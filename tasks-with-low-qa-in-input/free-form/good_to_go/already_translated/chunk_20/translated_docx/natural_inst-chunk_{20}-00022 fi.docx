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2.5750</w:t>
      </w:r>
    </w:p>
    <w:p>
      <w:r>
        <w:t xml:space="preserve">Lause1: Häntä ei kiinnosta ja hänestä irvailtiin. Lause2: Tuomarit naureskelivat avoimesti tukevalle vanhukselle. Lause3: Hän avasi suunsa ja päästeli taivaallisen upean äänen. Lause4: Tuomareiden ja yleisön sielut liikuttuivat.</w:t>
      </w:r>
    </w:p>
    <w:p>
      <w:r>
        <w:rPr>
          <w:b/>
        </w:rPr>
        <w:t xml:space="preserve">Tulos</w:t>
      </w:r>
    </w:p>
    <w:p>
      <w:r>
        <w:t xml:space="preserve">Nainen lopetti laulunsa ja hymyili voitokkaasti.</w:t>
      </w:r>
    </w:p>
    <w:p>
      <w:r>
        <w:rPr>
          <w:b/>
        </w:rPr>
        <w:t xml:space="preserve">Esimerkki 2.5751</w:t>
      </w:r>
    </w:p>
    <w:p>
      <w:r>
        <w:t xml:space="preserve">Lause1: Opettaja alkoi turhautua. Lause2: Oppilaat pelleilivät eivätkä kiinnittäneet huomiota. Lause3: Hän alkoi kirjoittaa taululle vaikeaa ongelmaa. Lause4: Joku heitti häntä paperilentokoneella.</w:t>
      </w:r>
    </w:p>
    <w:p>
      <w:r>
        <w:rPr>
          <w:b/>
        </w:rPr>
        <w:t xml:space="preserve">Tulos</w:t>
      </w:r>
    </w:p>
    <w:p>
      <w:r>
        <w:t xml:space="preserve">Hän lähti huoneesta nyyhkyttäen eikä enää koskaan opettanut.</w:t>
      </w:r>
    </w:p>
    <w:p>
      <w:r>
        <w:rPr>
          <w:b/>
        </w:rPr>
        <w:t xml:space="preserve">Esimerkki 2.5752</w:t>
      </w:r>
    </w:p>
    <w:p>
      <w:r>
        <w:t xml:space="preserve">Lause1: Bob osti lottokupongin huoltoasemalta. Lause2: Myöhemmin samana iltana hän tarkisti tulokset netistä. Lause3: Hän oli voittanut 100 dollaria! Lause4: Bob lunasti lottokupongin huoltoasemalla.</w:t>
      </w:r>
    </w:p>
    <w:p>
      <w:r>
        <w:rPr>
          <w:b/>
        </w:rPr>
        <w:t xml:space="preserve">Tulos</w:t>
      </w:r>
    </w:p>
    <w:p>
      <w:r>
        <w:t xml:space="preserve">Sen jälkeen Bob osti tuloillaan illallisen.</w:t>
      </w:r>
    </w:p>
    <w:p>
      <w:r>
        <w:rPr>
          <w:b/>
        </w:rPr>
        <w:t xml:space="preserve">Esimerkki 2.5753</w:t>
      </w:r>
    </w:p>
    <w:p>
      <w:r>
        <w:t xml:space="preserve">Lause1: Scott on viskin ystävä. Lause2: Eräällä työmatkalla hän vieraili viskibaarissa. Lause3: Hän oli häkeltynyt hienojen viskien valikoimasta. Lause4: Scott osti lopulta viisi eri viskiä.</w:t>
      </w:r>
    </w:p>
    <w:p>
      <w:r>
        <w:rPr>
          <w:b/>
        </w:rPr>
        <w:t xml:space="preserve">Tulos</w:t>
      </w:r>
    </w:p>
    <w:p>
      <w:r>
        <w:t xml:space="preserve">Seuraavana päivänä hänellä oli valtava päänsärky, mutta se ei haitannut häntä lainkaan.</w:t>
      </w:r>
    </w:p>
    <w:p>
      <w:r>
        <w:rPr>
          <w:b/>
        </w:rPr>
        <w:t xml:space="preserve">Esimerkki 2.5754</w:t>
      </w:r>
    </w:p>
    <w:p>
      <w:r>
        <w:t xml:space="preserve">Lause1: Jim alkoi hyräillä sävelmää. Lause2: Hänen ystävänsä ärsyyntyivät. Lause3: Jim oli täysin tietämätön. Lause4: Hänen ystävänsä käskivät häntä lopulta lopettamaan hyräilyn.</w:t>
      </w:r>
    </w:p>
    <w:p>
      <w:r>
        <w:rPr>
          <w:b/>
        </w:rPr>
        <w:t xml:space="preserve">Tulos</w:t>
      </w:r>
    </w:p>
    <w:p>
      <w:r>
        <w:t xml:space="preserve">Jim lopetti hyräilyn ja alkoi laulaa ääneen.</w:t>
      </w:r>
    </w:p>
    <w:p>
      <w:r>
        <w:rPr>
          <w:b/>
        </w:rPr>
        <w:t xml:space="preserve">Esimerkki 2.5755</w:t>
      </w:r>
    </w:p>
    <w:p>
      <w:r>
        <w:t xml:space="preserve">Lause1: Tiesin olevani synnytyksessä. Lause2: Tämä kipu oli erilainen. Lause3: Hänen syntymiseensä kului vain 17 tuntia. Lause4: Ja kun hän oli syntynyt, kipu vain lakkasi.</w:t>
      </w:r>
    </w:p>
    <w:p>
      <w:r>
        <w:rPr>
          <w:b/>
        </w:rPr>
        <w:t xml:space="preserve">Tulos</w:t>
      </w:r>
    </w:p>
    <w:p>
      <w:r>
        <w:t xml:space="preserve">Synnytys on todella voimakkainta kipua ikinä.</w:t>
      </w:r>
    </w:p>
    <w:p>
      <w:r>
        <w:rPr>
          <w:b/>
        </w:rPr>
        <w:t xml:space="preserve">Esimerkki 2.5756</w:t>
      </w:r>
    </w:p>
    <w:p>
      <w:r>
        <w:t xml:space="preserve">Lause1: Amy kasvoi maatilalla Illinoisissa. Lause2: Amyn perhe muutti kaupunkiin, kun hän oli 14-vuotias. Lause3: Hän vieraili isoäitinsä maatilalla ensimmäistä kertaa 20 vuoteen. Lause4: He istuivat kuistilla pimeän tultua, ja tulikärpänen laskeutui Amyn käsivarteen.</w:t>
      </w:r>
    </w:p>
    <w:p>
      <w:r>
        <w:rPr>
          <w:b/>
        </w:rPr>
        <w:t xml:space="preserve">Tulos</w:t>
      </w:r>
    </w:p>
    <w:p>
      <w:r>
        <w:t xml:space="preserve">Se vei hänet takaisin lapsuuteensa, sillä hän ei ollut nähnyt sellaista vuosiin.</w:t>
      </w:r>
    </w:p>
    <w:p>
      <w:r>
        <w:rPr>
          <w:b/>
        </w:rPr>
        <w:t xml:space="preserve">Esimerkki 2.5757</w:t>
      </w:r>
    </w:p>
    <w:p>
      <w:r>
        <w:t xml:space="preserve">Lause1: Asuimme kellarikerroksessa sijaitsevassa asunnossa. Lause2: Eräänä päivänä löysin eteisestä napakilpikonnan. Lause3: Se taisi ryömiä ikkunasta sisään. Lause4: Laitoin kilpikonnan laatikkoon ja vapautin sen lammen lähelle.</w:t>
      </w:r>
    </w:p>
    <w:p>
      <w:r>
        <w:rPr>
          <w:b/>
        </w:rPr>
        <w:t xml:space="preserve">Tulos</w:t>
      </w:r>
    </w:p>
    <w:p>
      <w:r>
        <w:t xml:space="preserve">Joku kertoi, että lammessa oli paljon kilpikonnia.</w:t>
      </w:r>
    </w:p>
    <w:p>
      <w:r>
        <w:rPr>
          <w:b/>
        </w:rPr>
        <w:t xml:space="preserve">Esimerkki 2.5758</w:t>
      </w:r>
    </w:p>
    <w:p>
      <w:r>
        <w:t xml:space="preserve">Lause1: Tyttöystäväni vie aina lakanat, kun nukumme. Lause2: Hän väittää, ettei hän tee niin, mutta se on ilmeistä. Lause3: Laitoin kameran, jotta saisin hänet kiinni itse teosta. Lause4: Näytin hänelle todisteet eilen.</w:t>
      </w:r>
    </w:p>
    <w:p>
      <w:r>
        <w:rPr>
          <w:b/>
        </w:rPr>
        <w:t xml:space="preserve">Tulos</w:t>
      </w:r>
    </w:p>
    <w:p>
      <w:r>
        <w:t xml:space="preserve">Hän kutsui minua kammottavaksi ja jätti minut tänään.</w:t>
      </w:r>
    </w:p>
    <w:p>
      <w:r>
        <w:rPr>
          <w:b/>
        </w:rPr>
        <w:t xml:space="preserve">Esimerkki 2.5759</w:t>
      </w:r>
    </w:p>
    <w:p>
      <w:r>
        <w:t xml:space="preserve">Lause1: Bob söi mielellään suklaata. Lause2: Eräänä päivänä Bobin elimistö sai allergian suklaalle. Lause3: Bob ei tajunnut, ettei hän voinut syödä sitä. Lause4: Bob söi suuren suklaapatukan.</w:t>
      </w:r>
    </w:p>
    <w:p>
      <w:r>
        <w:rPr>
          <w:b/>
        </w:rPr>
        <w:t xml:space="preserve">Tulos</w:t>
      </w:r>
    </w:p>
    <w:p>
      <w:r>
        <w:t xml:space="preserve">Bob sairastui pahasti ja joutui sairaalaan.</w:t>
      </w:r>
    </w:p>
    <w:p>
      <w:r>
        <w:rPr>
          <w:b/>
        </w:rPr>
        <w:t xml:space="preserve">Esimerkki 2.5760</w:t>
      </w:r>
    </w:p>
    <w:p>
      <w:r>
        <w:t xml:space="preserve">Lause1: Oli Sheilan hääpäivä, ja hän oli innoissaan. Lause2: Hänen siskonsa, joka oli morsiusneito, ei ollut tulossa paikalle. Lause3: Hänen poikaystävänsä ei antanut hänen osallistua, koska oli mustasukkainen. Lause4: Sheila valitsi väkijoukosta satunnaisen naisen, jolle ylimääräinen mekko sopi.</w:t>
      </w:r>
    </w:p>
    <w:p>
      <w:r>
        <w:rPr>
          <w:b/>
        </w:rPr>
        <w:t xml:space="preserve">Tulos</w:t>
      </w:r>
    </w:p>
    <w:p>
      <w:r>
        <w:t xml:space="preserve">Naisesta tuli Sheilan morsiusneitojen sijainen.</w:t>
      </w:r>
    </w:p>
    <w:p>
      <w:r>
        <w:rPr>
          <w:b/>
        </w:rPr>
        <w:t xml:space="preserve">Esimerkki 2.5761</w:t>
      </w:r>
    </w:p>
    <w:p>
      <w:r>
        <w:t xml:space="preserve">Lause1: Jane oli tekemässä mansikkakakkua. Lause2: Hän sekoitti kaikki ainekset keskenään. Lause3: Hän tajusi unohtaneensa mansikat. Lause4: Jane päätti, että se olisi ihan ok.</w:t>
      </w:r>
    </w:p>
    <w:p>
      <w:r>
        <w:rPr>
          <w:b/>
        </w:rPr>
        <w:t xml:space="preserve">Tulos</w:t>
      </w:r>
    </w:p>
    <w:p>
      <w:r>
        <w:t xml:space="preserve">Hänen kakkunsa maistui edelleen herkulliselta.</w:t>
      </w:r>
    </w:p>
    <w:p>
      <w:r>
        <w:rPr>
          <w:b/>
        </w:rPr>
        <w:t xml:space="preserve">Esimerkki 2.5762</w:t>
      </w:r>
    </w:p>
    <w:p>
      <w:r>
        <w:t xml:space="preserve">Lause1: Bayleigh oli paha koira. Lause2: Bayleigh pureskeli tyynyjä. Lause3: Se repi maton. Lause4: Sen omistaja yritti kouluttaa sitä.</w:t>
      </w:r>
    </w:p>
    <w:p>
      <w:r>
        <w:rPr>
          <w:b/>
        </w:rPr>
        <w:t xml:space="preserve">Tulos</w:t>
      </w:r>
    </w:p>
    <w:p>
      <w:r>
        <w:t xml:space="preserve">Bayleigh joutui jäämään kenneliin yöksi.</w:t>
      </w:r>
    </w:p>
    <w:p>
      <w:r>
        <w:rPr>
          <w:b/>
        </w:rPr>
        <w:t xml:space="preserve">Esimerkki 2.5763</w:t>
      </w:r>
    </w:p>
    <w:p>
      <w:r>
        <w:t xml:space="preserve">Lause1: Bobby löysi kissanpennun matkalla koulusta kotiin. Lause2: Hän otti kissanpennun ja vei sen kotiin. Lause3: Hän ruokki kissanpennun ja antoi sille vettä. Lause4: Hän vei kissan seuraavana päivänä eläinlääkäriin, jossa se tutkittiin.</w:t>
      </w:r>
    </w:p>
    <w:p>
      <w:r>
        <w:rPr>
          <w:b/>
        </w:rPr>
        <w:t xml:space="preserve">Tulos</w:t>
      </w:r>
    </w:p>
    <w:p>
      <w:r>
        <w:t xml:space="preserve">Hän adoptoi kissanpennun ja ajoi sen kanssa kotiin.</w:t>
      </w:r>
    </w:p>
    <w:p>
      <w:r>
        <w:rPr>
          <w:b/>
        </w:rPr>
        <w:t xml:space="preserve">Esimerkki 2.5764</w:t>
      </w:r>
    </w:p>
    <w:p>
      <w:r>
        <w:t xml:space="preserve">Lause1: Valerie alkoi nähdä asioita, joita ei ollut olemassa. Lause2: Hän oli liian vanha pitämään mielikuvitusystäviä. Lause3: Hän päätti, että hän tarvitsi lääkitystä. Lause4: Hän meni lääkäriin ja sai lääkettä siihen.</w:t>
      </w:r>
    </w:p>
    <w:p>
      <w:r>
        <w:rPr>
          <w:b/>
        </w:rPr>
        <w:t xml:space="preserve">Tulos</w:t>
      </w:r>
    </w:p>
    <w:p>
      <w:r>
        <w:t xml:space="preserve">Hän tunsi olonsa paremmaksi.</w:t>
      </w:r>
    </w:p>
    <w:p>
      <w:r>
        <w:rPr>
          <w:b/>
        </w:rPr>
        <w:t xml:space="preserve">Esimerkki 2.5765</w:t>
      </w:r>
    </w:p>
    <w:p>
      <w:r>
        <w:t xml:space="preserve">Lause1: Annie päätti tehdä omat korttinsa ystävänpäivänä jaettavaksi. Lause2: Hän keräsi materiaaleja ja teki kovasti töitä tehdäkseen jokaisesta kortista erityisen. Lause3: Annie kuvitteli, kuinka iloisia hänen luokkatoverinsa olisivat kortteihin. Lause4: Koulussa Annie näki luokkatovereidensa pyörtyvän kaupasta ostettujen korttien vuoksi.</w:t>
      </w:r>
    </w:p>
    <w:p>
      <w:r>
        <w:rPr>
          <w:b/>
        </w:rPr>
        <w:t xml:space="preserve">Tulos</w:t>
      </w:r>
    </w:p>
    <w:p>
      <w:r>
        <w:t xml:space="preserve">Hän pisti itse tekemänsä kortit reppuunsa sen sijaan, että olisi antanut niitä.</w:t>
      </w:r>
    </w:p>
    <w:p>
      <w:r>
        <w:rPr>
          <w:b/>
        </w:rPr>
        <w:t xml:space="preserve">Esimerkki 2.5766</w:t>
      </w:r>
    </w:p>
    <w:p>
      <w:r>
        <w:t xml:space="preserve">Lause1: Joe tarvitsi uuden työpöydän. Lause2: Hän meni Ikeaan. Lause3: Heillä oli sekä mänty- että tammipöytiä. Lause4: Joe päätyi mäntyyn, koska se oli halvempi.</w:t>
      </w:r>
    </w:p>
    <w:p>
      <w:r>
        <w:rPr>
          <w:b/>
        </w:rPr>
        <w:t xml:space="preserve">Tulos</w:t>
      </w:r>
    </w:p>
    <w:p>
      <w:r>
        <w:t xml:space="preserve">Joe katui päätöstään, kun pöytä hajosi kahden päivän kuluttua.</w:t>
      </w:r>
    </w:p>
    <w:p>
      <w:r>
        <w:rPr>
          <w:b/>
        </w:rPr>
        <w:t xml:space="preserve">Esimerkki 2.5767</w:t>
      </w:r>
    </w:p>
    <w:p>
      <w:r>
        <w:t xml:space="preserve">Lause1: Heräsin eräänä aamuna ja valmistauduin töihin. Lause2: Aloin tuntea pahoinvointia ajaessani tiellä. Lause3: Kävelin töihin ja aloin heti oksentaa. Lause4: Pomoni sai tietää asiasta ja käski minun mennä kotiin.</w:t>
      </w:r>
    </w:p>
    <w:p>
      <w:r>
        <w:rPr>
          <w:b/>
        </w:rPr>
        <w:t xml:space="preserve">Tulos</w:t>
      </w:r>
    </w:p>
    <w:p>
      <w:r>
        <w:t xml:space="preserve">Palasin autolleni, ajoin kotiin ja rentouduin sohvalla.</w:t>
      </w:r>
    </w:p>
    <w:p>
      <w:r>
        <w:rPr>
          <w:b/>
        </w:rPr>
        <w:t xml:space="preserve">Esimerkki 2.5768</w:t>
      </w:r>
    </w:p>
    <w:p>
      <w:r>
        <w:t xml:space="preserve">Lause1: Tim oli valmis syntymäpäivänään. Lause2: Hän halusi uudet merkkikengät. Lause3: Hänen äitinsä osti hänelle syntymäpäivänä kaupan merkkikengät. Lause4: Hän piti niitä valitettavasti väärennettyinä kenkinä.</w:t>
      </w:r>
    </w:p>
    <w:p>
      <w:r>
        <w:rPr>
          <w:b/>
        </w:rPr>
        <w:t xml:space="preserve">Tulos</w:t>
      </w:r>
    </w:p>
    <w:p>
      <w:r>
        <w:t xml:space="preserve">Hän kuitenkin muutti mielensä, kun hän tajusi, että hänen elämänsä voisi olla huonompaa.</w:t>
      </w:r>
    </w:p>
    <w:p>
      <w:r>
        <w:rPr>
          <w:b/>
        </w:rPr>
        <w:t xml:space="preserve">Esimerkki 2.5769</w:t>
      </w:r>
    </w:p>
    <w:p>
      <w:r>
        <w:t xml:space="preserve">Lause1: Carey ulkoilutti koiraansa koirapuistossa joka päivä. Lause2: Kaikkien koirien näkeminen siellä antoi hänelle idean. Lause3: Hän päätti perustaa koirien ulkoilutusyrityksen. Lause4: Hän laittoi lehtisiä ja koputti koiranomistajien oville.</w:t>
      </w:r>
    </w:p>
    <w:p>
      <w:r>
        <w:rPr>
          <w:b/>
        </w:rPr>
        <w:t xml:space="preserve">Tulos</w:t>
      </w:r>
    </w:p>
    <w:p>
      <w:r>
        <w:t xml:space="preserve">Nyt Carey ulkoiluttaa päivittäin 9 koiraa koirapuistossa.</w:t>
      </w:r>
    </w:p>
    <w:p>
      <w:r>
        <w:rPr>
          <w:b/>
        </w:rPr>
        <w:t xml:space="preserve">Esimerkki 2.5770</w:t>
      </w:r>
    </w:p>
    <w:p>
      <w:r>
        <w:t xml:space="preserve">Lause1: Zeke oli vanhenemassa. Lause2: Eräänä päivänä hän huomasi, että hänen oli vaikea hengittää. Lause3: Hänellä alkoi olla pahoja rintakipuja. Lause4: Hänen vaimonsa kiidätti hänet sairaalaan.</w:t>
      </w:r>
    </w:p>
    <w:p>
      <w:r>
        <w:rPr>
          <w:b/>
        </w:rPr>
        <w:t xml:space="preserve">Tulos</w:t>
      </w:r>
    </w:p>
    <w:p>
      <w:r>
        <w:t xml:space="preserve">Hän sai lievän sydänkohtauksen.</w:t>
      </w:r>
    </w:p>
    <w:p>
      <w:r>
        <w:rPr>
          <w:b/>
        </w:rPr>
        <w:t xml:space="preserve">Esimerkki 2.5771</w:t>
      </w:r>
    </w:p>
    <w:p>
      <w:r>
        <w:t xml:space="preserve">Lause1: Lisa heräsi eräänä päivänä niskakipuun. Lause2: Terry ehdotti akupunktiota, kun Lisa kertoi siitä parhaalle ystävälleen. Lause3: Lisa ei ollut koskaan käynyt akupunktiossa, ja häntä jännitti, mutta hän päätti mennä. Lause4: Hän koki akupunktion hyvin rentouttavana ja miellyttävänä.</w:t>
      </w:r>
    </w:p>
    <w:p>
      <w:r>
        <w:rPr>
          <w:b/>
        </w:rPr>
        <w:t xml:space="preserve">Tulos</w:t>
      </w:r>
    </w:p>
    <w:p>
      <w:r>
        <w:t xml:space="preserve">Lisan kipu katosi, ja hän oli kiitollinen Terryn neuvoista.</w:t>
      </w:r>
    </w:p>
    <w:p>
      <w:r>
        <w:rPr>
          <w:b/>
        </w:rPr>
        <w:t xml:space="preserve">Esimerkki 2.5772</w:t>
      </w:r>
    </w:p>
    <w:p>
      <w:r>
        <w:t xml:space="preserve">Lause1: Randy oli lähdössä risteilylle ystäviensä kanssa. Lause2: Hän oli juuri hankkinut autoonsa upouuden stereojärjestelmän. Lause3: Hän soitti musiikkia täysillä. Lause4: Hänet pysäytti yhtäkkiä poliisi.</w:t>
      </w:r>
    </w:p>
    <w:p>
      <w:r>
        <w:rPr>
          <w:b/>
        </w:rPr>
        <w:t xml:space="preserve">Tulos</w:t>
      </w:r>
    </w:p>
    <w:p>
      <w:r>
        <w:t xml:space="preserve">Poliisi antoi hänelle varoituksen liian kovasta musiikin soittamisesta.</w:t>
      </w:r>
    </w:p>
    <w:p>
      <w:r>
        <w:rPr>
          <w:b/>
        </w:rPr>
        <w:t xml:space="preserve">Esimerkki 2.5773</w:t>
      </w:r>
    </w:p>
    <w:p>
      <w:r>
        <w:t xml:space="preserve">Lause1: Sal ja Betty olivat veneellä suolla. Lause2: Vesi oli paksua ja kylmää. Lause3: Vedessä oli myös alligaattoreita ja käärmeitä. Lause4: Betty halusi palata takaisin ja päästä pois vedestä.</w:t>
      </w:r>
    </w:p>
    <w:p>
      <w:r>
        <w:rPr>
          <w:b/>
        </w:rPr>
        <w:t xml:space="preserve">Tulos</w:t>
      </w:r>
    </w:p>
    <w:p>
      <w:r>
        <w:t xml:space="preserve">Sal kieltäytyi ja meloi eteenpäin, eikä heitä enää koskaan nähty.</w:t>
      </w:r>
    </w:p>
    <w:p>
      <w:r>
        <w:rPr>
          <w:b/>
        </w:rPr>
        <w:t xml:space="preserve">Esimerkki 2.5774</w:t>
      </w:r>
    </w:p>
    <w:p>
      <w:r>
        <w:t xml:space="preserve">Lause1: Ashley valehteli ystävälleen Laurenille. Lause2: Lauren sai tietää ja oli todella vihainen. Lause3: Ashley pyysi Laurenilta anteeksi, ja Lauren antoi hänelle anteeksi. Lause4: Ashley ja Lauren ovat edelleen hyviä ystäviä, ja Ashley oppi läksynsä.</w:t>
      </w:r>
    </w:p>
    <w:p>
      <w:r>
        <w:rPr>
          <w:b/>
        </w:rPr>
        <w:t xml:space="preserve">Tulos</w:t>
      </w:r>
    </w:p>
    <w:p>
      <w:r>
        <w:t xml:space="preserve">Hän tajusi, ettei valehteleminen ystäville ole koskaan hyvä idea.</w:t>
      </w:r>
    </w:p>
    <w:p>
      <w:r>
        <w:rPr>
          <w:b/>
        </w:rPr>
        <w:t xml:space="preserve">Esimerkki 2.5775</w:t>
      </w:r>
    </w:p>
    <w:p>
      <w:r>
        <w:t xml:space="preserve">Lause1: Kävin päivällisen jälkeen pienellä kävelyllä. Lause2: John soitti ja pyysi minua tapaamaan hänet elokuvissa yhdeksältä. Lause3: Kun katsoin alas, kelloni näytti kolmea. Lause4: Olin hämmentynyt, koska ulkona oli pimeää.</w:t>
      </w:r>
    </w:p>
    <w:p>
      <w:r>
        <w:rPr>
          <w:b/>
        </w:rPr>
        <w:t xml:space="preserve">Tulos</w:t>
      </w:r>
    </w:p>
    <w:p>
      <w:r>
        <w:t xml:space="preserve">Huomasin pian, että kelloni paristo oli tyhjä.</w:t>
      </w:r>
    </w:p>
    <w:p>
      <w:r>
        <w:rPr>
          <w:b/>
        </w:rPr>
        <w:t xml:space="preserve">Esimerkki 2.5776</w:t>
      </w:r>
    </w:p>
    <w:p>
      <w:r>
        <w:t xml:space="preserve">Lause1: Rex ohitti revenneen betoniseinän joka päivä. Lause2: Hän päätti tehdä asialle jotain. Lause3: Rex osti rautakaupasta erivärisiä maaleja. Lause4: Hän pyysi paikallisia taiteilijoita apuun, ja he maalasivat seinämaalauksen.</w:t>
      </w:r>
    </w:p>
    <w:p>
      <w:r>
        <w:rPr>
          <w:b/>
        </w:rPr>
        <w:t xml:space="preserve">Tulos</w:t>
      </w:r>
    </w:p>
    <w:p>
      <w:r>
        <w:t xml:space="preserve">Rex hymyilee nyt joka päivä kävellessään sen ohi.</w:t>
      </w:r>
    </w:p>
    <w:p>
      <w:r>
        <w:rPr>
          <w:b/>
        </w:rPr>
        <w:t xml:space="preserve">Esimerkki 2.5777</w:t>
      </w:r>
    </w:p>
    <w:p>
      <w:r>
        <w:t xml:space="preserve">Lause1: Mayn pojanpojan syntyessä hän yritti välittää kaiken tietonsa eteenpäin. Lause2: Hän antoi tyttärelleen Sadielle ohjeet siitä, miten kaikki piti tehdä. Lause3: Lopulta Sadie sanoi äidilleen tiukasti, ettei tämä enää yrittäisi ottaa ohjat käsiinsä. Lause4: May oli hieman loukkaantunut, kun Sadie käski häntä lopettamaan sekaantumisen.</w:t>
      </w:r>
    </w:p>
    <w:p>
      <w:r>
        <w:rPr>
          <w:b/>
        </w:rPr>
        <w:t xml:space="preserve">Tulos</w:t>
      </w:r>
    </w:p>
    <w:p>
      <w:r>
        <w:t xml:space="preserve">Mutta hän tiesi, että hänen oli annettava tyttärensä oppia vanhemmaksi yksin.</w:t>
      </w:r>
    </w:p>
    <w:p>
      <w:r>
        <w:rPr>
          <w:b/>
        </w:rPr>
        <w:t xml:space="preserve">Esimerkki 2.5778</w:t>
      </w:r>
    </w:p>
    <w:p>
      <w:r>
        <w:t xml:space="preserve">Lause1: Auringonpaiste paistoi kirkkaasti, ja oli hyvin lämmintä. Lause2: Sue rentoutui terassillaan juoden jääteetä. Lause3: Yhtäkkiä hän näki kirkkaan välähdyksen taivaalla. Lause4: Sue ehti juuri ja juuri nousta tuoliltaan, kun ukkonen jyrisi.</w:t>
      </w:r>
    </w:p>
    <w:p>
      <w:r>
        <w:rPr>
          <w:b/>
        </w:rPr>
        <w:t xml:space="preserve">Tulos</w:t>
      </w:r>
    </w:p>
    <w:p>
      <w:r>
        <w:t xml:space="preserve">Säikähtäen ja hengästyneenä Sue juoksi taloonsa.</w:t>
      </w:r>
    </w:p>
    <w:p>
      <w:r>
        <w:rPr>
          <w:b/>
        </w:rPr>
        <w:t xml:space="preserve">Esimerkki 2.5779</w:t>
      </w:r>
    </w:p>
    <w:p>
      <w:r>
        <w:t xml:space="preserve">Lause1: Hallie heräsi. Lause2: Hän ei voinut hyvin. Lause3: Hän suuttui, kun hänen piti jäädä pois koulusta. Lause4: Hallie meni takaisin nukkumaan.</w:t>
      </w:r>
    </w:p>
    <w:p>
      <w:r>
        <w:rPr>
          <w:b/>
        </w:rPr>
        <w:t xml:space="preserve">Tulos</w:t>
      </w:r>
    </w:p>
    <w:p>
      <w:r>
        <w:t xml:space="preserve">Herättyään hän tunsi olonsa paljon paremmaksi.</w:t>
      </w:r>
    </w:p>
    <w:p>
      <w:r>
        <w:rPr>
          <w:b/>
        </w:rPr>
        <w:t xml:space="preserve">Esimerkki 2.5780</w:t>
      </w:r>
    </w:p>
    <w:p>
      <w:r>
        <w:t xml:space="preserve">Lause1: Leslie pyrki puolustamaan ihanteitaan. Lause2: Hän oli luontainen ihmisten johtaja. Lause3: Eräs alainen myrkytti puolet osavaltion asukkaista huonolla vedellä. Lause4: Leslie otti vastuun, vaikka hänellä ei ollut mitään tekemistä asian kanssa.</w:t>
      </w:r>
    </w:p>
    <w:p>
      <w:r>
        <w:rPr>
          <w:b/>
        </w:rPr>
        <w:t xml:space="preserve">Tulos</w:t>
      </w:r>
    </w:p>
    <w:p>
      <w:r>
        <w:t xml:space="preserve">Hän erosi, ja alainen on nyt Leslien entisessä virassa.</w:t>
      </w:r>
    </w:p>
    <w:p>
      <w:r>
        <w:rPr>
          <w:b/>
        </w:rPr>
        <w:t xml:space="preserve">Esimerkki 2.5781</w:t>
      </w:r>
    </w:p>
    <w:p>
      <w:r>
        <w:t xml:space="preserve">Lause1: Minun piti kerran kirjoittaa tarina. Lause2: Päätin kirjoittaa lohikäärmeistä. Lause3: Niiden oli taisteltava keskenään parittelusta. Lause4: Ne taistelivat päiväkausia.</w:t>
      </w:r>
    </w:p>
    <w:p>
      <w:r>
        <w:rPr>
          <w:b/>
        </w:rPr>
        <w:t xml:space="preserve">Tulos</w:t>
      </w:r>
    </w:p>
    <w:p>
      <w:r>
        <w:t xml:space="preserve">Lopulta yksi voitti.</w:t>
      </w:r>
    </w:p>
    <w:p>
      <w:r>
        <w:rPr>
          <w:b/>
        </w:rPr>
        <w:t xml:space="preserve">Esimerkki 2.5782</w:t>
      </w:r>
    </w:p>
    <w:p>
      <w:r>
        <w:t xml:space="preserve">Lause1: George oli synnynnäinen musiikin lahja. Lause2: Hänen opettajansa ei voinut uskoa, miten nopeasti hän oppi. Lause3: Mutta George katsoi mieluummin televisiota kuin harjoitteli. Lause4: Lopulta kaikki luopuivat yrittämästä taivutella häntä harjoittelemaan.</w:t>
      </w:r>
    </w:p>
    <w:p>
      <w:r>
        <w:rPr>
          <w:b/>
        </w:rPr>
        <w:t xml:space="preserve">Tulos</w:t>
      </w:r>
    </w:p>
    <w:p>
      <w:r>
        <w:t xml:space="preserve">Vuosia myöhemmin George muisteli häpeissään, mitä hän oli tuhlannut.</w:t>
      </w:r>
    </w:p>
    <w:p>
      <w:r>
        <w:rPr>
          <w:b/>
        </w:rPr>
        <w:t xml:space="preserve">Esimerkki 2.5783</w:t>
      </w:r>
    </w:p>
    <w:p>
      <w:r>
        <w:t xml:space="preserve">Lause1: Perhe otti joulukuusen ja valot pois varastosta. Lause2: Isä testasi valoja. Lause3: Kolme säikeistä oli palanut loppuun. Lause4: Äiti meni kauppaan ja osti lisää valoja.</w:t>
      </w:r>
    </w:p>
    <w:p>
      <w:r>
        <w:rPr>
          <w:b/>
        </w:rPr>
        <w:t xml:space="preserve">Tulos</w:t>
      </w:r>
    </w:p>
    <w:p>
      <w:r>
        <w:t xml:space="preserve">Perhe pääsi vihdoin koristelemaan joulukuusen.</w:t>
      </w:r>
    </w:p>
    <w:p>
      <w:r>
        <w:rPr>
          <w:b/>
        </w:rPr>
        <w:t xml:space="preserve">Esimerkki 2.5784</w:t>
      </w:r>
    </w:p>
    <w:p>
      <w:r>
        <w:t xml:space="preserve">Lause1: Charlie sai potkut työstään. Lause2: Charlie huomasi, että hän tarvitsi uuden työn, jos hän halusi rahaa. Lause3: Hän etsi avoimia työpaikkoja ilmoituksista. Lause4: Koska hänellä ei ollut ammattitaitoa, hän ei löytänyt työtä, johon hän olisi ollut pätevä.</w:t>
      </w:r>
    </w:p>
    <w:p>
      <w:r>
        <w:rPr>
          <w:b/>
        </w:rPr>
        <w:t xml:space="preserve">Tulos</w:t>
      </w:r>
    </w:p>
    <w:p>
      <w:r>
        <w:t xml:space="preserve">Tuloksettomien etsintöjen jälkeen Charlie värväytyi sen sijaan armeijaan.</w:t>
      </w:r>
    </w:p>
    <w:p>
      <w:r>
        <w:rPr>
          <w:b/>
        </w:rPr>
        <w:t xml:space="preserve">Esimerkki 2.5785</w:t>
      </w:r>
    </w:p>
    <w:p>
      <w:r>
        <w:t xml:space="preserve">Lause1: Koulussa minua lähestyi ystävällinen nainen. Lause2: Hän pyysi apua kirjan löytämisessä kirjastosta. Lause3: Tarjouduin auttamaan ja vein hänet myös paikalle. Lause4: Lopulta joukko vartijoita hyökkäsi hänen kimppuunsa.</w:t>
      </w:r>
    </w:p>
    <w:p>
      <w:r>
        <w:rPr>
          <w:b/>
        </w:rPr>
        <w:t xml:space="preserve">Tulos</w:t>
      </w:r>
    </w:p>
    <w:p>
      <w:r>
        <w:t xml:space="preserve">He kertoivat minulle, että hän rikkoi kotiarestia koskevia rajoituksia.</w:t>
      </w:r>
    </w:p>
    <w:p>
      <w:r>
        <w:rPr>
          <w:b/>
        </w:rPr>
        <w:t xml:space="preserve">Esimerkki 2.5786</w:t>
      </w:r>
    </w:p>
    <w:p>
      <w:r>
        <w:t xml:space="preserve">Lause1: JV-lentopallon pelaajaluettelo julkaistiin viikon odottelun jälkeen. Lause2: Amy juoksi yläasteelta lukioon katsomaan, oliko hän päässyt mukaan. Lause3: Ilmoitustaulun ympärillä oli valtavasti lapsia. Lause4: Hän odotti, kunnes väkijoukko tyhjeni, ja lähestyi ilmoitustaulua yksin.</w:t>
      </w:r>
    </w:p>
    <w:p>
      <w:r>
        <w:rPr>
          <w:b/>
        </w:rPr>
        <w:t xml:space="preserve">Tulos</w:t>
      </w:r>
    </w:p>
    <w:p>
      <w:r>
        <w:t xml:space="preserve">Amy hyppäsi ilosta nähdessään nimensä listalla.</w:t>
      </w:r>
    </w:p>
    <w:p>
      <w:r>
        <w:rPr>
          <w:b/>
        </w:rPr>
        <w:t xml:space="preserve">Esimerkki 2.5787</w:t>
      </w:r>
    </w:p>
    <w:p>
      <w:r>
        <w:t xml:space="preserve">Lause1: Penn osti itselleen rullaluistimet. Lause2: Hän oli innokas oppimaan luistelemaan. Lause3: Hän puki luistimet jalkaansa. Lause4: Sitten hän alkoi epäröiden luistella hitaasti.</w:t>
      </w:r>
    </w:p>
    <w:p>
      <w:r>
        <w:rPr>
          <w:b/>
        </w:rPr>
        <w:t xml:space="preserve">Tulos</w:t>
      </w:r>
    </w:p>
    <w:p>
      <w:r>
        <w:t xml:space="preserve">Pian hän osasi rullaluistella nopeasti ja taitavasti!</w:t>
      </w:r>
    </w:p>
    <w:p>
      <w:r>
        <w:rPr>
          <w:b/>
        </w:rPr>
        <w:t xml:space="preserve">Esimerkki 2.5788</w:t>
      </w:r>
    </w:p>
    <w:p>
      <w:r>
        <w:t xml:space="preserve">Lause1: Tapasin erään henkilön koulun edessä. Lause2: Hän kertoi minulle, että hänellä on kenkäni laukussaan. Lause3: Vaihdoin rahani kenkiin. Lause4: Kun katsoin laatikon sisälle, siellä oli maljakko.</w:t>
      </w:r>
    </w:p>
    <w:p>
      <w:r>
        <w:rPr>
          <w:b/>
        </w:rPr>
        <w:t xml:space="preserve">Tulos</w:t>
      </w:r>
    </w:p>
    <w:p>
      <w:r>
        <w:t xml:space="preserve">Ennen kuin ehdin sanoa mitään, hän juoksi pois.</w:t>
      </w:r>
    </w:p>
    <w:p>
      <w:r>
        <w:rPr>
          <w:b/>
        </w:rPr>
        <w:t xml:space="preserve">Esimerkki 2.5789</w:t>
      </w:r>
    </w:p>
    <w:p>
      <w:r>
        <w:t xml:space="preserve">Lause1: Jessica asui vuosia sitten maaseutukylässä. Lause2: Hän päätti järjestää juhlat heimon vanhimmille. Lause3: Juhlat olivat hienot. Lause4: Kaikki kaupungissa kiittivät häntä.</w:t>
      </w:r>
    </w:p>
    <w:p>
      <w:r>
        <w:rPr>
          <w:b/>
        </w:rPr>
        <w:t xml:space="preserve">Tulos</w:t>
      </w:r>
    </w:p>
    <w:p>
      <w:r>
        <w:t xml:space="preserve">Hän sai monia uusia ystäviä tämän ansiosta.</w:t>
      </w:r>
    </w:p>
    <w:p>
      <w:r>
        <w:rPr>
          <w:b/>
        </w:rPr>
        <w:t xml:space="preserve">Esimerkki 2.5790</w:t>
      </w:r>
    </w:p>
    <w:p>
      <w:r>
        <w:t xml:space="preserve">Lause1: Lucas ilmoittautui vapaaehtoiseksi varainkeruukampanjaan. Lause2: Hän vei useita lapsia ympäri naapurustoa myymään suklaata. Lause3: Koska hän oli ujo, vain muutama asiakas osti niitä. Lause4: Lapset valittivat, ettei karkkia myyty tarpeeksi.</w:t>
      </w:r>
    </w:p>
    <w:p>
      <w:r>
        <w:rPr>
          <w:b/>
        </w:rPr>
        <w:t xml:space="preserve">Tulos</w:t>
      </w:r>
    </w:p>
    <w:p>
      <w:r>
        <w:t xml:space="preserve">Heidän oli palautettava suurin osa karkista.</w:t>
      </w:r>
    </w:p>
    <w:p>
      <w:r>
        <w:rPr>
          <w:b/>
        </w:rPr>
        <w:t xml:space="preserve">Esimerkki 2.5791</w:t>
      </w:r>
    </w:p>
    <w:p>
      <w:r>
        <w:t xml:space="preserve">Lause1: Neljä serkkua pystytti teltan vanhempiensa katsellessa mökistä. Lause2: He nukkuivat noin kello 22.00. Lause3: Heidän ympärillään riehui massiivinen myrsky noin kello 23. Lause4: Vanhemmat katselivat kauhuissaan, kun serkukset kyyristelivät teltassa.</w:t>
      </w:r>
    </w:p>
    <w:p>
      <w:r>
        <w:rPr>
          <w:b/>
        </w:rPr>
        <w:t xml:space="preserve">Tulos</w:t>
      </w:r>
    </w:p>
    <w:p>
      <w:r>
        <w:t xml:space="preserve">Tuon yön jälkeen serkukset päättivät jäädä mökkiin.</w:t>
      </w:r>
    </w:p>
    <w:p>
      <w:r>
        <w:rPr>
          <w:b/>
        </w:rPr>
        <w:t xml:space="preserve">Esimerkki 2.5792</w:t>
      </w:r>
    </w:p>
    <w:p>
      <w:r>
        <w:t xml:space="preserve">Lause1: Joanna seurusteli nuorempana monien poikien kanssa. Lause2: Kun Joanna tuli vanhemmaksi, hän halusi mennä naimisiin. Lause3: Lopulta hän meni naimisiin ja sai lapsen. Lause4: Joanna haaveili usein siitä, että hän olisi naimisiin mentyään sinkku.</w:t>
      </w:r>
    </w:p>
    <w:p>
      <w:r>
        <w:rPr>
          <w:b/>
        </w:rPr>
        <w:t xml:space="preserve">Tulos</w:t>
      </w:r>
    </w:p>
    <w:p>
      <w:r>
        <w:t xml:space="preserve">Hän erosi miehestään ja on sinkku tähän päivään asti.</w:t>
      </w:r>
    </w:p>
    <w:p>
      <w:r>
        <w:rPr>
          <w:b/>
        </w:rPr>
        <w:t xml:space="preserve">Esimerkki 2.5793</w:t>
      </w:r>
    </w:p>
    <w:p>
      <w:r>
        <w:t xml:space="preserve">Lause1: Dahlia oli nähnyt usein unelmiensa miehestä. Lause2: Dahlia ihmetteli, milloin mies astuisi hänen elämäänsä. Lause3: Sitten eräänä päivänä, kun hän astui supermarkettiin, hän näki upean miehen. Lause4: Miehen nimi oli Toby, ja hän vei Dahlian hetkessä mennessään.</w:t>
      </w:r>
    </w:p>
    <w:p>
      <w:r>
        <w:rPr>
          <w:b/>
        </w:rPr>
        <w:t xml:space="preserve">Tulos</w:t>
      </w:r>
    </w:p>
    <w:p>
      <w:r>
        <w:t xml:space="preserve">He alkoivat seurustella sydämellisesti ja menivät myöhemmin naimisiin.</w:t>
      </w:r>
    </w:p>
    <w:p>
      <w:r>
        <w:rPr>
          <w:b/>
        </w:rPr>
        <w:t xml:space="preserve">Esimerkki 2.5794</w:t>
      </w:r>
    </w:p>
    <w:p>
      <w:r>
        <w:t xml:space="preserve">Lause1: Hankilla oli tunne, että hänen lapsensa etsivät joululahjoja. Lause2: Hän oli nähnyt heidät kurkistelemassa kaapissa ja autotallissa. Lause3: Hankin vaimo ehdotti, että he kätkivät lahjat karmivaan kellariin. Lause4: Hänen perustelunsa oli, etteivät he koskaan menisi sinne alas.</w:t>
      </w:r>
    </w:p>
    <w:p>
      <w:r>
        <w:rPr>
          <w:b/>
        </w:rPr>
        <w:t xml:space="preserve">Tulos</w:t>
      </w:r>
    </w:p>
    <w:p>
      <w:r>
        <w:t xml:space="preserve">Aamuun asti hän kuuli huutoja ja hakkaamista kellarin ovea vasten.</w:t>
      </w:r>
    </w:p>
    <w:p>
      <w:r>
        <w:rPr>
          <w:b/>
        </w:rPr>
        <w:t xml:space="preserve">Esimerkki 2.5795</w:t>
      </w:r>
    </w:p>
    <w:p>
      <w:r>
        <w:t xml:space="preserve">Lause1: Gina oli huoneessaan kuuntelemassa musiikkia. Lause2: Hän kuuli pojan kuuntelevan laulua. Lause3: Hän juoksi radion ääreen ja painoi nauhuria. Lause4: Hän äänitti toisen kappaleen päälle.</w:t>
      </w:r>
    </w:p>
    <w:p>
      <w:r>
        <w:rPr>
          <w:b/>
        </w:rPr>
        <w:t xml:space="preserve">Tulos</w:t>
      </w:r>
    </w:p>
    <w:p>
      <w:r>
        <w:t xml:space="preserve">Tämä oli tärkeämpää, joten hän ei välittänyt siitä.</w:t>
      </w:r>
    </w:p>
    <w:p>
      <w:r>
        <w:rPr>
          <w:b/>
        </w:rPr>
        <w:t xml:space="preserve">Esimerkki 2.5796</w:t>
      </w:r>
    </w:p>
    <w:p>
      <w:r>
        <w:t xml:space="preserve">Lause1: Tapasin hienon miehen koirapuistossa. Lause2: Hän taputti koiraani ja esittäytyi sitten. Lause3: Päädyimme juttelemaan tunnin verran. Lause4: Sitten hän ehdotti, että menisimme syömään.</w:t>
      </w:r>
    </w:p>
    <w:p>
      <w:r>
        <w:rPr>
          <w:b/>
        </w:rPr>
        <w:t xml:space="preserve">Tulos</w:t>
      </w:r>
    </w:p>
    <w:p>
      <w:r>
        <w:t xml:space="preserve">Söimme upeassa sushiravintolassa, jossa sallittiin koirat.</w:t>
      </w:r>
    </w:p>
    <w:p>
      <w:r>
        <w:rPr>
          <w:b/>
        </w:rPr>
        <w:t xml:space="preserve">Esimerkki 2.5797</w:t>
      </w:r>
    </w:p>
    <w:p>
      <w:r>
        <w:t xml:space="preserve">Lause1: Boris koki, että hänen työpaikaltaan puuttui persoonallisuus. Lause2: Hän ideoi, miten tilannetta voitaisiin parantaa. Lause3: Boris osti elokuvajulisteen ja laittoi sen työhuoneeseensa. Lause4: Hänen esimiehensä käski häntä ottamaan sen pois.</w:t>
      </w:r>
    </w:p>
    <w:p>
      <w:r>
        <w:rPr>
          <w:b/>
        </w:rPr>
        <w:t xml:space="preserve">Tulos</w:t>
      </w:r>
    </w:p>
    <w:p>
      <w:r>
        <w:t xml:space="preserve">Boris osti sen sijaan henkilökohtaisen hiirimaton, ja se sallittiin.</w:t>
      </w:r>
    </w:p>
    <w:p>
      <w:r>
        <w:rPr>
          <w:b/>
        </w:rPr>
        <w:t xml:space="preserve">Esimerkki 2.5798</w:t>
      </w:r>
    </w:p>
    <w:p>
      <w:r>
        <w:t xml:space="preserve">Lause1: Matt päätti muuttaa Englantiin. Lause2: Häntä jännitti, koska hän ei ollut koskaan ennen matkustanut niin kauas. Lause3: Kun hän saapui perille, hän sai vastaansa ystävällisiä ihmisiä. Lause4: He veivät hänet kotiinsa.</w:t>
      </w:r>
    </w:p>
    <w:p>
      <w:r>
        <w:rPr>
          <w:b/>
        </w:rPr>
        <w:t xml:space="preserve">Tulos</w:t>
      </w:r>
    </w:p>
    <w:p>
      <w:r>
        <w:t xml:space="preserve">Matt oli onnellinen, koska kaikki olivat niin mukavia ja vieraanvaraisia.</w:t>
      </w:r>
    </w:p>
    <w:p>
      <w:r>
        <w:rPr>
          <w:b/>
        </w:rPr>
        <w:t xml:space="preserve">Esimerkki 2.5799</w:t>
      </w:r>
    </w:p>
    <w:p>
      <w:r>
        <w:t xml:space="preserve">Lause1: John kuuli liikuttavan puheen TED-puheessa. Lause2: John tunsi tuon puheen aikana jotain, mitä hän ei ollut koskaan ennen tuntenut. Lause3: Hän tunsi itsensä inspiroituneeksi ja liikuttuneeksi. Lause4: John katsoi sen uudelleen ja teki muistiinpanoja.</w:t>
      </w:r>
    </w:p>
    <w:p>
      <w:r>
        <w:rPr>
          <w:b/>
        </w:rPr>
        <w:t xml:space="preserve">Tulos</w:t>
      </w:r>
    </w:p>
    <w:p>
      <w:r>
        <w:t xml:space="preserve">John toteutti puheessa annetut neuvot ja näki elämänsä paranevan.</w:t>
      </w:r>
    </w:p>
    <w:p>
      <w:r>
        <w:rPr>
          <w:b/>
        </w:rPr>
        <w:t xml:space="preserve">Esimerkki 2.5800</w:t>
      </w:r>
    </w:p>
    <w:p>
      <w:r>
        <w:t xml:space="preserve">Lause1: Lou oli matkalla kotiin. Lause2: Hänellä oli ollut pitkä työpäivä. Lause3: Hän jäi hetkeksi ruuhkaan. Lause4: Lopulta hän pääsi kotiinsa.</w:t>
      </w:r>
    </w:p>
    <w:p>
      <w:r>
        <w:rPr>
          <w:b/>
        </w:rPr>
        <w:t xml:space="preserve">Tulos</w:t>
      </w:r>
    </w:p>
    <w:p>
      <w:r>
        <w:t xml:space="preserve">Lou rentoutui oluttölkin kanssa.</w:t>
      </w:r>
    </w:p>
    <w:p>
      <w:r>
        <w:rPr>
          <w:b/>
        </w:rPr>
        <w:t xml:space="preserve">Esimerkki 2.5801</w:t>
      </w:r>
    </w:p>
    <w:p>
      <w:r>
        <w:t xml:space="preserve">Lause1: Koira oli kahlittu. Lause2: Mutta se ei estänyt niitä hyppimästä Ginan kimppuun. Lause3: Hän täytti niiden kulhot nopeasti. Lause4: Sitten hän juoksi portille ja sulki sen.</w:t>
      </w:r>
    </w:p>
    <w:p>
      <w:r>
        <w:rPr>
          <w:b/>
        </w:rPr>
        <w:t xml:space="preserve">Tulos</w:t>
      </w:r>
    </w:p>
    <w:p>
      <w:r>
        <w:t xml:space="preserve">Hän oli iloinen saatuaan askareen valmiiksi.</w:t>
      </w:r>
    </w:p>
    <w:p>
      <w:r>
        <w:rPr>
          <w:b/>
        </w:rPr>
        <w:t xml:space="preserve">Esimerkki 2.5802</w:t>
      </w:r>
    </w:p>
    <w:p>
      <w:r>
        <w:t xml:space="preserve">Lause1: Manny käveli vastasyntyneen tyttärensä kanssa. Lause2: Hän astui yhtäkkiä jonkin terävän päälle. Lause3: Järkytys sai hänet kaatumaan. Lause4: Hänen tyttärensä putosi hänen syliinsä.</w:t>
      </w:r>
    </w:p>
    <w:p>
      <w:r>
        <w:rPr>
          <w:b/>
        </w:rPr>
        <w:t xml:space="preserve">Tulos</w:t>
      </w:r>
    </w:p>
    <w:p>
      <w:r>
        <w:t xml:space="preserve">Hän tarkisti huolestuneena, että tyttö oli kunnossa.</w:t>
      </w:r>
    </w:p>
    <w:p>
      <w:r>
        <w:rPr>
          <w:b/>
        </w:rPr>
        <w:t xml:space="preserve">Esimerkki 2.5803</w:t>
      </w:r>
    </w:p>
    <w:p>
      <w:r>
        <w:t xml:space="preserve">Lause1: Se sai hänet hermostumaan. Lause2: Veronica oli jäämässä pahasti jälkeen laskuistaan. Lause3: Hän päätti, että hänen olisi parasta hankkia kämppis, jotta hän voisi vähentää kulujaan. Lause4: Hän pyysi ystäväänsä muuttamaan hänen luokseen, ja tämä suostui.</w:t>
      </w:r>
    </w:p>
    <w:p>
      <w:r>
        <w:rPr>
          <w:b/>
        </w:rPr>
        <w:t xml:space="preserve">Tulos</w:t>
      </w:r>
    </w:p>
    <w:p>
      <w:r>
        <w:t xml:space="preserve">Asioiden käsittely helpottui huomattavasti, kun kustannukset jaettiin kahtia.</w:t>
      </w:r>
    </w:p>
    <w:p>
      <w:r>
        <w:rPr>
          <w:b/>
        </w:rPr>
        <w:t xml:space="preserve">Esimerkki 2.5804</w:t>
      </w:r>
    </w:p>
    <w:p>
      <w:r>
        <w:t xml:space="preserve">Lause1: Barbie-nukkeilla leikin mielelläni, kun olin pieni tyttö. Lause2: Barbiella oli paljon vaatteita ja asusteita ja tekemistä. Lause3: Hänellä oli töitä, harrastuksia, kotitöitä ja treffejä, jotka vaativat pukua. Lause4: Kaikki oli Barbielle helppoa, piti vain vaihtaa vaatteet.</w:t>
      </w:r>
    </w:p>
    <w:p>
      <w:r>
        <w:rPr>
          <w:b/>
        </w:rPr>
        <w:t xml:space="preserve">Tulos</w:t>
      </w:r>
    </w:p>
    <w:p>
      <w:r>
        <w:t xml:space="preserve">Todellisessa elämässä ei voi vaihtaa vaatteita ja omaksua toista identiteettiä.</w:t>
      </w:r>
    </w:p>
    <w:p>
      <w:r>
        <w:rPr>
          <w:b/>
        </w:rPr>
        <w:t xml:space="preserve">Esimerkki 2.5805</w:t>
      </w:r>
    </w:p>
    <w:p>
      <w:r>
        <w:t xml:space="preserve">Lause1: Tim halusi tulla YouTube-tähdeksi. Lause2: Hän päätti tehdä ilmavideoita lennokilla. Lause3: Hän osti lennokin ja videokameran eBaysta. Lause4: Hän käytti monta tuntia videoiden tekemiseen luonnonkauniista ulkoilmakuvista.</w:t>
      </w:r>
    </w:p>
    <w:p>
      <w:r>
        <w:rPr>
          <w:b/>
        </w:rPr>
        <w:t xml:space="preserve">Tulos</w:t>
      </w:r>
    </w:p>
    <w:p>
      <w:r>
        <w:t xml:space="preserve">Tim tienasi miljoonia YouTube-videoillaan.</w:t>
      </w:r>
    </w:p>
    <w:p>
      <w:r>
        <w:rPr>
          <w:b/>
        </w:rPr>
        <w:t xml:space="preserve">Esimerkki 2.5806</w:t>
      </w:r>
    </w:p>
    <w:p>
      <w:r>
        <w:t xml:space="preserve">Lause1: Amy oli järkyttynyt, koska hänen banaaninsa olivat liian kypsiä. Lause2: Hän oli ostanut kasan banaaneja, mutta ei ollut syönyt niitä ajoissa. Lause3: Amy inhosi ajatusta ruoan poisheittämisestä! Lause4: Sitten hän sai idean - hän leipoisi banaanikakun!</w:t>
      </w:r>
    </w:p>
    <w:p>
      <w:r>
        <w:rPr>
          <w:b/>
        </w:rPr>
        <w:t xml:space="preserve">Tulos</w:t>
      </w:r>
    </w:p>
    <w:p>
      <w:r>
        <w:t xml:space="preserve">Ylikypsistä banaaneista tuli erittäin kostea ja herkullinen kakku.</w:t>
      </w:r>
    </w:p>
    <w:p>
      <w:r>
        <w:rPr>
          <w:b/>
        </w:rPr>
        <w:t xml:space="preserve">Esimerkki 2.5807</w:t>
      </w:r>
    </w:p>
    <w:p>
      <w:r>
        <w:t xml:space="preserve">Lause1: Jane järkyttyi nähdessään tyttärensä nenän vuotavan taas verta. Lause2: Edellinen nenäverenvuoto kesti 20 traumaattista minuuttia. Lause3: Tällä kertaa Jane etsi netistä parannuskeinoa. Lause4: Hän antoi lapsen kallistaa päätään alaspäin pitäen nenäliinaa nenässään.</w:t>
      </w:r>
    </w:p>
    <w:p>
      <w:r>
        <w:rPr>
          <w:b/>
        </w:rPr>
        <w:t xml:space="preserve">Tulos</w:t>
      </w:r>
    </w:p>
    <w:p>
      <w:r>
        <w:t xml:space="preserve">Viiden minuutin kuluttua koettelemus oli ohi.</w:t>
      </w:r>
    </w:p>
    <w:p>
      <w:r>
        <w:rPr>
          <w:b/>
        </w:rPr>
        <w:t xml:space="preserve">Esimerkki 2.5808</w:t>
      </w:r>
    </w:p>
    <w:p>
      <w:r>
        <w:t xml:space="preserve">Lause1: Amyn koira varasti häneltä karkkia. Lause2: Myöhemmin koira näytti sairaalta. Lause3: Se käveli olohuoneeseen ja oksensi. Lause4: Amyn äiti löysi karkit oksennuksesta.</w:t>
      </w:r>
    </w:p>
    <w:p>
      <w:r>
        <w:rPr>
          <w:b/>
        </w:rPr>
        <w:t xml:space="preserve">Tulos</w:t>
      </w:r>
    </w:p>
    <w:p>
      <w:r>
        <w:t xml:space="preserve">Amy sai kotiarestia, koska hän valehteli äidilleen.</w:t>
      </w:r>
    </w:p>
    <w:p>
      <w:r>
        <w:rPr>
          <w:b/>
        </w:rPr>
        <w:t xml:space="preserve">Esimerkki 2.5809</w:t>
      </w:r>
    </w:p>
    <w:p>
      <w:r>
        <w:t xml:space="preserve">Lause1: Remy oli ostoksilla. Lause2: Hän huomasi tummia pilviä lähestyvän. Lause3: Hän kiirehti kotiin myrskyä odotellessaan. Lause4: Myrsky iski hänen kotiinsa pian sen jälkeen.</w:t>
      </w:r>
    </w:p>
    <w:p>
      <w:r>
        <w:rPr>
          <w:b/>
        </w:rPr>
        <w:t xml:space="preserve">Tulos</w:t>
      </w:r>
    </w:p>
    <w:p>
      <w:r>
        <w:t xml:space="preserve">Se kesti tunteja.</w:t>
      </w:r>
    </w:p>
    <w:p>
      <w:r>
        <w:rPr>
          <w:b/>
        </w:rPr>
        <w:t xml:space="preserve">Esimerkki 2.5810</w:t>
      </w:r>
    </w:p>
    <w:p>
      <w:r>
        <w:t xml:space="preserve">Lause1: Kelsin nenä oli murtunut, kun hän kävi uimassa toissapäivänä. Lause2: Hänellä oli myös musta silmä. Lause3: Peittääkseen sen hän meni ostamaan aurinkolasit. Lause4: Hän osti ensimmäiset, jotka hän näki.</w:t>
      </w:r>
    </w:p>
    <w:p>
      <w:r>
        <w:rPr>
          <w:b/>
        </w:rPr>
        <w:t xml:space="preserve">Tulos</w:t>
      </w:r>
    </w:p>
    <w:p>
      <w:r>
        <w:t xml:space="preserve">Kun hän näki silmälasit, hänestä ne olivat kauniit.</w:t>
      </w:r>
    </w:p>
    <w:p>
      <w:r>
        <w:rPr>
          <w:b/>
        </w:rPr>
        <w:t xml:space="preserve">Esimerkki 2.5811</w:t>
      </w:r>
    </w:p>
    <w:p>
      <w:r>
        <w:t xml:space="preserve">Lause1: Jeremyn ystävät halusivat hänen tapaavan erään tytön. Lause2: He kutsuivat aina tämän tytön ja Jeremyn juhliin. Lause3: Eräänä iltana tyttö vihdoin ilmestyi juhliin. Lause4: Jeremy ja tyttö löysivät toisensa ilman esittelyä.</w:t>
      </w:r>
    </w:p>
    <w:p>
      <w:r>
        <w:rPr>
          <w:b/>
        </w:rPr>
        <w:t xml:space="preserve">Tulos</w:t>
      </w:r>
    </w:p>
    <w:p>
      <w:r>
        <w:t xml:space="preserve">He löysivät toisensa ja aloittivat ihanan suhteen.</w:t>
      </w:r>
    </w:p>
    <w:p>
      <w:r>
        <w:rPr>
          <w:b/>
        </w:rPr>
        <w:t xml:space="preserve">Esimerkki 2.5812</w:t>
      </w:r>
    </w:p>
    <w:p>
      <w:r>
        <w:t xml:space="preserve">Lause1: Jake oli todella nälkäinen. Lause2: Hän päätti tilata pizzan. Lause3: Hänen pizzansa ei vieläkään saapunut tunnin kuluttua. Lause4: He unohtivat hänen tilauksensa.</w:t>
      </w:r>
    </w:p>
    <w:p>
      <w:r>
        <w:rPr>
          <w:b/>
        </w:rPr>
        <w:t xml:space="preserve">Tulos</w:t>
      </w:r>
    </w:p>
    <w:p>
      <w:r>
        <w:t xml:space="preserve">Jaken oli soitettava heille uudelleen saadakseen pizzansa toimitettua.</w:t>
      </w:r>
    </w:p>
    <w:p>
      <w:r>
        <w:rPr>
          <w:b/>
        </w:rPr>
        <w:t xml:space="preserve">Esimerkki 2.5813</w:t>
      </w:r>
    </w:p>
    <w:p>
      <w:r>
        <w:t xml:space="preserve">Lause1: Bob tiskasi. Lause2: Mutta yhteen lautaseen oli tarttunut ruokaa. Lause3: Hän syytti veljeään siitä, ettei hän huuhtonut sitä pois. Lause4: Ja hän jätti lautasen lavuaariin.</w:t>
      </w:r>
    </w:p>
    <w:p>
      <w:r>
        <w:rPr>
          <w:b/>
        </w:rPr>
        <w:t xml:space="preserve">Tulos</w:t>
      </w:r>
    </w:p>
    <w:p>
      <w:r>
        <w:t xml:space="preserve">Bob päätti olla huuhtelematta lautasiaan ja laiminlöi tiskaamisen.</w:t>
      </w:r>
    </w:p>
    <w:p>
      <w:r>
        <w:rPr>
          <w:b/>
        </w:rPr>
        <w:t xml:space="preserve">Esimerkki 2.5814</w:t>
      </w:r>
    </w:p>
    <w:p>
      <w:r>
        <w:t xml:space="preserve">Lause1: Trina, 12, halusi tulla uintimestariksi. Lause2: Mutta hän ei voittanut yhtään kilpailua. Lause3: Perheen ystävä päätti valmentaa häntä uinnissa. Lause4: Hän kertoi Trinalle, että hänen heikkoutensa oli lentoonlähtö, ei uinti.</w:t>
      </w:r>
    </w:p>
    <w:p>
      <w:r>
        <w:rPr>
          <w:b/>
        </w:rPr>
        <w:t xml:space="preserve">Tulos</w:t>
      </w:r>
    </w:p>
    <w:p>
      <w:r>
        <w:t xml:space="preserve">Trina työskenteli nousunsa parissa, ja kesällä hän voitti kilpailuja.</w:t>
      </w:r>
    </w:p>
    <w:p>
      <w:r>
        <w:rPr>
          <w:b/>
        </w:rPr>
        <w:t xml:space="preserve">Esimerkki 2.5815</w:t>
      </w:r>
    </w:p>
    <w:p>
      <w:r>
        <w:t xml:space="preserve">Lause1: Jon käveli töihin. Lause2: Se alkoi sataa. Lause3: Jon avasi sateenvarjonsa. Lause4: Hänen sateenvarjonsa hajosi muutaman minuutin kuluttua.</w:t>
      </w:r>
    </w:p>
    <w:p>
      <w:r>
        <w:rPr>
          <w:b/>
        </w:rPr>
        <w:t xml:space="preserve">Tulos</w:t>
      </w:r>
    </w:p>
    <w:p>
      <w:r>
        <w:t xml:space="preserve">Jon saapui töihin läpimärkänä.</w:t>
      </w:r>
    </w:p>
    <w:p>
      <w:r>
        <w:rPr>
          <w:b/>
        </w:rPr>
        <w:t xml:space="preserve">Esimerkki 2.5816</w:t>
      </w:r>
    </w:p>
    <w:p>
      <w:r>
        <w:t xml:space="preserve">Lause1: Lisa halusi säästää rahaa, joten hän päätti vaipata vauvansa kankaalla. Lause2: Hän osti tusinan verran söpöjä vaippoja. Lause3: Joka päivä hän pesi vaipat ja juoksutti pyykkikuormia. Lause4: Muutaman viikon kuluttua hän osti pakkauksen kertakäyttövaippoja.</w:t>
      </w:r>
    </w:p>
    <w:p>
      <w:r>
        <w:rPr>
          <w:b/>
        </w:rPr>
        <w:t xml:space="preserve">Tulos</w:t>
      </w:r>
    </w:p>
    <w:p>
      <w:r>
        <w:t xml:space="preserve">Hän päätti, että kustannukset olivat säästetyn ajan arvoisia!</w:t>
      </w:r>
    </w:p>
    <w:p>
      <w:r>
        <w:rPr>
          <w:b/>
        </w:rPr>
        <w:t xml:space="preserve">Esimerkki 2.5817</w:t>
      </w:r>
    </w:p>
    <w:p>
      <w:r>
        <w:t xml:space="preserve">Lause1: Bob rakasti autoaan. Lause2: Hänen autonsa oli vanha ja sen maali oli lohkeillut. Lause3: Bob voitti eräänä päivänä lotossa! Lause4: Bob käytti rahat autonsa parantamiseen.</w:t>
      </w:r>
    </w:p>
    <w:p>
      <w:r>
        <w:rPr>
          <w:b/>
        </w:rPr>
        <w:t xml:space="preserve">Tulos</w:t>
      </w:r>
    </w:p>
    <w:p>
      <w:r>
        <w:t xml:space="preserve">Bobin auto on nyt naapuruston hienoin.</w:t>
      </w:r>
    </w:p>
    <w:p>
      <w:r>
        <w:rPr>
          <w:b/>
        </w:rPr>
        <w:t xml:space="preserve">Esimerkki 2.5818</w:t>
      </w:r>
    </w:p>
    <w:p>
      <w:r>
        <w:t xml:space="preserve">Lause1: John oli juuri keittänyt riisiä mikroaaltouunissa. Lause2: Hänen tyttöystävänsä piti seuraavaksi käyttää mikroaaltouunia. Lause3: Hän meni laittamaan astiansa sisään ja näki valtavan sotkun. Lause4: Se oli täynnä vettä ja riisimuusia.</w:t>
      </w:r>
    </w:p>
    <w:p>
      <w:r>
        <w:rPr>
          <w:b/>
        </w:rPr>
        <w:t xml:space="preserve">Tulos</w:t>
      </w:r>
    </w:p>
    <w:p>
      <w:r>
        <w:t xml:space="preserve">Hän huusi Johnille, kunnes tämä tuli ja siivosi sen.</w:t>
      </w:r>
    </w:p>
    <w:p>
      <w:r>
        <w:rPr>
          <w:b/>
        </w:rPr>
        <w:t xml:space="preserve">Esimerkki 2.5819</w:t>
      </w:r>
    </w:p>
    <w:p>
      <w:r>
        <w:t xml:space="preserve">Lause1: Vaimoni oli tänään vapaalla ja nukkui myöhään. Lause2: Kissa tuli luokseni. Lause3: Menin ruokkimaan sitä, mutta se juoksi takaisin makuuhuoneeseen. Lause4: Se halusi, että pyydän vaimoani ruokkimaan sen.</w:t>
      </w:r>
    </w:p>
    <w:p>
      <w:r>
        <w:rPr>
          <w:b/>
        </w:rPr>
        <w:t xml:space="preserve">Tulos</w:t>
      </w:r>
    </w:p>
    <w:p>
      <w:r>
        <w:t xml:space="preserve">Minua huvitti tämä hullu kissa.</w:t>
      </w:r>
    </w:p>
    <w:p>
      <w:r>
        <w:rPr>
          <w:b/>
        </w:rPr>
        <w:t xml:space="preserve">Esimerkki 2.5820</w:t>
      </w:r>
    </w:p>
    <w:p>
      <w:r>
        <w:t xml:space="preserve">Lause1: Shanen vuokranantaja yritti pakottaa hänet muuttamaan pois. Lause2: Shane selvitti netistä häätöä koskevia lakeja. Lause3: Hän sai tietää, että häätö oli laiton. Lause4: Hän teki rikosilmoituksen.</w:t>
      </w:r>
    </w:p>
    <w:p>
      <w:r>
        <w:rPr>
          <w:b/>
        </w:rPr>
        <w:t xml:space="preserve">Tulos</w:t>
      </w:r>
    </w:p>
    <w:p>
      <w:r>
        <w:t xml:space="preserve">Onneksi vuokranantaja perääntyi.</w:t>
      </w:r>
    </w:p>
    <w:p>
      <w:r>
        <w:rPr>
          <w:b/>
        </w:rPr>
        <w:t xml:space="preserve">Esimerkki 2.5821</w:t>
      </w:r>
    </w:p>
    <w:p>
      <w:r>
        <w:t xml:space="preserve">Lause1: Lisa oli innoissaan siitä, että hänellä oli upouusi värikynärasia. Lause2: Värikynät olivat parhaita, kun ne olivat uusia ja teräväkärkisiä. Lause3: Hänellä oli myös uusi värityskirja. Lause4: Hän jäi koko aamun sisälle värittämään.</w:t>
      </w:r>
    </w:p>
    <w:p>
      <w:r>
        <w:rPr>
          <w:b/>
        </w:rPr>
        <w:t xml:space="preserve">Tulos</w:t>
      </w:r>
    </w:p>
    <w:p>
      <w:r>
        <w:t xml:space="preserve">Hänen äitinsä ripusti yhden hänen mestariteoksistaan jääkaappiin.</w:t>
      </w:r>
    </w:p>
    <w:p>
      <w:r>
        <w:rPr>
          <w:b/>
        </w:rPr>
        <w:t xml:space="preserve">Esimerkki 2.5822</w:t>
      </w:r>
    </w:p>
    <w:p>
      <w:r>
        <w:t xml:space="preserve">Lause1: Jonin perhe päätti lähteä lomalle Intiaan. Lause2: Jon ei halunnut lähteä Intiaan. Lause3: Hänen perheensä raahasi hänet kuitenkin mukaan. Lause4: Jon oli vihainen.</w:t>
      </w:r>
    </w:p>
    <w:p>
      <w:r>
        <w:rPr>
          <w:b/>
        </w:rPr>
        <w:t xml:space="preserve">Tulos</w:t>
      </w:r>
    </w:p>
    <w:p>
      <w:r>
        <w:t xml:space="preserve">Mutta pian hän rakastui Intiaan!</w:t>
      </w:r>
    </w:p>
    <w:p>
      <w:r>
        <w:rPr>
          <w:b/>
        </w:rPr>
        <w:t xml:space="preserve">Esimerkki 2.5823</w:t>
      </w:r>
    </w:p>
    <w:p>
      <w:r>
        <w:t xml:space="preserve">Lause1: Bryce rakastaa vanukasta. Lause2: Hän osti äskettäin kaupasta suklaavanukasta. Lause3: Hän piti vanukkaasta niin paljon, että osti lisää. Lause4: Bryce päätti eräänä päivänä tehdä itse vanukasta.</w:t>
      </w:r>
    </w:p>
    <w:p>
      <w:r>
        <w:rPr>
          <w:b/>
        </w:rPr>
        <w:t xml:space="preserve">Tulos</w:t>
      </w:r>
    </w:p>
    <w:p>
      <w:r>
        <w:t xml:space="preserve">Se oli ainoa päivä, jolloin hän yritti tehdä itse vanukasta.</w:t>
      </w:r>
    </w:p>
    <w:p>
      <w:r>
        <w:rPr>
          <w:b/>
        </w:rPr>
        <w:t xml:space="preserve">Esimerkki 2.5824</w:t>
      </w:r>
    </w:p>
    <w:p>
      <w:r>
        <w:t xml:space="preserve">Lause1: John oli masentunut, koska hänen tyttöystävänsä oli jättänyt hänet. Lause2: Hän ei voinut unohtaa sitä. Lause3: Hän päätti viedä koiransa koirapuistoon. Lause4: Kun hän oli siellä, hyvin kaunis tyttö alkoi puhua hänelle.</w:t>
      </w:r>
    </w:p>
    <w:p>
      <w:r>
        <w:rPr>
          <w:b/>
        </w:rPr>
        <w:t xml:space="preserve">Tulos</w:t>
      </w:r>
    </w:p>
    <w:p>
      <w:r>
        <w:t xml:space="preserve">Mies lopulta pyysi tyttöä treffeille.</w:t>
      </w:r>
    </w:p>
    <w:p>
      <w:r>
        <w:rPr>
          <w:b/>
        </w:rPr>
        <w:t xml:space="preserve">Esimerkki 2.5825</w:t>
      </w:r>
    </w:p>
    <w:p>
      <w:r>
        <w:t xml:space="preserve">Lause1: Beth haki viiteen eri kouluun ennen kuin hän valmistui lukiosta Lause2: Hän oli silti erittäin huolissaan siitä, ettei häntä hyväksyttäisi mihinkään. Lause3: Hänen isänsä kannusti häntä hakemaan vielä yhteen kouluun kaiken varalta. Lause4: Kun kirjeet tulivat, hän avasi ne hengästyneenä.</w:t>
      </w:r>
    </w:p>
    <w:p>
      <w:r>
        <w:rPr>
          <w:b/>
        </w:rPr>
        <w:t xml:space="preserve">Tulos</w:t>
      </w:r>
    </w:p>
    <w:p>
      <w:r>
        <w:t xml:space="preserve">Kävi ilmi, että hänet hyväksyttiin vain kuudenteen kouluun!</w:t>
      </w:r>
    </w:p>
    <w:p>
      <w:r>
        <w:rPr>
          <w:b/>
        </w:rPr>
        <w:t xml:space="preserve">Esimerkki 2.5826</w:t>
      </w:r>
    </w:p>
    <w:p>
      <w:r>
        <w:t xml:space="preserve">Lause1: Ike otti vuoron mekaanisella härällä. Lause2: Hän tarttui tiukasti sen satulaan. Lause3: Härkä alkoi villisti keikkua. Lause4: Ike yritti pitää kiinni, mutta hänet heitettiin.</w:t>
      </w:r>
    </w:p>
    <w:p>
      <w:r>
        <w:rPr>
          <w:b/>
        </w:rPr>
        <w:t xml:space="preserve">Tulos</w:t>
      </w:r>
    </w:p>
    <w:p>
      <w:r>
        <w:t xml:space="preserve">Hän laskeutui lattialle nauraen!</w:t>
      </w:r>
    </w:p>
    <w:p>
      <w:r>
        <w:rPr>
          <w:b/>
        </w:rPr>
        <w:t xml:space="preserve">Esimerkki 2.5827</w:t>
      </w:r>
    </w:p>
    <w:p>
      <w:r>
        <w:t xml:space="preserve">Lause1: Lisa päätti ottaa hula-tunteja. Lause2: Hän oli kömpelö ja kompastui jalkoihinsa. Lause3: Muut tytöt pilkkasivat häntä. Lause4: Lisa itki ja vannoi, ettei enää koskaan palaisi luokkaan.</w:t>
      </w:r>
    </w:p>
    <w:p>
      <w:r>
        <w:rPr>
          <w:b/>
        </w:rPr>
        <w:t xml:space="preserve">Tulos</w:t>
      </w:r>
    </w:p>
    <w:p>
      <w:r>
        <w:t xml:space="preserve">Seuraavalla viikolla hän palasi takaisin, pää pystyssä.</w:t>
      </w:r>
    </w:p>
    <w:p>
      <w:r>
        <w:rPr>
          <w:b/>
        </w:rPr>
        <w:t xml:space="preserve">Esimerkki 2.5828</w:t>
      </w:r>
    </w:p>
    <w:p>
      <w:r>
        <w:t xml:space="preserve">Lause1: Billy juoksi koko ajan hyvin nopeasti. Lause2: Hän juoksi kouluun ja takaisin. Lause3: Eräänä päivänä hän ei sitonut kenkiään. Lause4: Billy kompastui ja lensi jalkakäytävälle.</w:t>
      </w:r>
    </w:p>
    <w:p>
      <w:r>
        <w:rPr>
          <w:b/>
        </w:rPr>
        <w:t xml:space="preserve">Tulos</w:t>
      </w:r>
    </w:p>
    <w:p>
      <w:r>
        <w:t xml:space="preserve">Hän loukkasi molemmat polvensa ja lohkaisi hampaansa.</w:t>
      </w:r>
    </w:p>
    <w:p>
      <w:r>
        <w:rPr>
          <w:b/>
        </w:rPr>
        <w:t xml:space="preserve">Esimerkki 2.5829</w:t>
      </w:r>
    </w:p>
    <w:p>
      <w:r>
        <w:t xml:space="preserve">Lause1: Amy ei pystynyt avaamaan chiasiemenpussia. Lause2: Hän puri kulmaa aloittaakseen kyynelehtimisen. Lause3: Hän veti repäisystä hieman liian suurella voimalla. Lause4: Pussi lensi auki, ja chiaa valui kaikkialle.</w:t>
      </w:r>
    </w:p>
    <w:p>
      <w:r>
        <w:rPr>
          <w:b/>
        </w:rPr>
        <w:t xml:space="preserve">Tulos</w:t>
      </w:r>
    </w:p>
    <w:p>
      <w:r>
        <w:t xml:space="preserve">Amy joutui heittämään kaikki Chia-siemenet pois.</w:t>
      </w:r>
    </w:p>
    <w:p>
      <w:r>
        <w:rPr>
          <w:b/>
        </w:rPr>
        <w:t xml:space="preserve">Esimerkki 2.5830</w:t>
      </w:r>
    </w:p>
    <w:p>
      <w:r>
        <w:t xml:space="preserve">Lause1: Fred halusi jäätelöä. Lause2: Hän ajoi jäätelökauppaan. Lause3: Hän tilasi kaksi kauhallista suklaajäätelöä. Lause4: Päälle hän pyysi karkkipaloja.</w:t>
      </w:r>
    </w:p>
    <w:p>
      <w:r>
        <w:rPr>
          <w:b/>
        </w:rPr>
        <w:t xml:space="preserve">Tulos</w:t>
      </w:r>
    </w:p>
    <w:p>
      <w:r>
        <w:t xml:space="preserve">Hän otti jäätelönsä ja söi sen.</w:t>
      </w:r>
    </w:p>
    <w:p>
      <w:r>
        <w:rPr>
          <w:b/>
        </w:rPr>
        <w:t xml:space="preserve">Esimerkki 2.5831</w:t>
      </w:r>
    </w:p>
    <w:p>
      <w:r>
        <w:t xml:space="preserve">Lause1: Jamie oli menossa kuudennelle luokalle. Lause2: Tänään oli hänen perehdyttämispäivänsä. Lause3: Jamie oli aluksi häkeltynyt ja hermostunut. Lause4: Onneksi koulu laittoi hänet ryhmään.</w:t>
      </w:r>
    </w:p>
    <w:p>
      <w:r>
        <w:rPr>
          <w:b/>
        </w:rPr>
        <w:t xml:space="preserve">Tulos</w:t>
      </w:r>
    </w:p>
    <w:p>
      <w:r>
        <w:t xml:space="preserve">Siellä hän sai kaksi läheistä ystävää.</w:t>
      </w:r>
    </w:p>
    <w:p>
      <w:r>
        <w:rPr>
          <w:b/>
        </w:rPr>
        <w:t xml:space="preserve">Esimerkki 2.5832</w:t>
      </w:r>
    </w:p>
    <w:p>
      <w:r>
        <w:t xml:space="preserve">Lause1: Sandy tykkäsi töniä muita tyttöjä koulussa. Lause2: Hän tönäisi eräänä päivänä väärää henkilöä. Lause3: Sandra oli paljon isompi tyttö eikä ottanut vankeja. Lause4: Sandy piileskeli pelosta, koska kukaan ei koskaan vastustanut häntä.</w:t>
      </w:r>
    </w:p>
    <w:p>
      <w:r>
        <w:rPr>
          <w:b/>
        </w:rPr>
        <w:t xml:space="preserve">Tulos</w:t>
      </w:r>
    </w:p>
    <w:p>
      <w:r>
        <w:t xml:space="preserve">Sandra oli yksipuolisen taistelun voittaja.</w:t>
      </w:r>
    </w:p>
    <w:p>
      <w:r>
        <w:rPr>
          <w:b/>
        </w:rPr>
        <w:t xml:space="preserve">Esimerkki 2.5833</w:t>
      </w:r>
    </w:p>
    <w:p>
      <w:r>
        <w:t xml:space="preserve">Lause1: Willyllä oli perhosia vatsassaan. Lause2: Willy oli hermostunut. Lause3: He hölkkäsivät kentälle, ja toinen joukkue oli jo siellä. Lause4: Tästä tulisi suuri päivä.</w:t>
      </w:r>
    </w:p>
    <w:p>
      <w:r>
        <w:rPr>
          <w:b/>
        </w:rPr>
        <w:t xml:space="preserve">Tulos</w:t>
      </w:r>
    </w:p>
    <w:p>
      <w:r>
        <w:t xml:space="preserve">Willy pelasi hienosti ja oli mvp.</w:t>
      </w:r>
    </w:p>
    <w:p>
      <w:r>
        <w:rPr>
          <w:b/>
        </w:rPr>
        <w:t xml:space="preserve">Esimerkki 2.5834</w:t>
      </w:r>
    </w:p>
    <w:p>
      <w:r>
        <w:t xml:space="preserve">Lause1: Amy oli piilottanut karkkia äitinsä ostoskasseihin. Lause2: Amy etsi laukkuja kotona, kun äiti ei katsonut. Lause3: Hän löysi karkit, mutta äiti oli liian lähellä. Lause4: Hän odotti, kunnes äiti käveli pois.</w:t>
      </w:r>
    </w:p>
    <w:p>
      <w:r>
        <w:rPr>
          <w:b/>
        </w:rPr>
        <w:t xml:space="preserve">Tulos</w:t>
      </w:r>
    </w:p>
    <w:p>
      <w:r>
        <w:t xml:space="preserve">Amy piilotti karkit paitaansa ja juoksi yläkertaan.</w:t>
      </w:r>
    </w:p>
    <w:p>
      <w:r>
        <w:rPr>
          <w:b/>
        </w:rPr>
        <w:t xml:space="preserve">Esimerkki 2.5835</w:t>
      </w:r>
    </w:p>
    <w:p>
      <w:r>
        <w:t xml:space="preserve">Lause1: Cruz oli hyvä poika. Lause2: Hän oli innoissaan ensimmäisestä päivästä uudessa koulussaan. Lause3: Hän oli yllättynyt, kun luokkatoveri kiusasi häntä. Lause4: Cruz kertoi opettajalleen kiusaajasta.</w:t>
      </w:r>
    </w:p>
    <w:p>
      <w:r>
        <w:rPr>
          <w:b/>
        </w:rPr>
        <w:t xml:space="preserve">Tulos</w:t>
      </w:r>
    </w:p>
    <w:p>
      <w:r>
        <w:t xml:space="preserve">Seuraavana päivänä Cruz sai tietää, että poika oli siirretty uudelle luokalle.</w:t>
      </w:r>
    </w:p>
    <w:p>
      <w:r>
        <w:rPr>
          <w:b/>
        </w:rPr>
        <w:t xml:space="preserve">Esimerkki 2.5836</w:t>
      </w:r>
    </w:p>
    <w:p>
      <w:r>
        <w:t xml:space="preserve">Lause1: Dan ajatteli, että olisi siistiä ajaa moottoripyörällä. Lause2: Hän kävi moottoripyöräkurssin ja läpäisi sen. Lause3: Hän osti moottoripyörän ja löysi siistin Harleyn. Lause4: Uutisissa näytettiin sinä iltana moottoripyörällä surmansa saanut mies.</w:t>
      </w:r>
    </w:p>
    <w:p>
      <w:r>
        <w:rPr>
          <w:b/>
        </w:rPr>
        <w:t xml:space="preserve">Tulos</w:t>
      </w:r>
    </w:p>
    <w:p>
      <w:r>
        <w:t xml:space="preserve">Danin uusi moottoripyörä pölyttyy autotallissa.</w:t>
      </w:r>
    </w:p>
    <w:p>
      <w:r>
        <w:rPr>
          <w:b/>
        </w:rPr>
        <w:t xml:space="preserve">Esimerkki 2.5837</w:t>
      </w:r>
    </w:p>
    <w:p>
      <w:r>
        <w:t xml:space="preserve">Lause1: Mike on kyllästynyt toimistotyöhönsä. Lause2: Hän haaveilee yrittäjän urasta. Lause3: Mike irtisanoutuu työstään. Lause4: Nyt Mikella ei ole rahaa.</w:t>
      </w:r>
    </w:p>
    <w:p>
      <w:r>
        <w:rPr>
          <w:b/>
        </w:rPr>
        <w:t xml:space="preserve">Tulos</w:t>
      </w:r>
    </w:p>
    <w:p>
      <w:r>
        <w:t xml:space="preserve">Nolostuneena Mike hakee toista työpaikkaa.</w:t>
      </w:r>
    </w:p>
    <w:p>
      <w:r>
        <w:rPr>
          <w:b/>
        </w:rPr>
        <w:t xml:space="preserve">Esimerkki 2.5838</w:t>
      </w:r>
    </w:p>
    <w:p>
      <w:r>
        <w:t xml:space="preserve">Lause1: Kun olin pieni, asuimme maatilalla maaseudulla. Lause2: Meillä oli paljon kaneja, jotka asuivat häkeissä. Lause3: Kaneilla oli paljon ja paljon poikasia. Lause4: Eräänä päivänä näin isäni ikkunasta, kun hän piteli yhtä kania.</w:t>
      </w:r>
    </w:p>
    <w:p>
      <w:r>
        <w:rPr>
          <w:b/>
        </w:rPr>
        <w:t xml:space="preserve">Tulos</w:t>
      </w:r>
    </w:p>
    <w:p>
      <w:r>
        <w:t xml:space="preserve">Jänis vinkui.</w:t>
      </w:r>
    </w:p>
    <w:p>
      <w:r>
        <w:rPr>
          <w:b/>
        </w:rPr>
        <w:t xml:space="preserve">Esimerkki 2.5839</w:t>
      </w:r>
    </w:p>
    <w:p>
      <w:r>
        <w:t xml:space="preserve">Lause1: Sarah halusi leikata nurmikon. Lause2: Kun hän otti ruohonleikkurin esiin, hän huomasi, että se oli rikki! Lause3: Sarah vietti koko iltapäivän yrittäen korjata sitä itse. Lause4: Lopulta uupuneena hän pyysi isältään apua.</w:t>
      </w:r>
    </w:p>
    <w:p>
      <w:r>
        <w:rPr>
          <w:b/>
        </w:rPr>
        <w:t xml:space="preserve">Tulos</w:t>
      </w:r>
    </w:p>
    <w:p>
      <w:r>
        <w:t xml:space="preserve">Hänen isänsä tuli heti paikalle ja korjasi sen 10 minuutissa.</w:t>
      </w:r>
    </w:p>
    <w:p>
      <w:r>
        <w:rPr>
          <w:b/>
        </w:rPr>
        <w:t xml:space="preserve">Esimerkki 2.5840</w:t>
      </w:r>
    </w:p>
    <w:p>
      <w:r>
        <w:t xml:space="preserve">Lause1: Cruz oli peruskoulussa. Lause2: Hänellä oli viikoittain oikeinkirjoituskoe. Lause3: Hän opiskelee yleensä koetta varten ja saa hyviä arvosanoja. Lause4: Eräällä viikolla Cruzilla oli kiire uuden pelin kanssa eikä hän opiskellut.</w:t>
      </w:r>
    </w:p>
    <w:p>
      <w:r>
        <w:rPr>
          <w:b/>
        </w:rPr>
        <w:t xml:space="preserve">Tulos</w:t>
      </w:r>
    </w:p>
    <w:p>
      <w:r>
        <w:t xml:space="preserve">Hän reputti oikeinkirjoituskokeensa ja sai kotiarestia uudesta pelistään.</w:t>
      </w:r>
    </w:p>
    <w:p>
      <w:r>
        <w:rPr>
          <w:b/>
        </w:rPr>
        <w:t xml:space="preserve">Esimerkki 2.5841</w:t>
      </w:r>
    </w:p>
    <w:p>
      <w:r>
        <w:t xml:space="preserve">Lause1: Maya meni ostoksille. Lause2: Hän latasi ostokset kassalle. Lause3: Sitten hän skannasi kaupan kanta-asiakaskorttinsa. Lause4: Kortin avulla Maya säästi yli kymmenen dollaria!</w:t>
      </w:r>
    </w:p>
    <w:p>
      <w:r>
        <w:rPr>
          <w:b/>
        </w:rPr>
        <w:t xml:space="preserve">Tulos</w:t>
      </w:r>
    </w:p>
    <w:p>
      <w:r>
        <w:t xml:space="preserve">Hän oli iloinen, että hänellä oli kanta-asiakaskortti!</w:t>
      </w:r>
    </w:p>
    <w:p>
      <w:r>
        <w:rPr>
          <w:b/>
        </w:rPr>
        <w:t xml:space="preserve">Esimerkki 2.5842</w:t>
      </w:r>
    </w:p>
    <w:p>
      <w:r>
        <w:t xml:space="preserve">Lause1: Opiskelijalla oli edessään valoisa tulevaisuus. Lause2: Hänen keskiarvonsa oli aina melko korkea. Lause3: Loppuvuoden aikana hän tapasi tytön, ja he rakastuivat. Lause4: Pian sen jälkeen opiskelijan arvosanat alkoivat laskea, ja hän tunsi olonsa huonoksi.</w:t>
      </w:r>
    </w:p>
    <w:p>
      <w:r>
        <w:rPr>
          <w:b/>
        </w:rPr>
        <w:t xml:space="preserve">Tulos</w:t>
      </w:r>
    </w:p>
    <w:p>
      <w:r>
        <w:t xml:space="preserve">Hän päätyi jättämään tytön ja sai arvosanansa takaisin raiteilleen.</w:t>
      </w:r>
    </w:p>
    <w:p>
      <w:r>
        <w:rPr>
          <w:b/>
        </w:rPr>
        <w:t xml:space="preserve">Esimerkki 2.5843</w:t>
      </w:r>
    </w:p>
    <w:p>
      <w:r>
        <w:t xml:space="preserve">Lause1: Alex odotti kovasti valmistumista. Lause2: Mutta seremonian aamuna Alex kaatoi maitoa kaapuunsa! Lause3: Hän oli epätoivoinen, kunnes hänen siskonsa mainitsi, että hänellä oli hänen vanha kaapunsa. Lause4: He löysivät puvun ullakolta muutaman minuutin etsinnän jälkeen.</w:t>
      </w:r>
    </w:p>
    <w:p>
      <w:r>
        <w:rPr>
          <w:b/>
        </w:rPr>
        <w:t xml:space="preserve">Tulos</w:t>
      </w:r>
    </w:p>
    <w:p>
      <w:r>
        <w:t xml:space="preserve">Alex ehti valmistujaisiinsa juuri ajoissa.</w:t>
      </w:r>
    </w:p>
    <w:p>
      <w:r>
        <w:rPr>
          <w:b/>
        </w:rPr>
        <w:t xml:space="preserve">Esimerkki 2.5844</w:t>
      </w:r>
    </w:p>
    <w:p>
      <w:r>
        <w:t xml:space="preserve">Lause1: Lisan ensimmäinen peruskoulupäivä lähestyi. Lause2: Hänen vanhempansa ostivat hänelle kaikki tarvikkeet. Lause3: Ensimmäinen päivä lähestyi, ja Lisa oli todella hermostunut. Lause4: Hän saapui paikalle ja kaikki toivottivat hänet tervetulleeksi.</w:t>
      </w:r>
    </w:p>
    <w:p>
      <w:r>
        <w:rPr>
          <w:b/>
        </w:rPr>
        <w:t xml:space="preserve">Tulos</w:t>
      </w:r>
    </w:p>
    <w:p>
      <w:r>
        <w:t xml:space="preserve">Lisa lähti koulusta, ja hänellä oli yksi elämänsä parhaista päivistä.</w:t>
      </w:r>
    </w:p>
    <w:p>
      <w:r>
        <w:rPr>
          <w:b/>
        </w:rPr>
        <w:t xml:space="preserve">Esimerkki 2.5845</w:t>
      </w:r>
    </w:p>
    <w:p>
      <w:r>
        <w:t xml:space="preserve">Lause1: Diana kysyi, haluaisinko viettää Halloweenin hänen kanssaan. Lause2: Sanoin hänelle, että minulla oli kiire ja päätin mennä soppakeittiöön. Lause3: Paikka oli täynnä useita ihmisiä. Lause4: Kun palvelin yhtä tiettyä lasta, hän polvistui ja kiitti minua.</w:t>
      </w:r>
    </w:p>
    <w:p>
      <w:r>
        <w:rPr>
          <w:b/>
        </w:rPr>
        <w:t xml:space="preserve">Tulos</w:t>
      </w:r>
    </w:p>
    <w:p>
      <w:r>
        <w:t xml:space="preserve">Annoin hänelle myös suuren halauksen ennen kuin hän lähti.</w:t>
      </w:r>
    </w:p>
    <w:p>
      <w:r>
        <w:rPr>
          <w:b/>
        </w:rPr>
        <w:t xml:space="preserve">Esimerkki 2.5846</w:t>
      </w:r>
    </w:p>
    <w:p>
      <w:r>
        <w:t xml:space="preserve">Lause1: Greg ajoi yöllä. Lause2: Gregin auto sammui välittömästi muutaman minuutin kuluttua. Lause3: Hän joutui odottamaan apua useita tunteja. Lause4: Toinen kuljettaja pysähtyi hänen autonsa luokse.</w:t>
      </w:r>
    </w:p>
    <w:p>
      <w:r>
        <w:rPr>
          <w:b/>
        </w:rPr>
        <w:t xml:space="preserve">Tulos</w:t>
      </w:r>
    </w:p>
    <w:p>
      <w:r>
        <w:t xml:space="preserve">Hän tarjosi kyytiä kotiin tai soittoa hinauspalveluun.</w:t>
      </w:r>
    </w:p>
    <w:p>
      <w:r>
        <w:rPr>
          <w:b/>
        </w:rPr>
        <w:t xml:space="preserve">Esimerkki 2.5847</w:t>
      </w:r>
    </w:p>
    <w:p>
      <w:r>
        <w:t xml:space="preserve">Lause1: Lorin luokassa piti leikellä sammakoita. Lause2: Lori ja useat muut ilmaisivat paheksuntansa ajatuksesta. Lause3: Lorin opettaja sanoi, että kaikki, jotka kieltäytyisivät, reputtaisivat luokassa. Lause4: Lori pohdiskeli arvosanojen merkitystä periaatteisiin nähden.</w:t>
      </w:r>
    </w:p>
    <w:p>
      <w:r>
        <w:rPr>
          <w:b/>
        </w:rPr>
        <w:t xml:space="preserve">Tulos</w:t>
      </w:r>
    </w:p>
    <w:p>
      <w:r>
        <w:t xml:space="preserve">Hän otti veitsen ja alkoi leikellä sammakkoa.</w:t>
      </w:r>
    </w:p>
    <w:p>
      <w:r>
        <w:rPr>
          <w:b/>
        </w:rPr>
        <w:t xml:space="preserve">Esimerkki 2.5848</w:t>
      </w:r>
    </w:p>
    <w:p>
      <w:r>
        <w:t xml:space="preserve">Lause1: Reggie ja Ally makasivat maassa ja katselivat taivaalle. Lause2: He etsivät vuorotellen muotoja pilvistä. Lause3: Reggie sanoi nähneensä dinosauruksen. Lause4: Ally ei vain nähnyt sitä.</w:t>
      </w:r>
    </w:p>
    <w:p>
      <w:r>
        <w:rPr>
          <w:b/>
        </w:rPr>
        <w:t xml:space="preserve">Tulos</w:t>
      </w:r>
    </w:p>
    <w:p>
      <w:r>
        <w:t xml:space="preserve">Hänen mielestään Reggien dinosaurus näytti pupulta.</w:t>
      </w:r>
    </w:p>
    <w:p>
      <w:r>
        <w:rPr>
          <w:b/>
        </w:rPr>
        <w:t xml:space="preserve">Esimerkki 2.5849</w:t>
      </w:r>
    </w:p>
    <w:p>
      <w:r>
        <w:t xml:space="preserve">Lause1: Zachilla ei ollut mitään tekemistä. Lause2: Hän etsi netistä tekemistä yksin. Lause3: Hän päätyi menemään kauppaan etsimään aineksia ateriaan. Lause4: Hän valmisti aterian ja kutsui sitten ystävänsä Bobin kylään.</w:t>
      </w:r>
    </w:p>
    <w:p>
      <w:r>
        <w:rPr>
          <w:b/>
        </w:rPr>
        <w:t xml:space="preserve">Tulos</w:t>
      </w:r>
    </w:p>
    <w:p>
      <w:r>
        <w:t xml:space="preserve">Bob sanoi, että ateria oli hyvä, ja nyt he viettivät yön yhdessä.</w:t>
      </w:r>
    </w:p>
    <w:p>
      <w:r>
        <w:rPr>
          <w:b/>
        </w:rPr>
        <w:t xml:space="preserve">Esimerkki 2.5850</w:t>
      </w:r>
    </w:p>
    <w:p>
      <w:r>
        <w:t xml:space="preserve">Lause1: Vaimoni käytti tänään pölynimuria. Lause2: Se on hyvin äänekäs. Lause3: Kissa vihaa sitä. Lause4: Se piiloutui sängyn alle tunniksi sen jälkeen, kun imurointi loppui.</w:t>
      </w:r>
    </w:p>
    <w:p>
      <w:r>
        <w:rPr>
          <w:b/>
        </w:rPr>
        <w:t xml:space="preserve">Tulos</w:t>
      </w:r>
    </w:p>
    <w:p>
      <w:r>
        <w:t xml:space="preserve">Hän tuli hitaasti ulos ja on nyt kunnossa.</w:t>
      </w:r>
    </w:p>
    <w:p>
      <w:r>
        <w:rPr>
          <w:b/>
        </w:rPr>
        <w:t xml:space="preserve">Esimerkki 2.5851</w:t>
      </w:r>
    </w:p>
    <w:p>
      <w:r>
        <w:t xml:space="preserve">Lause1: Luulin, että astrologia on huijausta. Lause2: Tina opetti minulle toisin. Lause3: Hän sanoi, että Jousimies olisi elämäni rakkaus. Lause4: Tapasin Hunky Howardin, joka oli syntynyt Jousimiehen kärjessä.</w:t>
      </w:r>
    </w:p>
    <w:p>
      <w:r>
        <w:rPr>
          <w:b/>
        </w:rPr>
        <w:t xml:space="preserve">Tulos</w:t>
      </w:r>
    </w:p>
    <w:p>
      <w:r>
        <w:t xml:space="preserve">Nyt uskon kosmiseen tieteeseen nimeltä astrologia.</w:t>
      </w:r>
    </w:p>
    <w:p>
      <w:r>
        <w:rPr>
          <w:b/>
        </w:rPr>
        <w:t xml:space="preserve">Esimerkki 2.5852</w:t>
      </w:r>
    </w:p>
    <w:p>
      <w:r>
        <w:t xml:space="preserve">Lause1: Joe asui kahden talon päässä adoptoidun tyttärensä kanssa. Lause2: Joe antoi tyttärelleen kaiken, mitä hänellä oli, koska hän rakasti tätä niin paljon. Lause3: Kun Joe oli teini-ikäinen, hänen ystävänsä suostuttelivat hänet liittymään jengiin. Lause4: Aloittaakseen jengiin liittymisen he pakottivat hänet osallistumaan isänsä talon ryöstämiseen.</w:t>
      </w:r>
    </w:p>
    <w:p>
      <w:r>
        <w:rPr>
          <w:b/>
        </w:rPr>
        <w:t xml:space="preserve">Tulos</w:t>
      </w:r>
    </w:p>
    <w:p>
      <w:r>
        <w:t xml:space="preserve">Ryöstön aikana hänen isänsä tuli kotiin ja hänet puukotettiin kuoliaaksi.</w:t>
      </w:r>
    </w:p>
    <w:p>
      <w:r>
        <w:rPr>
          <w:b/>
        </w:rPr>
        <w:t xml:space="preserve">Esimerkki 2.5853</w:t>
      </w:r>
    </w:p>
    <w:p>
      <w:r>
        <w:t xml:space="preserve">Lause1: Olivia kantoi kuumaa keittoa. Lause2: Hän yritti varovasti laittaa sitä pöydälle, mutta se oli liian kuumaa. Lause3: Hän kaatoi keiton vahingossa pöydälle. Lause4: Neste hukutti kirjan, jonka hän oli jättänyt pöydälle.</w:t>
      </w:r>
    </w:p>
    <w:p>
      <w:r>
        <w:rPr>
          <w:b/>
        </w:rPr>
        <w:t xml:space="preserve">Tulos</w:t>
      </w:r>
    </w:p>
    <w:p>
      <w:r>
        <w:t xml:space="preserve">Hän yritti pelastaa sen, mutta kirja oli pilalla.</w:t>
      </w:r>
    </w:p>
    <w:p>
      <w:r>
        <w:rPr>
          <w:b/>
        </w:rPr>
        <w:t xml:space="preserve">Esimerkki 2.5854</w:t>
      </w:r>
    </w:p>
    <w:p>
      <w:r>
        <w:t xml:space="preserve">Lause1: Lance on aina rakastanut kitaransoittoa. Lause2: Hän soitti aina juhlissa kaikille. Lause3: Viime lauantaina hän juhli ja meni hakemaan kitaraa. Lause4: Hänen ystävänsä kielsivät häntä.</w:t>
      </w:r>
    </w:p>
    <w:p>
      <w:r>
        <w:rPr>
          <w:b/>
        </w:rPr>
        <w:t xml:space="preserve">Tulos</w:t>
      </w:r>
    </w:p>
    <w:p>
      <w:r>
        <w:t xml:space="preserve">Heillä oli vihdoin rohkeutta kertoa hänelle, että hän oli kauhea.</w:t>
      </w:r>
    </w:p>
    <w:p>
      <w:r>
        <w:rPr>
          <w:b/>
        </w:rPr>
        <w:t xml:space="preserve">Esimerkki 2.5855</w:t>
      </w:r>
    </w:p>
    <w:p>
      <w:r>
        <w:t xml:space="preserve">Lause1: Kevin halusi oppia skeittaamaan. Lause2: Hän osti käytetyn laudan ystävältään. Lause3: Sitten hän kävi viikonloppuisin skeittiparkissa oppitunneilla. Lause4: Muutaman kuukauden kuluttua hän pystyi ajamaan jalkakäytävää pitkin.</w:t>
      </w:r>
    </w:p>
    <w:p>
      <w:r>
        <w:rPr>
          <w:b/>
        </w:rPr>
        <w:t xml:space="preserve">Tulos</w:t>
      </w:r>
    </w:p>
    <w:p>
      <w:r>
        <w:t xml:space="preserve">Vuoden kuluttua Kevin pystyi tekemään temppuja skeittipuistossa.</w:t>
      </w:r>
    </w:p>
    <w:p>
      <w:r>
        <w:rPr>
          <w:b/>
        </w:rPr>
        <w:t xml:space="preserve">Esimerkki 2.5856</w:t>
      </w:r>
    </w:p>
    <w:p>
      <w:r>
        <w:t xml:space="preserve">Lause1: Ann halusi todella hampurilaisen. Lause2: Mutta hän huomasi, että kaikki paikalliset ravintolat olivat kiinni! Lause3: Ann kaivoi pakastimestaan ja löysi naudanlihaa ja sämpylöitä. Lause4: Hän paistoi kärsimättömänä omatekoiset hampurilaisensa.</w:t>
      </w:r>
    </w:p>
    <w:p>
      <w:r>
        <w:rPr>
          <w:b/>
        </w:rPr>
        <w:t xml:space="preserve">Tulos</w:t>
      </w:r>
    </w:p>
    <w:p>
      <w:r>
        <w:t xml:space="preserve">Kun ne olivat valmiit, hän oli niin nälkäinen, että söi kolme!</w:t>
      </w:r>
    </w:p>
    <w:p>
      <w:r>
        <w:rPr>
          <w:b/>
        </w:rPr>
        <w:t xml:space="preserve">Esimerkki 2.5857</w:t>
      </w:r>
    </w:p>
    <w:p>
      <w:r>
        <w:t xml:space="preserve">Lause1: Mason oli innoissaan uuden vakuutustoimistonsa avaamisesta. Lause2: Hän oli tehnyt kovasti töitä. Lause3: Hän leikkasi nauhan ja avasi liikkeen. Lause4: Ensimmäisenä päivänä hänellä oli paljon asiakkaita.</w:t>
      </w:r>
    </w:p>
    <w:p>
      <w:r>
        <w:rPr>
          <w:b/>
        </w:rPr>
        <w:t xml:space="preserve">Tulos</w:t>
      </w:r>
    </w:p>
    <w:p>
      <w:r>
        <w:t xml:space="preserve">Mason oli varma, että hänen yrityksestään tulisi menestys.</w:t>
      </w:r>
    </w:p>
    <w:p>
      <w:r>
        <w:rPr>
          <w:b/>
        </w:rPr>
        <w:t xml:space="preserve">Esimerkki 2.5858</w:t>
      </w:r>
    </w:p>
    <w:p>
      <w:r>
        <w:t xml:space="preserve">Lause1: Eli rakensi pienen pyhäkön luonnonhengille. Lause2: Se oli yksinkertainen asia, mutta hän oli kuitenkin ylpeä siitä. Lause3: Hän laittoi kukkia ja värikkäitä kiviä huolellisesti aseteltuihin oksiin. Lause4: Elin luokkatoverit tulivat katsomaan, mitä hän oli tehnyt.</w:t>
      </w:r>
    </w:p>
    <w:p>
      <w:r>
        <w:rPr>
          <w:b/>
        </w:rPr>
        <w:t xml:space="preserve">Tulos</w:t>
      </w:r>
    </w:p>
    <w:p>
      <w:r>
        <w:t xml:space="preserve">Eli katseli kyynelehtien, kun he potkaisivat sitä ja tuhosivat sen täysin.</w:t>
      </w:r>
    </w:p>
    <w:p>
      <w:r>
        <w:rPr>
          <w:b/>
        </w:rPr>
        <w:t xml:space="preserve">Esimerkki 2.5859</w:t>
      </w:r>
    </w:p>
    <w:p>
      <w:r>
        <w:t xml:space="preserve">Lause1: Sam alkoi saada päänsärkyä. Lause2: Hän ei ollut koskaan kokenut niitä näin usein. Lause3: Hän huomasi näkevänsä pilkkuja. Lause4: Lopulta hän meni lääkäriin.</w:t>
      </w:r>
    </w:p>
    <w:p>
      <w:r>
        <w:rPr>
          <w:b/>
        </w:rPr>
        <w:t xml:space="preserve">Tulos</w:t>
      </w:r>
    </w:p>
    <w:p>
      <w:r>
        <w:t xml:space="preserve">Samilla todettiin migreeni.</w:t>
      </w:r>
    </w:p>
    <w:p>
      <w:r>
        <w:rPr>
          <w:b/>
        </w:rPr>
        <w:t xml:space="preserve">Esimerkki 2.5860</w:t>
      </w:r>
    </w:p>
    <w:p>
      <w:r>
        <w:t xml:space="preserve">Lause1: Ella tarvitsi korkokengät tanssiaispukuaan varten. Lause2: Mutta hänellä ei ollut niitä, eikä hänellä ollut varaa ostaa uusia. Lause3: Niinpä hän pyysi äitiään lainaamaan pari. Lause4: Hänen äitinsä antoi Ellalle vaaleanpunaiset korkokengät.</w:t>
      </w:r>
    </w:p>
    <w:p>
      <w:r>
        <w:rPr>
          <w:b/>
        </w:rPr>
        <w:t xml:space="preserve">Tulos</w:t>
      </w:r>
    </w:p>
    <w:p>
      <w:r>
        <w:t xml:space="preserve">Ne sopivat täydellisesti Ellan mekkoon!</w:t>
      </w:r>
    </w:p>
    <w:p>
      <w:r>
        <w:rPr>
          <w:b/>
        </w:rPr>
        <w:t xml:space="preserve">Esimerkki 2.5861</w:t>
      </w:r>
    </w:p>
    <w:p>
      <w:r>
        <w:t xml:space="preserve">Lause1: David kertoi Kennylle, että hän oli parempi pelaaja. Lause2: Kenny oli täysin eri mieltä. Lause3: David jatkoi kommenttejaan, ja lopulta Kenny haastoi hänet. Lause4: Peli jatkui tuntikausia.</w:t>
      </w:r>
    </w:p>
    <w:p>
      <w:r>
        <w:rPr>
          <w:b/>
        </w:rPr>
        <w:t xml:space="preserve">Tulos</w:t>
      </w:r>
    </w:p>
    <w:p>
      <w:r>
        <w:t xml:space="preserve">Lopulta David hävisi Kennylle 5 maalilla.</w:t>
      </w:r>
    </w:p>
    <w:p>
      <w:r>
        <w:rPr>
          <w:b/>
        </w:rPr>
        <w:t xml:space="preserve">Esimerkki 2.5862</w:t>
      </w:r>
    </w:p>
    <w:p>
      <w:r>
        <w:t xml:space="preserve">Lause1: Roy käveli rannalla ja näki hiekkalinnan lähellä aallokkoa. Lause2: Vesi lähestyi linnaa yhä enemmän ja enemmän. Lause3: Royn oli pakko pelastaa luomus. Lause4: Hän kaivoi kaivannon linnan ympärille ja piti vahtia.</w:t>
      </w:r>
    </w:p>
    <w:p>
      <w:r>
        <w:rPr>
          <w:b/>
        </w:rPr>
        <w:t xml:space="preserve">Tulos</w:t>
      </w:r>
    </w:p>
    <w:p>
      <w:r>
        <w:t xml:space="preserve">Nousuvesi tuli ja meni, mutta Roy onnistui pelastamaan linnan.</w:t>
      </w:r>
    </w:p>
    <w:p>
      <w:r>
        <w:rPr>
          <w:b/>
        </w:rPr>
        <w:t xml:space="preserve">Esimerkki 2.5863</w:t>
      </w:r>
    </w:p>
    <w:p>
      <w:r>
        <w:t xml:space="preserve">Lause1: Peter heräsi eräänä päivänä sen jälkeen, kun koulu oli jo alkanut. Lause2: Hän pukeutui nopeasti ja lähti kouluun. Lause3: Hän saapui kouluun 20 minuuttia myöhässä. Lause4: Kaikki tuijottivat häntä, kun hän käveli luokkaan.</w:t>
      </w:r>
    </w:p>
    <w:p>
      <w:r>
        <w:rPr>
          <w:b/>
        </w:rPr>
        <w:t xml:space="preserve">Tulos</w:t>
      </w:r>
    </w:p>
    <w:p>
      <w:r>
        <w:t xml:space="preserve">Luokka purskahti nauruun, koska Peter unohti pitää housuja.</w:t>
      </w:r>
    </w:p>
    <w:p>
      <w:r>
        <w:rPr>
          <w:b/>
        </w:rPr>
        <w:t xml:space="preserve">Esimerkki 2.5864</w:t>
      </w:r>
    </w:p>
    <w:p>
      <w:r>
        <w:t xml:space="preserve">Lause1: Oli kiitospäivä. Lause2: Kaikki söivät loppuun ja olivat hyvin kyllästyneitä. Lause3: Menin autotalliin etsimään tekemistä. Lause4: Löysin jalkapallon, tuuletin sitä ja kutsuin kaikki ulos.</w:t>
      </w:r>
    </w:p>
    <w:p>
      <w:r>
        <w:rPr>
          <w:b/>
        </w:rPr>
        <w:t xml:space="preserve">Tulos</w:t>
      </w:r>
    </w:p>
    <w:p>
      <w:r>
        <w:t xml:space="preserve">Me kaikki pelasimme jalkapalloa ja meillä oli hauskaa.</w:t>
      </w:r>
    </w:p>
    <w:p>
      <w:r>
        <w:rPr>
          <w:b/>
        </w:rPr>
        <w:t xml:space="preserve">Esimerkki 2.5865</w:t>
      </w:r>
    </w:p>
    <w:p>
      <w:r>
        <w:t xml:space="preserve">Lause1: Kim lähti isänsä kanssa kalaan. Lause2: He istuivat veneessä ja juttelivat koko päivän. Lause3: Päivän päätteeksi Kim ei ollut saanut mitään saalista. Lause4: Eikä hänen isänsäkään!</w:t>
      </w:r>
    </w:p>
    <w:p>
      <w:r>
        <w:rPr>
          <w:b/>
        </w:rPr>
        <w:t xml:space="preserve">Tulos</w:t>
      </w:r>
    </w:p>
    <w:p>
      <w:r>
        <w:t xml:space="preserve">Silti molemmat olivat yhtä mieltä siitä, että päivä oli ollut hieno.</w:t>
      </w:r>
    </w:p>
    <w:p>
      <w:r>
        <w:rPr>
          <w:b/>
        </w:rPr>
        <w:t xml:space="preserve">Esimerkki 2.5866</w:t>
      </w:r>
    </w:p>
    <w:p>
      <w:r>
        <w:t xml:space="preserve">Lause1: Tyttäreni lukioaikainen ystävä oli innoissaan tällä viikolla. Lause2: Hänen poikaystävänsä valmistui juuri palomiesakatemiasta. Lause3: Hän on veteraani. Lause4: Hän osallistui valmistujaisiin.</w:t>
      </w:r>
    </w:p>
    <w:p>
      <w:r>
        <w:rPr>
          <w:b/>
        </w:rPr>
        <w:t xml:space="preserve">Tulos</w:t>
      </w:r>
    </w:p>
    <w:p>
      <w:r>
        <w:t xml:space="preserve">Hän julkaisi paljon kuvia Facebookissa.</w:t>
      </w:r>
    </w:p>
    <w:p>
      <w:r>
        <w:rPr>
          <w:b/>
        </w:rPr>
        <w:t xml:space="preserve">Esimerkki 2.5867</w:t>
      </w:r>
    </w:p>
    <w:p>
      <w:r>
        <w:t xml:space="preserve">Lause1: Jim tuijotti tyttöjä pukuhuoneessa kiikarilaseillaan. Lause2: Hän seisoi siinä useita minuutteja. Lause3: Joku kuitenkin taputti häntä selkään. Lause4: Kun Jim kääntyi ympäri, hän näki, että henkilö oli poliisi.</w:t>
      </w:r>
    </w:p>
    <w:p>
      <w:r>
        <w:rPr>
          <w:b/>
        </w:rPr>
        <w:t xml:space="preserve">Tulos</w:t>
      </w:r>
    </w:p>
    <w:p>
      <w:r>
        <w:t xml:space="preserve">Hän pidätti Jimin.</w:t>
      </w:r>
    </w:p>
    <w:p>
      <w:r>
        <w:rPr>
          <w:b/>
        </w:rPr>
        <w:t xml:space="preserve">Esimerkki 2.5868</w:t>
      </w:r>
    </w:p>
    <w:p>
      <w:r>
        <w:t xml:space="preserve">Lause1: Menin pankkiin hakemaan pientä lainaa. Lause2: Puhuin pankkivirkailijan kanssa, ja hän kertoi minulle korot. Lause3: Päätin, että korot olivat liian korkeat. Lause4: Menin toiseen pankkiin tarkistamaan siellä olevat korot.</w:t>
      </w:r>
    </w:p>
    <w:p>
      <w:r>
        <w:rPr>
          <w:b/>
        </w:rPr>
        <w:t xml:space="preserve">Tulos</w:t>
      </w:r>
    </w:p>
    <w:p>
      <w:r>
        <w:t xml:space="preserve">Sain paremman tarjouksen tässä pankissa, ja otin lainan.</w:t>
      </w:r>
    </w:p>
    <w:p>
      <w:r>
        <w:rPr>
          <w:b/>
        </w:rPr>
        <w:t xml:space="preserve">Esimerkki 2.5869</w:t>
      </w:r>
    </w:p>
    <w:p>
      <w:r>
        <w:t xml:space="preserve">Lause1: Stephanie ja Tom halusivat koiran. Lause2: Stephanie ja Tom eivät tienneet, millaisen koiran ostaisivat. Lause3: Stephanie ja Tom näkivät ikkunassa villakoiranpennun. Lause4: Stephanie ja Tom ostivat villakoiran.</w:t>
      </w:r>
    </w:p>
    <w:p>
      <w:r>
        <w:rPr>
          <w:b/>
        </w:rPr>
        <w:t xml:space="preserve">Tulos</w:t>
      </w:r>
    </w:p>
    <w:p>
      <w:r>
        <w:t xml:space="preserve">Stephanie ja Tom ovat nyt onnellisia lemmikkivillakoiransa Ralphin kanssa.</w:t>
      </w:r>
    </w:p>
    <w:p>
      <w:r>
        <w:rPr>
          <w:b/>
        </w:rPr>
        <w:t xml:space="preserve">Esimerkki 2.5870</w:t>
      </w:r>
    </w:p>
    <w:p>
      <w:r>
        <w:t xml:space="preserve">Lause1: Gina oli valmis lähtemään isänsä äidin talosta. Lause2: Kunnes hänen isosiskonsa Kim saapui. Lause3: Kim tuli kuistille, jossa Gina ja hänen serkkunsa istuivat. Lause4: Gina ei pitänyt serkustaan ja halusi paeta.</w:t>
      </w:r>
    </w:p>
    <w:p>
      <w:r>
        <w:rPr>
          <w:b/>
        </w:rPr>
        <w:t xml:space="preserve">Tulos</w:t>
      </w:r>
    </w:p>
    <w:p>
      <w:r>
        <w:t xml:space="preserve">Hänen kauhukseen siskonsa ja serkkunsa olivat hyviä ystäviä.</w:t>
      </w:r>
    </w:p>
    <w:p>
      <w:r>
        <w:rPr>
          <w:b/>
        </w:rPr>
        <w:t xml:space="preserve">Esimerkki 2.5871</w:t>
      </w:r>
    </w:p>
    <w:p>
      <w:r>
        <w:t xml:space="preserve">Lause1: Jane heräsi eräänä aamuna ja tunsi, että hänen ihonsa oli liian kalpea. Lause2: Hän pakkasi rantalaukkunsa ja ajoi rannalle. Lause3: Hän levitti pyyhkeensä hiekalle ja makasi auringon alla. Lause4: Hän viihtyi kuitenkin niin hyvin, että nukahti.</w:t>
      </w:r>
    </w:p>
    <w:p>
      <w:r>
        <w:rPr>
          <w:b/>
        </w:rPr>
        <w:t xml:space="preserve">Tulos</w:t>
      </w:r>
    </w:p>
    <w:p>
      <w:r>
        <w:t xml:space="preserve">Kun hän heräsi, hän oli ruskettumisen sijaan palanut rapeaksi!</w:t>
      </w:r>
    </w:p>
    <w:p>
      <w:r>
        <w:rPr>
          <w:b/>
        </w:rPr>
        <w:t xml:space="preserve">Esimerkki 2.5872</w:t>
      </w:r>
    </w:p>
    <w:p>
      <w:r>
        <w:t xml:space="preserve">Lause1: Lea on matkalla töihin, kun hän saa tekstiviestin. Lause2: Lea päättää vastata viestiin ajon aikana. Lause3: Hänen autonsa alkaa kääntyä toiselle kaistalle. Lause4: Lea jarruttaa ja aiheuttaa takana olevien autojen kasaantumisen.</w:t>
      </w:r>
    </w:p>
    <w:p>
      <w:r>
        <w:rPr>
          <w:b/>
        </w:rPr>
        <w:t xml:space="preserve">Tulos</w:t>
      </w:r>
    </w:p>
    <w:p>
      <w:r>
        <w:t xml:space="preserve">Useita ihmisiä loukkaantui hänen huolimattomuutensa vuoksi.</w:t>
      </w:r>
    </w:p>
    <w:p>
      <w:r>
        <w:rPr>
          <w:b/>
        </w:rPr>
        <w:t xml:space="preserve">Esimerkki 2.5873</w:t>
      </w:r>
    </w:p>
    <w:p>
      <w:r>
        <w:t xml:space="preserve">Lause1: Jessillä oli suosikkiohjelma. Lause2: Koko viikon ajan ohjelma mainosti kauden finaaliaan. Lause3: Hän suunnitteli katsovansa sen, kun se esitetään. Lause4: Hän teki sinä iltana välipaloja ja istui sohvalle.</w:t>
      </w:r>
    </w:p>
    <w:p>
      <w:r>
        <w:rPr>
          <w:b/>
        </w:rPr>
        <w:t xml:space="preserve">Tulos</w:t>
      </w:r>
    </w:p>
    <w:p>
      <w:r>
        <w:t xml:space="preserve">Sitten hän katsoi jakson.</w:t>
      </w:r>
    </w:p>
    <w:p>
      <w:r>
        <w:rPr>
          <w:b/>
        </w:rPr>
        <w:t xml:space="preserve">Esimerkki 2.5874</w:t>
      </w:r>
    </w:p>
    <w:p>
      <w:r>
        <w:t xml:space="preserve">Lause1: Tiffany osti kirjahyllyn kaupasta. Lause2: Se oli jättimäisessä painavassa laatikossa. Lause3: Hän ei kuitenkaan tajunnut, että se pitäisi koota. Lause4: Hän noudatti ohjeita niin hyvin kuin pystyi.</w:t>
      </w:r>
    </w:p>
    <w:p>
      <w:r>
        <w:rPr>
          <w:b/>
        </w:rPr>
        <w:t xml:space="preserve">Tulos</w:t>
      </w:r>
    </w:p>
    <w:p>
      <w:r>
        <w:t xml:space="preserve">Kirjahyllystä tuli todella hyvä, ja hänellä oli hauskaa.</w:t>
      </w:r>
    </w:p>
    <w:p>
      <w:r>
        <w:rPr>
          <w:b/>
        </w:rPr>
        <w:t xml:space="preserve">Esimerkki 2.5875</w:t>
      </w:r>
    </w:p>
    <w:p>
      <w:r>
        <w:t xml:space="preserve">Lause1: Tia oli tekemässä meksikolaista ruokaa päivälliseksi. Lause2: Hän grillasi kanaa tacoja varten. Lause3: Sitten hän tarjoili perheelleen etnisen ateriansa. Lause4: He eivät voineet uskoa, miten hyvää se oli.</w:t>
      </w:r>
    </w:p>
    <w:p>
      <w:r>
        <w:rPr>
          <w:b/>
        </w:rPr>
        <w:t xml:space="preserve">Tulos</w:t>
      </w:r>
    </w:p>
    <w:p>
      <w:r>
        <w:t xml:space="preserve">He kaikki rukoilivat Tiaa laittamaan meksikolaista ruokaa joka ilta!</w:t>
      </w:r>
    </w:p>
    <w:p>
      <w:r>
        <w:rPr>
          <w:b/>
        </w:rPr>
        <w:t xml:space="preserve">Esimerkki 2.5876</w:t>
      </w:r>
    </w:p>
    <w:p>
      <w:r>
        <w:t xml:space="preserve">Lause1: Lucky käveli jalkakäytävällä. Lause2: Käärme luikerteli nopeasti jalkakäytävällä hänen edessään. Lause3: Hän kääntyi ympäri ja käveli toiseen suuntaan. Lause4: Hän melkein liukastui jäälaikalla.</w:t>
      </w:r>
    </w:p>
    <w:p>
      <w:r>
        <w:rPr>
          <w:b/>
        </w:rPr>
        <w:t xml:space="preserve">Tulos</w:t>
      </w:r>
    </w:p>
    <w:p>
      <w:r>
        <w:t xml:space="preserve">Hän meni kotiin ja haki autonsa.</w:t>
      </w:r>
    </w:p>
    <w:p>
      <w:r>
        <w:rPr>
          <w:b/>
        </w:rPr>
        <w:t xml:space="preserve">Esimerkki 2.5877</w:t>
      </w:r>
    </w:p>
    <w:p>
      <w:r>
        <w:t xml:space="preserve">Lause1: Morgan rakasti polkupyöräilyä. Lause2: Eräänä päivänä hän ajoi sillä kouluun. Lause3: Hän lukitsi sen rakennuksen ulkopuolelle. Lause4: Kun hän palasi, se oli varastettu.</w:t>
      </w:r>
    </w:p>
    <w:p>
      <w:r>
        <w:rPr>
          <w:b/>
        </w:rPr>
        <w:t xml:space="preserve">Tulos</w:t>
      </w:r>
    </w:p>
    <w:p>
      <w:r>
        <w:t xml:space="preserve">Hän vannoi kostoa kadonneesta pyörästään.</w:t>
      </w:r>
    </w:p>
    <w:p>
      <w:r>
        <w:rPr>
          <w:b/>
        </w:rPr>
        <w:t xml:space="preserve">Esimerkki 2.5878</w:t>
      </w:r>
    </w:p>
    <w:p>
      <w:r>
        <w:t xml:space="preserve">Lause1: Kelsi oli tekemässä lempikeksejään. Lause2: Hänellä oli hauskaa. Lause3: Valitettavasti Kelsi laukaisi hälytyksen. Lause4: Hän sai onneksi savun ulos.</w:t>
      </w:r>
    </w:p>
    <w:p>
      <w:r>
        <w:rPr>
          <w:b/>
        </w:rPr>
        <w:t xml:space="preserve">Tulos</w:t>
      </w:r>
    </w:p>
    <w:p>
      <w:r>
        <w:t xml:space="preserve">Valitettavasti hänen keksinsä olivat kuitenkin palaneet.</w:t>
      </w:r>
    </w:p>
    <w:p>
      <w:r>
        <w:rPr>
          <w:b/>
        </w:rPr>
        <w:t xml:space="preserve">Esimerkki 2.5879</w:t>
      </w:r>
    </w:p>
    <w:p>
      <w:r>
        <w:t xml:space="preserve">Lause1: Se oli vuoden ensimmäinen lumisade. Lause2: Koulut olivat suljettuina, samoin jotkut yritykset. Lause3: Ed sai jäädä kotiin lastensa kanssa. Lause4: Hän tunsi itsensä isoksi lapseksi, kun hän kelkkasi poikiensa kanssa.</w:t>
      </w:r>
    </w:p>
    <w:p>
      <w:r>
        <w:rPr>
          <w:b/>
        </w:rPr>
        <w:t xml:space="preserve">Tulos</w:t>
      </w:r>
    </w:p>
    <w:p>
      <w:r>
        <w:t xml:space="preserve">Se oli hieno tapa tuntea itsensä taas nuoreksi.</w:t>
      </w:r>
    </w:p>
    <w:p>
      <w:r>
        <w:rPr>
          <w:b/>
        </w:rPr>
        <w:t xml:space="preserve">Esimerkki 2.5880</w:t>
      </w:r>
    </w:p>
    <w:p>
      <w:r>
        <w:t xml:space="preserve">Lause1: Lynettellä todettiin syöpä. Lause2: Se oli pelottavaa aikaa. Lause3: Hänet leikattiin ja hänelle annettiin kemoterapiaa. Lause4: Hän oli hyvin sairas.</w:t>
      </w:r>
    </w:p>
    <w:p>
      <w:r>
        <w:rPr>
          <w:b/>
        </w:rPr>
        <w:t xml:space="preserve">Tulos</w:t>
      </w:r>
    </w:p>
    <w:p>
      <w:r>
        <w:t xml:space="preserve">Lopulta hän voitti syövän!</w:t>
      </w:r>
    </w:p>
    <w:p>
      <w:r>
        <w:rPr>
          <w:b/>
        </w:rPr>
        <w:t xml:space="preserve">Esimerkki 2.5881</w:t>
      </w:r>
    </w:p>
    <w:p>
      <w:r>
        <w:t xml:space="preserve">Lause1: Tim ja Eric olivat kokoamassa palapeliä. Lause2: He saivat palaset yhdistettyä. Lause3: Kuva, jonka he saivat, ei kuitenkaan sopinut laatikkoon. Lause4: He jatkoivat matkaa.</w:t>
      </w:r>
    </w:p>
    <w:p>
      <w:r>
        <w:rPr>
          <w:b/>
        </w:rPr>
        <w:t xml:space="preserve">Tulos</w:t>
      </w:r>
    </w:p>
    <w:p>
      <w:r>
        <w:t xml:space="preserve">Lopulta he tajusivat, että se oli ylösalaisin.</w:t>
      </w:r>
    </w:p>
    <w:p>
      <w:r>
        <w:rPr>
          <w:b/>
        </w:rPr>
        <w:t xml:space="preserve">Esimerkki 2.5882</w:t>
      </w:r>
    </w:p>
    <w:p>
      <w:r>
        <w:t xml:space="preserve">Lause1: Kävin retkellä Frito Layn tehtaalla. Lause2: He opettivat meille, miten he valmistavat kaikki sipsinsä. Lause3: He antoivat minun maistaa doritoa ennen kuin se oli kypsennetty. Lause4: Oksensin märkien sipsien takia.</w:t>
      </w:r>
    </w:p>
    <w:p>
      <w:r>
        <w:rPr>
          <w:b/>
        </w:rPr>
        <w:t xml:space="preserve">Tulos</w:t>
      </w:r>
    </w:p>
    <w:p>
      <w:r>
        <w:t xml:space="preserve">En ole syönyt doritoa sen jälkeen.</w:t>
      </w:r>
    </w:p>
    <w:p>
      <w:r>
        <w:rPr>
          <w:b/>
        </w:rPr>
        <w:t xml:space="preserve">Esimerkki 2.5883</w:t>
      </w:r>
    </w:p>
    <w:p>
      <w:r>
        <w:t xml:space="preserve">Lause1: Missy ja minä menimme ensimmäisillä treffeillämme valasbongaukseen. Lause2: Seisoimme veneen kaiteella, käteni hänen ympärillään. Lause3: Valas nousi pintaan aivan edessämme. Lause4: Hän käpertyi lähelle minua, kun haukoimme henkeämme ihmeissämme ja hämmästyksissämme.</w:t>
      </w:r>
    </w:p>
    <w:p>
      <w:r>
        <w:rPr>
          <w:b/>
        </w:rPr>
        <w:t xml:space="preserve">Tulos</w:t>
      </w:r>
    </w:p>
    <w:p>
      <w:r>
        <w:t xml:space="preserve">Tiesin, että menisin jonain päivänä naimisiin tuon tytön kanssa.</w:t>
      </w:r>
    </w:p>
    <w:p>
      <w:r>
        <w:rPr>
          <w:b/>
        </w:rPr>
        <w:t xml:space="preserve">Esimerkki 2.5884</w:t>
      </w:r>
    </w:p>
    <w:p>
      <w:r>
        <w:t xml:space="preserve">Lause1: Yritin juosta työpaikalleni. Lause2: Yritin kävellä tien yli, kun autot odottivat ruuhkassa. Lause3: Lopulta poliisi käski minun pysähtyä. Lause4: Hän antoi minulle sakot jalankulkemisesta.</w:t>
      </w:r>
    </w:p>
    <w:p>
      <w:r>
        <w:rPr>
          <w:b/>
        </w:rPr>
        <w:t xml:space="preserve">Tulos</w:t>
      </w:r>
    </w:p>
    <w:p>
      <w:r>
        <w:t xml:space="preserve">Sen jälkeen kävelin hitaasti töihin, vaikka olin myöhässä.</w:t>
      </w:r>
    </w:p>
    <w:p>
      <w:r>
        <w:rPr>
          <w:b/>
        </w:rPr>
        <w:t xml:space="preserve">Esimerkki 2.5885</w:t>
      </w:r>
    </w:p>
    <w:p>
      <w:r>
        <w:t xml:space="preserve">Lause1: Beth oli harjoitellut kovasti. Lause2: Hän oli valmis, mutta hyvin hermostunut. Lause3: Hän nousi lavalle ja antoi kaikkensa. Lause4: Hän soitti koko musiikkinsa.</w:t>
      </w:r>
    </w:p>
    <w:p>
      <w:r>
        <w:rPr>
          <w:b/>
        </w:rPr>
        <w:t xml:space="preserve">Tulos</w:t>
      </w:r>
    </w:p>
    <w:p>
      <w:r>
        <w:t xml:space="preserve">Kaikki olivat yhtä mieltä siitä, että hän soitti sinä päivänä kauniisti.</w:t>
      </w:r>
    </w:p>
    <w:p>
      <w:r>
        <w:rPr>
          <w:b/>
        </w:rPr>
        <w:t xml:space="preserve">Esimerkki 2.5886</w:t>
      </w:r>
    </w:p>
    <w:p>
      <w:r>
        <w:t xml:space="preserve">Lause1: Gina lähetettiin ruokkimaan koiria isoäitinsä taloon. Lause2: Mutta koirat eivät tunteneet häntä. Lause3: Isot koirat haukkuivat ja nykivät ketjuistaan. Lause4: Gina pelkäsi mennä niiden lähelle, joten hän perääntyi.</w:t>
      </w:r>
    </w:p>
    <w:p>
      <w:r>
        <w:rPr>
          <w:b/>
        </w:rPr>
        <w:t xml:space="preserve">Tulos</w:t>
      </w:r>
    </w:p>
    <w:p>
      <w:r>
        <w:t xml:space="preserve">Isoäiti rauhoitteli hänen pelkonsa ja lähetti hänet takaisin ruokkimaan niitä.</w:t>
      </w:r>
    </w:p>
    <w:p>
      <w:r>
        <w:rPr>
          <w:b/>
        </w:rPr>
        <w:t xml:space="preserve">Esimerkki 2.5887</w:t>
      </w:r>
    </w:p>
    <w:p>
      <w:r>
        <w:t xml:space="preserve">Lause1: Kävin eilen katsomassa paikallista eläinsuojaa. Lause2: Kaikki eläimet olivat hyvin söpöjä. Lause3: Silmiini osui pieni oranssi viaton kissanpentu. Lause4: Tajusin, että se oli se, mitä halusin.</w:t>
      </w:r>
    </w:p>
    <w:p>
      <w:r>
        <w:rPr>
          <w:b/>
        </w:rPr>
        <w:t xml:space="preserve">Tulos</w:t>
      </w:r>
    </w:p>
    <w:p>
      <w:r>
        <w:t xml:space="preserve">Kauhoin sen ulos ja päätin pitää sen.</w:t>
      </w:r>
    </w:p>
    <w:p>
      <w:r>
        <w:rPr>
          <w:b/>
        </w:rPr>
        <w:t xml:space="preserve">Esimerkki 2.5888</w:t>
      </w:r>
    </w:p>
    <w:p>
      <w:r>
        <w:t xml:space="preserve">Lause1: Erin sai syntymäpäivälahjaksi kuntosalijäsenyyden. Lause2: Hän päätti vihdoin mennä kokeilemaan. Lause3: Kun hän astui sisään, hän huomasi kaikkialla laihoja naisia tiukoissa vaatteissa. Lause4: Hän näki myös jättimäisiä miehiä, jotka heittelivät valtavia käsipainoja.</w:t>
      </w:r>
    </w:p>
    <w:p>
      <w:r>
        <w:rPr>
          <w:b/>
        </w:rPr>
        <w:t xml:space="preserve">Tulos</w:t>
      </w:r>
    </w:p>
    <w:p>
      <w:r>
        <w:t xml:space="preserve">Erin päätti, että hän mieluummin yrittäisi juosta saadakseen itsensä kuntoon.</w:t>
      </w:r>
    </w:p>
    <w:p>
      <w:r>
        <w:rPr>
          <w:b/>
        </w:rPr>
        <w:t xml:space="preserve">Esimerkki 2.5889</w:t>
      </w:r>
    </w:p>
    <w:p>
      <w:r>
        <w:t xml:space="preserve">Lause1: Alice halusi ostaa pojalleen Jackille koiranpennun. Lause2: Alice meni eläinkauppaan, kun Jack oli koulussa. Lause3: Kun Jack tuli kotiin, Alice ojensi koiranpennun. Lause4: Jackin kasvot syttyivät ja hän hyppäsi ilosta.</w:t>
      </w:r>
    </w:p>
    <w:p>
      <w:r>
        <w:rPr>
          <w:b/>
        </w:rPr>
        <w:t xml:space="preserve">Tulos</w:t>
      </w:r>
    </w:p>
    <w:p>
      <w:r>
        <w:t xml:space="preserve">Liisa oli liikuttunut Jackin onnellisuudesta.</w:t>
      </w:r>
    </w:p>
    <w:p>
      <w:r>
        <w:rPr>
          <w:b/>
        </w:rPr>
        <w:t xml:space="preserve">Esimerkki 2.5890</w:t>
      </w:r>
    </w:p>
    <w:p>
      <w:r>
        <w:t xml:space="preserve">Lause1: Jude odotti innolla puistoon menoa. Lause2: Hän herätti vanhempansa tasan kello 7 aamulla. Lause3: He eivät olleet innostuneita ja pyysivät Judea antamaan heille tunnin aikaa. Lause4: Jude odotti tunnin ja meni taas herättämään vanhempansa.</w:t>
      </w:r>
    </w:p>
    <w:p>
      <w:r>
        <w:rPr>
          <w:b/>
        </w:rPr>
        <w:t xml:space="preserve">Tulos</w:t>
      </w:r>
    </w:p>
    <w:p>
      <w:r>
        <w:t xml:space="preserve">Lopulta he lähtivät puistoon myöhemmin samana aamuna.</w:t>
      </w:r>
    </w:p>
    <w:p>
      <w:r>
        <w:rPr>
          <w:b/>
        </w:rPr>
        <w:t xml:space="preserve">Esimerkki 2.5891</w:t>
      </w:r>
    </w:p>
    <w:p>
      <w:r>
        <w:t xml:space="preserve">Lause1: Milton inhosi retkeilyä. Lause2: Hänen vähiten suosikkinsa oli laulaminen nuotion ympärillä. Lause3: Hänen isänsä soitti huonosti kitaraa, eikä hänen äitinsä osannut laulaa. Lause4: Kun he olivat paahtamassa vaahtokarkkeja, paikalle tuli karhu.</w:t>
      </w:r>
    </w:p>
    <w:p>
      <w:r>
        <w:rPr>
          <w:b/>
        </w:rPr>
        <w:t xml:space="preserve">Tulos</w:t>
      </w:r>
    </w:p>
    <w:p>
      <w:r>
        <w:t xml:space="preserve">Äiti alkoi laulaa Kumbayaa, ja karhu vetäytyi välittömästi.</w:t>
      </w:r>
    </w:p>
    <w:p>
      <w:r>
        <w:rPr>
          <w:b/>
        </w:rPr>
        <w:t xml:space="preserve">Esimerkki 2.5892</w:t>
      </w:r>
    </w:p>
    <w:p>
      <w:r>
        <w:t xml:space="preserve">Lause1: Chad halusi ostaa vaimolleen erityisen lahjan. Lause2: Chad päätti ostaa vaimolleen koruja. Lause3: Chad katsoi netistä ja näki hienon timanttikaulakorun. Lause4: Chad päätti tilata timanttikaulakorun vaimolleen.</w:t>
      </w:r>
    </w:p>
    <w:p>
      <w:r>
        <w:rPr>
          <w:b/>
        </w:rPr>
        <w:t xml:space="preserve">Tulos</w:t>
      </w:r>
    </w:p>
    <w:p>
      <w:r>
        <w:t xml:space="preserve">Chad toivoi, että hänen vaimonsa pitäisi hänen ostamastaan kaulakorusta.</w:t>
      </w:r>
    </w:p>
    <w:p>
      <w:r>
        <w:rPr>
          <w:b/>
        </w:rPr>
        <w:t xml:space="preserve">Esimerkki 2.5893</w:t>
      </w:r>
    </w:p>
    <w:p>
      <w:r>
        <w:t xml:space="preserve">Lause1: Jon halusi liittyä armeijaan palvellakseen maataan. Lause2: Rekrytoija sanoi, ettei hän painanut tarpeeksi. Lause3: Jon oli surullinen, mutta päätti saavuttaa vaaditun painon. Lause4: Hän söi hyvää ruokaa ja treenasi kuntosalilla.</w:t>
      </w:r>
    </w:p>
    <w:p>
      <w:r>
        <w:rPr>
          <w:b/>
        </w:rPr>
        <w:t xml:space="preserve">Tulos</w:t>
      </w:r>
    </w:p>
    <w:p>
      <w:r>
        <w:t xml:space="preserve">Lopulta hän punnitsi tarpeeksi painoa liittyäkseen armeijaan.</w:t>
      </w:r>
    </w:p>
    <w:p>
      <w:r>
        <w:rPr>
          <w:b/>
        </w:rPr>
        <w:t xml:space="preserve">Esimerkki 2.5894</w:t>
      </w:r>
    </w:p>
    <w:p>
      <w:r>
        <w:t xml:space="preserve">Lause1: Marcus on pelännyt kahvilatyöhönsä menemistä. Lause2: Hän lykkää sängystä nousemista niin kauan kuin voi. Lause3: Lopulta hän nousee sängystä ja lähtee töihin. Lause4: Kun hän pääsee kahvilaan, hän huomaa, ettei se olekaan niin paha.</w:t>
      </w:r>
    </w:p>
    <w:p>
      <w:r>
        <w:rPr>
          <w:b/>
        </w:rPr>
        <w:t xml:space="preserve">Tulos</w:t>
      </w:r>
    </w:p>
    <w:p>
      <w:r>
        <w:t xml:space="preserve">Hän ihmettelee, miksi hän pelkäsi niin paljon töihin menoa.</w:t>
      </w:r>
    </w:p>
    <w:p>
      <w:r>
        <w:rPr>
          <w:b/>
        </w:rPr>
        <w:t xml:space="preserve">Esimerkki 2.5895</w:t>
      </w:r>
    </w:p>
    <w:p>
      <w:r>
        <w:t xml:space="preserve">Lause1: Rick nousi eräänä päivänä koulubussiin. Lause2: Hän otti silmälasit pois ja laittoi ne reppuunsa. Lause3: Rick nojasi reppuunsa ja otti päiväunet. Lause4: Kun hän heräsi, hän huomasi murskanneensa silmälasinsa.</w:t>
      </w:r>
    </w:p>
    <w:p>
      <w:r>
        <w:rPr>
          <w:b/>
        </w:rPr>
        <w:t xml:space="preserve">Tulos</w:t>
      </w:r>
    </w:p>
    <w:p>
      <w:r>
        <w:t xml:space="preserve">Kotiin päästyään Rick vei ne isälleen, joka korjasi ne.</w:t>
      </w:r>
    </w:p>
    <w:p>
      <w:r>
        <w:rPr>
          <w:b/>
        </w:rPr>
        <w:t xml:space="preserve">Esimerkki 2.5896</w:t>
      </w:r>
    </w:p>
    <w:p>
      <w:r>
        <w:t xml:space="preserve">Lause1: Heräsin aikaisin sinä päivänä, kun olimme lähdössä lomalle. Lause2: Pakkasin laukut jokaiselle lapselleni. Lause3: Pakkasin jopa koiralle kassillisen tavaraa. Lause4: Lastasin auton ja lähdimme aikaisin liikkeelle.</w:t>
      </w:r>
    </w:p>
    <w:p>
      <w:r>
        <w:rPr>
          <w:b/>
        </w:rPr>
        <w:t xml:space="preserve">Tulos</w:t>
      </w:r>
    </w:p>
    <w:p>
      <w:r>
        <w:t xml:space="preserve">Kolmenkymmenen kilometrin matkan jälkeen tajusin, etten ollut pakannut laukkua itselleni.</w:t>
      </w:r>
    </w:p>
    <w:p>
      <w:r>
        <w:rPr>
          <w:b/>
        </w:rPr>
        <w:t xml:space="preserve">Esimerkki 2.5897</w:t>
      </w:r>
    </w:p>
    <w:p>
      <w:r>
        <w:t xml:space="preserve">Lause1: Gina oli levoton odottaessaan rehtoria. Lause2: Gina oli myös hyvin tylsistynyt. Lause3: Hän etsi ympärilleen jotain luettavaa. Lause4: Tässä huoneessa ei ollut lehtiä.</w:t>
      </w:r>
    </w:p>
    <w:p>
      <w:r>
        <w:rPr>
          <w:b/>
        </w:rPr>
        <w:t xml:space="preserve">Tulos</w:t>
      </w:r>
    </w:p>
    <w:p>
      <w:r>
        <w:t xml:space="preserve">Hän ei voinut tehdä mitään, millä hän voisi viettää aikaansa.</w:t>
      </w:r>
    </w:p>
    <w:p>
      <w:r>
        <w:rPr>
          <w:b/>
        </w:rPr>
        <w:t xml:space="preserve">Esimerkki 2.5898</w:t>
      </w:r>
    </w:p>
    <w:p>
      <w:r>
        <w:t xml:space="preserve">Lause1: Emma rakastui Pauliin. Lause2: Paul ei tuntenut samaa Emmaa kohtaan ja hylkäsi hänet. Lause3: Emman tunteet loukkaantuivat, joten hän kertoi asiasta viranomaisille. Lause4: Emman olo paheni entisestään, kun viranomaiset eivät kuunnelleet.</w:t>
      </w:r>
    </w:p>
    <w:p>
      <w:r>
        <w:rPr>
          <w:b/>
        </w:rPr>
        <w:t xml:space="preserve">Tulos</w:t>
      </w:r>
    </w:p>
    <w:p>
      <w:r>
        <w:t xml:space="preserve">Emma käveli patjan alla vuoden ajan näyttääkseen kaikille tunteensa.</w:t>
      </w:r>
    </w:p>
    <w:p>
      <w:r>
        <w:rPr>
          <w:b/>
        </w:rPr>
        <w:t xml:space="preserve">Esimerkki 2.5899</w:t>
      </w:r>
    </w:p>
    <w:p>
      <w:r>
        <w:t xml:space="preserve">Lause1: Lapsi vieritti palloa alas ruohoista kukkulaa. Lause2: Pallo jatkoi vierimistään, kunnes se nousi puoliväliin läheistä toista kukkulaa. Lause3: Sitten pallo rullasi takaisin ja asettui kahden kukkulan keskelle. Lause4: Lapsi itse vieri alas mäkeä pallon perässä.</w:t>
      </w:r>
    </w:p>
    <w:p>
      <w:r>
        <w:rPr>
          <w:b/>
        </w:rPr>
        <w:t xml:space="preserve">Tulos</w:t>
      </w:r>
    </w:p>
    <w:p>
      <w:r>
        <w:t xml:space="preserve">Hän oli pettynyt siihen, ettei hän kierinyt puolivälissä toista mäkeä.</w:t>
      </w:r>
    </w:p>
    <w:p>
      <w:r>
        <w:rPr>
          <w:b/>
        </w:rPr>
        <w:t xml:space="preserve">Esimerkki 2.5900</w:t>
      </w:r>
    </w:p>
    <w:p>
      <w:r>
        <w:t xml:space="preserve">Lause1: Kayla hyväksyttiin äskettäin kahteen yliopistoon. Lause2: Hän pääsi Mainen yliopistoon ja Salem State Collegeen. Lause3: Häntä ei kuitenkaan hyväksytty niiden sairaanhoito-osastoille. Lause4: Hänen äitinsä oli järkyttynyt, mikä sai Kaylan suuttumaan.</w:t>
      </w:r>
    </w:p>
    <w:p>
      <w:r>
        <w:rPr>
          <w:b/>
        </w:rPr>
        <w:t xml:space="preserve">Tulos</w:t>
      </w:r>
    </w:p>
    <w:p>
      <w:r>
        <w:t xml:space="preserve">Yritimme sanoa hänen äidilleen, ettei hänen tarvitsisi olla niin lavaäiti.</w:t>
      </w:r>
    </w:p>
    <w:p>
      <w:r>
        <w:rPr>
          <w:b/>
        </w:rPr>
        <w:t xml:space="preserve">Esimerkki 2.5901</w:t>
      </w:r>
    </w:p>
    <w:p>
      <w:r>
        <w:t xml:space="preserve">Lause1: Samantha halusi herkkua. Lause2: Hän teki mukillisen kuumaa kaakaota. Lause3: Hän otti innokkaasti kulauksen. Lause4: Sitten hän poltti kielensä.</w:t>
      </w:r>
    </w:p>
    <w:p>
      <w:r>
        <w:rPr>
          <w:b/>
        </w:rPr>
        <w:t xml:space="preserve">Tulos</w:t>
      </w:r>
    </w:p>
    <w:p>
      <w:r>
        <w:t xml:space="preserve">Hän joutui juoksuttamaan kylmää vettä sen päälle kivun lievittämiseksi.</w:t>
      </w:r>
    </w:p>
    <w:p>
      <w:r>
        <w:rPr>
          <w:b/>
        </w:rPr>
        <w:t xml:space="preserve">Esimerkki 2.5902</w:t>
      </w:r>
    </w:p>
    <w:p>
      <w:r>
        <w:t xml:space="preserve">Lause1: John oli hyvin hermostunut tulevasta lennostaan. Lause2: Hän ei saanut unta koko lentoa edeltävänä yönä. Lause3: Aamulla hän oksensi ahdistuksen takia. Lause4: Hän otti ahdistuneisuuspillerin auttaakseen häntä nukkumaan ennen lentoa.</w:t>
      </w:r>
    </w:p>
    <w:p>
      <w:r>
        <w:rPr>
          <w:b/>
        </w:rPr>
        <w:t xml:space="preserve">Tulos</w:t>
      </w:r>
    </w:p>
    <w:p>
      <w:r>
        <w:t xml:space="preserve">Johnilla ei ollut ongelmia lennon kanssa sen jälkeen, kun hän oli ottanut pillerin.</w:t>
      </w:r>
    </w:p>
    <w:p>
      <w:r>
        <w:rPr>
          <w:b/>
        </w:rPr>
        <w:t xml:space="preserve">Esimerkki 2.5903</w:t>
      </w:r>
    </w:p>
    <w:p>
      <w:r>
        <w:t xml:space="preserve">Lause1: Alice ei voinut hyvin. Lause2: Hänen äitinsä luuli, että hänellä oli kuumetta. Lause3: Hän päätti antaa Alicen jäädä kotiin. Lause4: Hän rentoutui koko päivän.</w:t>
      </w:r>
    </w:p>
    <w:p>
      <w:r>
        <w:rPr>
          <w:b/>
        </w:rPr>
        <w:t xml:space="preserve">Tulos</w:t>
      </w:r>
    </w:p>
    <w:p>
      <w:r>
        <w:t xml:space="preserve">Hänen äitinsä oli iloinen, että hän jäi kotiin.</w:t>
      </w:r>
    </w:p>
    <w:p>
      <w:r>
        <w:rPr>
          <w:b/>
        </w:rPr>
        <w:t xml:space="preserve">Esimerkki 2.5904</w:t>
      </w:r>
    </w:p>
    <w:p>
      <w:r>
        <w:t xml:space="preserve">Lause1: Todd oli ruokakaupassa. Lause2: Hän osti enemmän kuin hänen olisi kohtuudella pitänyt yrittää kantaa kotiin. Lause3: Todd yritti kohtuuttomasti kuitenkin. Lause4: Hän kompastui puroa ylittävällä kävelysillalla.</w:t>
      </w:r>
    </w:p>
    <w:p>
      <w:r>
        <w:rPr>
          <w:b/>
        </w:rPr>
        <w:t xml:space="preserve">Tulos</w:t>
      </w:r>
    </w:p>
    <w:p>
      <w:r>
        <w:t xml:space="preserve">Hänen kahden litran kokaiininsa putosi puroon ja ajautui pois.</w:t>
      </w:r>
    </w:p>
    <w:p>
      <w:r>
        <w:rPr>
          <w:b/>
        </w:rPr>
        <w:t xml:space="preserve">Esimerkki 2.5905</w:t>
      </w:r>
    </w:p>
    <w:p>
      <w:r>
        <w:t xml:space="preserve">Lause1: Stevenin piti lapioida ajotie, mutta hän ei löytänyt lapiotaan. Lause2: Hän ei kuitenkaan voinut mennä kauppaan ennen kuin hän oli lapioinut ajotiensä. Lause3: Steven soitti naapurilleen, ja tämä toi hänelle lapion. Lause4: Steven oli hyvin kiitollinen avusta.</w:t>
      </w:r>
    </w:p>
    <w:p>
      <w:r>
        <w:rPr>
          <w:b/>
        </w:rPr>
        <w:t xml:space="preserve">Tulos</w:t>
      </w:r>
    </w:p>
    <w:p>
      <w:r>
        <w:t xml:space="preserve">Hän lapioi myös hänen ajotiensä!</w:t>
      </w:r>
    </w:p>
    <w:p>
      <w:r>
        <w:rPr>
          <w:b/>
        </w:rPr>
        <w:t xml:space="preserve">Esimerkki 2.5906</w:t>
      </w:r>
    </w:p>
    <w:p>
      <w:r>
        <w:t xml:space="preserve">Lause1: Johnny halusi tehdä voileivän. Lause2: Mutta hän tajusi, ettei hänellä ollut leipää. Lause3: Johnny hyppäsi bussiin mennäkseen kauppaan. Lause4: Hän osti leipää ja lisää juustoa voileipää varten.</w:t>
      </w:r>
    </w:p>
    <w:p>
      <w:r>
        <w:rPr>
          <w:b/>
        </w:rPr>
        <w:t xml:space="preserve">Tulos</w:t>
      </w:r>
    </w:p>
    <w:p>
      <w:r>
        <w:t xml:space="preserve">Kotiin päästyään Johnny teki voileivän.</w:t>
      </w:r>
    </w:p>
    <w:p>
      <w:r>
        <w:rPr>
          <w:b/>
        </w:rPr>
        <w:t xml:space="preserve">Esimerkki 2.5907</w:t>
      </w:r>
    </w:p>
    <w:p>
      <w:r>
        <w:t xml:space="preserve">Lause1: Sylvia aikoi tehdä keittoa. Lause2: Hän oli pyytänyt miestään hakemaan ainekset. Lause3: Hän kävi koko reseptin läpi vaihe vaiheelta. Lause4: Sitten hän pääsi sipulikuutioihin.</w:t>
      </w:r>
    </w:p>
    <w:p>
      <w:r>
        <w:rPr>
          <w:b/>
        </w:rPr>
        <w:t xml:space="preserve">Tulos</w:t>
      </w:r>
    </w:p>
    <w:p>
      <w:r>
        <w:t xml:space="preserve">Hän tajusi, että hänen miehensä oli saanut vääränlaista.</w:t>
      </w:r>
    </w:p>
    <w:p>
      <w:r>
        <w:rPr>
          <w:b/>
        </w:rPr>
        <w:t xml:space="preserve">Esimerkki 2.5908</w:t>
      </w:r>
    </w:p>
    <w:p>
      <w:r>
        <w:t xml:space="preserve">Lause1: Wayne rakasti musiikkia. Lause2: Musiikki oli hänen lempituntinsa. Lause3: Wayne päätti, että hänestä halusi tulla kuuluisa laulaja. Lause4: Wayne opiskeli musiikkia ahkerasti joka päivä.</w:t>
      </w:r>
    </w:p>
    <w:p>
      <w:r>
        <w:rPr>
          <w:b/>
        </w:rPr>
        <w:t xml:space="preserve">Tulos</w:t>
      </w:r>
    </w:p>
    <w:p>
      <w:r>
        <w:t xml:space="preserve">Lopulta Waynesta tuli hyvin kuuluisa harjoittelunsa ansiosta!</w:t>
      </w:r>
    </w:p>
    <w:p>
      <w:r>
        <w:rPr>
          <w:b/>
        </w:rPr>
        <w:t xml:space="preserve">Esimerkki 2.5909</w:t>
      </w:r>
    </w:p>
    <w:p>
      <w:r>
        <w:t xml:space="preserve">Lause1: Alex ei pysähtynyt stop-merkin kohdalla. Lause2: Hän sai sakkolapun. Lause3: Oikeudessa hänelle määrättiin sakko ja hänet tuomittiin autokouluun. Tuomio4: Alexilla oli tylsää, kun hän istui autokoulussa.</w:t>
      </w:r>
    </w:p>
    <w:p>
      <w:r>
        <w:rPr>
          <w:b/>
        </w:rPr>
        <w:t xml:space="preserve">Tulos</w:t>
      </w:r>
    </w:p>
    <w:p>
      <w:r>
        <w:t xml:space="preserve">Alex maksoi sakkonsa.</w:t>
      </w:r>
    </w:p>
    <w:p>
      <w:r>
        <w:rPr>
          <w:b/>
        </w:rPr>
        <w:t xml:space="preserve">Esimerkki 2.5910</w:t>
      </w:r>
    </w:p>
    <w:p>
      <w:r>
        <w:t xml:space="preserve">Lause1: John halusi puutarhan takapihalleen. Lause2: Hän auttoi isäänsä kaivamaan ja lannoittamaan multaa. Lause3: Hän auttoi äitiään istuttamaan siemenet. Lause4: Hän kasteli kasveja ja kitki puutarhaa päivä toisensa jälkeen.</w:t>
      </w:r>
    </w:p>
    <w:p>
      <w:r>
        <w:rPr>
          <w:b/>
        </w:rPr>
        <w:t xml:space="preserve">Tulos</w:t>
      </w:r>
    </w:p>
    <w:p>
      <w:r>
        <w:t xml:space="preserve">Hän oli niin innoissaan, kun hän söi ensimmäisen puutarhaporkkanansa!</w:t>
      </w:r>
    </w:p>
    <w:p>
      <w:r>
        <w:rPr>
          <w:b/>
        </w:rPr>
        <w:t xml:space="preserve">Esimerkki 2.5911</w:t>
      </w:r>
    </w:p>
    <w:p>
      <w:r>
        <w:t xml:space="preserve">Lause1: Kiipeilin ystävieni kanssa hautausmaan portin yli myöhään yöllä. Lause2: Kävelimme taskulampun kanssa pari minuuttia. Lause3: Yhtäkkiä valo sammui. Lause4: Kuulimme muutaman metrin päästä jotain, joka kuulosti huokaukselta.</w:t>
      </w:r>
    </w:p>
    <w:p>
      <w:r>
        <w:rPr>
          <w:b/>
        </w:rPr>
        <w:t xml:space="preserve">Tulos</w:t>
      </w:r>
    </w:p>
    <w:p>
      <w:r>
        <w:t xml:space="preserve">Hyppäsimme portin yli ja juoksimme niin nopeasti kuin jalkamme kantoivat.</w:t>
      </w:r>
    </w:p>
    <w:p>
      <w:r>
        <w:rPr>
          <w:b/>
        </w:rPr>
        <w:t xml:space="preserve">Esimerkki 2.5912</w:t>
      </w:r>
    </w:p>
    <w:p>
      <w:r>
        <w:t xml:space="preserve">Lause1: Cade oli 18-vuotias ja halusi oman asunnon. Lause2: Hän alkoi työskennellä tiskaajana säästääkseen rahaa. Lause3: Hän työskenteli koko vuoden. Lause4: Lopulta hänellä oli tarpeeksi rahaa asunnon käsirahan maksamiseen.</w:t>
      </w:r>
    </w:p>
    <w:p>
      <w:r>
        <w:rPr>
          <w:b/>
        </w:rPr>
        <w:t xml:space="preserve">Tulos</w:t>
      </w:r>
    </w:p>
    <w:p>
      <w:r>
        <w:t xml:space="preserve">Hän löysi pian hienon ja edullisen kodin!</w:t>
      </w:r>
    </w:p>
    <w:p>
      <w:r>
        <w:rPr>
          <w:b/>
        </w:rPr>
        <w:t xml:space="preserve">Esimerkki 2.5913</w:t>
      </w:r>
    </w:p>
    <w:p>
      <w:r>
        <w:t xml:space="preserve">Lause1: Jane oli ennen New York Metsin fani. Lause2: Hän toivoi todella, että he voittaisivat tänä vuonna. Lause3: Kun he hävisivät World Seriesin, hän oli aika järkyttynyt. Lause4: Nyt hän on julistautunut Yankees-faniksi.</w:t>
      </w:r>
    </w:p>
    <w:p>
      <w:r>
        <w:rPr>
          <w:b/>
        </w:rPr>
        <w:t xml:space="preserve">Tulos</w:t>
      </w:r>
    </w:p>
    <w:p>
      <w:r>
        <w:t xml:space="preserve">Hänen on täytynyt tuntea olonsa melko turhautuneeksi.</w:t>
      </w:r>
    </w:p>
    <w:p>
      <w:r>
        <w:rPr>
          <w:b/>
        </w:rPr>
        <w:t xml:space="preserve">Esimerkki 2.5914</w:t>
      </w:r>
    </w:p>
    <w:p>
      <w:r>
        <w:t xml:space="preserve">Lause1: Lisa oli aina halunnut käydä Brasiliassa. Lause2: Mutta hänellä ei ollut koskaan ollut rahaa matkaan. Lause3: Lisan pomo päätti järjestää kilpailun palkallisesta lomasta. Lause4: Lisa työskenteli kovemmin kuin koskaan ennen, ja voitti kilpailun!</w:t>
      </w:r>
    </w:p>
    <w:p>
      <w:r>
        <w:rPr>
          <w:b/>
        </w:rPr>
        <w:t xml:space="preserve">Tulos</w:t>
      </w:r>
    </w:p>
    <w:p>
      <w:r>
        <w:t xml:space="preserve">Hän ei malttanut odottaa, että pääsisi vihdoin käymään Brasiliassa.</w:t>
      </w:r>
    </w:p>
    <w:p>
      <w:r>
        <w:rPr>
          <w:b/>
        </w:rPr>
        <w:t xml:space="preserve">Esimerkki 2.5915</w:t>
      </w:r>
    </w:p>
    <w:p>
      <w:r>
        <w:t xml:space="preserve">Lause1: Tänään minä ja ystäväni kävimme vesipallotaistelua. Lause2: Heitin ilmapalloa ystävääni kaukaa. Lause3: Heitin ilmapallon yli ja se osui pysäköityyn autoon. Lause4: Ilmapallo ei vahingoittanut autoa.</w:t>
      </w:r>
    </w:p>
    <w:p>
      <w:r>
        <w:rPr>
          <w:b/>
        </w:rPr>
        <w:t xml:space="preserve">Tulos</w:t>
      </w:r>
    </w:p>
    <w:p>
      <w:r>
        <w:t xml:space="preserve">Olin hyvin onnellinen siitä, että heittelin vain vesipalloja.</w:t>
      </w:r>
    </w:p>
    <w:p>
      <w:r>
        <w:rPr>
          <w:b/>
        </w:rPr>
        <w:t xml:space="preserve">Esimerkki 2.5916</w:t>
      </w:r>
    </w:p>
    <w:p>
      <w:r>
        <w:t xml:space="preserve">Lause1: Brandon pyysi Janelta tämän numeroa, ja Jane antoi sen hänelle. Lause2: Muutamaa tuntia myöhemmin Jane sai mieheltä tekstiviestin. Lause3: Koska Jane oli kiireinen töissä, hän ei vastannut. Lause4: Puhelin surisi koko päivän puheluita.</w:t>
      </w:r>
    </w:p>
    <w:p>
      <w:r>
        <w:rPr>
          <w:b/>
        </w:rPr>
        <w:t xml:space="preserve">Tulos</w:t>
      </w:r>
    </w:p>
    <w:p>
      <w:r>
        <w:t xml:space="preserve">Hän soitti miehelle vain huutaakseen tälle.</w:t>
      </w:r>
    </w:p>
    <w:p>
      <w:r>
        <w:rPr>
          <w:b/>
        </w:rPr>
        <w:t xml:space="preserve">Esimerkki 2.5917</w:t>
      </w:r>
    </w:p>
    <w:p>
      <w:r>
        <w:t xml:space="preserve">Lause1: Casey toivoi saavansa mustan vyön karatessa ennen kesää. Lause2: Hänen mestarinsa sanoi, että hänen pitäisi harjoitella vielä kovemmin. Lause3: Casey jäi myöhään harjoittelemaan liikkeitään. Lause4: Hän kävi jopa ylimääräisillä tunneilla, kun pystyi.</w:t>
      </w:r>
    </w:p>
    <w:p>
      <w:r>
        <w:rPr>
          <w:b/>
        </w:rPr>
        <w:t xml:space="preserve">Tulos</w:t>
      </w:r>
    </w:p>
    <w:p>
      <w:r>
        <w:t xml:space="preserve">Casey sai mustan vyön juuri ennen kesälomaa.</w:t>
      </w:r>
    </w:p>
    <w:p>
      <w:r>
        <w:rPr>
          <w:b/>
        </w:rPr>
        <w:t xml:space="preserve">Esimerkki 2.5918</w:t>
      </w:r>
    </w:p>
    <w:p>
      <w:r>
        <w:t xml:space="preserve">Lause1: Ralph oli aina halunnut nähdä New Orleansin. Lause2: Hän käytti kuukausia säästääkseen rahaa matkaa varten. Lause3: Lopulta hän vieraili kuuluisassa kaupungissa. Lause4: Hän söi herkullista gumboa ja näki Bourbon Streetin.</w:t>
      </w:r>
    </w:p>
    <w:p>
      <w:r>
        <w:rPr>
          <w:b/>
        </w:rPr>
        <w:t xml:space="preserve">Tulos</w:t>
      </w:r>
    </w:p>
    <w:p>
      <w:r>
        <w:t xml:space="preserve">Ralph oli erittäin tyytyväinen New Orleansin matkastaan.</w:t>
      </w:r>
    </w:p>
    <w:p>
      <w:r>
        <w:rPr>
          <w:b/>
        </w:rPr>
        <w:t xml:space="preserve">Esimerkki 2.5919</w:t>
      </w:r>
    </w:p>
    <w:p>
      <w:r>
        <w:t xml:space="preserve">Lause1: Lause2: Hän särki sydämeni useammin kuin kerran. Lause3: En tiedä miksi, mutta otin hänet takaisin yhä uudelleen ja uudelleen. Lause4: Lopulta sain tarpeekseni ja heitin hänet ulos.</w:t>
      </w:r>
    </w:p>
    <w:p>
      <w:r>
        <w:rPr>
          <w:b/>
        </w:rPr>
        <w:t xml:space="preserve">Tulos</w:t>
      </w:r>
    </w:p>
    <w:p>
      <w:r>
        <w:t xml:space="preserve">Toivottavasti tein oikein.</w:t>
      </w:r>
    </w:p>
    <w:p>
      <w:r>
        <w:rPr>
          <w:b/>
        </w:rPr>
        <w:t xml:space="preserve">Esimerkki 2.5920</w:t>
      </w:r>
    </w:p>
    <w:p>
      <w:r>
        <w:t xml:space="preserve">Lause1: Kylpyhuoneeni on alkanut haista oudolle. Lause2: Olen etsinyt hajua kaikkialta. Lause3: Tänään olin päättänyt löytää hajun. Lause4: Lopulta sain selville, että koirani hautasi luunsa pyykkikoriin.</w:t>
      </w:r>
    </w:p>
    <w:p>
      <w:r>
        <w:rPr>
          <w:b/>
        </w:rPr>
        <w:t xml:space="preserve">Tulos</w:t>
      </w:r>
    </w:p>
    <w:p>
      <w:r>
        <w:t xml:space="preserve">Hän ei saa enää mennä kylpyhuoneeseen.</w:t>
      </w:r>
    </w:p>
    <w:p>
      <w:r>
        <w:rPr>
          <w:b/>
        </w:rPr>
        <w:t xml:space="preserve">Esimerkki 2.5921</w:t>
      </w:r>
    </w:p>
    <w:p>
      <w:r>
        <w:t xml:space="preserve">Lause1: Valmentaja käski kaikkia pukeutumaan uimapukuihin. Lause2: Hannah ei kuitenkaan halunnut, valmentaja huusi hänelle. Lause3: Vaikka hän epäröi, hän onnistui pukemaan päälleen yksiosaisen asun. Lause4: Kaikki luokassa eivät voineet lakata katsomasta häntä.</w:t>
      </w:r>
    </w:p>
    <w:p>
      <w:r>
        <w:rPr>
          <w:b/>
        </w:rPr>
        <w:t xml:space="preserve">Tulos</w:t>
      </w:r>
    </w:p>
    <w:p>
      <w:r>
        <w:t xml:space="preserve">Hänen vatsansa puolella oli suuri luomi.</w:t>
      </w:r>
    </w:p>
    <w:p>
      <w:r>
        <w:rPr>
          <w:b/>
        </w:rPr>
        <w:t xml:space="preserve">Esimerkki 2.5922</w:t>
      </w:r>
    </w:p>
    <w:p>
      <w:r>
        <w:t xml:space="preserve">Lause1: Tim luuli olevansa paras jalkapalloilija. Lause2: Hän oli päättänyt olla aloittaja seuraavassa pelissä. Lause3: Hän harjoitteli ahkerasti joka päivä. Lause4: Hän teki kaiken, mitä valmentaja käski hänen tehdä.</w:t>
      </w:r>
    </w:p>
    <w:p>
      <w:r>
        <w:rPr>
          <w:b/>
        </w:rPr>
        <w:t xml:space="preserve">Tulos</w:t>
      </w:r>
    </w:p>
    <w:p>
      <w:r>
        <w:t xml:space="preserve">Valmentaja julkisti aloittajat ja Tim oli yksi heistä!</w:t>
      </w:r>
    </w:p>
    <w:p>
      <w:r>
        <w:rPr>
          <w:b/>
        </w:rPr>
        <w:t xml:space="preserve">Esimerkki 2.5923</w:t>
      </w:r>
    </w:p>
    <w:p>
      <w:r>
        <w:t xml:space="preserve">Lause1: Kurt oli juuri ostanut uuden videopelin. Lause2: Hän ei kuitenkaan ollut kovin hyvä siinä. Lause3: Kurtin isoveli sanoi hänelle, että hän tarvitsi vain harjoitella. Lause4: Niinpä Kurt alkoi pelata sitä aina kun hänellä oli vapaa-aikaa.</w:t>
      </w:r>
    </w:p>
    <w:p>
      <w:r>
        <w:rPr>
          <w:b/>
        </w:rPr>
        <w:t xml:space="preserve">Tulos</w:t>
      </w:r>
    </w:p>
    <w:p>
      <w:r>
        <w:t xml:space="preserve">Lopulta Kurt pystyi voittamaan pelin!</w:t>
      </w:r>
    </w:p>
    <w:p>
      <w:r>
        <w:rPr>
          <w:b/>
        </w:rPr>
        <w:t xml:space="preserve">Esimerkki 2.5924</w:t>
      </w:r>
    </w:p>
    <w:p>
      <w:r>
        <w:t xml:space="preserve">Lause1: Hannah kurottautui pikkusiskonsa luo. Lause2: Hänen pikkusiskonsa nauroi. Lause3: Hän kuitenkin löi Hannaa kasvoihin. Lause4: Hannahilta murtui lopulta nenä.</w:t>
      </w:r>
    </w:p>
    <w:p>
      <w:r>
        <w:rPr>
          <w:b/>
        </w:rPr>
        <w:t xml:space="preserve">Tulos</w:t>
      </w:r>
    </w:p>
    <w:p>
      <w:r>
        <w:t xml:space="preserve">Hän meni välittömästi sairaalaan.</w:t>
      </w:r>
    </w:p>
    <w:p>
      <w:r>
        <w:rPr>
          <w:b/>
        </w:rPr>
        <w:t xml:space="preserve">Esimerkki 2.5925</w:t>
      </w:r>
    </w:p>
    <w:p>
      <w:r>
        <w:t xml:space="preserve">Lause1: Kenneth ei ollut puhunut äitinsä kanssa 15 vuoteen. Lause2: Molemmat olivat unohtaneet, miksi he olivat alkaneet riidellä. Lause3: Lopulta Kenneth soitti äidilleen puhuakseen. Lause4: He molemmat olivat helpottuneita päästessään puhumaan keskenään.</w:t>
      </w:r>
    </w:p>
    <w:p>
      <w:r>
        <w:rPr>
          <w:b/>
        </w:rPr>
        <w:t xml:space="preserve">Tulos</w:t>
      </w:r>
    </w:p>
    <w:p>
      <w:r>
        <w:t xml:space="preserve">Kenneth päätti, ettei hän enää koskaan antaisi riidan kestää näin kauan.</w:t>
      </w:r>
    </w:p>
    <w:p>
      <w:r>
        <w:rPr>
          <w:b/>
        </w:rPr>
        <w:t xml:space="preserve">Esimerkki 2.5926</w:t>
      </w:r>
    </w:p>
    <w:p>
      <w:r>
        <w:t xml:space="preserve">Lause1: Lucy oli keittiössä isoäitinsä kanssa. Lause2: Isoäiti antoi Lucylle palan kakkua. Lause3: Lucy otti voiveitsen leikatakseen kakun. Lause4: Isoäiti sieppasi veitsen, koska pelkäsi Lucyn viiltävän itseään.</w:t>
      </w:r>
    </w:p>
    <w:p>
      <w:r>
        <w:rPr>
          <w:b/>
        </w:rPr>
        <w:t xml:space="preserve">Tulos</w:t>
      </w:r>
    </w:p>
    <w:p>
      <w:r>
        <w:t xml:space="preserve">Lucy oli järkyttynyt, koska hänen äitinsä antoi hänen käyttää pihviveitsensä.</w:t>
      </w:r>
    </w:p>
    <w:p>
      <w:r>
        <w:rPr>
          <w:b/>
        </w:rPr>
        <w:t xml:space="preserve">Esimerkki 2.5927</w:t>
      </w:r>
    </w:p>
    <w:p>
      <w:r>
        <w:t xml:space="preserve">Lause1: Jane käveli aukiolla. Lause2: Tuntematon mies tarttui hitaasti Janea kädestä. Lause3: Jane säikähti ja astui syrjään. Lause4: Mies sanoi, että hänen nimensä on Andrew.</w:t>
      </w:r>
    </w:p>
    <w:p>
      <w:r>
        <w:rPr>
          <w:b/>
        </w:rPr>
        <w:t xml:space="preserve">Tulos</w:t>
      </w:r>
    </w:p>
    <w:p>
      <w:r>
        <w:t xml:space="preserve">Hän tajusi, että he ovat ystäviä lukiossa.</w:t>
      </w:r>
    </w:p>
    <w:p>
      <w:r>
        <w:rPr>
          <w:b/>
        </w:rPr>
        <w:t xml:space="preserve">Esimerkki 2.5928</w:t>
      </w:r>
    </w:p>
    <w:p>
      <w:r>
        <w:t xml:space="preserve">Lause1: Jeff on yrityksensä pomo, joka valvoo kolmeakymmentä työntekijää. Lause2: Hänen on kirjoitettava tulosarvioinnit jokaiselle työntekijälle. Lause3: Hän tajusi, että tämä vie liikaa aikaa, ja hän on kiireinen. Lause4: Hän palkkaa sihteerin avustamaan häntä arvioinneissa.</w:t>
      </w:r>
    </w:p>
    <w:p>
      <w:r>
        <w:rPr>
          <w:b/>
        </w:rPr>
        <w:t xml:space="preserve">Tulos</w:t>
      </w:r>
    </w:p>
    <w:p>
      <w:r>
        <w:t xml:space="preserve">Yhdessä he kirjoittavat ne kaikki muutamassa päivässä.</w:t>
      </w:r>
    </w:p>
    <w:p>
      <w:r>
        <w:rPr>
          <w:b/>
        </w:rPr>
        <w:t xml:space="preserve">Esimerkki 2.5929</w:t>
      </w:r>
    </w:p>
    <w:p>
      <w:r>
        <w:t xml:space="preserve">Lause1: Tia opetteli budjetoimaan rahansa. Lause2: Hän istui alas tekemään ostoslistaa. Lause3: Hän osti alennustuotteita, joihin hänellä oli kuponkeja. Lause4: Tia käytti strategiaansa säästääkseen kaupassa paljon rahaa.</w:t>
      </w:r>
    </w:p>
    <w:p>
      <w:r>
        <w:rPr>
          <w:b/>
        </w:rPr>
        <w:t xml:space="preserve">Tulos</w:t>
      </w:r>
    </w:p>
    <w:p>
      <w:r>
        <w:t xml:space="preserve">Hän alkoi olla todella hyvä budjetoimaan!</w:t>
      </w:r>
    </w:p>
    <w:p>
      <w:r>
        <w:rPr>
          <w:b/>
        </w:rPr>
        <w:t xml:space="preserve">Esimerkki 2.5930</w:t>
      </w:r>
    </w:p>
    <w:p>
      <w:r>
        <w:t xml:space="preserve">Lause1: Tia yritti muuttaa elämäänsä. Lause2: Hän huomasi tuhlaavansa liikaa aikaa tosi-tv:n katseluun. Lause3: Tia päätti liittyä kuntosalille. Lause4: Tia käytti osan tv-ajastaan kuntosalilla käymiseen.</w:t>
      </w:r>
    </w:p>
    <w:p>
      <w:r>
        <w:rPr>
          <w:b/>
        </w:rPr>
        <w:t xml:space="preserve">Tulos</w:t>
      </w:r>
    </w:p>
    <w:p>
      <w:r>
        <w:t xml:space="preserve">Tia pääsi paljon parempaan kuntoon ja laihtui sen ansiosta.</w:t>
      </w:r>
    </w:p>
    <w:p>
      <w:r>
        <w:rPr>
          <w:b/>
        </w:rPr>
        <w:t xml:space="preserve">Esimerkki 2.5931</w:t>
      </w:r>
    </w:p>
    <w:p>
      <w:r>
        <w:t xml:space="preserve">Lause1: Jane halusi mennä Coney Islandille syömään hotdogia. Lause2: Jane teki kovasti töitä koko viikon. Lause3: Lopulta viikonloppuna Jane oli valmis lähtemään. Lause4: Hän lähti bussilla Coney Islandille.</w:t>
      </w:r>
    </w:p>
    <w:p>
      <w:r>
        <w:rPr>
          <w:b/>
        </w:rPr>
        <w:t xml:space="preserve">Tulos</w:t>
      </w:r>
    </w:p>
    <w:p>
      <w:r>
        <w:t xml:space="preserve">Kun hän pääsi sinne, hänellä oli loistava hotdog.</w:t>
      </w:r>
    </w:p>
    <w:p>
      <w:r>
        <w:rPr>
          <w:b/>
        </w:rPr>
        <w:t xml:space="preserve">Esimerkki 2.5932</w:t>
      </w:r>
    </w:p>
    <w:p>
      <w:r>
        <w:t xml:space="preserve">Lause1: Julien perhe lähti telttailemaan. Lause2: Hänen isänsä unohti tarkistaa sääennusteen. Lause3: Noin kello 2 aamulla oli kauhea ukkosmyrsky. Lause4: Vettä tuli telttaan.</w:t>
      </w:r>
    </w:p>
    <w:p>
      <w:r>
        <w:rPr>
          <w:b/>
        </w:rPr>
        <w:t xml:space="preserve">Tulos</w:t>
      </w:r>
    </w:p>
    <w:p>
      <w:r>
        <w:t xml:space="preserve">Heidän oli leiriydyttävä autossaan yöksi.</w:t>
      </w:r>
    </w:p>
    <w:p>
      <w:r>
        <w:rPr>
          <w:b/>
        </w:rPr>
        <w:t xml:space="preserve">Esimerkki 2.5933</w:t>
      </w:r>
    </w:p>
    <w:p>
      <w:r>
        <w:t xml:space="preserve">Lause1: Haluan mennä katsomaan uutta elokuvaa, joka tuli juuri ulos. Lause2: En kuitenkaan ole tarpeeksi vanha päästäkseni sisään. Lause3: Voisin hiipiä sisään, mutta saattaisin jäädä kiinni. Lause4: Sitten en saisi enää koskaan mennä.</w:t>
      </w:r>
    </w:p>
    <w:p>
      <w:r>
        <w:rPr>
          <w:b/>
        </w:rPr>
        <w:t xml:space="preserve">Tulos</w:t>
      </w:r>
    </w:p>
    <w:p>
      <w:r>
        <w:t xml:space="preserve">Taidan odottaa, kunnes olen vanhempi.</w:t>
      </w:r>
    </w:p>
    <w:p>
      <w:r>
        <w:rPr>
          <w:b/>
        </w:rPr>
        <w:t xml:space="preserve">Esimerkki 2.5934</w:t>
      </w:r>
    </w:p>
    <w:p>
      <w:r>
        <w:t xml:space="preserve">Lause1: Jim oli ammattipainija. Lause2: Hän ei ollut koskaan niin hyvä. Lause3: Hän ei koskaan voittanut mestaruuksia. Lause4: Useimmat pitivät hänestä silti.</w:t>
      </w:r>
    </w:p>
    <w:p>
      <w:r>
        <w:rPr>
          <w:b/>
        </w:rPr>
        <w:t xml:space="preserve">Tulos</w:t>
      </w:r>
    </w:p>
    <w:p>
      <w:r>
        <w:t xml:space="preserve">Se riitti pitämään hänet liikkeellä.</w:t>
      </w:r>
    </w:p>
    <w:p>
      <w:r>
        <w:rPr>
          <w:b/>
        </w:rPr>
        <w:t xml:space="preserve">Esimerkki 2.5935</w:t>
      </w:r>
    </w:p>
    <w:p>
      <w:r>
        <w:t xml:space="preserve">Lause1: Lause2: Hän näki unta, että hän söi sandaalejaan Lause3: Hän heräsi keskellä yötä Lause4: Sitten hän huomasi, että hän yritti syödä kenkiään unissaan.</w:t>
      </w:r>
    </w:p>
    <w:p>
      <w:r>
        <w:rPr>
          <w:b/>
        </w:rPr>
        <w:t xml:space="preserve">Tulos</w:t>
      </w:r>
    </w:p>
    <w:p>
      <w:r>
        <w:t xml:space="preserve">Mies ei enää koskaan mennyt nukkumaan nälkäisenä</w:t>
      </w:r>
    </w:p>
    <w:p>
      <w:r>
        <w:rPr>
          <w:b/>
        </w:rPr>
        <w:t xml:space="preserve">Esimerkki 2.5936</w:t>
      </w:r>
    </w:p>
    <w:p>
      <w:r>
        <w:t xml:space="preserve">Lause1: Äiti kielsi minua olemasta ulkona ulkonaliikkumiskiellon jälkeen. Lause2: Jäin myöhään ulos skeittaamaan ystävieni kanssa. Lause3: Kun tulin myöhään kotiin, äiti oli vihainen. Lause4: Äitini vei rullalautani viikoksi.</w:t>
      </w:r>
    </w:p>
    <w:p>
      <w:r>
        <w:rPr>
          <w:b/>
        </w:rPr>
        <w:t xml:space="preserve">Tulos</w:t>
      </w:r>
    </w:p>
    <w:p>
      <w:r>
        <w:t xml:space="preserve">En jäänyt enää koskaan myöhään ulos.</w:t>
      </w:r>
    </w:p>
    <w:p>
      <w:r>
        <w:rPr>
          <w:b/>
        </w:rPr>
        <w:t xml:space="preserve">Esimerkki 2.5937</w:t>
      </w:r>
    </w:p>
    <w:p>
      <w:r>
        <w:t xml:space="preserve">Lause1: James kutsui ystävänsä pelaamaan uutta lautapeliä. Lause2: Kukaan muu kuin James ei ollut pelannut tätä peliä aiemmin. Lause3: James voitti koko illan. Lause4: Hänen ystävänsä olivat järkyttyneitä, joten he lähtivät kotiin.</w:t>
      </w:r>
    </w:p>
    <w:p>
      <w:r>
        <w:rPr>
          <w:b/>
        </w:rPr>
        <w:t xml:space="preserve">Tulos</w:t>
      </w:r>
    </w:p>
    <w:p>
      <w:r>
        <w:t xml:space="preserve">James tajusi, että hänen olisi pitänyt valita peli, joka oli hauska kaikille.</w:t>
      </w:r>
    </w:p>
    <w:p>
      <w:r>
        <w:rPr>
          <w:b/>
        </w:rPr>
        <w:t xml:space="preserve">Esimerkki 2.5938</w:t>
      </w:r>
    </w:p>
    <w:p>
      <w:r>
        <w:t xml:space="preserve">Lause1: Poliisi sai puhelun epäilyttävästä miehestä koulun ulkopuolella. Lause2: Poliisi saapui koululle ja löysi miehen hyräilemässä laulua. Lause3: Laulu kuulosti konstaapelille tutulta. Lause4: Hän hyräili miehen mukana, kun tämä lopetti laulun.</w:t>
      </w:r>
    </w:p>
    <w:p>
      <w:r>
        <w:rPr>
          <w:b/>
        </w:rPr>
        <w:t xml:space="preserve">Tulos</w:t>
      </w:r>
    </w:p>
    <w:p>
      <w:r>
        <w:t xml:space="preserve">Kun he olivat valmiita, molemmat nauroivat kunnolla.</w:t>
      </w:r>
    </w:p>
    <w:p>
      <w:r>
        <w:rPr>
          <w:b/>
        </w:rPr>
        <w:t xml:space="preserve">Esimerkki 2.5939</w:t>
      </w:r>
    </w:p>
    <w:p>
      <w:r>
        <w:t xml:space="preserve">Lause1: Ostin itselleni ja vaimolleni ulosmitatun talon. Lause2: Asuntolaina on erittäin helppo maksaa, ja pystymme säästämään paljon. Lause3: Talo vaati hieman remonttia, mutta isäni auttoi minua korjaamaan sen nopeasti. Lause4: Suunnitelmamme on myydä se noin neljän vuoden kuluttua.</w:t>
      </w:r>
    </w:p>
    <w:p>
      <w:r>
        <w:rPr>
          <w:b/>
        </w:rPr>
        <w:t xml:space="preserve">Tulos</w:t>
      </w:r>
    </w:p>
    <w:p>
      <w:r>
        <w:t xml:space="preserve">Saamme lapsen tai kaksi ja haluamme isomman talon.</w:t>
      </w:r>
    </w:p>
    <w:p>
      <w:r>
        <w:rPr>
          <w:b/>
        </w:rPr>
        <w:t xml:space="preserve">Esimerkki 2.5940</w:t>
      </w:r>
    </w:p>
    <w:p>
      <w:r>
        <w:t xml:space="preserve">Lause1: Ellen oli niin epäonninen, että salama iski häneen viime viikolla. Lause2: Se tapahtui tiistaina, kun hän oli paikkaamassa kattoaan. Lause3: Se iski aivan hänen viereensä, ja hän tunsi sen voiman. Lause4: Hän loukkaantui ja kiidätettiin sairaalaan.</w:t>
      </w:r>
    </w:p>
    <w:p>
      <w:r>
        <w:rPr>
          <w:b/>
        </w:rPr>
        <w:t xml:space="preserve">Tulos</w:t>
      </w:r>
    </w:p>
    <w:p>
      <w:r>
        <w:t xml:space="preserve">Onneksi hänen sanotaan olevan paranemassa täysin.</w:t>
      </w:r>
    </w:p>
    <w:p>
      <w:r>
        <w:rPr>
          <w:b/>
        </w:rPr>
        <w:t xml:space="preserve">Esimerkki 2.5941</w:t>
      </w:r>
    </w:p>
    <w:p>
      <w:r>
        <w:t xml:space="preserve">Lause1: Mieheni tuli makuuhuoneeseen. Lause2: Hän kysyi, mitä tein tietokoneella. Lause3: Kerroin hänelle, että työstän tarinaa. Lause4: Hän tarjoutui auttamaan minua.</w:t>
      </w:r>
    </w:p>
    <w:p>
      <w:r>
        <w:rPr>
          <w:b/>
        </w:rPr>
        <w:t xml:space="preserve">Tulos</w:t>
      </w:r>
    </w:p>
    <w:p>
      <w:r>
        <w:t xml:space="preserve">Nauroimme ja hymyilimme yhdessä.</w:t>
      </w:r>
    </w:p>
    <w:p>
      <w:r>
        <w:rPr>
          <w:b/>
        </w:rPr>
        <w:t xml:space="preserve">Esimerkki 2.5942</w:t>
      </w:r>
    </w:p>
    <w:p>
      <w:r>
        <w:t xml:space="preserve">Lause1: Jebillä oli nälkä, joten hän päätti tehdä pizzaa. Lause2: Hän osti taikinan, kastikkeen ja juustoa. Lause3: Sitten hän tajusi, ettei hänellä ollut uunia! Lause4: Hän itki itsekseen.</w:t>
      </w:r>
    </w:p>
    <w:p>
      <w:r>
        <w:rPr>
          <w:b/>
        </w:rPr>
        <w:t xml:space="preserve">Tulos</w:t>
      </w:r>
    </w:p>
    <w:p>
      <w:r>
        <w:t xml:space="preserve">Sitten hän päätti tilata pizzeriasta!</w:t>
      </w:r>
    </w:p>
    <w:p>
      <w:r>
        <w:rPr>
          <w:b/>
        </w:rPr>
        <w:t xml:space="preserve">Esimerkki 2.5943</w:t>
      </w:r>
    </w:p>
    <w:p>
      <w:r>
        <w:t xml:space="preserve">Lause1: Viime vuonna lähdin kouluni kanssa bändimatkalle. Lause2: New Yorkiin. Lause3: Ainoa ongelma oli se, että eksyimme. Lause4: Yritimme löytää teatterin, mutta kukaan ei auttanut.</w:t>
      </w:r>
    </w:p>
    <w:p>
      <w:r>
        <w:rPr>
          <w:b/>
        </w:rPr>
        <w:t xml:space="preserve">Tulos</w:t>
      </w:r>
    </w:p>
    <w:p>
      <w:r>
        <w:t xml:space="preserve">Tunnin kuluttua löysimme lopulta perille.</w:t>
      </w:r>
    </w:p>
    <w:p>
      <w:r>
        <w:rPr>
          <w:b/>
        </w:rPr>
        <w:t xml:space="preserve">Esimerkki 2.5944</w:t>
      </w:r>
    </w:p>
    <w:p>
      <w:r>
        <w:t xml:space="preserve">Lause1: Meidän oli päätettävä tuotteemme väri tähän iltaan mennessä. Lause2: Kävimme Apple-kaupassa, Home Depotissa, kaikkialla. Lause3: Siellä oli niin paljon värejä, joista valita! Lause4: Päädyimme soittamaan yhdelle yhteistyökumppanillemme, joka auttoi valinnan kanssa.</w:t>
      </w:r>
    </w:p>
    <w:p>
      <w:r>
        <w:rPr>
          <w:b/>
        </w:rPr>
        <w:t xml:space="preserve">Tulos</w:t>
      </w:r>
    </w:p>
    <w:p>
      <w:r>
        <w:t xml:space="preserve">Hän sanoi, että sinun ei tarvitse valita väriä ennen ensi viikkoa, ei tänä iltana.</w:t>
      </w:r>
    </w:p>
    <w:p>
      <w:r>
        <w:rPr>
          <w:b/>
        </w:rPr>
        <w:t xml:space="preserve">Esimerkki 2.5945</w:t>
      </w:r>
    </w:p>
    <w:p>
      <w:r>
        <w:t xml:space="preserve">Lause1: Alice oli hyvin pitkä tukka. Lause2: Eräänä päivänä hän päätti leikata ne. Lause3: Häntä jännitti, koska hänellä ei ollut koskaan ennen ollut lyhyitä hiuksia. Lause4: Hän oli hermostunut koko parturin tuolissa istumisen ajan.</w:t>
      </w:r>
    </w:p>
    <w:p>
      <w:r>
        <w:rPr>
          <w:b/>
        </w:rPr>
        <w:t xml:space="preserve">Tulos</w:t>
      </w:r>
    </w:p>
    <w:p>
      <w:r>
        <w:t xml:space="preserve">Kun hän kuitenkin näki uudet lyhyet hiuksensa, hän ihastui niihin!</w:t>
      </w:r>
    </w:p>
    <w:p>
      <w:r>
        <w:rPr>
          <w:b/>
        </w:rPr>
        <w:t xml:space="preserve">Esimerkki 2.5946</w:t>
      </w:r>
    </w:p>
    <w:p>
      <w:r>
        <w:t xml:space="preserve">Lause1: Jason haluaa leikkiä lumessa. Lause2: Hän päättää tehdä iglun. Lause3: Hän muotoilee lumesta palikoita. Lause4: Jason käyttää palikoita muurien rakentamiseen.</w:t>
      </w:r>
    </w:p>
    <w:p>
      <w:r>
        <w:rPr>
          <w:b/>
        </w:rPr>
        <w:t xml:space="preserve">Tulos</w:t>
      </w:r>
    </w:p>
    <w:p>
      <w:r>
        <w:t xml:space="preserve">Kun viimeinen palikka on paikallaan, Jason istuu iglun sisällä.</w:t>
      </w:r>
    </w:p>
    <w:p>
      <w:r>
        <w:rPr>
          <w:b/>
        </w:rPr>
        <w:t xml:space="preserve">Esimerkki 2.5947</w:t>
      </w:r>
    </w:p>
    <w:p>
      <w:r>
        <w:t xml:space="preserve">Lause1: Carl sprinkleri oli rikki. Lause2: Se ruiskutti kaoottisesti vettä kaikkialle. Lause3: Hän aikoi korjata sen. Lause4: Mutta hän päätti leikkiä sillä kuumana päivänä.</w:t>
      </w:r>
    </w:p>
    <w:p>
      <w:r>
        <w:rPr>
          <w:b/>
        </w:rPr>
        <w:t xml:space="preserve">Tulos</w:t>
      </w:r>
    </w:p>
    <w:p>
      <w:r>
        <w:t xml:space="preserve">Carlille sprinkleri oli täydellinen.</w:t>
      </w:r>
    </w:p>
    <w:p>
      <w:r>
        <w:rPr>
          <w:b/>
        </w:rPr>
        <w:t xml:space="preserve">Esimerkki 2.5948</w:t>
      </w:r>
    </w:p>
    <w:p>
      <w:r>
        <w:t xml:space="preserve">Lause1: Puutyöntekijä napautti naulan paikalleen laudan päälle. Lause2: Hän astui taaksepäin ja mittasi etäisyyden päässään. Lause3: Hän heilutti vasaraa suurella pyyhkäisevällä liikkeellä. Lause4: Vasara iski kovaa naulan päähän.</w:t>
      </w:r>
    </w:p>
    <w:p>
      <w:r>
        <w:rPr>
          <w:b/>
        </w:rPr>
        <w:t xml:space="preserve">Tulos</w:t>
      </w:r>
    </w:p>
    <w:p>
      <w:r>
        <w:t xml:space="preserve">Naula oli lyöty laudan sisään kokonaan.</w:t>
      </w:r>
    </w:p>
    <w:p>
      <w:r>
        <w:rPr>
          <w:b/>
        </w:rPr>
        <w:t xml:space="preserve">Esimerkki 2.5949</w:t>
      </w:r>
    </w:p>
    <w:p>
      <w:r>
        <w:t xml:space="preserve">Lause1: Walden Pondissa, kun lapset olivat pieniä. Lause2: Se oli vain 45 minuutin matkan päässä kotoa. Lause3: Vesi oli hyvin tyyni ja kirkas. Lause4: Ei ollut mitään määräyksiä, jotka olisivat kieltäneet uimisen lammen poikki kirkkaana.</w:t>
      </w:r>
    </w:p>
    <w:p>
      <w:r>
        <w:rPr>
          <w:b/>
        </w:rPr>
        <w:t xml:space="preserve">Tulos</w:t>
      </w:r>
    </w:p>
    <w:p>
      <w:r>
        <w:t xml:space="preserve">Poikani ui siellä edelleen toisinaan.</w:t>
      </w:r>
    </w:p>
    <w:p>
      <w:r>
        <w:rPr>
          <w:b/>
        </w:rPr>
        <w:t xml:space="preserve">Esimerkki 2.5950</w:t>
      </w:r>
    </w:p>
    <w:p>
      <w:r>
        <w:t xml:space="preserve">Lause1: Wanda's Bust Your Ribs BBQ oli lähellä konkurssia. Lause2: Viime viikolla tarjottu suoliliha oli epäonnistunut pahasti. Lause3: Oli aika friteerata. Lause4: Viikkojen kuluessa asiakkaita alkoi tulla.</w:t>
      </w:r>
    </w:p>
    <w:p>
      <w:r>
        <w:rPr>
          <w:b/>
        </w:rPr>
        <w:t xml:space="preserve">Tulos</w:t>
      </w:r>
    </w:p>
    <w:p>
      <w:r>
        <w:t xml:space="preserve">Wanda pelasti pekoninsa rapeaksi paistetuilla sian korvilla ja erikoiskastikkeella.</w:t>
      </w:r>
    </w:p>
    <w:p>
      <w:r>
        <w:rPr>
          <w:b/>
        </w:rPr>
        <w:t xml:space="preserve">Esimerkki 2.5951</w:t>
      </w:r>
    </w:p>
    <w:p>
      <w:r>
        <w:t xml:space="preserve">Lause1: Ben halusi painonnostajaksi. Lause2: Aluksi hän pystyi penkittämään vain neljäkymmentä kiloa. Lause3: Mutta hän sinnitteli. Lause4: Pian hän nosti yhä suurempia painoja.</w:t>
      </w:r>
    </w:p>
    <w:p>
      <w:r>
        <w:rPr>
          <w:b/>
        </w:rPr>
        <w:t xml:space="preserve">Tulos</w:t>
      </w:r>
    </w:p>
    <w:p>
      <w:r>
        <w:t xml:space="preserve">Ennen pitkää Ben oli vahva painonnostaja!</w:t>
      </w:r>
    </w:p>
    <w:p>
      <w:r>
        <w:rPr>
          <w:b/>
        </w:rPr>
        <w:t xml:space="preserve">Esimerkki 2.5952</w:t>
      </w:r>
    </w:p>
    <w:p>
      <w:r>
        <w:t xml:space="preserve">Lause1: Marge on asunut vanhainkodissa vuoden ajan. Lause2: Marge on kyllästynyt elämäntilanteeseensa ja päättää paeta. Lause3: Hän pakkasi kaikki tavaransa. Lause4: Hän otti lakanan ja kiipesi ikkunasta ulos.</w:t>
      </w:r>
    </w:p>
    <w:p>
      <w:r>
        <w:rPr>
          <w:b/>
        </w:rPr>
        <w:t xml:space="preserve">Tulos</w:t>
      </w:r>
    </w:p>
    <w:p>
      <w:r>
        <w:t xml:space="preserve">Marge oli vapaa elämään elämään elämäänsä uudelleen.</w:t>
      </w:r>
    </w:p>
    <w:p>
      <w:r>
        <w:rPr>
          <w:b/>
        </w:rPr>
        <w:t xml:space="preserve">Esimerkki 2.5953</w:t>
      </w:r>
    </w:p>
    <w:p>
      <w:r>
        <w:t xml:space="preserve">Lause1: Danin puhelin vietiin opettajan toimesta, kun hän kirjoitti tekstiviestejä tunnilla. Lause2: Dan kiirehti kotiin toivoen, ettei opettaja ollut jo soittanut hänen äidilleen. Lause3: Kun Dan saapui, hänen äitinsä oli puhelimessa. Lause4: Hän nuhteli Dania siitä, että hän oli ollut epäkunnioittava opettajaa kohtaan.</w:t>
      </w:r>
    </w:p>
    <w:p>
      <w:r>
        <w:rPr>
          <w:b/>
        </w:rPr>
        <w:t xml:space="preserve">Tulos</w:t>
      </w:r>
    </w:p>
    <w:p>
      <w:r>
        <w:t xml:space="preserve">Dan sai kuukauden kotiarestia rangaistukseksi.</w:t>
      </w:r>
    </w:p>
    <w:p>
      <w:r>
        <w:rPr>
          <w:b/>
        </w:rPr>
        <w:t xml:space="preserve">Esimerkki 2.5954</w:t>
      </w:r>
    </w:p>
    <w:p>
      <w:r>
        <w:t xml:space="preserve">Lause1: Larry halusi kirjoittaa kirjan. Lause2: Hänen oli mentävä jonnekin hakemaan inspiraatiota. Lause3: Hän meni Las Vegasiin. Lause4: Hän kirjoitti siitä, että Elvis ei olekaan kuollut.</w:t>
      </w:r>
    </w:p>
    <w:p>
      <w:r>
        <w:rPr>
          <w:b/>
        </w:rPr>
        <w:t xml:space="preserve">Tulos</w:t>
      </w:r>
    </w:p>
    <w:p>
      <w:r>
        <w:t xml:space="preserve">Hänen kirjansa ei päässyt bestseller-listalle.</w:t>
      </w:r>
    </w:p>
    <w:p>
      <w:r>
        <w:rPr>
          <w:b/>
        </w:rPr>
        <w:t xml:space="preserve">Esimerkki 2.5955</w:t>
      </w:r>
    </w:p>
    <w:p>
      <w:r>
        <w:t xml:space="preserve">Lause1: Mark pyysi Lorrainea treffeille, ja Lorraine suostui. Lause2: Hän teki pöytävarauksen mukavaan ravintolaan. Lause3: Hän haki Lorrainen treffipäivänä klo 19.00. Lause4: He söivät mukavan illallisen ja menivät sitten elokuviin.</w:t>
      </w:r>
    </w:p>
    <w:p>
      <w:r>
        <w:rPr>
          <w:b/>
        </w:rPr>
        <w:t xml:space="preserve">Tulos</w:t>
      </w:r>
    </w:p>
    <w:p>
      <w:r>
        <w:t xml:space="preserve">Mark sai jopa hyvänyönsuukon illan päätteeksi.</w:t>
      </w:r>
    </w:p>
    <w:p>
      <w:r>
        <w:rPr>
          <w:b/>
        </w:rPr>
        <w:t xml:space="preserve">Esimerkki 2.5956</w:t>
      </w:r>
    </w:p>
    <w:p>
      <w:r>
        <w:t xml:space="preserve">Lause1: Nuori tyttö oli eräänä iltana töiden jälkeen ruokakaupassa. Lause2: Hän oli tehnyt listan ja halusi kiirehtiä kotiin. Lause3: Kun hän katseli listaa, mies törmäsi häneen. Lause4: Hän katsoi ylös ja hymyili.</w:t>
      </w:r>
    </w:p>
    <w:p>
      <w:r>
        <w:rPr>
          <w:b/>
        </w:rPr>
        <w:t xml:space="preserve">Tulos</w:t>
      </w:r>
    </w:p>
    <w:p>
      <w:r>
        <w:t xml:space="preserve">Sitten mies pyysi häntä ulos syömään.</w:t>
      </w:r>
    </w:p>
    <w:p>
      <w:r>
        <w:rPr>
          <w:b/>
        </w:rPr>
        <w:t xml:space="preserve">Esimerkki 2.5957</w:t>
      </w:r>
    </w:p>
    <w:p>
      <w:r>
        <w:t xml:space="preserve">Lause1: Dan ja Rob leikkivät takapihalla. Lause2: Dan potkaisi palloa todella kovaa. Lause3: Se lensi aidan yli naapurin pihalle. Lause4: Dan kiipesi aidan yli ja sai pallon.</w:t>
      </w:r>
    </w:p>
    <w:p>
      <w:r>
        <w:rPr>
          <w:b/>
        </w:rPr>
        <w:t xml:space="preserve">Tulos</w:t>
      </w:r>
    </w:p>
    <w:p>
      <w:r>
        <w:t xml:space="preserve">Dan joutui vaikeuksiin tallottuaan naapurin kukkia.</w:t>
      </w:r>
    </w:p>
    <w:p>
      <w:r>
        <w:rPr>
          <w:b/>
        </w:rPr>
        <w:t xml:space="preserve">Esimerkki 2.5958</w:t>
      </w:r>
    </w:p>
    <w:p>
      <w:r>
        <w:t xml:space="preserve">Lause1: Will nautti lukemisesta. Lause2: Lukee kirjoja joka päivä. Lause3: Will huomasi eräänä iltapäivänä osaavansa kirjoittaa kirjoja. Lause4: Will kirjoitti kirjan lukuelämästään.</w:t>
      </w:r>
    </w:p>
    <w:p>
      <w:r>
        <w:rPr>
          <w:b/>
        </w:rPr>
        <w:t xml:space="preserve">Tulos</w:t>
      </w:r>
    </w:p>
    <w:p>
      <w:r>
        <w:t xml:space="preserve">Kirja innoitti monia lapsia lukemaan enemmän.</w:t>
      </w:r>
    </w:p>
    <w:p>
      <w:r>
        <w:rPr>
          <w:b/>
        </w:rPr>
        <w:t xml:space="preserve">Esimerkki 2.5959</w:t>
      </w:r>
    </w:p>
    <w:p>
      <w:r>
        <w:t xml:space="preserve">Lause1: Beth oli 15-vuotias ja raskaana. Lause2: Lapsen isä ei tukenut häntä lainkaan. Lause3: Beth pelkäsi tulevaisuuttaan lapsen kanssa 15-vuotiaana. Lause4: Hän harkitsi aborttia.</w:t>
      </w:r>
    </w:p>
    <w:p>
      <w:r>
        <w:rPr>
          <w:b/>
        </w:rPr>
        <w:t xml:space="preserve">Tulos</w:t>
      </w:r>
    </w:p>
    <w:p>
      <w:r>
        <w:t xml:space="preserve">Beth päätti, että adoptio oli parempi vaihtoehto.</w:t>
      </w:r>
    </w:p>
    <w:p>
      <w:r>
        <w:rPr>
          <w:b/>
        </w:rPr>
        <w:t xml:space="preserve">Esimerkki 2.5960</w:t>
      </w:r>
    </w:p>
    <w:p>
      <w:r>
        <w:t xml:space="preserve">Lause1: Hillary oli tylsistynyt tunnilla. Lause2: Hän päätti piirtää vihkoonsa. Lause3: Hän piirsi opettajastaan hauskan kuvan. Lause4: Opettaja näki Hillaryn piirtämän kuvan, kun hän käveli Hillaryn pulpetin ohi.</w:t>
      </w:r>
    </w:p>
    <w:p>
      <w:r>
        <w:rPr>
          <w:b/>
        </w:rPr>
        <w:t xml:space="preserve">Tulos</w:t>
      </w:r>
    </w:p>
    <w:p>
      <w:r>
        <w:t xml:space="preserve">Sam sai viikon jälki-istuntoa.</w:t>
      </w:r>
    </w:p>
    <w:p>
      <w:r>
        <w:rPr>
          <w:b/>
        </w:rPr>
        <w:t xml:space="preserve">Esimerkki 2.5961</w:t>
      </w:r>
    </w:p>
    <w:p>
      <w:r>
        <w:t xml:space="preserve">Lause1: Joka lauantai heräämme aikaisin ja tarkistamme Facebookista autotallimyynnit. Lause2: Sitten suunnittelemme reitin naapurustomme läpi. Lause3: Asumme armeijan asemalla, joten ihmisillä on aina muuttomyyntejä. Lause4: Tyttäreni ja minä etsimme My Little Pony -hahmoja ja vaatteita.</w:t>
      </w:r>
    </w:p>
    <w:p>
      <w:r>
        <w:rPr>
          <w:b/>
        </w:rPr>
        <w:t xml:space="preserve">Tulos</w:t>
      </w:r>
    </w:p>
    <w:p>
      <w:r>
        <w:t xml:space="preserve">Tänään löysimme kolme ponia, kirpputoripäivä oli menestys.</w:t>
      </w:r>
    </w:p>
    <w:p>
      <w:r>
        <w:rPr>
          <w:b/>
        </w:rPr>
        <w:t xml:space="preserve">Esimerkki 2.5962</w:t>
      </w:r>
    </w:p>
    <w:p>
      <w:r>
        <w:t xml:space="preserve">Lause1: Sininen pizza. Lause2: Hän pyysi punaista hakemaan pizzan kotimatkalla. Lause3: Red pysähtyi Pizza Hutiin ja tilasi Supreme-pizzan. Lause4: Blue oli iloinen nähdessään hänet, kun hän tuli kotiin.</w:t>
      </w:r>
    </w:p>
    <w:p>
      <w:r>
        <w:rPr>
          <w:b/>
        </w:rPr>
        <w:t xml:space="preserve">Tulos</w:t>
      </w:r>
    </w:p>
    <w:p>
      <w:r>
        <w:t xml:space="preserve">Ja molemmat nauttivat ateriastaan.</w:t>
      </w:r>
    </w:p>
    <w:p>
      <w:r>
        <w:rPr>
          <w:b/>
        </w:rPr>
        <w:t xml:space="preserve">Esimerkki 2.5963</w:t>
      </w:r>
    </w:p>
    <w:p>
      <w:r>
        <w:t xml:space="preserve">Lause1: Mark leikki aina armeijaa, kun hän oli lapsi. Lause2: Hän juoksenteli metsässä ystäviensä kanssa leluaseiden kanssa. Lause3: 17-vuotiaana hän päätti suorittaa kokeen ja liittyä armeijaan. Lause4: Hän odotti tuloksia ja pääsi sisään!</w:t>
      </w:r>
    </w:p>
    <w:p>
      <w:r>
        <w:rPr>
          <w:b/>
        </w:rPr>
        <w:t xml:space="preserve">Tulos</w:t>
      </w:r>
    </w:p>
    <w:p>
      <w:r>
        <w:t xml:space="preserve">Mark on ollut sotilaana nyt 7 vuotta.</w:t>
      </w:r>
    </w:p>
    <w:p>
      <w:r>
        <w:rPr>
          <w:b/>
        </w:rPr>
        <w:t xml:space="preserve">Esimerkki 2.5964</w:t>
      </w:r>
    </w:p>
    <w:p>
      <w:r>
        <w:t xml:space="preserve">Lause1: Virginia Beachille. Lause2: Me hengailimme rannalla ja kävelimme ympäriinsä. Lause3: Ajoimme Captain George'siin syömään. Lause4: Kun tulimme ulos ravintolasta, näin, että sain pysäköintivirhemaksun.</w:t>
      </w:r>
    </w:p>
    <w:p>
      <w:r>
        <w:rPr>
          <w:b/>
        </w:rPr>
        <w:t xml:space="preserve">Tulos</w:t>
      </w:r>
    </w:p>
    <w:p>
      <w:r>
        <w:t xml:space="preserve">En ole sen jälkeen palannut Virginia Beachiin.</w:t>
      </w:r>
    </w:p>
    <w:p>
      <w:r>
        <w:rPr>
          <w:b/>
        </w:rPr>
        <w:t xml:space="preserve">Esimerkki 2.5965</w:t>
      </w:r>
    </w:p>
    <w:p>
      <w:r>
        <w:t xml:space="preserve">Lause1: Carl osallistui polkupyöräkilpailuun, kun sää alkoi lämmetä. Lause2: Kilpailussa oli 25 osallistujaa ja se oli viisi mailia pitkä. Lause3: Siitä oli jo aikaa, kun Carl oli viimeksi ajanut polkupyörällä. Lause4: Vaikka häntä alkoi väsyttää kesken kisan, hän ponnisti läpi.</w:t>
      </w:r>
    </w:p>
    <w:p>
      <w:r>
        <w:rPr>
          <w:b/>
        </w:rPr>
        <w:t xml:space="preserve">Tulos</w:t>
      </w:r>
    </w:p>
    <w:p>
      <w:r>
        <w:t xml:space="preserve">Carl ei voittanut kisaa, mutta hän oli tyytyväinen, että pääsi loppuun asti.</w:t>
      </w:r>
    </w:p>
    <w:p>
      <w:r>
        <w:rPr>
          <w:b/>
        </w:rPr>
        <w:t xml:space="preserve">Esimerkki 2.5966</w:t>
      </w:r>
    </w:p>
    <w:p>
      <w:r>
        <w:t xml:space="preserve">Lause1: Cindy näki ebayssä todella söpön mekon, joka oli hyvin halpa. Lause2: Se tuntui melkein liian hyvältä ollakseen totta. Lause3: Hän tilasi mekon kuitenkin, koska piti siitä niin paljon. Lause4: Kuusi kuukautta myöhemmin saapui paketti.</w:t>
      </w:r>
    </w:p>
    <w:p>
      <w:r>
        <w:rPr>
          <w:b/>
        </w:rPr>
        <w:t xml:space="preserve">Tulos</w:t>
      </w:r>
    </w:p>
    <w:p>
      <w:r>
        <w:t xml:space="preserve">Sisällä oli vain kuva mekosta.</w:t>
      </w:r>
    </w:p>
    <w:p>
      <w:r>
        <w:rPr>
          <w:b/>
        </w:rPr>
        <w:t xml:space="preserve">Esimerkki 2.5967</w:t>
      </w:r>
    </w:p>
    <w:p>
      <w:r>
        <w:t xml:space="preserve">Lause1: Anna synnytti. Lause2: Hänen miehensä oli kiirehtimässä sairaalaan. Lause3: Mutta Anna ei voinut olla ponnistamatta! Lause4: Hän antoi kehonsa ottaa ohjat käsiinsä.</w:t>
      </w:r>
    </w:p>
    <w:p>
      <w:r>
        <w:rPr>
          <w:b/>
        </w:rPr>
        <w:t xml:space="preserve">Tulos</w:t>
      </w:r>
    </w:p>
    <w:p>
      <w:r>
        <w:t xml:space="preserve">Hänen tyttövauvansa syntyi heidän pakettiautossaan!</w:t>
      </w:r>
    </w:p>
    <w:p>
      <w:r>
        <w:rPr>
          <w:b/>
        </w:rPr>
        <w:t xml:space="preserve">Esimerkki 2.5968</w:t>
      </w:r>
    </w:p>
    <w:p>
      <w:r>
        <w:t xml:space="preserve">Lause1: Amy ja hänen ystävänsä olivat ulkona kello 3 aamulla. Lause2: Amy ja Amy menivät ulos. Lause3: Amyn juostessa kotiin he näkivät poliisiauton. Lause4: Tytöt juoksivat pihalle ja piiloutuivat pensaikkoon.</w:t>
      </w:r>
    </w:p>
    <w:p>
      <w:r>
        <w:rPr>
          <w:b/>
        </w:rPr>
        <w:t xml:space="preserve">Tulos</w:t>
      </w:r>
    </w:p>
    <w:p>
      <w:r>
        <w:t xml:space="preserve">He jäivät sinne hengittäen ja rukoillen, ettei heitä ollut nähty.</w:t>
      </w:r>
    </w:p>
    <w:p>
      <w:r>
        <w:rPr>
          <w:b/>
        </w:rPr>
        <w:t xml:space="preserve">Esimerkki 2.5969</w:t>
      </w:r>
    </w:p>
    <w:p>
      <w:r>
        <w:t xml:space="preserve">Lause1: Cynthia todella rakasti videopelejä. Lause2: Hänellä oli kuitenkin paino-ongelmia. Lause3: Niinpä hän alkoi pelata Dance Dance Revolutionia joka päivä. Lause4: Se peli sai hänet todella hikoilemaan.</w:t>
      </w:r>
    </w:p>
    <w:p>
      <w:r>
        <w:rPr>
          <w:b/>
        </w:rPr>
        <w:t xml:space="preserve">Tulos</w:t>
      </w:r>
    </w:p>
    <w:p>
      <w:r>
        <w:t xml:space="preserve">Vain muutaman kuukauden kuluttua hän oli laihtunut.</w:t>
      </w:r>
    </w:p>
    <w:p>
      <w:r>
        <w:rPr>
          <w:b/>
        </w:rPr>
        <w:t xml:space="preserve">Esimerkki 2.5970</w:t>
      </w:r>
    </w:p>
    <w:p>
      <w:r>
        <w:t xml:space="preserve">Lause1: Mies käveli katua pitkin keppi kädessään. Lause2: Mies kaatui. Lause3: Kaatuminen aiheutti sen, että mies putosi olkapäälleen. Lause4: Hänen kätensä putosi ulos nivelestä.</w:t>
      </w:r>
    </w:p>
    <w:p>
      <w:r>
        <w:rPr>
          <w:b/>
        </w:rPr>
        <w:t xml:space="preserve">Tulos</w:t>
      </w:r>
    </w:p>
    <w:p>
      <w:r>
        <w:t xml:space="preserve">Mies soitti puhelimella apua, koska hän ei pystynyt nousemaan ylös.</w:t>
      </w:r>
    </w:p>
    <w:p>
      <w:r>
        <w:rPr>
          <w:b/>
        </w:rPr>
        <w:t xml:space="preserve">Esimerkki 2.5971</w:t>
      </w:r>
    </w:p>
    <w:p>
      <w:r>
        <w:t xml:space="preserve">Lause1: Jim sai tehtäväkseen maalata kuvan. Lause2: Jim aloitti teoksen maalaamalla sateenkaaren. Lause3: Sitten hän lisäsi siihen kauniin auringonlaskun. Lause4: Jim korjaili kaiken lopuksi täydelliseksi.</w:t>
      </w:r>
    </w:p>
    <w:p>
      <w:r>
        <w:rPr>
          <w:b/>
        </w:rPr>
        <w:t xml:space="preserve">Tulos</w:t>
      </w:r>
    </w:p>
    <w:p>
      <w:r>
        <w:t xml:space="preserve">Jimillä oli lopulta luokan paras maalaus.</w:t>
      </w:r>
    </w:p>
    <w:p>
      <w:r>
        <w:rPr>
          <w:b/>
        </w:rPr>
        <w:t xml:space="preserve">Esimerkki 2.5972</w:t>
      </w:r>
    </w:p>
    <w:p>
      <w:r>
        <w:t xml:space="preserve">Lause1: Brenda käveli suuren kiinteistönsä lammen rannalla. Lause2: Brenda kuuli yhtäkkiä kovaa haukkumista ja kaksi koiraa tuli metsästä. Lause3: Henkensä puolesta pelkäävä Brenda hyppäsi lampeen suuren kepin kanssa. Lause4: Koirat uivat hänen perässään, joten Brenda löi niitä kepillä.</w:t>
      </w:r>
    </w:p>
    <w:p>
      <w:r>
        <w:rPr>
          <w:b/>
        </w:rPr>
        <w:t xml:space="preserve">Tulos</w:t>
      </w:r>
    </w:p>
    <w:p>
      <w:r>
        <w:t xml:space="preserve">Koirat pelästyivät ja uivat pois, ja Brenda lähti.</w:t>
      </w:r>
    </w:p>
    <w:p>
      <w:r>
        <w:rPr>
          <w:b/>
        </w:rPr>
        <w:t xml:space="preserve">Esimerkki 2.5973</w:t>
      </w:r>
    </w:p>
    <w:p>
      <w:r>
        <w:t xml:space="preserve">Lause1: Dan kutsuttiin hiljattain osallistumaan lukionsa luokkakokoukseen. Lause2: Dan oli hermostunut tavatessaan entisiä lukion luokkatovereitaan. Lause3: Lisäksi Dan pelkäsi, ettei hän huomaisi siellä ketään. Lause4: Danin mielestä olisi hauskaa nähdä luokkatoverinsa uudelleen.</w:t>
      </w:r>
    </w:p>
    <w:p>
      <w:r>
        <w:rPr>
          <w:b/>
        </w:rPr>
        <w:t xml:space="preserve">Tulos</w:t>
      </w:r>
    </w:p>
    <w:p>
      <w:r>
        <w:t xml:space="preserve">Dan päätti heittää varovaisuuden tuuleen ja osallistua tapaamiseen.</w:t>
      </w:r>
    </w:p>
    <w:p>
      <w:r>
        <w:rPr>
          <w:b/>
        </w:rPr>
        <w:t xml:space="preserve">Esimerkki 2.5974</w:t>
      </w:r>
    </w:p>
    <w:p>
      <w:r>
        <w:t xml:space="preserve">Lause1: Mary kaatui lentopalloa pelatessaan. Lause2: Hän kaatui ranteeseensa, ja se murtui! Lause3: Mary kiirehti ensiapuun. Lause4: Siellä lääkäri sitoi hänen kätensä ja antoi hänelle lääkettä.</w:t>
      </w:r>
    </w:p>
    <w:p>
      <w:r>
        <w:rPr>
          <w:b/>
        </w:rPr>
        <w:t xml:space="preserve">Tulos</w:t>
      </w:r>
    </w:p>
    <w:p>
      <w:r>
        <w:t xml:space="preserve">Pian Marian käsi oli kuin uusi!</w:t>
      </w:r>
    </w:p>
    <w:p>
      <w:r>
        <w:rPr>
          <w:b/>
        </w:rPr>
        <w:t xml:space="preserve">Esimerkki 2.5975</w:t>
      </w:r>
    </w:p>
    <w:p>
      <w:r>
        <w:t xml:space="preserve">Lause1: Lenny makasi sohvallaan katsellen televisiota. Lause2: Hänen kissansa tuli sisään ja hyppäsi hänen syliinsä. Lause3: Lenny alkoi raapia kissaa, kun hän huomasi ötököitä sen turkissa. Lause4: Hän laittoi kissan kylpyhuoneeseen.</w:t>
      </w:r>
    </w:p>
    <w:p>
      <w:r>
        <w:rPr>
          <w:b/>
        </w:rPr>
        <w:t xml:space="preserve">Tulos</w:t>
      </w:r>
    </w:p>
    <w:p>
      <w:r>
        <w:t xml:space="preserve">Sitten hän meni nopeasti ulos ja osti hyönteisvoidetta.</w:t>
      </w:r>
    </w:p>
    <w:p>
      <w:r>
        <w:rPr>
          <w:b/>
        </w:rPr>
        <w:t xml:space="preserve">Esimerkki 2.5976</w:t>
      </w:r>
    </w:p>
    <w:p>
      <w:r>
        <w:t xml:space="preserve">Lause1: Art rakasti videopelejä, ja hän oli loistava niissä! Lause2: Mutta hänen äitinsä nalkutti hänelle, ettei videopeleillä voisi maksaa laskuja. Lause3: Art päätti todistaa äidin olevan väärässä. Lause4: Art meni töihin videopelien testaajaksi.</w:t>
      </w:r>
    </w:p>
    <w:p>
      <w:r>
        <w:rPr>
          <w:b/>
        </w:rPr>
        <w:t xml:space="preserve">Tulos</w:t>
      </w:r>
    </w:p>
    <w:p>
      <w:r>
        <w:t xml:space="preserve">Ja totta tosiaan, hän maksoi laskut - pelaamalla videopelejä!</w:t>
      </w:r>
    </w:p>
    <w:p>
      <w:r>
        <w:rPr>
          <w:b/>
        </w:rPr>
        <w:t xml:space="preserve">Esimerkki 2.5977</w:t>
      </w:r>
    </w:p>
    <w:p>
      <w:r>
        <w:t xml:space="preserve">Lause1: Puhuin puhelimeen autossa eräänä päivänä. Lause2: Koska en ollut tarkkaavainen, ajoin stop-merkin yli. Lause3: Pian huomasin vilkkuvat poliisivalot peilissäni. Lause4: Minut pysäytettiin ja minulle annettiin sakko stop-merkin ylittämisestä.</w:t>
      </w:r>
    </w:p>
    <w:p>
      <w:r>
        <w:rPr>
          <w:b/>
        </w:rPr>
        <w:t xml:space="preserve">Tulos</w:t>
      </w:r>
    </w:p>
    <w:p>
      <w:r>
        <w:t xml:space="preserve">Siksi minun on tehtävä ylitöitä tällä viikolla.</w:t>
      </w:r>
    </w:p>
    <w:p>
      <w:r>
        <w:rPr>
          <w:b/>
        </w:rPr>
        <w:t xml:space="preserve">Esimerkki 2.5978</w:t>
      </w:r>
    </w:p>
    <w:p>
      <w:r>
        <w:t xml:space="preserve">Lause1: Etta halusi pyörän, mutta hän tiesi, että hänen äitinsä oli varaton. Lause2: Joten hän otti asiat omiin käsiinsä! Lause3: Kuusi kuukautta hän käveli kilometrejä jakamalla lehtiä. Lause4: Sitten hän osti itselleen uuden ison pyörän.</w:t>
      </w:r>
    </w:p>
    <w:p>
      <w:r>
        <w:rPr>
          <w:b/>
        </w:rPr>
        <w:t xml:space="preserve">Tulos</w:t>
      </w:r>
    </w:p>
    <w:p>
      <w:r>
        <w:t xml:space="preserve">Nyt hän ajaa pyörällä toimittaakseen lehtensä!</w:t>
      </w:r>
    </w:p>
    <w:p>
      <w:r>
        <w:rPr>
          <w:b/>
        </w:rPr>
        <w:t xml:space="preserve">Esimerkki 2.5979</w:t>
      </w:r>
    </w:p>
    <w:p>
      <w:r>
        <w:t xml:space="preserve">Lause1: Peten pikkuveli käytti tietokonetta. Lause2: Hän alkoi sattumanvaraisesti napsauttaa nappeja. Lause3: Lause4: Valitettavasti hän kosketti tiedostoa, jossa oli Peten kotitehtävät, ja poisti sen: Kun Pete näki, mitä tapahtui, hän suuttui.</w:t>
      </w:r>
    </w:p>
    <w:p>
      <w:r>
        <w:rPr>
          <w:b/>
        </w:rPr>
        <w:t xml:space="preserve">Tulos</w:t>
      </w:r>
    </w:p>
    <w:p>
      <w:r>
        <w:t xml:space="preserve">Pete pystyi kuitenkin palauttamaan tiedoston roskakorista.</w:t>
      </w:r>
    </w:p>
    <w:p>
      <w:r>
        <w:rPr>
          <w:b/>
        </w:rPr>
        <w:t xml:space="preserve">Esimerkki 2.5980</w:t>
      </w:r>
    </w:p>
    <w:p>
      <w:r>
        <w:t xml:space="preserve">Lause1: Sarah oli nälkäinen. Lause2: Hän käveli paikalliseen herkkukauppaan. Lause3: Hän osti rinkelin, jossa oli kananmunaa ja avokadoa. Lause4: Hän söi voileivän.</w:t>
      </w:r>
    </w:p>
    <w:p>
      <w:r>
        <w:rPr>
          <w:b/>
        </w:rPr>
        <w:t xml:space="preserve">Tulos</w:t>
      </w:r>
    </w:p>
    <w:p>
      <w:r>
        <w:t xml:space="preserve">Sarah oli sen jälkeen paljon onnellisempi.</w:t>
      </w:r>
    </w:p>
    <w:p>
      <w:r>
        <w:rPr>
          <w:b/>
        </w:rPr>
        <w:t xml:space="preserve">Esimerkki 2.5981</w:t>
      </w:r>
    </w:p>
    <w:p>
      <w:r>
        <w:t xml:space="preserve">Lause1: Andrew tiesi, ettei hänen pitäisi ilmoittaa pitbullia koiranäyttelyyn. Lause2: Hänen pitbullinsa oli aina isompi ja kovempi kuin koiranäyttelyiden koirat. Lause3: Mutta hän ilmoitti Pitbullinsa näyttelyyn tunteistaan huolimatta. Lause4: Hänen Pitbullinsa ei pitänyt ympäristöstä ja sai raivokohtauksen.</w:t>
      </w:r>
    </w:p>
    <w:p>
      <w:r>
        <w:rPr>
          <w:b/>
        </w:rPr>
        <w:t xml:space="preserve">Tulos</w:t>
      </w:r>
    </w:p>
    <w:p>
      <w:r>
        <w:t xml:space="preserve">Juontaja uhkasi heittää Andrew'n ulos, jos tämä ei hillitse koiraansa.</w:t>
      </w:r>
    </w:p>
    <w:p>
      <w:r>
        <w:rPr>
          <w:b/>
        </w:rPr>
        <w:t xml:space="preserve">Esimerkki 2.5982</w:t>
      </w:r>
    </w:p>
    <w:p>
      <w:r>
        <w:t xml:space="preserve">Lause1: Peluri katsoi kättään ja oli varsin tyytyväinen. Lause2: Hän panosti korkealle ja tuijotti vastustajiaan. Lause3: Kaikki oli kiinni hänestä ja hänen vastustajastaan Jimistä. Lause4: Jim ei tuntenut uhkaavansa uhkapeluria ja pysyi mukana.</w:t>
      </w:r>
    </w:p>
    <w:p>
      <w:r>
        <w:rPr>
          <w:b/>
        </w:rPr>
        <w:t xml:space="preserve">Tulos</w:t>
      </w:r>
    </w:p>
    <w:p>
      <w:r>
        <w:t xml:space="preserve">Kun he käänsivät korttinsa, uhkapeluri julistettiin häviäjäksi.</w:t>
      </w:r>
    </w:p>
    <w:p>
      <w:r>
        <w:rPr>
          <w:b/>
        </w:rPr>
        <w:t xml:space="preserve">Esimerkki 2.5983</w:t>
      </w:r>
    </w:p>
    <w:p>
      <w:r>
        <w:t xml:space="preserve">Lause1: Hank söi eräänä iltana paljon suklaata. Lause2: Mutta hän unohti hampaiden pesun. Lause3: Hänellä oli seuraavana aamuna kamala maku suussaan. Lause4: Hank meni sitten pesemään hampaansa.</w:t>
      </w:r>
    </w:p>
    <w:p>
      <w:r>
        <w:rPr>
          <w:b/>
        </w:rPr>
        <w:t xml:space="preserve">Tulos</w:t>
      </w:r>
    </w:p>
    <w:p>
      <w:r>
        <w:t xml:space="preserve">Mutta hänen ikenensä alkoivat vuotaa verta.</w:t>
      </w:r>
    </w:p>
    <w:p>
      <w:r>
        <w:rPr>
          <w:b/>
        </w:rPr>
        <w:t xml:space="preserve">Esimerkki 2.5984</w:t>
      </w:r>
    </w:p>
    <w:p>
      <w:r>
        <w:t xml:space="preserve">Lause1: Bob katsoi elokuvaa tyttöystävänsä kanssa. Lause2: He katsoivat kauhuelokuvaa. Lause3: Bob säikähti ja huusi joidenkin kohtausten aikana. Lause4: Hänen tyttöystävänsä kutsui häntä nynnyksi, koska hän huusi.</w:t>
      </w:r>
    </w:p>
    <w:p>
      <w:r>
        <w:rPr>
          <w:b/>
        </w:rPr>
        <w:t xml:space="preserve">Tulos</w:t>
      </w:r>
    </w:p>
    <w:p>
      <w:r>
        <w:t xml:space="preserve">Bob loukkaantui ja heitti tyttöystävänsä ulos talostaan.</w:t>
      </w:r>
    </w:p>
    <w:p>
      <w:r>
        <w:rPr>
          <w:b/>
        </w:rPr>
        <w:t xml:space="preserve">Esimerkki 2.5985</w:t>
      </w:r>
    </w:p>
    <w:p>
      <w:r>
        <w:t xml:space="preserve">Lause1: Karen halusi kaiken olevan täydellistä, kun hän tapasi uudet appivanhempansa. Lause2: Hän teki koko päivän kovasti töitä valmistamalla täydellisen aterian. Lause3: Hän otti päiväunet, mutta nukkui liian pitkään ja kaikki paloi. Lause4: Hänen sulhasensa sanoi korjaavansa asian ja tilasi kiinalaista ruokaa.</w:t>
      </w:r>
    </w:p>
    <w:p>
      <w:r>
        <w:rPr>
          <w:b/>
        </w:rPr>
        <w:t xml:space="preserve">Tulos</w:t>
      </w:r>
    </w:p>
    <w:p>
      <w:r>
        <w:t xml:space="preserve">Kävi ilmi, että hänen vanhempansa rakastivat kiinalaista ruokaa kaikkein eniten.</w:t>
      </w:r>
    </w:p>
    <w:p>
      <w:r>
        <w:rPr>
          <w:b/>
        </w:rPr>
        <w:t xml:space="preserve">Esimerkki 2.5986</w:t>
      </w:r>
    </w:p>
    <w:p>
      <w:r>
        <w:t xml:space="preserve">Lause1: Kelly oli iloinen, että Applen uudet puhelimet tulivat juuri markkinoille. Lause2: Hän halusi todella vaaleanpunaisen. Lause3: Valitettavasti vaaleanpunaiset olivat kaikki loppuunmyytyjä. Lause4: He sanoivat hänelle, että hänen pitäisi odottaa vaaleanpunaista kuukautta.</w:t>
      </w:r>
    </w:p>
    <w:p>
      <w:r>
        <w:rPr>
          <w:b/>
        </w:rPr>
        <w:t xml:space="preserve">Tulos</w:t>
      </w:r>
    </w:p>
    <w:p>
      <w:r>
        <w:t xml:space="preserve">Hän päätti sen sijaan hankkia kultaa.</w:t>
      </w:r>
    </w:p>
    <w:p>
      <w:r>
        <w:rPr>
          <w:b/>
        </w:rPr>
        <w:t xml:space="preserve">Esimerkki 2.5987</w:t>
      </w:r>
    </w:p>
    <w:p>
      <w:r>
        <w:t xml:space="preserve">Lause1: Morgan ei ollut koskaan ennen ollut leirillä. Lause2: Hän oli äärimmäisen hermostunut koko automatkan ajan. Lause3: Mutta ensimmäisenä päivänä hän sai uuden ystävän ja nautti aktiviteeteista. Lause4: Hän rakasti patikointia, melontaa ja askartelua!</w:t>
      </w:r>
    </w:p>
    <w:p>
      <w:r>
        <w:rPr>
          <w:b/>
        </w:rPr>
        <w:t xml:space="preserve">Tulos</w:t>
      </w:r>
    </w:p>
    <w:p>
      <w:r>
        <w:t xml:space="preserve">Morgan tiesi, että hän menisi ehdottomasti takaisin ensi vuonna.</w:t>
      </w:r>
    </w:p>
    <w:p>
      <w:r>
        <w:rPr>
          <w:b/>
        </w:rPr>
        <w:t xml:space="preserve">Esimerkki 2.5988</w:t>
      </w:r>
    </w:p>
    <w:p>
      <w:r>
        <w:t xml:space="preserve">Lause1: Tony yritti leipoa kakkua. Lause2: Hän heitti kuorrutteen lattialle, kun hän oli tekemässä sitä. Lause3: Hän laittoi sen kuitenkin vielä lattialle. Lause4: Benny ei voinut olla syömättä sitä, kun se saapui juhliin.</w:t>
      </w:r>
    </w:p>
    <w:p>
      <w:r>
        <w:rPr>
          <w:b/>
        </w:rPr>
        <w:t xml:space="preserve">Tulos</w:t>
      </w:r>
    </w:p>
    <w:p>
      <w:r>
        <w:t xml:space="preserve">Lopulta hän sai vatsakivun.</w:t>
      </w:r>
    </w:p>
    <w:p>
      <w:r>
        <w:rPr>
          <w:b/>
        </w:rPr>
        <w:t xml:space="preserve">Esimerkki 2.5989</w:t>
      </w:r>
    </w:p>
    <w:p>
      <w:r>
        <w:t xml:space="preserve">Lause1: Hääpäivälahjaksi sain vaimolleni kortin. Lause2: Kun hän avasi sen, hän ei ollut vaikuttunut. Lause3: Ärsyynnyin ja kysyin häneltä, mikä oli vialla. Lause4: Hän ei sanonut mitään.</w:t>
      </w:r>
    </w:p>
    <w:p>
      <w:r>
        <w:rPr>
          <w:b/>
        </w:rPr>
        <w:t xml:space="preserve">Tulos</w:t>
      </w:r>
    </w:p>
    <w:p>
      <w:r>
        <w:t xml:space="preserve">Keittiössä näin lahjani tiskillä: uuden kellon.</w:t>
      </w:r>
    </w:p>
    <w:p>
      <w:r>
        <w:rPr>
          <w:b/>
        </w:rPr>
        <w:t xml:space="preserve">Esimerkki 2.5990</w:t>
      </w:r>
    </w:p>
    <w:p>
      <w:r>
        <w:t xml:space="preserve">Lause1: Ava halusi naudanpaistia päivälliseksi. Lause2: Mutta naudanliha oli loppu lihakaupoista. Lause3: Ava ajoi seuraavaan kaupunkiin. Lause4: Sieltä hän löysi suuren naudanpaistin.</w:t>
      </w:r>
    </w:p>
    <w:p>
      <w:r>
        <w:rPr>
          <w:b/>
        </w:rPr>
        <w:t xml:space="preserve">Tulos</w:t>
      </w:r>
    </w:p>
    <w:p>
      <w:r>
        <w:t xml:space="preserve">Ava vei sen kotiin ja valmisti sen päivälliseksi.</w:t>
      </w:r>
    </w:p>
    <w:p>
      <w:r>
        <w:rPr>
          <w:b/>
        </w:rPr>
        <w:t xml:space="preserve">Esimerkki 2.5991</w:t>
      </w:r>
    </w:p>
    <w:p>
      <w:r>
        <w:t xml:space="preserve">Lause1: Frankin sisko jätti portin vahingossa auki. Lause2: Heidän uusi koiranpentunsa pääsi ulos ja karkasi. Lause3: Frank ja Molly kävelivät ympäri naapurustoa etsimässä häntä. Lause4: Lopulta he kuulivat pienen haukun, kun he kutsuivat Mollyn nimeä.</w:t>
      </w:r>
    </w:p>
    <w:p>
      <w:r>
        <w:rPr>
          <w:b/>
        </w:rPr>
        <w:t xml:space="preserve">Tulos</w:t>
      </w:r>
    </w:p>
    <w:p>
      <w:r>
        <w:t xml:space="preserve">Hän oli nukahtanut aivan vieressä olevan puun alle.</w:t>
      </w:r>
    </w:p>
    <w:p>
      <w:r>
        <w:rPr>
          <w:b/>
        </w:rPr>
        <w:t xml:space="preserve">Esimerkki 2.5992</w:t>
      </w:r>
    </w:p>
    <w:p>
      <w:r>
        <w:t xml:space="preserve">Lause1: Sandy oli innoissaan. Lause2: Hän oli muuttanut kauas tyttärestään yli vuosi sitten. Lause3: Sandyn tytär oli lentämässä äitinsä luo viikoksi. Lause4: Sandy tapasi tyttärensä lentokentällä.</w:t>
      </w:r>
    </w:p>
    <w:p>
      <w:r>
        <w:rPr>
          <w:b/>
        </w:rPr>
        <w:t xml:space="preserve">Tulos</w:t>
      </w:r>
    </w:p>
    <w:p>
      <w:r>
        <w:t xml:space="preserve">Molemmat alkoivat itkeä nähdessään toisensa.</w:t>
      </w:r>
    </w:p>
    <w:p>
      <w:r>
        <w:rPr>
          <w:b/>
        </w:rPr>
        <w:t xml:space="preserve">Esimerkki 2.5993</w:t>
      </w:r>
    </w:p>
    <w:p>
      <w:r>
        <w:t xml:space="preserve">Lause1: Jazmine päätti kokeilla nettideittailua. Lause2: Yksikään hänen tapaamistaan miehistä ei sopinut hänen kanssaan yhteen. Lause3: Eräänä päivänä hän tapasi mukavan miehen nimeltä Nick. Lause4: He tulivat hyvin toimeen.</w:t>
      </w:r>
    </w:p>
    <w:p>
      <w:r>
        <w:rPr>
          <w:b/>
        </w:rPr>
        <w:t xml:space="preserve">Tulos</w:t>
      </w:r>
    </w:p>
    <w:p>
      <w:r>
        <w:t xml:space="preserve">Nyt he ovat parhaita ystäviä.</w:t>
      </w:r>
    </w:p>
    <w:p>
      <w:r>
        <w:rPr>
          <w:b/>
        </w:rPr>
        <w:t xml:space="preserve">Esimerkki 2.5994</w:t>
      </w:r>
    </w:p>
    <w:p>
      <w:r>
        <w:t xml:space="preserve">Lause1: Jenna ja Brian halusivat saada lapsen. Lause2: He menivät lääkäriin hakemaan apua. Lause3: Eräänä päivänä lääkäri soitti ja sanoi, että he saivat vihdoin vauvan! Lause4: He odottivat ja odottivat, kun vauva kasvoi Jennan vatsassa.</w:t>
      </w:r>
    </w:p>
    <w:p>
      <w:r>
        <w:rPr>
          <w:b/>
        </w:rPr>
        <w:t xml:space="preserve">Tulos</w:t>
      </w:r>
    </w:p>
    <w:p>
      <w:r>
        <w:t xml:space="preserve">Sitten eräänä päivänä he kiirehtivät sairaalaan, jossa heidän lapsensa syntyi!</w:t>
      </w:r>
    </w:p>
    <w:p>
      <w:r>
        <w:rPr>
          <w:b/>
        </w:rPr>
        <w:t xml:space="preserve">Esimerkki 2.5995</w:t>
      </w:r>
    </w:p>
    <w:p>
      <w:r>
        <w:t xml:space="preserve">Lause1: Lause2: Hän toivoi, että he pitäisivät paistetusta kanasta ja höyrytetyistä vihanneksista. Lause3: Astuessaan pois avaamaan ovea hän jätti ruoan vartioimatta. Lause4: Palatessaan koko uuni oli tulessa ja öljy kuohui.</w:t>
      </w:r>
    </w:p>
    <w:p>
      <w:r>
        <w:rPr>
          <w:b/>
        </w:rPr>
        <w:t xml:space="preserve">Tulos</w:t>
      </w:r>
    </w:p>
    <w:p>
      <w:r>
        <w:t xml:space="preserve">Hän sammutti tulen nopeasti ja tilasi sen sijaan noutoruokaa.</w:t>
      </w:r>
    </w:p>
    <w:p>
      <w:r>
        <w:rPr>
          <w:b/>
        </w:rPr>
        <w:t xml:space="preserve">Esimerkki 2.5996</w:t>
      </w:r>
    </w:p>
    <w:p>
      <w:r>
        <w:t xml:space="preserve">Lause1: John päätti istuttaa puutarhan. Lause2: Hän teki kovasti töitä ja istutti siemenet. Lause3: Kaikki alkoi kasvaa. Lause4: Eräänä päivänä tuli peura ja söi kaikki kasvit.</w:t>
      </w:r>
    </w:p>
    <w:p>
      <w:r>
        <w:rPr>
          <w:b/>
        </w:rPr>
        <w:t xml:space="preserve">Tulos</w:t>
      </w:r>
    </w:p>
    <w:p>
      <w:r>
        <w:t xml:space="preserve">John oli hyvin surullinen, koska kaikki oli pilalla.</w:t>
      </w:r>
    </w:p>
    <w:p>
      <w:r>
        <w:rPr>
          <w:b/>
        </w:rPr>
        <w:t xml:space="preserve">Esimerkki 2.5997</w:t>
      </w:r>
    </w:p>
    <w:p>
      <w:r>
        <w:t xml:space="preserve">Lause1: Jim pysäköi autonsa työpaikan parkkipaikalle. Lause2: Hän katsoi ikkunasta ja näki sateen satavan hänen ympärillään. Lause3: Hän yritti odottaa, että sade loppuisi tai hidastuisi. Lause4: Mitä kauemmin hän odotti, sitä voimakkaammaksi myrsky kävi.</w:t>
      </w:r>
    </w:p>
    <w:p>
      <w:r>
        <w:rPr>
          <w:b/>
        </w:rPr>
        <w:t xml:space="preserve">Tulos</w:t>
      </w:r>
    </w:p>
    <w:p>
      <w:r>
        <w:t xml:space="preserve">Jim luovutti ja juoksi autosta rakennukseen.</w:t>
      </w:r>
    </w:p>
    <w:p>
      <w:r>
        <w:rPr>
          <w:b/>
        </w:rPr>
        <w:t xml:space="preserve">Esimerkki 2.5998</w:t>
      </w:r>
    </w:p>
    <w:p>
      <w:r>
        <w:t xml:space="preserve">Lause1: Fred ja Leo olivat todella nälkäisiä. Lause2: Talossa ei ollut ruokaa eikä heillä ollut kulkuvälineitä. Lause3: Fred tajusi, että läheinen pizzeria toimitti. Lause4: Hän soitti ja tilasi pizzan.</w:t>
      </w:r>
    </w:p>
    <w:p>
      <w:r>
        <w:rPr>
          <w:b/>
        </w:rPr>
        <w:t xml:space="preserve">Tulos</w:t>
      </w:r>
    </w:p>
    <w:p>
      <w:r>
        <w:t xml:space="preserve">Se toimitettiin noin neljäkymmentäviisi minuuttia myöhemmin.</w:t>
      </w:r>
    </w:p>
    <w:p>
      <w:r>
        <w:rPr>
          <w:b/>
        </w:rPr>
        <w:t xml:space="preserve">Esimerkki 2.5999</w:t>
      </w:r>
    </w:p>
    <w:p>
      <w:r>
        <w:t xml:space="preserve">Lause1: Johnny haluaa löytää keinon viilentyä kuumana päivänä. Lause2: Hän päättää mennä uimaan kotinsa lähellä olevaan järveen. Lause3: Johnny pakkaa uimahousut ja lähtee pyörällä järvelle. Lause4: Hän viettää siellä koko päivän uiden.</w:t>
      </w:r>
    </w:p>
    <w:p>
      <w:r>
        <w:rPr>
          <w:b/>
        </w:rPr>
        <w:t xml:space="preserve">Tulos</w:t>
      </w:r>
    </w:p>
    <w:p>
      <w:r>
        <w:t xml:space="preserve">Johnny on iloinen, että hän löysi keinon pysyä viileänä.</w:t>
      </w:r>
    </w:p>
    <w:p>
      <w:r>
        <w:rPr>
          <w:b/>
        </w:rPr>
        <w:t xml:space="preserve">Esimerkki 2.6000</w:t>
      </w:r>
    </w:p>
    <w:p>
      <w:r>
        <w:t xml:space="preserve">Lause1: Anna sai iguaanin. Lause2: Hän mietti, millä ruokkia sitä. Lause3: Hän luki netistä, että ne söivät jauhomatoja. Lause4: Hän osti kasan jauhomatoja ja laittoi ne akvaarioon.</w:t>
      </w:r>
    </w:p>
    <w:p>
      <w:r>
        <w:rPr>
          <w:b/>
        </w:rPr>
        <w:t xml:space="preserve">Tulos</w:t>
      </w:r>
    </w:p>
    <w:p>
      <w:r>
        <w:t xml:space="preserve">Ne lisääntyivät, eikä hänen tarvinnut enää koskaan ostaa jauhomatoja!</w:t>
      </w:r>
    </w:p>
    <w:p>
      <w:r>
        <w:rPr>
          <w:b/>
        </w:rPr>
        <w:t xml:space="preserve">Esimerkki 2.6001</w:t>
      </w:r>
    </w:p>
    <w:p>
      <w:r>
        <w:t xml:space="preserve">Lause1: Marcy haluaa mennä tanssiaisiin. Lause2: John tarvitsee seuralaista tansseihin. Lause3: Marcy päättää kysyä ystävältään Johnilta, haluaisiko hän lähteä yhdessä. Lause4: Marcylla ja Johnilla on hauskaa ja he kimaltelevat tanssilattialla.</w:t>
      </w:r>
    </w:p>
    <w:p>
      <w:r>
        <w:rPr>
          <w:b/>
        </w:rPr>
        <w:t xml:space="preserve">Tulos</w:t>
      </w:r>
    </w:p>
    <w:p>
      <w:r>
        <w:t xml:space="preserve">Marcy ja John päättävät seurustella!</w:t>
      </w:r>
    </w:p>
    <w:p>
      <w:r>
        <w:rPr>
          <w:b/>
        </w:rPr>
        <w:t xml:space="preserve">Esimerkki 2.6002</w:t>
      </w:r>
    </w:p>
    <w:p>
      <w:r>
        <w:t xml:space="preserve">Lause1: Jessica oli tekemässä tietojen syöttöä. Lause2: Kun hän oli valmis, hän luovutti sen. Lause3: Pian hänelle ilmoitettiin, että hän oli tehnyt virheen. Lause4: Hänen oli käytävä kaikki paperit läpi ja aloitettava alusta.</w:t>
      </w:r>
    </w:p>
    <w:p>
      <w:r>
        <w:rPr>
          <w:b/>
        </w:rPr>
        <w:t xml:space="preserve">Tulos</w:t>
      </w:r>
    </w:p>
    <w:p>
      <w:r>
        <w:t xml:space="preserve">Toisella kerralla hän ei mokannut.</w:t>
      </w:r>
    </w:p>
    <w:p>
      <w:r>
        <w:rPr>
          <w:b/>
        </w:rPr>
        <w:t xml:space="preserve">Esimerkki 2.6003</w:t>
      </w:r>
    </w:p>
    <w:p>
      <w:r>
        <w:t xml:space="preserve">Lause1: Erick oli retkeilijä, joka rakasti vuorille menemistä. Lause2: Erick otti eräälle retkelle mukaan ystävänsä Markin, joka ei ollut koskaan retkeillyt. Lause3: Markilla oli aluksi vaikeuksia kiivetä kallioille. Lause4: Mark oppi kiipeilemään hyvin ja alkoi pitää vaeltamisesta.</w:t>
      </w:r>
    </w:p>
    <w:p>
      <w:r>
        <w:rPr>
          <w:b/>
        </w:rPr>
        <w:t xml:space="preserve">Tulos</w:t>
      </w:r>
    </w:p>
    <w:p>
      <w:r>
        <w:t xml:space="preserve">He alkoivat patikoida yhdessä viikonloppuisin.</w:t>
      </w:r>
    </w:p>
    <w:p>
      <w:r>
        <w:rPr>
          <w:b/>
        </w:rPr>
        <w:t xml:space="preserve">Esimerkki 2.6004</w:t>
      </w:r>
    </w:p>
    <w:p>
      <w:r>
        <w:t xml:space="preserve">Lause1: Jack oli kyllästynyt siihen, että häntä aina kiusattiin. Lause2: Hän oli ikäisekseen pieni eikä kovin vahva. Lause3: Hän päätti liittyä paikallisen kuntosalin nyrkkeilyjoukkueeseen. Lause4: Hän harjoitteli ahkerasti, ja lopulta hänestä tuli erittäin hyvä.</w:t>
      </w:r>
    </w:p>
    <w:p>
      <w:r>
        <w:rPr>
          <w:b/>
        </w:rPr>
        <w:t xml:space="preserve">Tulos</w:t>
      </w:r>
    </w:p>
    <w:p>
      <w:r>
        <w:t xml:space="preserve">Seuraavalla kerralla, kun kiusaaja hyökkäsi hänen kimppuunsa, Jack tyrmäsi hänet.</w:t>
      </w:r>
    </w:p>
    <w:p>
      <w:r>
        <w:rPr>
          <w:b/>
        </w:rPr>
        <w:t xml:space="preserve">Esimerkki 2.6005</w:t>
      </w:r>
    </w:p>
    <w:p>
      <w:r>
        <w:t xml:space="preserve">Lause1: Victorilla oli vihaongelma. Lause2: Hän raivostui kenelle tahansa, jonka näki. Lause3: Hänen vanhempansa veivät hänet neuvontaan. Lause4: Hän alkoi parantua vain puhumalla jonkun kanssa.</w:t>
      </w:r>
    </w:p>
    <w:p>
      <w:r>
        <w:rPr>
          <w:b/>
        </w:rPr>
        <w:t xml:space="preserve">Tulos</w:t>
      </w:r>
    </w:p>
    <w:p>
      <w:r>
        <w:t xml:space="preserve">Hänellä ei ole enää ongelmia.</w:t>
      </w:r>
    </w:p>
    <w:p>
      <w:r>
        <w:rPr>
          <w:b/>
        </w:rPr>
        <w:t xml:space="preserve">Esimerkki 2.6006</w:t>
      </w:r>
    </w:p>
    <w:p>
      <w:r>
        <w:t xml:space="preserve">Lause1: Monican luokka meni retkelle lasinpuhallusstudioon. Lause2: Hän katseli ihmeissään, kun taiteilija työskenteli sulan lasin kanssa. Lause3: Hän ei tiennyt, miten kestimme kuumuutta! Lause4: Hän katseli, kun mies teki lasisen enkelin.</w:t>
      </w:r>
    </w:p>
    <w:p>
      <w:r>
        <w:rPr>
          <w:b/>
        </w:rPr>
        <w:t xml:space="preserve">Tulos</w:t>
      </w:r>
    </w:p>
    <w:p>
      <w:r>
        <w:t xml:space="preserve">Hän mietti, pystyisikö hän tekemään jotain näin kaunista.</w:t>
      </w:r>
    </w:p>
    <w:p>
      <w:r>
        <w:rPr>
          <w:b/>
        </w:rPr>
        <w:t xml:space="preserve">Esimerkki 2.6007</w:t>
      </w:r>
    </w:p>
    <w:p>
      <w:r>
        <w:t xml:space="preserve">Lause1: Erin laiminlöi nurmikonleikkuun. Lause2: Niinpä hän päätti leikata sen eräänä päivänä. Lause3: Se oli paljon työtä. Lause4: Mutta Erin piti tuloksesta.</w:t>
      </w:r>
    </w:p>
    <w:p>
      <w:r>
        <w:rPr>
          <w:b/>
        </w:rPr>
        <w:t xml:space="preserve">Tulos</w:t>
      </w:r>
    </w:p>
    <w:p>
      <w:r>
        <w:t xml:space="preserve">Hän oli ylpeä siitä, miten hyvältä hänen nurmikkonsa näytti.</w:t>
      </w:r>
    </w:p>
    <w:p>
      <w:r>
        <w:rPr>
          <w:b/>
        </w:rPr>
        <w:t xml:space="preserve">Esimerkki 2.6008</w:t>
      </w:r>
    </w:p>
    <w:p>
      <w:r>
        <w:t xml:space="preserve">Lause1: Hugh esitti soolon koulun konsertissa. Lause2: Hän kutsui perheensä katsomaan, kun hän lauloi. Lause3: He kaikki tulivat todistamaan hänen suurta debyyttiään. Lause4: He seurasivat tarkkaavaisesti koko konsertin ajan.</w:t>
      </w:r>
    </w:p>
    <w:p>
      <w:r>
        <w:rPr>
          <w:b/>
        </w:rPr>
        <w:t xml:space="preserve">Tulos</w:t>
      </w:r>
    </w:p>
    <w:p>
      <w:r>
        <w:t xml:space="preserve">Sen jälkeen he kaikki kertoivat hänelle, miten hyvin hän oli esiintynyt!</w:t>
      </w:r>
    </w:p>
    <w:p>
      <w:r>
        <w:rPr>
          <w:b/>
        </w:rPr>
        <w:t xml:space="preserve">Esimerkki 2.6009</w:t>
      </w:r>
    </w:p>
    <w:p>
      <w:r>
        <w:t xml:space="preserve">Lause1: Jennifer oli kaupassa. Lause2: Hänellä oli kasa kuponkeja, ja hänen listansa oli rakennettu niiden ympärille. Lause3: Hän käytti lähes tunnin ostoskorinsa tyhjentämiseen. Lause4: Kassalla hän sai tietää, että hänen kuponkinsa olivat vanhentuneet.</w:t>
      </w:r>
    </w:p>
    <w:p>
      <w:r>
        <w:rPr>
          <w:b/>
        </w:rPr>
        <w:t xml:space="preserve">Tulos</w:t>
      </w:r>
    </w:p>
    <w:p>
      <w:r>
        <w:t xml:space="preserve">Hänen koko suunnitelmansa oli pilalla, ja hänen oli pakko laittaa ruoka takaisin.</w:t>
      </w:r>
    </w:p>
    <w:p>
      <w:r>
        <w:rPr>
          <w:b/>
        </w:rPr>
        <w:t xml:space="preserve">Esimerkki 2.6010</w:t>
      </w:r>
    </w:p>
    <w:p>
      <w:r>
        <w:t xml:space="preserve">Lause1: En polta. Lause2: Kaikki töissä tupakoivat saavat tauon. Lause3: Joten minäkin aloin käydä siellä. Lause4: Otan savukkeen ja pidän sitä sormissani.</w:t>
      </w:r>
    </w:p>
    <w:p>
      <w:r>
        <w:rPr>
          <w:b/>
        </w:rPr>
        <w:t xml:space="preserve">Tulos</w:t>
      </w:r>
    </w:p>
    <w:p>
      <w:r>
        <w:t xml:space="preserve">Toistaiseksi kukaan ei ole kysynyt minulta, miksi en sytytä sitä.</w:t>
      </w:r>
    </w:p>
    <w:p>
      <w:r>
        <w:rPr>
          <w:b/>
        </w:rPr>
        <w:t xml:space="preserve">Esimerkki 2.6011</w:t>
      </w:r>
    </w:p>
    <w:p>
      <w:r>
        <w:t xml:space="preserve">Lause1: Joe haaveili olevansa 3. luokan nopein lapsi. Lause2: Hänen ystävänsä järjestivät aina kilpailuja välitunnilla. Lause3: Joe harjoitteli jatkuvasti ja pyrki olemaan paras. Lause4: Mutta kun kisat alkoivat sinä vuonna, Lisa-niminen tyttö voitti kisan.</w:t>
      </w:r>
    </w:p>
    <w:p>
      <w:r>
        <w:rPr>
          <w:b/>
        </w:rPr>
        <w:t xml:space="preserve">Tulos</w:t>
      </w:r>
    </w:p>
    <w:p>
      <w:r>
        <w:t xml:space="preserve">Joe oli pettynyt, mutta päätti, ettei hän lopettaisi yrittämistä.</w:t>
      </w:r>
    </w:p>
    <w:p>
      <w:r>
        <w:rPr>
          <w:b/>
        </w:rPr>
        <w:t xml:space="preserve">Esimerkki 2.6012</w:t>
      </w:r>
    </w:p>
    <w:p>
      <w:r>
        <w:t xml:space="preserve">Lause1: Ernie lähti eräänä päivänä kävelylle puistoon. Lause2: Ernie käveli tenniskentän ohi ja näki kahden kauniin naisen pelaavan. Lause3: Hän ei ollut koskaan ennen pelannut tennistä, mutta hän päätti opetella sitä. Lause4: Seuraavana päivänä hän meni puistoon, ja naiset olivat siellä taas.</w:t>
      </w:r>
    </w:p>
    <w:p>
      <w:r>
        <w:rPr>
          <w:b/>
        </w:rPr>
        <w:t xml:space="preserve">Tulos</w:t>
      </w:r>
    </w:p>
    <w:p>
      <w:r>
        <w:t xml:space="preserve">He kutsuivat hänet luokseen, ja lopulta yhdestä tuli hänen vaimonsa.</w:t>
      </w:r>
    </w:p>
    <w:p>
      <w:r>
        <w:rPr>
          <w:b/>
        </w:rPr>
        <w:t xml:space="preserve">Esimerkki 2.6013</w:t>
      </w:r>
    </w:p>
    <w:p>
      <w:r>
        <w:t xml:space="preserve">Lause1: Bobin vanhemmat lupasivat Bobille yllätyksen, jos hän saa hyviä arvosanoja. Lause2: He menivät eläinkauppaan. Lause3: Bob näki mustavalkoisen koiranpennun, josta hän piti. Lause4: Bob adoptoi pennun ja antoi sille nimen Spot.</w:t>
      </w:r>
    </w:p>
    <w:p>
      <w:r>
        <w:rPr>
          <w:b/>
        </w:rPr>
        <w:t xml:space="preserve">Tulos</w:t>
      </w:r>
    </w:p>
    <w:p>
      <w:r>
        <w:t xml:space="preserve">Bob ja Spot ovat parhaita ystäviä.</w:t>
      </w:r>
    </w:p>
    <w:p>
      <w:r>
        <w:rPr>
          <w:b/>
        </w:rPr>
        <w:t xml:space="preserve">Esimerkki 2.6014</w:t>
      </w:r>
    </w:p>
    <w:p>
      <w:r>
        <w:t xml:space="preserve">Lause1: Pommi oli Lilyn siskon lahja. Lause2: Lily sanoi, että se oli parasta, mitä hän oli koskaan maistanut. Lause3: Lily oli aluksi epäileväinen, mutta luotti siskoonsa. Lause4: Hän hörppäsi lasipullosta ja sitten huikkautti.</w:t>
      </w:r>
    </w:p>
    <w:p>
      <w:r>
        <w:rPr>
          <w:b/>
        </w:rPr>
        <w:t xml:space="preserve">Tulos</w:t>
      </w:r>
    </w:p>
    <w:p>
      <w:r>
        <w:t xml:space="preserve">Lily fanittaa nyt pienten panimoiden omia stoutteja.</w:t>
      </w:r>
    </w:p>
    <w:p>
      <w:r>
        <w:rPr>
          <w:b/>
        </w:rPr>
        <w:t xml:space="preserve">Esimerkki 2.6015</w:t>
      </w:r>
    </w:p>
    <w:p>
      <w:r>
        <w:t xml:space="preserve">Lause1: Sebastian rakastaa eläintarhassa käymistä. Lause2: Hän juoksee apinanäyttelyyn, kun apina hyppää ulos. Lause3: Sebastian pelästyy apinaa. Lause4: Hän juoksee äitinsä luo.</w:t>
      </w:r>
    </w:p>
    <w:p>
      <w:r>
        <w:rPr>
          <w:b/>
        </w:rPr>
        <w:t xml:space="preserve">Tulos</w:t>
      </w:r>
    </w:p>
    <w:p>
      <w:r>
        <w:t xml:space="preserve">Äiti rauhoittelee häntä, ja hän palaa takaisin apinaa kohti.</w:t>
      </w:r>
    </w:p>
    <w:p>
      <w:r>
        <w:rPr>
          <w:b/>
        </w:rPr>
        <w:t xml:space="preserve">Esimerkki 2.6016</w:t>
      </w:r>
    </w:p>
    <w:p>
      <w:r>
        <w:t xml:space="preserve">Lause1: Lauren oli huolissaan siitä, ettei hänellä ollut tarpeeksi rahaa vuokraan. Lause2: Hän säästi ja hankki kaiken mahdollisen kaikista lähteistä, mutta hänellä ei ollut vieläkään rahaa. Lause3: Hän soitti vuokranantajalleen ja jätti viestin anoen armoa. Lause4: Seuraavana päivänä hän sai viestin, jossa sanottiin, että hänellä oli 7 päivän jatkoaika.</w:t>
      </w:r>
    </w:p>
    <w:p>
      <w:r>
        <w:rPr>
          <w:b/>
        </w:rPr>
        <w:t xml:space="preserve">Tulos</w:t>
      </w:r>
    </w:p>
    <w:p>
      <w:r>
        <w:t xml:space="preserve">Lauren työskenteli ahkerasti 7 päivää ja pystyi maksamaan vuokransa.</w:t>
      </w:r>
    </w:p>
    <w:p>
      <w:r>
        <w:rPr>
          <w:b/>
        </w:rPr>
        <w:t xml:space="preserve">Esimerkki 2.6017</w:t>
      </w:r>
    </w:p>
    <w:p>
      <w:r>
        <w:t xml:space="preserve">Lause1: Joe oli lopettanut tupakoinnin 6 kuukauteen. Lause2: Hän oli menossa tänään baariin ystäviensä kanssa. Lause3: Hänen ystävänsä Brad tarjosi hänelle tupakkaa myöhemmin samana iltana. Lause4: Joe kieltäytyi savukkeesta.</w:t>
      </w:r>
    </w:p>
    <w:p>
      <w:r>
        <w:rPr>
          <w:b/>
        </w:rPr>
        <w:t xml:space="preserve">Tulos</w:t>
      </w:r>
    </w:p>
    <w:p>
      <w:r>
        <w:t xml:space="preserve">Joe oli ylpeä siitä, että hän pystyi vastustamaan tupakanhimoa.</w:t>
      </w:r>
    </w:p>
    <w:p>
      <w:r>
        <w:rPr>
          <w:b/>
        </w:rPr>
        <w:t xml:space="preserve">Esimerkki 2.6018</w:t>
      </w:r>
    </w:p>
    <w:p>
      <w:r>
        <w:t xml:space="preserve">Lause1: Randy lähti vaellukselle koiransa kanssa. Lause2: Hänestä ja hänen koirastaan oli tullut innokkaita retkeilijöitä. Lause3: Tämä tulisi olemaan vaikein vaellusreitti, jonka he olivat tehneet. Lause4: He viettivät koko päivän vaeltaen metsässä.</w:t>
      </w:r>
    </w:p>
    <w:p>
      <w:r>
        <w:rPr>
          <w:b/>
        </w:rPr>
        <w:t xml:space="preserve">Tulos</w:t>
      </w:r>
    </w:p>
    <w:p>
      <w:r>
        <w:t xml:space="preserve">Lopulta he lopettivat ja tunsivat itsensä ylpeiksi mutta väsyneiksi.</w:t>
      </w:r>
    </w:p>
    <w:p>
      <w:r>
        <w:rPr>
          <w:b/>
        </w:rPr>
        <w:t xml:space="preserve">Esimerkki 2.6019</w:t>
      </w:r>
    </w:p>
    <w:p>
      <w:r>
        <w:t xml:space="preserve">Lause1: Jan on innoissaan, kun hän saa uuden työpaikan sihteerinä. Lause2: Kunnes hän tapaa uuden pomonsa. Lause3: Hän panee Janin hoitamaan henkilökohtaisia asioitaan koko päivän, joka päivä. Lause4: Kuukauden kuluttua hän valittaa Janin pomolle tämän vallan väärinkäytöstä.</w:t>
      </w:r>
    </w:p>
    <w:p>
      <w:r>
        <w:rPr>
          <w:b/>
        </w:rPr>
        <w:t xml:space="preserve">Tulos</w:t>
      </w:r>
    </w:p>
    <w:p>
      <w:r>
        <w:t xml:space="preserve">Seuraavana päivänä Jan saa potkut pahoinpitelevältä pomoltaan.</w:t>
      </w:r>
    </w:p>
    <w:p>
      <w:r>
        <w:rPr>
          <w:b/>
        </w:rPr>
        <w:t xml:space="preserve">Esimerkki 2.6020</w:t>
      </w:r>
    </w:p>
    <w:p>
      <w:r>
        <w:t xml:space="preserve">Lause1: Tätini toi koiransa tänään luokseni. Lause2: Sen nimi on Max ja se on hyvin arka. Lause3: Kun Max oli valmis lähtemään, Maxia ei näkynyt missään. Lause4: Emme ehkä olisi koskaan löytäneet sitä, jos emme olisi saaneet apua.</w:t>
      </w:r>
    </w:p>
    <w:p>
      <w:r>
        <w:rPr>
          <w:b/>
        </w:rPr>
        <w:t xml:space="preserve">Tulos</w:t>
      </w:r>
    </w:p>
    <w:p>
      <w:r>
        <w:t xml:space="preserve">Koirani Ginger tarttui tätini housuihin ja veti hänet sinne, missä Max oli.</w:t>
      </w:r>
    </w:p>
    <w:p>
      <w:r>
        <w:rPr>
          <w:b/>
        </w:rPr>
        <w:t xml:space="preserve">Esimerkki 2.6021</w:t>
      </w:r>
    </w:p>
    <w:p>
      <w:r>
        <w:t xml:space="preserve">Lause1: Tom halusi tehdä grillatun juustovoileivän. Lause2: Hän unohti lisätä pannulle voita. Lause3: Tomin grillattu juusto tarttui pannuun. Lause4: Hänen leipänsä muuttui mustaksi.</w:t>
      </w:r>
    </w:p>
    <w:p>
      <w:r>
        <w:rPr>
          <w:b/>
        </w:rPr>
        <w:t xml:space="preserve">Tulos</w:t>
      </w:r>
    </w:p>
    <w:p>
      <w:r>
        <w:t xml:space="preserve">Tom laukaisi myös palohälyttimen.</w:t>
      </w:r>
    </w:p>
    <w:p>
      <w:r>
        <w:rPr>
          <w:b/>
        </w:rPr>
        <w:t xml:space="preserve">Esimerkki 2.6022</w:t>
      </w:r>
    </w:p>
    <w:p>
      <w:r>
        <w:t xml:space="preserve">Lause1: Serkkuni joutui riitaan poikaystävänsä kanssa. Lause2: Sen seurauksena hän tarjosi hänen koripallolippunsa minulle. Lause3: Koska tunsin sääliä häntä kohtaan, päätin ottaa sen. Lause4: Jouduin kuitenkin maksamaan 40 dollaria pysäköinnistä.</w:t>
      </w:r>
    </w:p>
    <w:p>
      <w:r>
        <w:rPr>
          <w:b/>
        </w:rPr>
        <w:t xml:space="preserve">Tulos</w:t>
      </w:r>
    </w:p>
    <w:p>
      <w:r>
        <w:t xml:space="preserve">Hän ei sanonut sanaakaan pelin aikana, koska olin vihainen.</w:t>
      </w:r>
    </w:p>
    <w:p>
      <w:r>
        <w:rPr>
          <w:b/>
        </w:rPr>
        <w:t xml:space="preserve">Esimerkki 2.6023</w:t>
      </w:r>
    </w:p>
    <w:p>
      <w:r>
        <w:t xml:space="preserve">Lause1: Angel istui tietokoneen ääressä, kun hänen silmiään alkoi särkeä. Lause2: Hän otti silmälasit pois, jolloin ne alkoivat tuntua paremmalta. Lause3: Kun hän laittoi ne takaisin, silmiin sattui taas. Lause4: Hän tajusi tarvitsevansa uudet silmälasit, joten hän varasi ajan.</w:t>
      </w:r>
    </w:p>
    <w:p>
      <w:r>
        <w:rPr>
          <w:b/>
        </w:rPr>
        <w:t xml:space="preserve">Tulos</w:t>
      </w:r>
    </w:p>
    <w:p>
      <w:r>
        <w:t xml:space="preserve">Hän kävi silmätarkastuksessa ja hankki uudet silmälasit.</w:t>
      </w:r>
    </w:p>
    <w:p>
      <w:r>
        <w:rPr>
          <w:b/>
        </w:rPr>
        <w:t xml:space="preserve">Esimerkki 2.6024</w:t>
      </w:r>
    </w:p>
    <w:p>
      <w:r>
        <w:t xml:space="preserve">Lause1: Johnny otti lapsena soittotunteja. Lause2: Hän vihasi sitä ja piti sitä hyödyttömänä. Lause3: Eräänä päivänä hänen vanhempansa sanoivat haluavansa, että hän soittaisi suurissa juhlissa. Lause4: Johnny oli hitti, ja hän jammaili juhlissa koko illan.</w:t>
      </w:r>
    </w:p>
    <w:p>
      <w:r>
        <w:rPr>
          <w:b/>
        </w:rPr>
        <w:t xml:space="preserve">Tulos</w:t>
      </w:r>
    </w:p>
    <w:p>
      <w:r>
        <w:t xml:space="preserve">Sen jälkeen hän rakasti pelaamista.</w:t>
      </w:r>
    </w:p>
    <w:p>
      <w:r>
        <w:rPr>
          <w:b/>
        </w:rPr>
        <w:t xml:space="preserve">Esimerkki 2.6025</w:t>
      </w:r>
    </w:p>
    <w:p>
      <w:r>
        <w:t xml:space="preserve">Lause1: Gene rakasti kalastusta. Lause2: Eräänä päivänä hän huomasi kalastaessaan valtavan kalan. Lause3: Gene syötti koukun ja heitti kelan. Lause4: Kala tarttui syöttiin ja kamppaili Geneä vastaan henkensä edestä.</w:t>
      </w:r>
    </w:p>
    <w:p>
      <w:r>
        <w:rPr>
          <w:b/>
        </w:rPr>
        <w:t xml:space="preserve">Tulos</w:t>
      </w:r>
    </w:p>
    <w:p>
      <w:r>
        <w:t xml:space="preserve">Gene nosti kalan ylpeänä kelaimella ja päätti kalastusmatkansa.</w:t>
      </w:r>
    </w:p>
    <w:p>
      <w:r>
        <w:rPr>
          <w:b/>
        </w:rPr>
        <w:t xml:space="preserve">Esimerkki 2.6026</w:t>
      </w:r>
    </w:p>
    <w:p>
      <w:r>
        <w:t xml:space="preserve">Lause1: Gina halusi lainata kirjastosta uuden kirjan. Lause2: Mutta hänen oli ensin palautettava eräs myöhässä oleva kirja. Lause3: Gina antoi vanhan kirjan kirjastonhoitajalle. Lause4: Kun hän oli valmis, hän palasi kirjan kanssa, jonka hän halusi lukea seuraavaksi.</w:t>
      </w:r>
    </w:p>
    <w:p>
      <w:r>
        <w:rPr>
          <w:b/>
        </w:rPr>
        <w:t xml:space="preserve">Tulos</w:t>
      </w:r>
    </w:p>
    <w:p>
      <w:r>
        <w:t xml:space="preserve">Hän oli järkyttynyt huomatessaan, että hänen oli ensin maksettava viiden dollarin sakot.</w:t>
      </w:r>
    </w:p>
    <w:p>
      <w:r>
        <w:rPr>
          <w:b/>
        </w:rPr>
        <w:t xml:space="preserve">Esimerkki 2.6027</w:t>
      </w:r>
    </w:p>
    <w:p>
      <w:r>
        <w:t xml:space="preserve">Lause1: Dusty ja Cody olivat sillä tuulella, että he tekisivät jotain kiukkuista. Lause2: He hakivat veljensä Zachin ja veivät hänet ulos. Lause3: Heidän takapihallaan oli sähköaita. Lause4: Dusty ja Cody huijasivat Zachia koskettamaan aitaa saksilla.</w:t>
      </w:r>
    </w:p>
    <w:p>
      <w:r>
        <w:rPr>
          <w:b/>
        </w:rPr>
        <w:t xml:space="preserve">Tulos</w:t>
      </w:r>
    </w:p>
    <w:p>
      <w:r>
        <w:t xml:space="preserve">He joutuivat suurempiin vaikeuksiin kuin he ikinä luulivatkaan olevan mahdollista!</w:t>
      </w:r>
    </w:p>
    <w:p>
      <w:r>
        <w:rPr>
          <w:b/>
        </w:rPr>
        <w:t xml:space="preserve">Esimerkki 2.6028</w:t>
      </w:r>
    </w:p>
    <w:p>
      <w:r>
        <w:t xml:space="preserve">Lause1: Amy lähti automatkalle Georgiaan. Lause2: Amy aikoi hakea poikansa huoltajuutta. Lause3: Hän saapui Atlantaan ja kiirehti oikeustalolle. Lause4: Hän todisti, että hänen ex-miehensä ei ollut sopiva isäksi.</w:t>
      </w:r>
    </w:p>
    <w:p>
      <w:r>
        <w:rPr>
          <w:b/>
        </w:rPr>
        <w:t xml:space="preserve">Tulos</w:t>
      </w:r>
    </w:p>
    <w:p>
      <w:r>
        <w:t xml:space="preserve">Tuomari myönsi Amylle pojan huoltajuuden.</w:t>
      </w:r>
    </w:p>
    <w:p>
      <w:r>
        <w:rPr>
          <w:b/>
        </w:rPr>
        <w:t xml:space="preserve">Esimerkki 2.6029</w:t>
      </w:r>
    </w:p>
    <w:p>
      <w:r>
        <w:t xml:space="preserve">Lause1: Sandy katsoo mielellään komedioita. Lause2: Hänen poikaystävänsä rakastaa kauhuelokuvia. Lause3: He päättivät pitää elokuvaillan. Lause4: Kumpikaan ei pystynyt päättämään, mitä katsoa.</w:t>
      </w:r>
    </w:p>
    <w:p>
      <w:r>
        <w:rPr>
          <w:b/>
        </w:rPr>
        <w:t xml:space="preserve">Tulos</w:t>
      </w:r>
    </w:p>
    <w:p>
      <w:r>
        <w:t xml:space="preserve">He riitelivät ja menivät nukkumaan vihaisina.</w:t>
      </w:r>
    </w:p>
    <w:p>
      <w:r>
        <w:rPr>
          <w:b/>
        </w:rPr>
        <w:t xml:space="preserve">Esimerkki 2.6030</w:t>
      </w:r>
    </w:p>
    <w:p>
      <w:r>
        <w:t xml:space="preserve">Lause1: Helen halusi pelata baseballia kuten isoveljensä. Lause2: Hänen vanhempansa suostuivat, mutta baseball-joukkue oli vain pojille. Lause3: Hän kirjoitti kirjeitä kaupungin neuvonantajalle siitä, miten epäreilua se oli. Lause4: Kaupungin neuvonantajat pitivät kokouksen ja olivat Helenin kanssa samaa mieltä.</w:t>
      </w:r>
    </w:p>
    <w:p>
      <w:r>
        <w:rPr>
          <w:b/>
        </w:rPr>
        <w:t xml:space="preserve">Tulos</w:t>
      </w:r>
    </w:p>
    <w:p>
      <w:r>
        <w:t xml:space="preserve">Nyt Helen ja kuka tahansa tyttö voi pelata baseballia poikien kanssa!</w:t>
      </w:r>
    </w:p>
    <w:p>
      <w:r>
        <w:rPr>
          <w:b/>
        </w:rPr>
        <w:t xml:space="preserve">Esimerkki 2.6031</w:t>
      </w:r>
    </w:p>
    <w:p>
      <w:r>
        <w:t xml:space="preserve">Lause1: Rakastan aamiaisen valmistamista. Lause2: Tänä aamuna heräsin myöhään. Lause3: Söin kulhollisen muroja. Lause4: Menin töihin.</w:t>
      </w:r>
    </w:p>
    <w:p>
      <w:r>
        <w:rPr>
          <w:b/>
        </w:rPr>
        <w:t xml:space="preserve">Tulos</w:t>
      </w:r>
    </w:p>
    <w:p>
      <w:r>
        <w:t xml:space="preserve">Olin nälkäinen lounaaseen asti.</w:t>
      </w:r>
    </w:p>
    <w:p>
      <w:r>
        <w:rPr>
          <w:b/>
        </w:rPr>
        <w:t xml:space="preserve">Esimerkki 2.6032</w:t>
      </w:r>
    </w:p>
    <w:p>
      <w:r>
        <w:t xml:space="preserve">Lause1: Henry pelasi videopeliä. Lause2: Se oli erityisen väkivaltainen. Lause3: Hän päätti teeskennellä, että veri oli vain vadelmahilloa. Lause4: Peli jatkui melko väkivaltaisena.</w:t>
      </w:r>
    </w:p>
    <w:p>
      <w:r>
        <w:rPr>
          <w:b/>
        </w:rPr>
        <w:t xml:space="preserve">Tulos</w:t>
      </w:r>
    </w:p>
    <w:p>
      <w:r>
        <w:t xml:space="preserve">Henry sammutti videopelin, kun se oli hänen mielestään liian pelottava.</w:t>
      </w:r>
    </w:p>
    <w:p>
      <w:r>
        <w:rPr>
          <w:b/>
        </w:rPr>
        <w:t xml:space="preserve">Esimerkki 2.6033</w:t>
      </w:r>
    </w:p>
    <w:p>
      <w:r>
        <w:t xml:space="preserve">Lause1: Eräänä päivänä olin ostoksilla. Lause2: Laitoin käsilaukkuni alas vain yhdeksi minuutiksi. Lause3: Kun tulin takaisin, lompakkoni oli kadonnut. Lause4: Soitin poliisille.</w:t>
      </w:r>
    </w:p>
    <w:p>
      <w:r>
        <w:rPr>
          <w:b/>
        </w:rPr>
        <w:t xml:space="preserve">Tulos</w:t>
      </w:r>
    </w:p>
    <w:p>
      <w:r>
        <w:t xml:space="preserve">He eivät koskaan löytäneet sitä.</w:t>
      </w:r>
    </w:p>
    <w:p>
      <w:r>
        <w:rPr>
          <w:b/>
        </w:rPr>
        <w:t xml:space="preserve">Esimerkki 2.6034</w:t>
      </w:r>
    </w:p>
    <w:p>
      <w:r>
        <w:t xml:space="preserve">Lause1: Yksi uusista lempijuomistani on musta kahvi. Lause2: Luin lehdestä, että musta kahvi on erittäin terveellistä. Lause3: Siinä on myös paljon kofeiinia, joten se auttaa minua jaksamaan työssäni. Lause4: Löysin hyvän kahvilan kadun päästä kotoa.</w:t>
      </w:r>
    </w:p>
    <w:p>
      <w:r>
        <w:rPr>
          <w:b/>
        </w:rPr>
        <w:t xml:space="preserve">Tulos</w:t>
      </w:r>
    </w:p>
    <w:p>
      <w:r>
        <w:t xml:space="preserve">Juon nyt noin kolme kupillista kahvia joka ikinen päivä.</w:t>
      </w:r>
    </w:p>
    <w:p>
      <w:r>
        <w:rPr>
          <w:b/>
        </w:rPr>
        <w:t xml:space="preserve">Esimerkki 2.6035</w:t>
      </w:r>
    </w:p>
    <w:p>
      <w:r>
        <w:t xml:space="preserve">Lause1: Braxton ja Angela tapasivat ja rakastuivat ensi silmäyksellä Lause2: Lause3: Braxton ja Heather erosivat yhteisestä sopimuksesta Lause4: Braxtonilla ja Angelalla oli kolme lasta ja he adoptoivat vielä kolme muuta.</w:t>
      </w:r>
    </w:p>
    <w:p>
      <w:r>
        <w:rPr>
          <w:b/>
        </w:rPr>
        <w:t xml:space="preserve">Tulos</w:t>
      </w:r>
    </w:p>
    <w:p>
      <w:r>
        <w:t xml:space="preserve">Braxton ja Angela menivät lopulta naimisiin ja elivät onnellisina perheensä kanssa...</w:t>
      </w:r>
    </w:p>
    <w:p>
      <w:r>
        <w:rPr>
          <w:b/>
        </w:rPr>
        <w:t xml:space="preserve">Esimerkki 2.6036</w:t>
      </w:r>
    </w:p>
    <w:p>
      <w:r>
        <w:t xml:space="preserve">Lause1: Jane kirjoitti poikaystävälleen vihaisen kirjeen. Lause2: Se oli silloin, kun he riitelivät, mutta hän luuli heittäneensä sen pois. Lause3: Eräänä päivänä poikaystävä löysi sen. Lause4: Hän oli loukkaantunut ja järkyttynyt siitä.</w:t>
      </w:r>
    </w:p>
    <w:p>
      <w:r>
        <w:rPr>
          <w:b/>
        </w:rPr>
        <w:t xml:space="preserve">Tulos</w:t>
      </w:r>
    </w:p>
    <w:p>
      <w:r>
        <w:t xml:space="preserve">Jane selitti, mitä tapahtui, ja he selvittivät asian.</w:t>
      </w:r>
    </w:p>
    <w:p>
      <w:r>
        <w:rPr>
          <w:b/>
        </w:rPr>
        <w:t xml:space="preserve">Esimerkki 2.6037</w:t>
      </w:r>
    </w:p>
    <w:p>
      <w:r>
        <w:t xml:space="preserve">Lause1: Jillin poikaystävä sanoi, että heidän on puhuttava. Lause2: Tavatessaan hänet hän kertoi pettymyksen tuottavia uutisia. Lause3: Hän kertoi Jillille, ettei enää rakastanut häntä. Lause4: Jill meni itkien kotiin ja soitti parhaalle ystävälleen.</w:t>
      </w:r>
    </w:p>
    <w:p>
      <w:r>
        <w:rPr>
          <w:b/>
        </w:rPr>
        <w:t xml:space="preserve">Tulos</w:t>
      </w:r>
    </w:p>
    <w:p>
      <w:r>
        <w:t xml:space="preserve">Hänen paras ystävänsä tuli paikalle ja yritti piristää häntä.</w:t>
      </w:r>
    </w:p>
    <w:p>
      <w:r>
        <w:rPr>
          <w:b/>
        </w:rPr>
        <w:t xml:space="preserve">Esimerkki 2.6038</w:t>
      </w:r>
    </w:p>
    <w:p>
      <w:r>
        <w:t xml:space="preserve">Lause1: Sugarilla oli paljon ystäviä kylässä. Lause2: Kaikki olivat janoisia. Lause3: Mutta Sokerilla oli vain nimimerkki ja teepusseja. Lause4: Hän päätti yrittää keittää kotitekoista makeaa teetä.</w:t>
      </w:r>
    </w:p>
    <w:p>
      <w:r>
        <w:rPr>
          <w:b/>
        </w:rPr>
        <w:t xml:space="preserve">Tulos</w:t>
      </w:r>
    </w:p>
    <w:p>
      <w:r>
        <w:t xml:space="preserve">Hänen ystävänsä siemailivat sitä ja sanoivat, että se oli uskomattoman herkullista!</w:t>
      </w:r>
    </w:p>
    <w:p>
      <w:r>
        <w:rPr>
          <w:b/>
        </w:rPr>
        <w:t xml:space="preserve">Esimerkki 2.6039</w:t>
      </w:r>
    </w:p>
    <w:p>
      <w:r>
        <w:t xml:space="preserve">Lause1: Maggie oli tekemässä aamiaista. Lause2: Hän heitti leipää leivänpaahtimeen. Lause3: Sitten hän meni keittämään kananmunia. Lause4: Yhtäkkiä hän haistoi jotain palavaa.</w:t>
      </w:r>
    </w:p>
    <w:p>
      <w:r>
        <w:rPr>
          <w:b/>
        </w:rPr>
        <w:t xml:space="preserve">Tulos</w:t>
      </w:r>
    </w:p>
    <w:p>
      <w:r>
        <w:t xml:space="preserve">Hän tarkisti paahtoleivän ja se oli täysin pilalla.</w:t>
      </w:r>
    </w:p>
    <w:p>
      <w:r>
        <w:rPr>
          <w:b/>
        </w:rPr>
        <w:t xml:space="preserve">Esimerkki 2.6040</w:t>
      </w:r>
    </w:p>
    <w:p>
      <w:r>
        <w:t xml:space="preserve">Lause1: Lempikoripallojoukkueeni pelasi eilen kaupungissa. Lause2: Menin areenalle ostamaan lippuni. Lause3: Ostin liput, jotka olivat lähellä kenttää. Lause4: Joukkueeni pelasi yhden pelin.</w:t>
      </w:r>
    </w:p>
    <w:p>
      <w:r>
        <w:rPr>
          <w:b/>
        </w:rPr>
        <w:t xml:space="preserve">Tulos</w:t>
      </w:r>
    </w:p>
    <w:p>
      <w:r>
        <w:t xml:space="preserve">Hyppäsin ylös ja hurrasin!</w:t>
      </w:r>
    </w:p>
    <w:p>
      <w:r>
        <w:rPr>
          <w:b/>
        </w:rPr>
        <w:t xml:space="preserve">Esimerkki 2.6041</w:t>
      </w:r>
    </w:p>
    <w:p>
      <w:r>
        <w:t xml:space="preserve">Lause1: Jordan leikki ystäviensä kanssa. Lause2: He juoksentelivat korkeassa ruohikossa. Lause3: Yhtäkkiä hän tunsi kipua jalassaan. Lause4: Hän tajusi, että käärme oli purrut häntä.</w:t>
      </w:r>
    </w:p>
    <w:p>
      <w:r>
        <w:rPr>
          <w:b/>
        </w:rPr>
        <w:t xml:space="preserve">Tulos</w:t>
      </w:r>
    </w:p>
    <w:p>
      <w:r>
        <w:t xml:space="preserve">Joku soitti hänen äidilleen, ja hänet vietiin sairaalaan turvaan.</w:t>
      </w:r>
    </w:p>
    <w:p>
      <w:r>
        <w:rPr>
          <w:b/>
        </w:rPr>
        <w:t xml:space="preserve">Esimerkki 2.6042</w:t>
      </w:r>
    </w:p>
    <w:p>
      <w:r>
        <w:t xml:space="preserve">Lause1: Yöt pitenivät. Lause2: Lämpötila alkoi laskea. Lause3: Kaikki puiden lehdet alkoivat vaihtaa väriä. Lause4: Lehdet alkoivat kuolla.</w:t>
      </w:r>
    </w:p>
    <w:p>
      <w:r>
        <w:rPr>
          <w:b/>
        </w:rPr>
        <w:t xml:space="preserve">Tulos</w:t>
      </w:r>
    </w:p>
    <w:p>
      <w:r>
        <w:t xml:space="preserve">Se oli syksyn alku.</w:t>
      </w:r>
    </w:p>
    <w:p>
      <w:r>
        <w:rPr>
          <w:b/>
        </w:rPr>
        <w:t xml:space="preserve">Esimerkki 2.6043</w:t>
      </w:r>
    </w:p>
    <w:p>
      <w:r>
        <w:t xml:space="preserve">Lause1: Shilo on aina kadehtinut moottoripyöräilijöitä, joita hän näkee ajavan kaupungin läpi. Lause2: Hän päättää säästää rahaa ostaakseen moottoripyörän. Lause3: Vuosien kuluttua hänellä on tarpeeksi rahaa ostaakseen unelmiensa moottoripyörän. Lause4: Nyt hän ajaa moottoripyörällä lähes joka päivä.</w:t>
      </w:r>
    </w:p>
    <w:p>
      <w:r>
        <w:rPr>
          <w:b/>
        </w:rPr>
        <w:t xml:space="preserve">Tulos</w:t>
      </w:r>
    </w:p>
    <w:p>
      <w:r>
        <w:t xml:space="preserve">Shilo ei ole enää kateellinen nähdessään muita moottoripyöräilijöitä.</w:t>
      </w:r>
    </w:p>
    <w:p>
      <w:r>
        <w:rPr>
          <w:b/>
        </w:rPr>
        <w:t xml:space="preserve">Esimerkki 2.6044</w:t>
      </w:r>
    </w:p>
    <w:p>
      <w:r>
        <w:t xml:space="preserve">Lause1: Kun lapsenvahtini valmistui, teimme suuren matkan. Lause2: Meksikoon koko viikoksi. Lause3: Valitettavasti minulla oli vielä kotitehtäviä nettikoulua varten. Lause4: En päässyt nauttimaan matkasta niin paljon kuin olisin halunnut.</w:t>
      </w:r>
    </w:p>
    <w:p>
      <w:r>
        <w:rPr>
          <w:b/>
        </w:rPr>
        <w:t xml:space="preserve">Tulos</w:t>
      </w:r>
    </w:p>
    <w:p>
      <w:r>
        <w:t xml:space="preserve">Nyt kun olen valmistunut, aion tehdä pian uuden matkan.</w:t>
      </w:r>
    </w:p>
    <w:p>
      <w:r>
        <w:rPr>
          <w:b/>
        </w:rPr>
        <w:t xml:space="preserve">Esimerkki 2.6045</w:t>
      </w:r>
    </w:p>
    <w:p>
      <w:r>
        <w:t xml:space="preserve">Lause1: Janet ei halunnut tehdä kotitehtäviä. Lause2: Hän päätti siivota sen sijaan. Lause3: Sitten hän pelasi videopelejä. Lause4: Hän meni sinä yönä nukkumaan huolestuneena.</w:t>
      </w:r>
    </w:p>
    <w:p>
      <w:r>
        <w:rPr>
          <w:b/>
        </w:rPr>
        <w:t xml:space="preserve">Tulos</w:t>
      </w:r>
    </w:p>
    <w:p>
      <w:r>
        <w:t xml:space="preserve">Seuraavana päivänä hän reputti, koska hän oli laiminlyönyt kotitehtävänsä!</w:t>
      </w:r>
    </w:p>
    <w:p>
      <w:r>
        <w:rPr>
          <w:b/>
        </w:rPr>
        <w:t xml:space="preserve">Esimerkki 2.6046</w:t>
      </w:r>
    </w:p>
    <w:p>
      <w:r>
        <w:t xml:space="preserve">Lause1: Aubreyn isoäiti oli lähettänyt hänelle lahjan. Lause2: Se oli kotitekoinen joulukoriste. Lause3: Siinä oli kuva hänen vauvastaan ja siinä luki "Ensimmäinen jouluni". Lause4: Ainoa ongelma oli, että sana "ensimmäinen" oli kirjoitettu väärin.</w:t>
      </w:r>
    </w:p>
    <w:p>
      <w:r>
        <w:rPr>
          <w:b/>
        </w:rPr>
        <w:t xml:space="preserve">Tulos</w:t>
      </w:r>
    </w:p>
    <w:p>
      <w:r>
        <w:t xml:space="preserve">Hän päätti olla sanomatta mitään ollakseen kohtelias.</w:t>
      </w:r>
    </w:p>
    <w:p>
      <w:r>
        <w:rPr>
          <w:b/>
        </w:rPr>
        <w:t xml:space="preserve">Esimerkki 2.6047</w:t>
      </w:r>
    </w:p>
    <w:p>
      <w:r>
        <w:t xml:space="preserve">Lause1: Francine on aina halunnut korvakoruja. Lause2: Hänen vanhempansa pyysivät häntä olemaan ottamatta korvalävistyksiä. Lause3: Lopulta hän päätti ottaa korvalävistyksen. Lause4: Hän osti kauniit korvakorut.</w:t>
      </w:r>
    </w:p>
    <w:p>
      <w:r>
        <w:rPr>
          <w:b/>
        </w:rPr>
        <w:t xml:space="preserve">Tulos</w:t>
      </w:r>
    </w:p>
    <w:p>
      <w:r>
        <w:t xml:space="preserve">Francine on hyvin tyytyväinen päätökseen lävistää korvansa.</w:t>
      </w:r>
    </w:p>
    <w:p>
      <w:r>
        <w:rPr>
          <w:b/>
        </w:rPr>
        <w:t xml:space="preserve">Esimerkki 2.6048</w:t>
      </w:r>
    </w:p>
    <w:p>
      <w:r>
        <w:t xml:space="preserve">Lause1: Raji ei ollut koskaan käynyt ammattilaisjalkapallo-ottelussa. Lause2: Hän päätti lopulta mennä. Lause3: Hän valitsi ottelun, jossa kohtaavat hänen suosikkijoukkueensa ja sen vastustaja. Lause4: Odotus melkein tappoi hänet.</w:t>
      </w:r>
    </w:p>
    <w:p>
      <w:r>
        <w:rPr>
          <w:b/>
        </w:rPr>
        <w:t xml:space="preserve">Tulos</w:t>
      </w:r>
    </w:p>
    <w:p>
      <w:r>
        <w:t xml:space="preserve">Raji viihtyi hyvin ja on jo suunnitellut osallistuvansa toiseen otteluun.</w:t>
      </w:r>
    </w:p>
    <w:p>
      <w:r>
        <w:rPr>
          <w:b/>
        </w:rPr>
        <w:t xml:space="preserve">Esimerkki 2.6049</w:t>
      </w:r>
    </w:p>
    <w:p>
      <w:r>
        <w:t xml:space="preserve">Lause1: Kirjoittaja ja Jenny menivät japanilaiseen ravintolaan. Lause2: Se oli kuulemma koko Orange Countyn parasta japanilaista ruokaa. Lause3: Sisällä he juttelivat ja odottivat kaksikymmentä minuuttia. Lause4: Kirjailija alkoi yskiä ja joutui pyytämään lasillisen vettä.</w:t>
      </w:r>
    </w:p>
    <w:p>
      <w:r>
        <w:rPr>
          <w:b/>
        </w:rPr>
        <w:t xml:space="preserve">Tulos</w:t>
      </w:r>
    </w:p>
    <w:p>
      <w:r>
        <w:t xml:space="preserve">Ravintolassa oli kaupungin paras ruoka mutta huonoin palvelu.</w:t>
      </w:r>
    </w:p>
    <w:p>
      <w:r>
        <w:rPr>
          <w:b/>
        </w:rPr>
        <w:t xml:space="preserve">Esimerkki 2.6050</w:t>
      </w:r>
    </w:p>
    <w:p>
      <w:r>
        <w:t xml:space="preserve">Lause1: Ron rikkoi kannettavan tietokoneensa pudottaessaan sen. Lause2: Hän käytti veljensä tietokonetta etsiäkseen tietoa verkosta. Lause3: Hän purki sen ja löysi ongelman youtuben avulla. Lause4: Hän kytki irronneen virtajohdon takaisin ja korjasi sen.</w:t>
      </w:r>
    </w:p>
    <w:p>
      <w:r>
        <w:rPr>
          <w:b/>
        </w:rPr>
        <w:t xml:space="preserve">Tulos</w:t>
      </w:r>
    </w:p>
    <w:p>
      <w:r>
        <w:t xml:space="preserve">Ron tunsi olonsa täydelliseksi, mutta päätti pitää parempaa huolta kannettavasta tietokoneestaan.</w:t>
      </w:r>
    </w:p>
    <w:p>
      <w:r>
        <w:rPr>
          <w:b/>
        </w:rPr>
        <w:t xml:space="preserve">Esimerkki 2.6051</w:t>
      </w:r>
    </w:p>
    <w:p>
      <w:r>
        <w:t xml:space="preserve">Lause1: Benillä oli isoisä, joka asui toisella puolella maata eikä ollut koskaan tavannut häntä. Lause2: Äiti kertoi Benille hänen viidennellä syntymäpäivällään, että hän tapaisi isoisänsä! Lause3: Ben oli niin innoissaan sinä päivänä, kun isoisä saapui. Lause4: Hän toivoi, että hänen lapsenlapsensa rakastaisi häntä ja olisi kiltti hänelle.</w:t>
      </w:r>
    </w:p>
    <w:p>
      <w:r>
        <w:rPr>
          <w:b/>
        </w:rPr>
        <w:t xml:space="preserve">Tulos</w:t>
      </w:r>
    </w:p>
    <w:p>
      <w:r>
        <w:t xml:space="preserve">Kun nämä kaksi merkkiä tapasivat, kumpikin oli heti rakkauden ja ilon vallassa!</w:t>
      </w:r>
    </w:p>
    <w:p>
      <w:r>
        <w:rPr>
          <w:b/>
        </w:rPr>
        <w:t xml:space="preserve">Esimerkki 2.6052</w:t>
      </w:r>
    </w:p>
    <w:p>
      <w:r>
        <w:t xml:space="preserve">Lause1: Jerry oli nostalginen. Lause2: Hän halusi katsoa ohjelmia lapsuudestaan. Lause3: Hän etsi netistä jaksoja Goosebumpsista. Lause4: Hän latasi jaksot televisioonsa.</w:t>
      </w:r>
    </w:p>
    <w:p>
      <w:r>
        <w:rPr>
          <w:b/>
        </w:rPr>
        <w:t xml:space="preserve">Tulos</w:t>
      </w:r>
    </w:p>
    <w:p>
      <w:r>
        <w:t xml:space="preserve">Jerry vietti sitten iltapäivän katsellen vanhoja Goosebumps-jaksoja.</w:t>
      </w:r>
    </w:p>
    <w:p>
      <w:r>
        <w:rPr>
          <w:b/>
        </w:rPr>
        <w:t xml:space="preserve">Esimerkki 2.6053</w:t>
      </w:r>
    </w:p>
    <w:p>
      <w:r>
        <w:t xml:space="preserve">Lause1: Kaupungissa avattiin uusi säästöliike. Lause2: Halusin käydä katsomassa, mitä heillä oli. Lause3: Ajoin kauppaan ja menin sisään. Lause4: Katselin kaupassa olevia tavaroita.</w:t>
      </w:r>
    </w:p>
    <w:p>
      <w:r>
        <w:rPr>
          <w:b/>
        </w:rPr>
        <w:t xml:space="preserve">Tulos</w:t>
      </w:r>
    </w:p>
    <w:p>
      <w:r>
        <w:t xml:space="preserve">Löysin muutamia hienoja tuotteita ja ostin ne.</w:t>
      </w:r>
    </w:p>
    <w:p>
      <w:r>
        <w:rPr>
          <w:b/>
        </w:rPr>
        <w:t xml:space="preserve">Esimerkki 2.6054</w:t>
      </w:r>
    </w:p>
    <w:p>
      <w:r>
        <w:t xml:space="preserve">Lause1: Työ oli uskomattoman hidasta perjantaiksi. Lause2: Etsimme kollegoideni kanssa tekemistä. Lause3: Yksi heistä teki paperinipusta pesäpallon. Lause4: Minä muotoilin mailan vanhasta puisesta viivoittimesta.</w:t>
      </w:r>
    </w:p>
    <w:p>
      <w:r>
        <w:rPr>
          <w:b/>
        </w:rPr>
        <w:t xml:space="preserve">Tulos</w:t>
      </w:r>
    </w:p>
    <w:p>
      <w:r>
        <w:t xml:space="preserve">Pelasimme kotiottelua, kunnes pomomme pakotti meidät lopettamaan.</w:t>
      </w:r>
    </w:p>
    <w:p>
      <w:r>
        <w:rPr>
          <w:b/>
        </w:rPr>
        <w:t xml:space="preserve">Esimerkki 2.6055</w:t>
      </w:r>
    </w:p>
    <w:p>
      <w:r>
        <w:t xml:space="preserve">Lause1: Ann oli lähdössä lentokentältä pitkän kotimatkan jälkeen. Lause2: Hänen työmatkansa oli ollut uuvuttava, ja hän oli halukas nukkumaan. Lause3: Mutta sitten hän kuuli läheisen naisen itkevän! Lause4: Nainen oli hukannut avaimensa eikä päässyt kotiin.</w:t>
      </w:r>
    </w:p>
    <w:p>
      <w:r>
        <w:rPr>
          <w:b/>
        </w:rPr>
        <w:t xml:space="preserve">Tulos</w:t>
      </w:r>
    </w:p>
    <w:p>
      <w:r>
        <w:t xml:space="preserve">Ann ystävällisesti ajoi naisen kotiin lentokentältä ennen kuin hän lähti kotiin!</w:t>
      </w:r>
    </w:p>
    <w:p>
      <w:r>
        <w:rPr>
          <w:b/>
        </w:rPr>
        <w:t xml:space="preserve">Esimerkki 2.6056</w:t>
      </w:r>
    </w:p>
    <w:p>
      <w:r>
        <w:t xml:space="preserve">Lause1: Gene lähti kävelylle talonsa takana olevaan metsään keräämään sytykkeitä. Lause2: Hän ei löytänyt silmälasejaan mistään. Lause3: Hän tarkisti taskunsa ja jäljitti sitten askeleensa metsässä. Lause4: Alkoi tulla pimeä, eikä hän vieläkään ollut löytänyt lasejaan.</w:t>
      </w:r>
    </w:p>
    <w:p>
      <w:r>
        <w:rPr>
          <w:b/>
        </w:rPr>
        <w:t xml:space="preserve">Tulos</w:t>
      </w:r>
    </w:p>
    <w:p>
      <w:r>
        <w:t xml:space="preserve">Kotiin päästyään hän tajusi, että ne olivat hänen päässään koko ajan.</w:t>
      </w:r>
    </w:p>
    <w:p>
      <w:r>
        <w:rPr>
          <w:b/>
        </w:rPr>
        <w:t xml:space="preserve">Esimerkki 2.6057</w:t>
      </w:r>
    </w:p>
    <w:p>
      <w:r>
        <w:t xml:space="preserve">Lause1: Olin ennen hämmentynyt seksuaalisista mieltymyksistäni. Lause2: Tykkäsin pojista ja tytöistä. Lause3: Sitten seurustelin tytön kanssa. Lause4: Huomasin, että tytöt ovat hulluja.</w:t>
      </w:r>
    </w:p>
    <w:p>
      <w:r>
        <w:rPr>
          <w:b/>
        </w:rPr>
        <w:t xml:space="preserve">Tulos</w:t>
      </w:r>
    </w:p>
    <w:p>
      <w:r>
        <w:t xml:space="preserve">Nyt pidän vain miehistä.</w:t>
      </w:r>
    </w:p>
    <w:p>
      <w:r>
        <w:rPr>
          <w:b/>
        </w:rPr>
        <w:t xml:space="preserve">Esimerkki 2.6058</w:t>
      </w:r>
    </w:p>
    <w:p>
      <w:r>
        <w:t xml:space="preserve">Lause1: Oscar-kissa heräsi hyvin nälkäisenä. Lause2: Oscar etsi ensin omasta kulhostaan kissanruokaa. Lause3: Se ei löytänyt sieltä ruokaa. Lause4: Sitten se etsi koiran kulhosta ruokaa.</w:t>
      </w:r>
    </w:p>
    <w:p>
      <w:r>
        <w:rPr>
          <w:b/>
        </w:rPr>
        <w:t xml:space="preserve">Tulos</w:t>
      </w:r>
    </w:p>
    <w:p>
      <w:r>
        <w:t xml:space="preserve">Se oli niin nälkäinen, että se söi kaiken koiran ruoan.</w:t>
      </w:r>
    </w:p>
    <w:p>
      <w:r>
        <w:rPr>
          <w:b/>
        </w:rPr>
        <w:t xml:space="preserve">Esimerkki 2.6059</w:t>
      </w:r>
    </w:p>
    <w:p>
      <w:r>
        <w:t xml:space="preserve">Lause1: Marsha oli tekemässä brownieita illanistujaisia varten. Lause2: Hän laittoi browniet uuniin ja päätti käydä suihkussa. Lause3: Suihkussa lämmin vesi häiritsi Marthaa. Lause4: Marsh unohti ottaa browniet uunista.</w:t>
      </w:r>
    </w:p>
    <w:p>
      <w:r>
        <w:rPr>
          <w:b/>
        </w:rPr>
        <w:t xml:space="preserve">Tulos</w:t>
      </w:r>
    </w:p>
    <w:p>
      <w:r>
        <w:t xml:space="preserve">Illalliskutsuilla ei ollut jälkiruokaa.</w:t>
      </w:r>
    </w:p>
    <w:p>
      <w:r>
        <w:rPr>
          <w:b/>
        </w:rPr>
        <w:t xml:space="preserve">Esimerkki 2.6060</w:t>
      </w:r>
    </w:p>
    <w:p>
      <w:r>
        <w:t xml:space="preserve">Lause1: Päätin ottaa kuvan facebook-profiiliani varten. Lause2: Laitoin päälleni vaatteet ja otin itsestäni kuvan. Lause3: Kuvan ottamisen jälkeen huomasin, että minulla oli paljon aknea. Lause4: Latasin kuvan Photoshopiin ja leikkasin aknen pois kasvoistani.</w:t>
      </w:r>
    </w:p>
    <w:p>
      <w:r>
        <w:rPr>
          <w:b/>
        </w:rPr>
        <w:t xml:space="preserve">Tulos</w:t>
      </w:r>
    </w:p>
    <w:p>
      <w:r>
        <w:t xml:space="preserve">Kun olin korjaillut kuvaa, latasin sen Facebook-profiiliini.</w:t>
      </w:r>
    </w:p>
    <w:p>
      <w:r>
        <w:rPr>
          <w:b/>
        </w:rPr>
        <w:t xml:space="preserve">Esimerkki 2.6061</w:t>
      </w:r>
    </w:p>
    <w:p>
      <w:r>
        <w:t xml:space="preserve">Lause1: Ben ajoi eräänä päivänä nopeasti pyörällä. Lause2: Hän ajoi jalkakäytävää pitkin niin lujaa kuin pystyi. Lause3: Ben ei nähnyt tiellä olevaa suurta oksaa. Lause4: Hänen eturenkaansa osui oksaan, ja pyörä ja Ben lensivät.</w:t>
      </w:r>
    </w:p>
    <w:p>
      <w:r>
        <w:rPr>
          <w:b/>
        </w:rPr>
        <w:t xml:space="preserve">Tulos</w:t>
      </w:r>
    </w:p>
    <w:p>
      <w:r>
        <w:t xml:space="preserve">Hän taivutti pyöränsä vanteen ja kolhi polveaan.</w:t>
      </w:r>
    </w:p>
    <w:p>
      <w:r>
        <w:rPr>
          <w:b/>
        </w:rPr>
        <w:t xml:space="preserve">Esimerkki 2.6062</w:t>
      </w:r>
    </w:p>
    <w:p>
      <w:r>
        <w:t xml:space="preserve">Lause1: Frank oli menossa kotiin eilen illalla. Lause2: Hän pysähtyi, kun hän näki joukon pesukarhuja kadulla. Lause3: Koska hän pelkäsi pesukarhuja, hän lähti kotiin eri reittiä. Lause4: Häneltä kesti kymmenen minuuttia lisää palata kotiin.</w:t>
      </w:r>
    </w:p>
    <w:p>
      <w:r>
        <w:rPr>
          <w:b/>
        </w:rPr>
        <w:t xml:space="preserve">Tulos</w:t>
      </w:r>
    </w:p>
    <w:p>
      <w:r>
        <w:t xml:space="preserve">Mutta ainakin hän vältti pesukarhut.</w:t>
      </w:r>
    </w:p>
    <w:p>
      <w:r>
        <w:rPr>
          <w:b/>
        </w:rPr>
        <w:t xml:space="preserve">Esimerkki 2.6063</w:t>
      </w:r>
    </w:p>
    <w:p>
      <w:r>
        <w:t xml:space="preserve">Lause1: Wes vahti lapsiaan, kun hänen vaimonsa oli asioilla. Lause2: Hän halusi tehdä vaimolle hauskan tempun. Lause3: Hän kääri lapsensa lahjapaperiin, jossa oli rusetti heidän päässään. Lause4: Kun vaimo tuli kotiin, hän sanoi hankkineensa hänelle lahjoja.</w:t>
      </w:r>
    </w:p>
    <w:p>
      <w:r>
        <w:rPr>
          <w:b/>
        </w:rPr>
        <w:t xml:space="preserve">Tulos</w:t>
      </w:r>
    </w:p>
    <w:p>
      <w:r>
        <w:t xml:space="preserve">Hän purki lasten kääreet, ja lapset halasivat häntä.</w:t>
      </w:r>
    </w:p>
    <w:p>
      <w:r>
        <w:rPr>
          <w:b/>
        </w:rPr>
        <w:t xml:space="preserve">Esimerkki 2.6064</w:t>
      </w:r>
    </w:p>
    <w:p>
      <w:r>
        <w:t xml:space="preserve">Lause1: Rob vihasi toista luokkaa. Lause2: Hän kävi joka päivä kouluterveydenhoitajan luona ja aneli päästä kotiin. Lause3: Terveydenhoitaja antoi hänen jäädä ja ottaa päiväunet puoleksi tunniksi. Lause4: Sitten hän kutsui Robin vanhemmat neuvotteluun.</w:t>
      </w:r>
    </w:p>
    <w:p>
      <w:r>
        <w:rPr>
          <w:b/>
        </w:rPr>
        <w:t xml:space="preserve">Tulos</w:t>
      </w:r>
    </w:p>
    <w:p>
      <w:r>
        <w:t xml:space="preserve">He päättivät antaa hänelle kotiopetusta loppuvuoden ajan.</w:t>
      </w:r>
    </w:p>
    <w:p>
      <w:r>
        <w:rPr>
          <w:b/>
        </w:rPr>
        <w:t xml:space="preserve">Esimerkki 2.6065</w:t>
      </w:r>
    </w:p>
    <w:p>
      <w:r>
        <w:t xml:space="preserve">Lause1: Michael on pitänyt Aliciasta jo vuosia. Lause2: Hän oli aina liian pelokas tunnustamaan. Lause3: Eräänä päivänä, kun he menivät elokuviin, hän tunnusti Alicialle. Lause4: Hän ei pitänyt Michaelista sillä tavalla.</w:t>
      </w:r>
    </w:p>
    <w:p>
      <w:r>
        <w:rPr>
          <w:b/>
        </w:rPr>
        <w:t xml:space="preserve">Tulos</w:t>
      </w:r>
    </w:p>
    <w:p>
      <w:r>
        <w:t xml:space="preserve">He tuskin puhuvat enää.</w:t>
      </w:r>
    </w:p>
    <w:p>
      <w:r>
        <w:rPr>
          <w:b/>
        </w:rPr>
        <w:t xml:space="preserve">Esimerkki 2.6066</w:t>
      </w:r>
    </w:p>
    <w:p>
      <w:r>
        <w:t xml:space="preserve">Lause1: Ajoin pyörällä naapuruston halki. Lause2: Ratsastin vastakkaisesta suunnasta. Lause3: Hän oli kuitenkin törmäämässä minuun. Lause4: Tein välittömästi vaihtokäännöksen.</w:t>
      </w:r>
    </w:p>
    <w:p>
      <w:r>
        <w:rPr>
          <w:b/>
        </w:rPr>
        <w:t xml:space="preserve">Tulos</w:t>
      </w:r>
    </w:p>
    <w:p>
      <w:r>
        <w:t xml:space="preserve">Polveni naarmuuntuivat tien betonista.</w:t>
      </w:r>
    </w:p>
    <w:p>
      <w:r>
        <w:rPr>
          <w:b/>
        </w:rPr>
        <w:t xml:space="preserve">Esimerkki 2.6067</w:t>
      </w:r>
    </w:p>
    <w:p>
      <w:r>
        <w:t xml:space="preserve">Lause1: Carla halusi kaurapuuroa aamiaiseksi. Lause2: Carla avasi laatikon. Lause3: Muutama koiperhonen lensi ulos. Lause4: Carla ei muistanut, milloin hän oli viimeksi avannut kaurapuuroa.</w:t>
      </w:r>
    </w:p>
    <w:p>
      <w:r>
        <w:rPr>
          <w:b/>
        </w:rPr>
        <w:t xml:space="preserve">Tulos</w:t>
      </w:r>
    </w:p>
    <w:p>
      <w:r>
        <w:t xml:space="preserve">Hän heitti laatikon roskiin.</w:t>
      </w:r>
    </w:p>
    <w:p>
      <w:r>
        <w:rPr>
          <w:b/>
        </w:rPr>
        <w:t xml:space="preserve">Esimerkki 2.6068</w:t>
      </w:r>
    </w:p>
    <w:p>
      <w:r>
        <w:t xml:space="preserve">Lause1: Gary päätti lähteä metsästämään. Lause2: Hän ei ollut koskaan aikaisemmin metsästänyt. Lause3: Hän osti kiväärin ja ammuksia. Lause4: Muutaman tunnin kuluttua hän onnistui tappamaan hirven.</w:t>
      </w:r>
    </w:p>
    <w:p>
      <w:r>
        <w:rPr>
          <w:b/>
        </w:rPr>
        <w:t xml:space="preserve">Tulos</w:t>
      </w:r>
    </w:p>
    <w:p>
      <w:r>
        <w:t xml:space="preserve">Hänet pidätettiin, koska hänellä ei ollut metsästyslupaa.</w:t>
      </w:r>
    </w:p>
    <w:p>
      <w:r>
        <w:rPr>
          <w:b/>
        </w:rPr>
        <w:t xml:space="preserve">Esimerkki 2.6069</w:t>
      </w:r>
    </w:p>
    <w:p>
      <w:r>
        <w:t xml:space="preserve">Lause1: Jenn on aina rakastanut järvellä käymistä. Lause2: Hänestä se oli hyvin rauhallinen. Lause3: Eräänä päivänä hänen pikkuveljensä ui hänen lautalleen. Lause4: Hän käänsi tytön ympäri vedessä!</w:t>
      </w:r>
    </w:p>
    <w:p>
      <w:r>
        <w:rPr>
          <w:b/>
        </w:rPr>
        <w:t xml:space="preserve">Tulos</w:t>
      </w:r>
    </w:p>
    <w:p>
      <w:r>
        <w:t xml:space="preserve">Sen jälkeen Jenn lähti mieluummin yksin järvelle.</w:t>
      </w:r>
    </w:p>
    <w:p>
      <w:r>
        <w:rPr>
          <w:b/>
        </w:rPr>
        <w:t xml:space="preserve">Esimerkki 2.6070</w:t>
      </w:r>
    </w:p>
    <w:p>
      <w:r>
        <w:t xml:space="preserve">Lause1: Kävimme kalassa vanhalla meloveneellämme. Lause2: Työnsimme pois laiturista, panimme köyden pois ja ajelehdimme. Lause3: Asetimme siimamme, kun olimme hyvän matkan päässä rannasta. Lause4: Oli lounasaika, joten päätimme lähteä takaisin kotiin.</w:t>
      </w:r>
    </w:p>
    <w:p>
      <w:r>
        <w:rPr>
          <w:b/>
        </w:rPr>
        <w:t xml:space="preserve">Tulos</w:t>
      </w:r>
    </w:p>
    <w:p>
      <w:r>
        <w:t xml:space="preserve">Unohdimme airot ja jouduimme melomaan käsin koko matkan takaisin!</w:t>
      </w:r>
    </w:p>
    <w:p>
      <w:r>
        <w:rPr>
          <w:b/>
        </w:rPr>
        <w:t xml:space="preserve">Esimerkki 2.6071</w:t>
      </w:r>
    </w:p>
    <w:p>
      <w:r>
        <w:t xml:space="preserve">Lause1: Sean halusi pelata videopelejä, kun hän tuli koulusta kotiin. Lause2: Äiti sanoi, että hänen oli ensin tehtävä läksyt. Lause3: Sean vastusti kovaan ääneen, koska hän ei halunnut odottaa. Lause4: Äiti uhkasi antaa Seanille kotiarestia kuukaudeksi.</w:t>
      </w:r>
    </w:p>
    <w:p>
      <w:r>
        <w:rPr>
          <w:b/>
        </w:rPr>
        <w:t xml:space="preserve">Tulos</w:t>
      </w:r>
    </w:p>
    <w:p>
      <w:r>
        <w:t xml:space="preserve">Sean istui alas ja alkoi tehdä läksyjään.</w:t>
      </w:r>
    </w:p>
    <w:p>
      <w:r>
        <w:rPr>
          <w:b/>
        </w:rPr>
        <w:t xml:space="preserve">Esimerkki 2.6072</w:t>
      </w:r>
    </w:p>
    <w:p>
      <w:r>
        <w:t xml:space="preserve">Lause1: Michael on runoilija. Lause2: Hänellä on jopa korkeakoulututkinto luovasta kirjoittamisesta. Lause3: Valitettavasti hänellä on vaikeuksia löytää työtä. Lause4: Eräänä päivänä hän haki töitä onnittelukorttien kirjoittajana.</w:t>
      </w:r>
    </w:p>
    <w:p>
      <w:r>
        <w:rPr>
          <w:b/>
        </w:rPr>
        <w:t xml:space="preserve">Tulos</w:t>
      </w:r>
    </w:p>
    <w:p>
      <w:r>
        <w:t xml:space="preserve">Nyt Michaelilla on työ.</w:t>
      </w:r>
    </w:p>
    <w:p>
      <w:r>
        <w:rPr>
          <w:b/>
        </w:rPr>
        <w:t xml:space="preserve">Esimerkki 2.6073</w:t>
      </w:r>
    </w:p>
    <w:p>
      <w:r>
        <w:t xml:space="preserve">Lause1: Ystäväni tarvitsi apua kotitehtävänsä kanssa. Lause2: Koska tunti alkoi 10 minuutin kuluttua, annoin hänen kopioida työni. Lause3: Lause: Unohdin seuraavana päivänä tuoda lounaani kouluun. Lause4: Kun ystäväni huomasi sen, hän pettyi.</w:t>
      </w:r>
    </w:p>
    <w:p>
      <w:r>
        <w:rPr>
          <w:b/>
        </w:rPr>
        <w:t xml:space="preserve">Tulos</w:t>
      </w:r>
    </w:p>
    <w:p>
      <w:r>
        <w:t xml:space="preserve">Hyvänä puolena hän jakoi osan lounaasta kanssani.</w:t>
      </w:r>
    </w:p>
    <w:p>
      <w:r>
        <w:rPr>
          <w:b/>
        </w:rPr>
        <w:t xml:space="preserve">Esimerkki 2.6074</w:t>
      </w:r>
    </w:p>
    <w:p>
      <w:r>
        <w:t xml:space="preserve">Lause1: Kävelin kampuksella. Lause2: Professori tervehti minua kävellessäni käytävän poikki. Lause3: Hän esitteli itsensä luokalle ja kävi läpi opetussuunnitelman. Lause4: Sen jälkeen äitini tuli koululle noutamaan minut.</w:t>
      </w:r>
    </w:p>
    <w:p>
      <w:r>
        <w:rPr>
          <w:b/>
        </w:rPr>
        <w:t xml:space="preserve">Tulos</w:t>
      </w:r>
    </w:p>
    <w:p>
      <w:r>
        <w:t xml:space="preserve">Hän vei minut ulos syömään, koska minulla oli nälkä.</w:t>
      </w:r>
    </w:p>
    <w:p>
      <w:r>
        <w:rPr>
          <w:b/>
        </w:rPr>
        <w:t xml:space="preserve">Esimerkki 2.6075</w:t>
      </w:r>
    </w:p>
    <w:p>
      <w:r>
        <w:t xml:space="preserve">Lause1: Maryllä oli päiväkirja, jota hän käytti henkilökohtaisten ajatustensa tallentamiseen. Lause2: Maryn veli tuli Maryn huoneeseen ja nuuski siellä. Lause3: Hänen veljensä löysi Marian päiväkirjan ja alkoi lukea sitä. Lause4: Jonkin ajan kuluttua hän tunsi syyllisyyttä.</w:t>
      </w:r>
    </w:p>
    <w:p>
      <w:r>
        <w:rPr>
          <w:b/>
        </w:rPr>
        <w:t xml:space="preserve">Tulos</w:t>
      </w:r>
    </w:p>
    <w:p>
      <w:r>
        <w:t xml:space="preserve">Marian veli palautti päiväkirjan piilopaikkaansa.</w:t>
      </w:r>
    </w:p>
    <w:p>
      <w:r>
        <w:rPr>
          <w:b/>
        </w:rPr>
        <w:t xml:space="preserve">Esimerkki 2.6076</w:t>
      </w:r>
    </w:p>
    <w:p>
      <w:r>
        <w:t xml:space="preserve">Lause1: Timmy sai koiransa Noahin, kun Noah oli vasta pentu. Lause2: He tekivät melkein kaiken yhdessä. Lause3: Eräänä päivänä Noah sairastui ja joutui menemään eläinlääkäriin. Lause4: Noah ei halunnut mennä sisälle, ellei Timmy menisi hänen mukaansa.</w:t>
      </w:r>
    </w:p>
    <w:p>
      <w:r>
        <w:rPr>
          <w:b/>
        </w:rPr>
        <w:t xml:space="preserve">Tulos</w:t>
      </w:r>
    </w:p>
    <w:p>
      <w:r>
        <w:t xml:space="preserve">Timmy auttoi lohduttamaan Noahia, jotta Noah saisi tarvitsemansa avun.</w:t>
      </w:r>
    </w:p>
    <w:p>
      <w:r>
        <w:rPr>
          <w:b/>
        </w:rPr>
        <w:t xml:space="preserve">Esimerkki 2.6077</w:t>
      </w:r>
    </w:p>
    <w:p>
      <w:r>
        <w:t xml:space="preserve">Lause1: Nousin portaita pitkin bussiin. Lause2: Kuljettaja antoi minulle kortin, johon täytin tietoni. Lause3: Täytettyäni sen päätin antaa sen takaisin. Lause4: Hän repi sen palasiksi ja käski minun poistua.</w:t>
      </w:r>
    </w:p>
    <w:p>
      <w:r>
        <w:rPr>
          <w:b/>
        </w:rPr>
        <w:t xml:space="preserve">Tulos</w:t>
      </w:r>
    </w:p>
    <w:p>
      <w:r>
        <w:t xml:space="preserve">Vaikka olin hämmentynyt, päätin kävellä pois.</w:t>
      </w:r>
    </w:p>
    <w:p>
      <w:r>
        <w:rPr>
          <w:b/>
        </w:rPr>
        <w:t xml:space="preserve">Esimerkki 2.6078</w:t>
      </w:r>
    </w:p>
    <w:p>
      <w:r>
        <w:t xml:space="preserve">Lause1: Clare söi kurpitsapiirakkaa. Lause2: Mutta yhden palan jälkeen hän halusi lisää. Lause3: Hän päätyi syömään kurpitsapiirakkaa joka aterialla. Lause4: Ja lopulta hän sairastui.</w:t>
      </w:r>
    </w:p>
    <w:p>
      <w:r>
        <w:rPr>
          <w:b/>
        </w:rPr>
        <w:t xml:space="preserve">Tulos</w:t>
      </w:r>
    </w:p>
    <w:p>
      <w:r>
        <w:t xml:space="preserve">Clare päätti tarkkailla ruokavaliotaan tarkemmin.</w:t>
      </w:r>
    </w:p>
    <w:p>
      <w:r>
        <w:rPr>
          <w:b/>
        </w:rPr>
        <w:t xml:space="preserve">Esimerkki 2.6079</w:t>
      </w:r>
    </w:p>
    <w:p>
      <w:r>
        <w:t xml:space="preserve">Lause1: Tim mursi nilkkansa urheillessaan. Lause2: Hän oli vihainen, kun ei voinut urheilla kahteen viikkoon. Lause3: Hän istui kotona tylsistyneenä. Lause4: Sitten hän sai idean.</w:t>
      </w:r>
    </w:p>
    <w:p>
      <w:r>
        <w:rPr>
          <w:b/>
        </w:rPr>
        <w:t xml:space="preserve">Tulos</w:t>
      </w:r>
    </w:p>
    <w:p>
      <w:r>
        <w:t xml:space="preserve">Hän pelasi videopelejä, jotka muistuttivat hänen pelaamiaan urheilulajeja.</w:t>
      </w:r>
    </w:p>
    <w:p>
      <w:r>
        <w:rPr>
          <w:b/>
        </w:rPr>
        <w:t xml:space="preserve">Esimerkki 2.6080</w:t>
      </w:r>
    </w:p>
    <w:p>
      <w:r>
        <w:t xml:space="preserve">Lause1: Sarah on aina halunnut kissan. Lause2: Hän pyysi vanhemmiltaan kissaa. Lause3: He sanoivat harkitsevansa asiaa. Lause4: Vanhemmat päättivät yllättää hänet ja hankkivat hänelle kissan.</w:t>
      </w:r>
    </w:p>
    <w:p>
      <w:r>
        <w:rPr>
          <w:b/>
        </w:rPr>
        <w:t xml:space="preserve">Tulos</w:t>
      </w:r>
    </w:p>
    <w:p>
      <w:r>
        <w:t xml:space="preserve">Hän tuli koulusta kotiin ja löysi kissan iloisena.</w:t>
      </w:r>
    </w:p>
    <w:p>
      <w:r>
        <w:rPr>
          <w:b/>
        </w:rPr>
        <w:t xml:space="preserve">Esimerkki 2.6081</w:t>
      </w:r>
    </w:p>
    <w:p>
      <w:r>
        <w:t xml:space="preserve">Lause1: James tykkää juosta maratoneja. Lause2: James ilmoittautui maratonille viikkoa aikaisemmin. Lause3: James harjoitteli koko viikon maratonia varten. Lause4: James juoksi maratonin onnistuneesti.</w:t>
      </w:r>
    </w:p>
    <w:p>
      <w:r>
        <w:rPr>
          <w:b/>
        </w:rPr>
        <w:t xml:space="preserve">Tulos</w:t>
      </w:r>
    </w:p>
    <w:p>
      <w:r>
        <w:t xml:space="preserve">James teki uuden henkilökohtaisen ennätyksen maratonilla.</w:t>
      </w:r>
    </w:p>
    <w:p>
      <w:r>
        <w:rPr>
          <w:b/>
        </w:rPr>
        <w:t xml:space="preserve">Esimerkki 2.6082</w:t>
      </w:r>
    </w:p>
    <w:p>
      <w:r>
        <w:t xml:space="preserve">Lause1: Harrylla oli nälkä. Lause2: Hän päätti syödä voileivän. Lause3: Hän paistoi rinkelin. Lause4: Sitten hän laittoi päälle mausteita.</w:t>
      </w:r>
    </w:p>
    <w:p>
      <w:r>
        <w:rPr>
          <w:b/>
        </w:rPr>
        <w:t xml:space="preserve">Tulos</w:t>
      </w:r>
    </w:p>
    <w:p>
      <w:r>
        <w:t xml:space="preserve">Sitten hän söi sen.</w:t>
      </w:r>
    </w:p>
    <w:p>
      <w:r>
        <w:rPr>
          <w:b/>
        </w:rPr>
        <w:t xml:space="preserve">Esimerkki 2.6083</w:t>
      </w:r>
    </w:p>
    <w:p>
      <w:r>
        <w:t xml:space="preserve">Lause1: Kaverillani oli hieno Jeep Wrangler. Lause2: Hän oli koristellut sen ja sillä oli valtavat renkaat. Lause3: Otimme sen maastoon. Lause4: Oli hullua olla luonnossa niin.</w:t>
      </w:r>
    </w:p>
    <w:p>
      <w:r>
        <w:rPr>
          <w:b/>
        </w:rPr>
        <w:t xml:space="preserve">Tulos</w:t>
      </w:r>
    </w:p>
    <w:p>
      <w:r>
        <w:t xml:space="preserve">Olin aina kateellinen tuosta Jeepistä.</w:t>
      </w:r>
    </w:p>
    <w:p>
      <w:r>
        <w:rPr>
          <w:b/>
        </w:rPr>
        <w:t xml:space="preserve">Esimerkki 2.6084</w:t>
      </w:r>
    </w:p>
    <w:p>
      <w:r>
        <w:t xml:space="preserve">Lause1: Charles oli kuukausia ilman työtä. Lause2: Suurin osa hänen aterioistaan tuli ilmaisia aterioita tarjoavista kirkoista. Lause3: Lopulta työnantaja palkkasi hänet. Lause4: Kun hän sai ensimmäisen shekkinsä, hän lähti etsimään ruokapaikkaa.</w:t>
      </w:r>
    </w:p>
    <w:p>
      <w:r>
        <w:rPr>
          <w:b/>
        </w:rPr>
        <w:t xml:space="preserve">Tulos</w:t>
      </w:r>
    </w:p>
    <w:p>
      <w:r>
        <w:t xml:space="preserve">Hän söi kiinalaisessa ruokaravintolassa ja väitti, että ne olivat parhaita.</w:t>
      </w:r>
    </w:p>
    <w:p>
      <w:r>
        <w:rPr>
          <w:b/>
        </w:rPr>
        <w:t xml:space="preserve">Esimerkki 2.6085</w:t>
      </w:r>
    </w:p>
    <w:p>
      <w:r>
        <w:t xml:space="preserve">Lause1: Abby näki metsässä kävellessään loukkaantuneen linnun. Lause2: Hän päätti, että hänen pitäisi auttaa sitä. Lause3: Hän poimi sen ja vei sen kotiin. Lause4: Abby piti siitä hyvää huolta, ja lintu parani.</w:t>
      </w:r>
    </w:p>
    <w:p>
      <w:r>
        <w:rPr>
          <w:b/>
        </w:rPr>
        <w:t xml:space="preserve">Tulos</w:t>
      </w:r>
    </w:p>
    <w:p>
      <w:r>
        <w:t xml:space="preserve">Abby vei linnun ulos, ja se lensi takaisin kotiin.</w:t>
      </w:r>
    </w:p>
    <w:p>
      <w:r>
        <w:rPr>
          <w:b/>
        </w:rPr>
        <w:t xml:space="preserve">Esimerkki 2.6086</w:t>
      </w:r>
    </w:p>
    <w:p>
      <w:r>
        <w:t xml:space="preserve">Lause1: Margo on ollut unelmieni tyttö jo vuosia. Lause2: Viime viikolla pyysin häntä vihdoin ulos. Lause3: Hän sanoi, että olen liian hyvä ystävä seurustellakseni. Lause4: Se särki sydämeni.</w:t>
      </w:r>
    </w:p>
    <w:p>
      <w:r>
        <w:rPr>
          <w:b/>
        </w:rPr>
        <w:t xml:space="preserve">Tulos</w:t>
      </w:r>
    </w:p>
    <w:p>
      <w:r>
        <w:t xml:space="preserve">Minun on kai oltava huono ystävä, jotta asiat toimisivat.</w:t>
      </w:r>
    </w:p>
    <w:p>
      <w:r>
        <w:rPr>
          <w:b/>
        </w:rPr>
        <w:t xml:space="preserve">Esimerkki 2.6087</w:t>
      </w:r>
    </w:p>
    <w:p>
      <w:r>
        <w:t xml:space="preserve">Lause1: Mary ja Olivia lähtivät pitkälle metsäretkelle. Lause2: Yhtäkkiä tuli myrsky. Lause3: He joutuivat suojautumaan luolaan, kunnes tuli pimeä. Lause4: He eivät nähneet mitään ja joutuivat olemaan luolassa koko yön.</w:t>
      </w:r>
    </w:p>
    <w:p>
      <w:r>
        <w:rPr>
          <w:b/>
        </w:rPr>
        <w:t xml:space="preserve">Tulos</w:t>
      </w:r>
    </w:p>
    <w:p>
      <w:r>
        <w:t xml:space="preserve">Nyt Mary ja Olivia ovat paremmin valmistautuneita, kun he lähtevät vaelluksille.</w:t>
      </w:r>
    </w:p>
    <w:p>
      <w:r>
        <w:rPr>
          <w:b/>
        </w:rPr>
        <w:t xml:space="preserve">Esimerkki 2.6088</w:t>
      </w:r>
    </w:p>
    <w:p>
      <w:r>
        <w:t xml:space="preserve">Lause1: Kiinalaiset kunnioittavat kuolleitaan Ching Mingin päivänä. Lause2: He käyvät haudoilla. Lause3: Lause4: Hän varoitti minua, että hautausmaa on tehnyt joistakin teistä yksisuuntaisia. q Lause4: Hän varoitti minua, että hautausmaa on tehnyt joistakin teistä yksisuuntaisia.</w:t>
      </w:r>
    </w:p>
    <w:p>
      <w:r>
        <w:rPr>
          <w:b/>
        </w:rPr>
        <w:t xml:space="preserve">Tulos</w:t>
      </w:r>
    </w:p>
    <w:p>
      <w:r>
        <w:t xml:space="preserve">En ollut tyytyväinen tähän muutokseen.</w:t>
      </w:r>
    </w:p>
    <w:p>
      <w:r>
        <w:rPr>
          <w:b/>
        </w:rPr>
        <w:t xml:space="preserve">Esimerkki 2.6089</w:t>
      </w:r>
    </w:p>
    <w:p>
      <w:r>
        <w:t xml:space="preserve">Lause1: Ostin Shirley Temple -nuken vaimoni syntymäpäiväksi. Lause2: Ostin sen eBaysta. Lause3: Nukke haisi vahvasti savulle. Lause4: Laitoin nuken leivinjauheeseen kolmeksi päiväksi.</w:t>
      </w:r>
    </w:p>
    <w:p>
      <w:r>
        <w:rPr>
          <w:b/>
        </w:rPr>
        <w:t xml:space="preserve">Tulos</w:t>
      </w:r>
    </w:p>
    <w:p>
      <w:r>
        <w:t xml:space="preserve">Se vei hajun pois.</w:t>
      </w:r>
    </w:p>
    <w:p>
      <w:r>
        <w:rPr>
          <w:b/>
        </w:rPr>
        <w:t xml:space="preserve">Esimerkki 2.6090</w:t>
      </w:r>
    </w:p>
    <w:p>
      <w:r>
        <w:t xml:space="preserve">Lause1: Jeremy oli lähdössä ensimmäiselle kalastusmatkalleen. Lause2: Jeremyn isä vei hänet järvelle pienellä soutuveneellä. Lause3: Jeremy heitti siiman veteen koukun syötin kanssa. Lause4: Ei kestänyt kauan, ennen kuin Jeremy sai kalan.</w:t>
      </w:r>
    </w:p>
    <w:p>
      <w:r>
        <w:rPr>
          <w:b/>
        </w:rPr>
        <w:t xml:space="preserve">Tulos</w:t>
      </w:r>
    </w:p>
    <w:p>
      <w:r>
        <w:t xml:space="preserve">Hän oli niin innoissaan saadessaan kiinni suurimman koskaan näkemänsä kalan.</w:t>
      </w:r>
    </w:p>
    <w:p>
      <w:r>
        <w:rPr>
          <w:b/>
        </w:rPr>
        <w:t xml:space="preserve">Esimerkki 2.6091</w:t>
      </w:r>
    </w:p>
    <w:p>
      <w:r>
        <w:t xml:space="preserve">Lause1: Mattilla oli kolme kilpikonnaa, joita hän hoiti joka päivä. Lause2: Kerran hän päätti kokeilla kilpikonnien kilpailemista nähdäkseen, kumpi oli nopein. Lause3: Hän sulki keittiön lattian ja laittoi kaikki kilpikonnat laatoitukselle. Lause4: Hän tönäisi ja tökkäisi, mutta yksikään kilpikonna ei liikkunut juuri lainkaan.</w:t>
      </w:r>
    </w:p>
    <w:p>
      <w:r>
        <w:rPr>
          <w:b/>
        </w:rPr>
        <w:t xml:space="preserve">Tulos</w:t>
      </w:r>
    </w:p>
    <w:p>
      <w:r>
        <w:t xml:space="preserve">Matt arveli, että kilpikonnat eivät ehkä ole paras lemmikki, jota voisi yrittää hankkia ja ajaa kilpaa.</w:t>
      </w:r>
    </w:p>
    <w:p>
      <w:r>
        <w:rPr>
          <w:b/>
        </w:rPr>
        <w:t xml:space="preserve">Esimerkki 2.6092</w:t>
      </w:r>
    </w:p>
    <w:p>
      <w:r>
        <w:t xml:space="preserve">Lause1: Olipa kerran tyttö nimeltä Josie. Lause2: Hän halusi oppia ajamaan pyörällä. Lause3: Hän yritti koko ajan ja kaatui. Lause4: Lopulta hänen ystävänsä opetti hänelle oikean tavan.</w:t>
      </w:r>
    </w:p>
    <w:p>
      <w:r>
        <w:rPr>
          <w:b/>
        </w:rPr>
        <w:t xml:space="preserve">Tulos</w:t>
      </w:r>
    </w:p>
    <w:p>
      <w:r>
        <w:t xml:space="preserve">Hän oli onnellinen.</w:t>
      </w:r>
    </w:p>
    <w:p>
      <w:r>
        <w:rPr>
          <w:b/>
        </w:rPr>
        <w:t xml:space="preserve">Esimerkki 2.6093</w:t>
      </w:r>
    </w:p>
    <w:p>
      <w:r>
        <w:t xml:space="preserve">Lause1: Lause2: Chris oli nälkäinen: Chris päätti mennä kauppaan. Lause3: Chris ajoi kauppaan. Lause4: Chris selaili jokaista käytävää.</w:t>
      </w:r>
    </w:p>
    <w:p>
      <w:r>
        <w:rPr>
          <w:b/>
        </w:rPr>
        <w:t xml:space="preserve">Tulos</w:t>
      </w:r>
    </w:p>
    <w:p>
      <w:r>
        <w:t xml:space="preserve">Chris osti ruokakaupasta monia herkullisia ruokia.</w:t>
      </w:r>
    </w:p>
    <w:p>
      <w:r>
        <w:rPr>
          <w:b/>
        </w:rPr>
        <w:t xml:space="preserve">Esimerkki 2.6094</w:t>
      </w:r>
    </w:p>
    <w:p>
      <w:r>
        <w:t xml:space="preserve">Lause1: Huhtikuun puolivälissä eräässä kaupungissa järjestettiin paraati. Lause2: Kaupungin monet ryhmät marssivat paraatiin. Lause3: Puistossa järjestettiin suuret tivolit paraatin päätyttyä. Lause4: Pormestari sanoi tivolissa, että tämä oli paras paraati ikinä.</w:t>
      </w:r>
    </w:p>
    <w:p>
      <w:r>
        <w:rPr>
          <w:b/>
        </w:rPr>
        <w:t xml:space="preserve">Tulos</w:t>
      </w:r>
    </w:p>
    <w:p>
      <w:r>
        <w:t xml:space="preserve">Kaikki kaupunkilaiset hurrasivat, kun hän sanoi sen.</w:t>
      </w:r>
    </w:p>
    <w:p>
      <w:r>
        <w:rPr>
          <w:b/>
        </w:rPr>
        <w:t xml:space="preserve">Esimerkki 2.6095</w:t>
      </w:r>
    </w:p>
    <w:p>
      <w:r>
        <w:t xml:space="preserve">Lause1: En tiennyt, miten saisin lapioitua mitään. Lause2: Vuokralaisena luotan aina siihen, että vuokranantajani lapioi puolestani. Lause3: Eilen hän oli ulkona lapioimassa yksin. Lause4: Tunsin syyllisyyttä istuessani mukavassa, lämpimässä asunnossani.</w:t>
      </w:r>
    </w:p>
    <w:p>
      <w:r>
        <w:rPr>
          <w:b/>
        </w:rPr>
        <w:t xml:space="preserve">Tulos</w:t>
      </w:r>
    </w:p>
    <w:p>
      <w:r>
        <w:t xml:space="preserve">Lainasin tänään hänen lapionsa ja siivosin jalkakäytävän.</w:t>
      </w:r>
    </w:p>
    <w:p>
      <w:r>
        <w:rPr>
          <w:b/>
        </w:rPr>
        <w:t xml:space="preserve">Esimerkki 2.6096</w:t>
      </w:r>
    </w:p>
    <w:p>
      <w:r>
        <w:t xml:space="preserve">Lause1: Gina näki siskoaan harvoin. Lause2: He eivät asuneet samassa osavaltiossa. Lause3: Gina arvosti aikaa, jonka he pystyivät viettämään yhdessä. Lause4: Siksi hän oli niin loukkaantunut, että hänen siskonsa tuhlasi aikaa serkun kanssa.</w:t>
      </w:r>
    </w:p>
    <w:p>
      <w:r>
        <w:rPr>
          <w:b/>
        </w:rPr>
        <w:t xml:space="preserve">Tulos</w:t>
      </w:r>
    </w:p>
    <w:p>
      <w:r>
        <w:t xml:space="preserve">Nyt serkku oli poissa, ja Gina saattoi nauttia ajasta siskonsa kanssa.</w:t>
      </w:r>
    </w:p>
    <w:p>
      <w:r>
        <w:rPr>
          <w:b/>
        </w:rPr>
        <w:t xml:space="preserve">Esimerkki 2.6097</w:t>
      </w:r>
    </w:p>
    <w:p>
      <w:r>
        <w:t xml:space="preserve">Lause1: Jenny meni ensimmäiselle koulupäivälleen yläasteella. Lause2: Hän oli todella hermostunut siitä, että häntä kiusattaisiin hänen pituutensa vuoksi. Lause3: Tyttöporukka pilkkasi häntä. Lause4: Jennyn yllätykseksi hänen opettajansa näki ja puolusti häntä.</w:t>
      </w:r>
    </w:p>
    <w:p>
      <w:r>
        <w:rPr>
          <w:b/>
        </w:rPr>
        <w:t xml:space="preserve">Tulos</w:t>
      </w:r>
    </w:p>
    <w:p>
      <w:r>
        <w:t xml:space="preserve">Jenny on innoissaan siitä, että pääsee huomenna viettämään enemmän aikaa opettajansa kanssa.</w:t>
      </w:r>
    </w:p>
    <w:p>
      <w:r>
        <w:rPr>
          <w:b/>
        </w:rPr>
        <w:t xml:space="preserve">Esimerkki 2.6098</w:t>
      </w:r>
    </w:p>
    <w:p>
      <w:r>
        <w:t xml:space="preserve">Lause1: Bel oli osallistumassa joulujuhliin. Lause2: Hänellä oli hauskaa. Lause3: Sitten hän huomasi, että kaikki katsoivat häntä. Lause4: Hän oli vahingossa kävellyt mistelinoksan alle söpön miehen kanssa!</w:t>
      </w:r>
    </w:p>
    <w:p>
      <w:r>
        <w:rPr>
          <w:b/>
        </w:rPr>
        <w:t xml:space="preserve">Tulos</w:t>
      </w:r>
    </w:p>
    <w:p>
      <w:r>
        <w:t xml:space="preserve">Bel punastui, kun hän kumartui antamaan suukon poskelle.</w:t>
      </w:r>
    </w:p>
    <w:p>
      <w:r>
        <w:rPr>
          <w:b/>
        </w:rPr>
        <w:t xml:space="preserve">Esimerkki 2.6099</w:t>
      </w:r>
    </w:p>
    <w:p>
      <w:r>
        <w:t xml:space="preserve">Lause1: Tyttö käveli vaatekauppaan ja näki paidan, josta hän piti. Lause2: Hän kysyi myyjältä, oliko sitä hänen kokoaan. Lause3: Myyjä löysi vain liian pieniä kokoja. Lause4: Virkailija otti yhden paidan selästä ja venytti sitä käsin.</w:t>
      </w:r>
    </w:p>
    <w:p>
      <w:r>
        <w:rPr>
          <w:b/>
        </w:rPr>
        <w:t xml:space="preserve">Tulos</w:t>
      </w:r>
    </w:p>
    <w:p>
      <w:r>
        <w:t xml:space="preserve">Hän toi sen tytölle, ja se sopi täydellisesti.</w:t>
      </w:r>
    </w:p>
    <w:p>
      <w:r>
        <w:rPr>
          <w:b/>
        </w:rPr>
        <w:t xml:space="preserve">Esimerkki 2.6100</w:t>
      </w:r>
    </w:p>
    <w:p>
      <w:r>
        <w:t xml:space="preserve">Lause1: Olin kouluttautumassa kasinon kassanhoitajaksi. Lause2: Mies, joka oli myös kassanhoitaja, tuli huoneeseen. Lause3: Mies kysyi minulta nimeäni. Lause4: Annoin hänelle nimeni ja numeroni, jotta hän soittaisi minulle myöhemmin.</w:t>
      </w:r>
    </w:p>
    <w:p>
      <w:r>
        <w:rPr>
          <w:b/>
        </w:rPr>
        <w:t xml:space="preserve">Tulos</w:t>
      </w:r>
    </w:p>
    <w:p>
      <w:r>
        <w:t xml:space="preserve">Aloimme seurustella myöhemmin samana päivänä.</w:t>
      </w:r>
    </w:p>
    <w:p>
      <w:r>
        <w:rPr>
          <w:b/>
        </w:rPr>
        <w:t xml:space="preserve">Esimerkki 2.6101</w:t>
      </w:r>
    </w:p>
    <w:p>
      <w:r>
        <w:t xml:space="preserve">Lause1: Anna kaipasi vanhempiaan hyvin usein. Lause2: Anna soitti lauluja pianolla, jota he soittivat hänelle. Lause3: Hänen kotonaan ollut piano pysyi Annan mukana, kun hän vanheni. Lause4: Hänen lapsensa soittivat sitä lopulta, ja jatkoivat sitä myös hänen kuolemansa jälkeen.</w:t>
      </w:r>
    </w:p>
    <w:p>
      <w:r>
        <w:rPr>
          <w:b/>
        </w:rPr>
        <w:t xml:space="preserve">Tulos</w:t>
      </w:r>
    </w:p>
    <w:p>
      <w:r>
        <w:t xml:space="preserve">Piano siirtyi lopulta myös heidän lapsilleen.</w:t>
      </w:r>
    </w:p>
    <w:p>
      <w:r>
        <w:rPr>
          <w:b/>
        </w:rPr>
        <w:t xml:space="preserve">Esimerkki 2.6102</w:t>
      </w:r>
    </w:p>
    <w:p>
      <w:r>
        <w:t xml:space="preserve">Lause1: Joen uusi koira nukkui vanhassa laatikossa kuistilla. Lause2: Joe ryhtyi rakentamaan upeaa koirankoppia. Lause3: Kun Joe työskenteli, koira torkkui vanhassa laatikossa. Lause4: Kun Joe oli valmis, hän korvasi vanhan laatikon hienolla koirankopilla.</w:t>
      </w:r>
    </w:p>
    <w:p>
      <w:r>
        <w:rPr>
          <w:b/>
        </w:rPr>
        <w:t xml:space="preserve">Tulos</w:t>
      </w:r>
    </w:p>
    <w:p>
      <w:r>
        <w:t xml:space="preserve">Sinä yönä koira vinkui, kunnes Joe toi vanhan laatikon takaisin.</w:t>
      </w:r>
    </w:p>
    <w:p>
      <w:r>
        <w:rPr>
          <w:b/>
        </w:rPr>
        <w:t xml:space="preserve">Esimerkki 2.6103</w:t>
      </w:r>
    </w:p>
    <w:p>
      <w:r>
        <w:t xml:space="preserve">Lause1: Ned oli eräänä päivänä leikkimässä pihalla. Lause2: Ned astui yhtäkkiä juostessaan ruosteisen naulan päälle. Lause3: Naula puhkaisi hänen jalkansa ja aiheutti kovaa kipua! Lause4: Nedin äiti kiirehti viemään hänet jäykkäkouristusrokotukseen.</w:t>
      </w:r>
    </w:p>
    <w:p>
      <w:r>
        <w:rPr>
          <w:b/>
        </w:rPr>
        <w:t xml:space="preserve">Tulos</w:t>
      </w:r>
    </w:p>
    <w:p>
      <w:r>
        <w:t xml:space="preserve">Sen jälkeen hän sitoi Nedin jalan ja suuteli sitä hellästi.</w:t>
      </w:r>
    </w:p>
    <w:p>
      <w:r>
        <w:rPr>
          <w:b/>
        </w:rPr>
        <w:t xml:space="preserve">Esimerkki 2.6104</w:t>
      </w:r>
    </w:p>
    <w:p>
      <w:r>
        <w:t xml:space="preserve">Lause1: Marcia katseli pikkuveljensä Jonin jalkapalloa puistossa. Lause2: Jon kompastui ja kaatui nurmikolle. Lause3: Hän nousi ylös ja ontui kentän poikki. Lause4: Marcia laittoi kätensä Jonin ympärille.</w:t>
      </w:r>
    </w:p>
    <w:p>
      <w:r>
        <w:rPr>
          <w:b/>
        </w:rPr>
        <w:t xml:space="preserve">Tulos</w:t>
      </w:r>
    </w:p>
    <w:p>
      <w:r>
        <w:t xml:space="preserve">Hän hoivasi Jonin ruhjoutunutta jalkaa.</w:t>
      </w:r>
    </w:p>
    <w:p>
      <w:r>
        <w:rPr>
          <w:b/>
        </w:rPr>
        <w:t xml:space="preserve">Esimerkki 2.6105</w:t>
      </w:r>
    </w:p>
    <w:p>
      <w:r>
        <w:t xml:space="preserve">Lause1: Bobin ystävät haastoivat Bobin syömään mädän banaanin. Lause2: Bob hyväksyi haasteen. Lause3: Bob söi nopeasti mädän banaanin. Lause4: Hän oli voittanut haasteen!</w:t>
      </w:r>
    </w:p>
    <w:p>
      <w:r>
        <w:rPr>
          <w:b/>
        </w:rPr>
        <w:t xml:space="preserve">Tulos</w:t>
      </w:r>
    </w:p>
    <w:p>
      <w:r>
        <w:t xml:space="preserve">Valitettavasti banaani sai hänet sairaaksi koko viikoksi.</w:t>
      </w:r>
    </w:p>
    <w:p>
      <w:r>
        <w:rPr>
          <w:b/>
        </w:rPr>
        <w:t xml:space="preserve">Esimerkki 2.6106</w:t>
      </w:r>
    </w:p>
    <w:p>
      <w:r>
        <w:t xml:space="preserve">Lause1: Kävin eilen eläinsafarilla eläinten valtakunnassa. Lause2: Se oli hauska ajelu. Lause3: Näimme leijonia ja gepardeja. Lause4: Otin paljon kuvia.</w:t>
      </w:r>
    </w:p>
    <w:p>
      <w:r>
        <w:rPr>
          <w:b/>
        </w:rPr>
        <w:t xml:space="preserve">Tulos</w:t>
      </w:r>
    </w:p>
    <w:p>
      <w:r>
        <w:t xml:space="preserve">Kuvat kestäisivät koko elämän.</w:t>
      </w:r>
    </w:p>
    <w:p>
      <w:r>
        <w:rPr>
          <w:b/>
        </w:rPr>
        <w:t xml:space="preserve">Esimerkki 2.6107</w:t>
      </w:r>
    </w:p>
    <w:p>
      <w:r>
        <w:t xml:space="preserve">Lause1: Serkkuni ja minä olimme menossa Disneyn Space Mountain -ajelulle. Lause2: En ollut koskaan ennen ollut vuoristoradan kyydissä, ja olin kauhuissani. Lause3: Kun nousin autoon ja laitoin tangon lähelleni, suljin silmäni. Lause4: Kyyti lähti käyntiin ja minä säikähdin.</w:t>
      </w:r>
    </w:p>
    <w:p>
      <w:r>
        <w:rPr>
          <w:b/>
        </w:rPr>
        <w:t xml:space="preserve">Tulos</w:t>
      </w:r>
    </w:p>
    <w:p>
      <w:r>
        <w:t xml:space="preserve">Onneksi se oli ohi ennen kuin huomasinkaan.</w:t>
      </w:r>
    </w:p>
    <w:p>
      <w:r>
        <w:rPr>
          <w:b/>
        </w:rPr>
        <w:t xml:space="preserve">Esimerkki 2.6108</w:t>
      </w:r>
    </w:p>
    <w:p>
      <w:r>
        <w:t xml:space="preserve">Lause1: Charles lähti motellihuoneestaan eikä halunnut odottaa bussia. Lause2: Hän meni Starbucksiin ja kirjautui craigslistille ostaakseen käytetyn auton. Lause3: Hän tapasi Trecce Cion, joka näytti hänelle vuoden 2004 Mitsubishi Eclipsen. Lause4: Charles osti Eclypsen kolmella tuhannella dollarilla.</w:t>
      </w:r>
    </w:p>
    <w:p>
      <w:r>
        <w:rPr>
          <w:b/>
        </w:rPr>
        <w:t xml:space="preserve">Tulos</w:t>
      </w:r>
    </w:p>
    <w:p>
      <w:r>
        <w:t xml:space="preserve">Moottori sammui kahdentoista kuukauden kuluttua.</w:t>
      </w:r>
    </w:p>
    <w:p>
      <w:r>
        <w:rPr>
          <w:b/>
        </w:rPr>
        <w:t xml:space="preserve">Esimerkki 2.6109</w:t>
      </w:r>
    </w:p>
    <w:p>
      <w:r>
        <w:t xml:space="preserve">Lause1: Kävin eilen illalla tapaamassa äitiäni. Lause2: Hän oli hyvin väsynyt ja hänen selkäänsä sattui. Lause3: Tein hänelle ruokaa, jotta hänen ei tarvinnut. Lause4: Lause: Söimme tacoja, joka on yksi lempiruokavalioistamme.</w:t>
      </w:r>
    </w:p>
    <w:p>
      <w:r>
        <w:rPr>
          <w:b/>
        </w:rPr>
        <w:t xml:space="preserve">Tulos</w:t>
      </w:r>
    </w:p>
    <w:p>
      <w:r>
        <w:t xml:space="preserve">Hän oli helpottunut ja iloinen, ettei hänen tarvinnut tehdä päivällistä!</w:t>
      </w:r>
    </w:p>
    <w:p>
      <w:r>
        <w:rPr>
          <w:b/>
        </w:rPr>
        <w:t xml:space="preserve">Esimerkki 2.6110</w:t>
      </w:r>
    </w:p>
    <w:p>
      <w:r>
        <w:t xml:space="preserve">Lause1: Rachel oli hyvin innoissaan vuosikirjakuvista maanantaina. Lause2: Hän oli todella kukoistanut kesän aikana ja tunsi olonsa loistavaksi. Lause3: Hänen täytyi vain selvitä vielä kaksi päivää ilman kasvovammoja. Lause4: Maanantaiaamuna hän kompastui portaita alas kävellessään.</w:t>
      </w:r>
    </w:p>
    <w:p>
      <w:r>
        <w:rPr>
          <w:b/>
        </w:rPr>
        <w:t xml:space="preserve">Tulos</w:t>
      </w:r>
    </w:p>
    <w:p>
      <w:r>
        <w:t xml:space="preserve">Hän kieltäytyi hymyilemästä valokuvassaan, koska häneltä puuttui nyt kaksi hammasta.</w:t>
      </w:r>
    </w:p>
    <w:p>
      <w:r>
        <w:rPr>
          <w:b/>
        </w:rPr>
        <w:t xml:space="preserve">Esimerkki 2.6111</w:t>
      </w:r>
    </w:p>
    <w:p>
      <w:r>
        <w:t xml:space="preserve">Lause1: Megan rakastaa suklaamansikoita. Lause2: Hän päätti yrittää tehdä niitä itse. Lause3: Hän osti mansikoita ja suklaata. Lause4: Hän sulatti suklaan ja kastoi hedelmät.</w:t>
      </w:r>
    </w:p>
    <w:p>
      <w:r>
        <w:rPr>
          <w:b/>
        </w:rPr>
        <w:t xml:space="preserve">Tulos</w:t>
      </w:r>
    </w:p>
    <w:p>
      <w:r>
        <w:t xml:space="preserve">Niistä tuli hienoja.</w:t>
      </w:r>
    </w:p>
    <w:p>
      <w:r>
        <w:rPr>
          <w:b/>
        </w:rPr>
        <w:t xml:space="preserve">Esimerkki 2.6112</w:t>
      </w:r>
    </w:p>
    <w:p>
      <w:r>
        <w:t xml:space="preserve">Lause1: Eräänä päivänä halusin tehdä vohveleita. Lause2: Tein taikinan ja kaadoin sen vohvelirautaan. Lause3: Vohvelipatteri alkoi vuotaa sivuilta, mutta se ei kypsynyt. Lause4: Olin ymmälläni.</w:t>
      </w:r>
    </w:p>
    <w:p>
      <w:r>
        <w:rPr>
          <w:b/>
        </w:rPr>
        <w:t xml:space="preserve">Tulos</w:t>
      </w:r>
    </w:p>
    <w:p>
      <w:r>
        <w:t xml:space="preserve">Sitten tajusin, etten ollut koskaan kytkenyt vohvelirautaa.</w:t>
      </w:r>
    </w:p>
    <w:p>
      <w:r>
        <w:rPr>
          <w:b/>
        </w:rPr>
        <w:t xml:space="preserve">Esimerkki 2.6113</w:t>
      </w:r>
    </w:p>
    <w:p>
      <w:r>
        <w:t xml:space="preserve">Lause1: Regina sai tänä vuonna syntymäpäivälahjaksi kitaran! Lause2: Hän halusi todella oppia soittamaan sitä, joten hän pyysi oppitunteja. Lause3: Seuraavalla viikolla hän tapasi uuden opettajansa ja oppi kaksi sointua! Lause4: Aloitteleva muusikko harjoitteli joka päivä, kunnes hänen sormensa kipeytyivät.</w:t>
      </w:r>
    </w:p>
    <w:p>
      <w:r>
        <w:rPr>
          <w:b/>
        </w:rPr>
        <w:t xml:space="preserve">Tulos</w:t>
      </w:r>
    </w:p>
    <w:p>
      <w:r>
        <w:t xml:space="preserve">Kuusi kuukautta myöhemmin hän perusti ystäviensä kanssa bändin.</w:t>
      </w:r>
    </w:p>
    <w:p>
      <w:r>
        <w:rPr>
          <w:b/>
        </w:rPr>
        <w:t xml:space="preserve">Esimerkki 2.6114</w:t>
      </w:r>
    </w:p>
    <w:p>
      <w:r>
        <w:t xml:space="preserve">Lause1: Carlton haaveili poliisin ammatista pienestä pitäen. Lause2: Hän haki hienoon yliopistoon, jossa oli rikosoikeuden laitos. Lause3: Neljä vuotta myöhemmin hän suoritti tutkinnon. Lause4: Carlton haki paikalliseen poliisivoimiinsa ja aloitti koulutuksen.</w:t>
      </w:r>
    </w:p>
    <w:p>
      <w:r>
        <w:rPr>
          <w:b/>
        </w:rPr>
        <w:t xml:space="preserve">Tulos</w:t>
      </w:r>
    </w:p>
    <w:p>
      <w:r>
        <w:t xml:space="preserve">Kuusi kuukautta myöhemmin hänen unelmistaan tuli vihdoin totta!</w:t>
      </w:r>
    </w:p>
    <w:p>
      <w:r>
        <w:rPr>
          <w:b/>
        </w:rPr>
        <w:t xml:space="preserve">Esimerkki 2.6115</w:t>
      </w:r>
    </w:p>
    <w:p>
      <w:r>
        <w:t xml:space="preserve">Lause1: Eläintenhoitaja saapui eräänä kauniina aamuna töihin. Lause2: Eläintarhanhoitaja oli vastuussa apinoiden vahtimisesta. Lause3: Kun hän meni katsomaan niitä, ne olivat kadonneet! Lause4: Kävi ilmi, että kaikki apinat olivat karanneet ja riehuivat!</w:t>
      </w:r>
    </w:p>
    <w:p>
      <w:r>
        <w:rPr>
          <w:b/>
        </w:rPr>
        <w:t xml:space="preserve">Tulos</w:t>
      </w:r>
    </w:p>
    <w:p>
      <w:r>
        <w:t xml:space="preserve">Eläintarhanhoitaja otti ne kaikki kiinni ja palautti ne eläintarhaan.</w:t>
      </w:r>
    </w:p>
    <w:p>
      <w:r>
        <w:rPr>
          <w:b/>
        </w:rPr>
        <w:t xml:space="preserve">Esimerkki 2.6116</w:t>
      </w:r>
    </w:p>
    <w:p>
      <w:r>
        <w:t xml:space="preserve">Lause1: Helenin perhe ajoi vuorille patikoimaan. Lause2: Helen rakasti patikointia, varsinkin kun hänen koiransa pääsi mukaan. Lause3: He kaksi juoksivat muita edellä polkua pitkin. Lause4: Hänen koiransa lähti juoksemaan jäniksen perässä.</w:t>
      </w:r>
    </w:p>
    <w:p>
      <w:r>
        <w:rPr>
          <w:b/>
        </w:rPr>
        <w:t xml:space="preserve">Tulos</w:t>
      </w:r>
    </w:p>
    <w:p>
      <w:r>
        <w:t xml:space="preserve">Hän soitti miehelle, ja tämä palasi vihdoin hänen luokseen.</w:t>
      </w:r>
    </w:p>
    <w:p>
      <w:r>
        <w:rPr>
          <w:b/>
        </w:rPr>
        <w:t xml:space="preserve">Esimerkki 2.6117</w:t>
      </w:r>
    </w:p>
    <w:p>
      <w:r>
        <w:t xml:space="preserve">Lause1: Jacob halusi joululahjaksi uuden aamutakin. Lause2: Hän valitsi sellaisen luettelosta. Lause3: Hän ei uskonut, että hänen äitinsä ostaisi sen. Lause4: Hän kertoi äidille värin ja kaiken muun.</w:t>
      </w:r>
    </w:p>
    <w:p>
      <w:r>
        <w:rPr>
          <w:b/>
        </w:rPr>
        <w:t xml:space="preserve">Tulos</w:t>
      </w:r>
    </w:p>
    <w:p>
      <w:r>
        <w:t xml:space="preserve">Kun joulu koitti, hän avasi laatikon, ja siinä oli kaapu.</w:t>
      </w:r>
    </w:p>
    <w:p>
      <w:r>
        <w:rPr>
          <w:b/>
        </w:rPr>
        <w:t xml:space="preserve">Esimerkki 2.6118</w:t>
      </w:r>
    </w:p>
    <w:p>
      <w:r>
        <w:t xml:space="preserve">Lause1: Josh meni ottamaan vitamiinipillerinsä. Lause2: Kun hän avasi pullon, hän huomasi, ettei niitä ollut enää yhtään jäljellä. Lause3: Josh päätti, että hänen oli saatava lisää vitamiineja. Lause4: Hän meni apteekkiin ja osti vitamiineja.</w:t>
      </w:r>
    </w:p>
    <w:p>
      <w:r>
        <w:rPr>
          <w:b/>
        </w:rPr>
        <w:t xml:space="preserve">Tulos</w:t>
      </w:r>
    </w:p>
    <w:p>
      <w:r>
        <w:t xml:space="preserve">Vihdoinkin Josh sai ottaa vitamiininsa!</w:t>
      </w:r>
    </w:p>
    <w:p>
      <w:r>
        <w:rPr>
          <w:b/>
        </w:rPr>
        <w:t xml:space="preserve">Esimerkki 2.6119</w:t>
      </w:r>
    </w:p>
    <w:p>
      <w:r>
        <w:t xml:space="preserve">Lause1: Charles oli myöhässä töistä. Lause2: Hän ryntäsi autolleen lähteäkseen. Lause3: Charles tajusi unohtaneensa avaimet! Lause4: Hän ryntäsi takaisin sisälle hakemaan ne.</w:t>
      </w:r>
    </w:p>
    <w:p>
      <w:r>
        <w:rPr>
          <w:b/>
        </w:rPr>
        <w:t xml:space="preserve">Tulos</w:t>
      </w:r>
    </w:p>
    <w:p>
      <w:r>
        <w:t xml:space="preserve">Charles pääsi vihdoin lähtemään töihin.</w:t>
      </w:r>
    </w:p>
    <w:p>
      <w:r>
        <w:rPr>
          <w:b/>
        </w:rPr>
        <w:t xml:space="preserve">Esimerkki 2.6120</w:t>
      </w:r>
    </w:p>
    <w:p>
      <w:r>
        <w:t xml:space="preserve">Lause1: Justinin asunto haisi. Lause2: Hän oli sotkuinen kaveri, joten luonnollisesti ällöttäviä hajuja muodostui. Lause3: Eräänä päivänä hän päätti ostaa kynttilän. Lause4: Hän sytytti sen ja laittoi sen keittiöönsä.</w:t>
      </w:r>
    </w:p>
    <w:p>
      <w:r>
        <w:rPr>
          <w:b/>
        </w:rPr>
        <w:t xml:space="preserve">Tulos</w:t>
      </w:r>
    </w:p>
    <w:p>
      <w:r>
        <w:t xml:space="preserve">Pian kanelin tuoksu leijaili läpi talon.</w:t>
      </w:r>
    </w:p>
    <w:p>
      <w:r>
        <w:rPr>
          <w:b/>
        </w:rPr>
        <w:t xml:space="preserve">Esimerkki 2.6121</w:t>
      </w:r>
    </w:p>
    <w:p>
      <w:r>
        <w:t xml:space="preserve">Lause1: Markin isä oli huomannut, että Mark auttoi äitiään paljon kotitöissä. Lause2: Kiitokseksi Markille hänen isänsä päätti ostaa hänelle liput peliin. Lause3: Pesäpallopelissä Mark nappasi väärän pallon. Lause4: Mark käveli pelin jälkeen kotiin uusi matkamuisto kädessään.</w:t>
      </w:r>
    </w:p>
    <w:p>
      <w:r>
        <w:rPr>
          <w:b/>
        </w:rPr>
        <w:t xml:space="preserve">Tulos</w:t>
      </w:r>
    </w:p>
    <w:p>
      <w:r>
        <w:t xml:space="preserve">Mark oli niin innoissaan kertoessaan äidilleen heidän päivästään sinä iltana.</w:t>
      </w:r>
    </w:p>
    <w:p>
      <w:r>
        <w:rPr>
          <w:b/>
        </w:rPr>
        <w:t xml:space="preserve">Esimerkki 2.6122</w:t>
      </w:r>
    </w:p>
    <w:p>
      <w:r>
        <w:t xml:space="preserve">Lause1: Katie ei tiennyt leipomisesta kovinkaan paljon. Lause2: Hän halusi kuitenkin miellyttää miestään leipomalla piirakan. Lause3: Hän teki miehen suosikkipiirasta, kurpitsapiirakkaa. Lause4: Hän katsoi miehen syövän sitä ja näki hymyn miehen kasvoilla.</w:t>
      </w:r>
    </w:p>
    <w:p>
      <w:r>
        <w:rPr>
          <w:b/>
        </w:rPr>
        <w:t xml:space="preserve">Tulos</w:t>
      </w:r>
    </w:p>
    <w:p>
      <w:r>
        <w:t xml:space="preserve">Hän tiesi tehneensä hyvää työtä!</w:t>
      </w:r>
    </w:p>
    <w:p>
      <w:r>
        <w:rPr>
          <w:b/>
        </w:rPr>
        <w:t xml:space="preserve">Esimerkki 2.6123</w:t>
      </w:r>
    </w:p>
    <w:p>
      <w:r>
        <w:t xml:space="preserve">Lause1: Pat halusi järjestää veljentyttärelleen Annalle hääjuhlat. Lause2: Ensimmäiseksi oli kutsuttava hänen lähimmät ystävänsä ja perheensä. Lause3: Sen jälkeen Pat ja hänen tyttärensä alkoivat suunnitella ruokaa juhliin. Lause4: Hänen tyttärensä ajattelivat, että hauskojen pelien pelaaminen pitäisi asiat mielenkiintoisina.</w:t>
      </w:r>
    </w:p>
    <w:p>
      <w:r>
        <w:rPr>
          <w:b/>
        </w:rPr>
        <w:t xml:space="preserve">Tulos</w:t>
      </w:r>
    </w:p>
    <w:p>
      <w:r>
        <w:t xml:space="preserve">Vieraat pitivät juhlissa hauskaa, ja morsian oli innoissaan.</w:t>
      </w:r>
    </w:p>
    <w:p>
      <w:r>
        <w:rPr>
          <w:b/>
        </w:rPr>
        <w:t xml:space="preserve">Esimerkki 2.6124</w:t>
      </w:r>
    </w:p>
    <w:p>
      <w:r>
        <w:t xml:space="preserve">Lause1: Jake oli vihainen. Lause2: Hän pelasi videopelejä ystäviensä kanssa. Lause3: Kun hän hävisi, hän sekosi. Lause4: Hän heitti kaukosäätimen ja huusi.</w:t>
      </w:r>
    </w:p>
    <w:p>
      <w:r>
        <w:rPr>
          <w:b/>
        </w:rPr>
        <w:t xml:space="preserve">Tulos</w:t>
      </w:r>
    </w:p>
    <w:p>
      <w:r>
        <w:t xml:space="preserve">Häntä ei enää koskaan kutsuttu pelaamaan.</w:t>
      </w:r>
    </w:p>
    <w:p>
      <w:r>
        <w:rPr>
          <w:b/>
        </w:rPr>
        <w:t xml:space="preserve">Esimerkki 2.6125</w:t>
      </w:r>
    </w:p>
    <w:p>
      <w:r>
        <w:t xml:space="preserve">Lause1: Kävin tänään kuntosalilla tyttöystäväni kanssa. Lause2: Teimme penkkipunnerrusta. Lause3: penkkipunnersin 200 kiloa painoa. Lause4: Hän penkkipunnersi 100 kiloa painoa.</w:t>
      </w:r>
    </w:p>
    <w:p>
      <w:r>
        <w:rPr>
          <w:b/>
        </w:rPr>
        <w:t xml:space="preserve">Tulos</w:t>
      </w:r>
    </w:p>
    <w:p>
      <w:r>
        <w:t xml:space="preserve">Olimme kipeät seuraavana päivänä.</w:t>
      </w:r>
    </w:p>
    <w:p>
      <w:r>
        <w:rPr>
          <w:b/>
        </w:rPr>
        <w:t xml:space="preserve">Esimerkki 2.6126</w:t>
      </w:r>
    </w:p>
    <w:p>
      <w:r>
        <w:t xml:space="preserve">Lause1: Nick aloitti tänään uudessa koulussa. Lause2: Hän etsi jotakuta, jonka kanssa istua lounaalla. Lause3: Kukaan muista lapsista ei antanut Nickin istua heidän kanssaan. Lause4: Lucy tunsi sääliä Nickin puolesta.</w:t>
      </w:r>
    </w:p>
    <w:p>
      <w:r>
        <w:rPr>
          <w:b/>
        </w:rPr>
        <w:t xml:space="preserve">Tulos</w:t>
      </w:r>
    </w:p>
    <w:p>
      <w:r>
        <w:t xml:space="preserve">Lucy antoi Nickin istua viereensä syömään.</w:t>
      </w:r>
    </w:p>
    <w:p>
      <w:r>
        <w:rPr>
          <w:b/>
        </w:rPr>
        <w:t xml:space="preserve">Esimerkki 2.6127</w:t>
      </w:r>
    </w:p>
    <w:p>
      <w:r>
        <w:t xml:space="preserve">Lause1: Charlien naapurit pitivät liikaa meteliä. Lause2: Hänen piti nukkua aamulla töitä varten. Lause3: Charlien puheluihin ei vastattu. Lause4: Charlie kävi kertomassa valituksensa.</w:t>
      </w:r>
    </w:p>
    <w:p>
      <w:r>
        <w:rPr>
          <w:b/>
        </w:rPr>
        <w:t xml:space="preserve">Tulos</w:t>
      </w:r>
    </w:p>
    <w:p>
      <w:r>
        <w:t xml:space="preserve">Charlie sai vihdoin nukuttua.</w:t>
      </w:r>
    </w:p>
    <w:p>
      <w:r>
        <w:rPr>
          <w:b/>
        </w:rPr>
        <w:t xml:space="preserve">Esimerkki 2.6128</w:t>
      </w:r>
    </w:p>
    <w:p>
      <w:r>
        <w:t xml:space="preserve">Lause1: Dan lintsasi eilen. Lause2: Hän sai jälki-istuntoa. Lause3: Hän meni jälki-istuntoon koulun jälkeen. Lause4: Hän joutui tekemään töitä 2 tuntia.</w:t>
      </w:r>
    </w:p>
    <w:p>
      <w:r>
        <w:rPr>
          <w:b/>
        </w:rPr>
        <w:t xml:space="preserve">Tulos</w:t>
      </w:r>
    </w:p>
    <w:p>
      <w:r>
        <w:t xml:space="preserve">Hän vannoi, ettei enää koskaan leikkaisi.</w:t>
      </w:r>
    </w:p>
    <w:p>
      <w:r>
        <w:rPr>
          <w:b/>
        </w:rPr>
        <w:t xml:space="preserve">Esimerkki 2.6129</w:t>
      </w:r>
    </w:p>
    <w:p>
      <w:r>
        <w:t xml:space="preserve">Lause1: Ostin juuri tänään uuden auton. Lause2: Olen nyt kahden auton omistaja. Lause3: Minulla on edelleen vanha autoni, enkä tiedä, mitä tehdä sille. Lause4: Ystäväni sanoi, että autoliike ostaa vanhan autoni minulta.</w:t>
      </w:r>
    </w:p>
    <w:p>
      <w:r>
        <w:rPr>
          <w:b/>
        </w:rPr>
        <w:t xml:space="preserve">Tulos</w:t>
      </w:r>
    </w:p>
    <w:p>
      <w:r>
        <w:t xml:space="preserve">Menen huomenna takaisin ja haen rahaa vanhasta autostani.</w:t>
      </w:r>
    </w:p>
    <w:p>
      <w:r>
        <w:rPr>
          <w:b/>
        </w:rPr>
        <w:t xml:space="preserve">Esimerkki 2.6130</w:t>
      </w:r>
    </w:p>
    <w:p>
      <w:r>
        <w:t xml:space="preserve">Lause1: Kirjoitin esseetä luonnollisen kielen prosessoria varten. Lause2: Päätin huvikseni kirjoittaa kaiken väärin. Lause3: Tämän seurauksena prosessori epäonnistui. Lause4: Pomoni sai selville, mitä tein, ja torui minua.</w:t>
      </w:r>
    </w:p>
    <w:p>
      <w:r>
        <w:rPr>
          <w:b/>
        </w:rPr>
        <w:t xml:space="preserve">Tulos</w:t>
      </w:r>
    </w:p>
    <w:p>
      <w:r>
        <w:t xml:space="preserve">Tajusin, että minun ei pitäisi leikkiä töissä.</w:t>
      </w:r>
    </w:p>
    <w:p>
      <w:r>
        <w:rPr>
          <w:b/>
        </w:rPr>
        <w:t xml:space="preserve">Esimerkki 2.6131</w:t>
      </w:r>
    </w:p>
    <w:p>
      <w:r>
        <w:t xml:space="preserve">Lause1: Ben osti uuden kehyksen ripustaakseen kuvan seinälle. Lause2: Hän tarttui vasaraansa ja nauloihin ja käveli seinälle. Lause3: Hän alkoi lyödä naulaa valittuun kohtaan. Lause4: Vasaroidessaan naulaa Ben murskasi osoitinsormensa.</w:t>
      </w:r>
    </w:p>
    <w:p>
      <w:r>
        <w:rPr>
          <w:b/>
        </w:rPr>
        <w:t xml:space="preserve">Tulos</w:t>
      </w:r>
    </w:p>
    <w:p>
      <w:r>
        <w:t xml:space="preserve">Ben lopetti taulun ripustamisen ja hoiti sitten vammansa.</w:t>
      </w:r>
    </w:p>
    <w:p>
      <w:r>
        <w:rPr>
          <w:b/>
        </w:rPr>
        <w:t xml:space="preserve">Esimerkki 2.6132</w:t>
      </w:r>
    </w:p>
    <w:p>
      <w:r>
        <w:t xml:space="preserve">Lause1: Jenna painoi kovaa kuntosalilla. Lause2: Hän teki harjoituksen aikana neljä sarjaa kyykkyjä. Lause3: Hän lähti salilta kipeänä. Lause4: Kun hän pääsi kotiin, hän pystyi tuskin kävelemään.</w:t>
      </w:r>
    </w:p>
    <w:p>
      <w:r>
        <w:rPr>
          <w:b/>
        </w:rPr>
        <w:t xml:space="preserve">Tulos</w:t>
      </w:r>
    </w:p>
    <w:p>
      <w:r>
        <w:t xml:space="preserve">Hän otti kylmän kylvyn lievittääkseen kipuaan.</w:t>
      </w:r>
    </w:p>
    <w:p>
      <w:r>
        <w:rPr>
          <w:b/>
        </w:rPr>
        <w:t xml:space="preserve">Esimerkki 2.6133</w:t>
      </w:r>
    </w:p>
    <w:p>
      <w:r>
        <w:t xml:space="preserve">Lause1: Bob aloitti juuri tänä vuonna yliopistossa, ja hän opiskelee eläintieteiden pääaineena. Lause2: Hän osti kaikki oppikirjat ja rahat loppuivat aika lailla kesken. Lause3: Sitten hän meni ensimmäiselle kurssiviikolleen ja tunsi olonsa häkellyttäväksi. Lause4: Kaikessa oli kyse monimutkaisesta tieteestä ja lääketieteestä.</w:t>
      </w:r>
    </w:p>
    <w:p>
      <w:r>
        <w:rPr>
          <w:b/>
        </w:rPr>
        <w:t xml:space="preserve">Tulos</w:t>
      </w:r>
    </w:p>
    <w:p>
      <w:r>
        <w:t xml:space="preserve">Bob toivoi, että kaikki tämä kallis työ olisi sen arvoista.</w:t>
      </w:r>
    </w:p>
    <w:p>
      <w:r>
        <w:rPr>
          <w:b/>
        </w:rPr>
        <w:t xml:space="preserve">Esimerkki 2.6134</w:t>
      </w:r>
    </w:p>
    <w:p>
      <w:r>
        <w:t xml:space="preserve">Lause1: Karen, Ashley ja Beth olivat hyvin innoissaan. Lause2: Kahden viikon päästä he olisivat kukkatyttöjä! Lause3: Karen päätti, että heidän pitäisi leikata toistensa hiukset. Lause4: Sen jälkeen heidän hiuksensa koskettivat heidän korviaan ja tuntuivat hyvin kevyiltä.</w:t>
      </w:r>
    </w:p>
    <w:p>
      <w:r>
        <w:rPr>
          <w:b/>
        </w:rPr>
        <w:t xml:space="preserve">Tulos</w:t>
      </w:r>
    </w:p>
    <w:p>
      <w:r>
        <w:t xml:space="preserve">Kun äiti tuli kotiin, hän oli varmasti hyvin yllättynyt!</w:t>
      </w:r>
    </w:p>
    <w:p>
      <w:r>
        <w:rPr>
          <w:b/>
        </w:rPr>
        <w:t xml:space="preserve">Esimerkki 2.6135</w:t>
      </w:r>
    </w:p>
    <w:p>
      <w:r>
        <w:t xml:space="preserve">Lause1: Henry rakasti tanssia. Lause2: Hän oli innoissaan siitä, että koulun tanssit olivat perjantaina. Lause3: Hän meni tanssilattialle ystäviensä kanssa. Lause4: Hän oli niin innoissaan, että jatkoi tanssimista, kun musiikki loppui.</w:t>
      </w:r>
    </w:p>
    <w:p>
      <w:r>
        <w:rPr>
          <w:b/>
        </w:rPr>
        <w:t xml:space="preserve">Tulos</w:t>
      </w:r>
    </w:p>
    <w:p>
      <w:r>
        <w:t xml:space="preserve">Kun hän lopulta katsoi ympärilleen, kaikki tuijottivat häntä.</w:t>
      </w:r>
    </w:p>
    <w:p>
      <w:r>
        <w:rPr>
          <w:b/>
        </w:rPr>
        <w:t xml:space="preserve">Esimerkki 2.6136</w:t>
      </w:r>
    </w:p>
    <w:p>
      <w:r>
        <w:t xml:space="preserve">Lause1: Siskoni ärsytti minua huutamalla. Lause2: Työnsin hänet pois pysäyttääkseni hänet. Lause3: Hän kuitenkin suuttui ja löi minua ohjaimella. Lause4: Päästäni tuli lopulta verta.</w:t>
      </w:r>
    </w:p>
    <w:p>
      <w:r>
        <w:rPr>
          <w:b/>
        </w:rPr>
        <w:t xml:space="preserve">Tulos</w:t>
      </w:r>
    </w:p>
    <w:p>
      <w:r>
        <w:t xml:space="preserve">Hän juoksi hakemaan pyyhkeen ja alkoi painaa paikkaa.</w:t>
      </w:r>
    </w:p>
    <w:p>
      <w:r>
        <w:rPr>
          <w:b/>
        </w:rPr>
        <w:t xml:space="preserve">Esimerkki 2.6137</w:t>
      </w:r>
    </w:p>
    <w:p>
      <w:r>
        <w:t xml:space="preserve">Lause1: Rocky halusi tulla paremmaksi kokiksi. Lause2: Niinpä hän kirjoittautui kokkitunneille. Lause3: Hän luki myös paljon keittokirjoja. Lause4: Onneksi hän valmistui kokkikursseilta ykkösoppilaana.</w:t>
      </w:r>
    </w:p>
    <w:p>
      <w:r>
        <w:rPr>
          <w:b/>
        </w:rPr>
        <w:t xml:space="preserve">Tulos</w:t>
      </w:r>
    </w:p>
    <w:p>
      <w:r>
        <w:t xml:space="preserve">Rocky on nyt mahtava kokki ruoanlaittotuntien ansiosta!</w:t>
      </w:r>
    </w:p>
    <w:p>
      <w:r>
        <w:rPr>
          <w:b/>
        </w:rPr>
        <w:t xml:space="preserve">Esimerkki 2.6138</w:t>
      </w:r>
    </w:p>
    <w:p>
      <w:r>
        <w:t xml:space="preserve">Lause1: Oli Sarahin syntymäpäivä. Lause2: Hänen miehensä osti hänelle kauniin kaulakorun. Lause3: Mies antoi hänelle kaulakorun lahjaksi. Lause4: Sarah oli häkeltynyt ja halasi miestä tiukasti.</w:t>
      </w:r>
    </w:p>
    <w:p>
      <w:r>
        <w:rPr>
          <w:b/>
        </w:rPr>
        <w:t xml:space="preserve">Tulos</w:t>
      </w:r>
    </w:p>
    <w:p>
      <w:r>
        <w:t xml:space="preserve">Hän sanoi, että se oli paras lahja, jonka hän oli koskaan saanut.</w:t>
      </w:r>
    </w:p>
    <w:p>
      <w:r>
        <w:rPr>
          <w:b/>
        </w:rPr>
        <w:t xml:space="preserve">Esimerkki 2.6139</w:t>
      </w:r>
    </w:p>
    <w:p>
      <w:r>
        <w:t xml:space="preserve">Lause1: Lacey osti juuri uuden maalipurkin. Lause2: Hän valmistautui viimeistelemään vanhaa huonekalua. Lause3: Kun hän maalasi, hänen koiransa kaatoi tölkin. Lause4: Hän ei saanut maalia pois lattialta.</w:t>
      </w:r>
    </w:p>
    <w:p>
      <w:r>
        <w:rPr>
          <w:b/>
        </w:rPr>
        <w:t xml:space="preserve">Tulos</w:t>
      </w:r>
    </w:p>
    <w:p>
      <w:r>
        <w:t xml:space="preserve">Nyt hänen matollaan on sinisiä pilkkuja.</w:t>
      </w:r>
    </w:p>
    <w:p>
      <w:r>
        <w:rPr>
          <w:b/>
        </w:rPr>
        <w:t xml:space="preserve">Esimerkki 2.6140</w:t>
      </w:r>
    </w:p>
    <w:p>
      <w:r>
        <w:t xml:space="preserve">Lause1: Benny sanoi minulle, että olen valmis ajamaan pyörällä ilman apupyöriä. Lause2: Hän otti ne pois ja tarjosi pyörää. Lause3: Asettelin jalkani terälehdille ja ajoin pois. Lause4: Kompastuin pari kertaa, mutta sen jälkeen ajoin sujuvasti.</w:t>
      </w:r>
    </w:p>
    <w:p>
      <w:r>
        <w:rPr>
          <w:b/>
        </w:rPr>
        <w:t xml:space="preserve">Tulos</w:t>
      </w:r>
    </w:p>
    <w:p>
      <w:r>
        <w:t xml:space="preserve">Pyörä ei kallistunut tai kaatunut toiselle puolelle.</w:t>
      </w:r>
    </w:p>
    <w:p>
      <w:r>
        <w:rPr>
          <w:b/>
        </w:rPr>
        <w:t xml:space="preserve">Esimerkki 2.6141</w:t>
      </w:r>
    </w:p>
    <w:p>
      <w:r>
        <w:t xml:space="preserve">Lause1: Amy oli työpöytänsä ääressä, mutta hänen piti käydä vessassa. Lause2: Amy tiesi, että vahtimestari oli vessassa, ja hänen oli odotettava. Lause3: Hän käveli nopeasti vessaan, kun talonmies oli valmis. Lause4: Kiireessä hän kääntyi nurkan takaa ja törmäsi pomoonsa.</w:t>
      </w:r>
    </w:p>
    <w:p>
      <w:r>
        <w:rPr>
          <w:b/>
        </w:rPr>
        <w:t xml:space="preserve">Tulos</w:t>
      </w:r>
    </w:p>
    <w:p>
      <w:r>
        <w:t xml:space="preserve">Amy oli vain iloinen, että hänen päälleen kaatunut kahvi oli kylmää.</w:t>
      </w:r>
    </w:p>
    <w:p>
      <w:r>
        <w:rPr>
          <w:b/>
        </w:rPr>
        <w:t xml:space="preserve">Esimerkki 2.6142</w:t>
      </w:r>
    </w:p>
    <w:p>
      <w:r>
        <w:t xml:space="preserve">Lause1: Sean oli järvellä perheensä kanssa. Lause2: Hän oli uimassa, kun hän huomasi jotain vedessä. Lause3: Se näytti kelluvalta tikulta. Lause4: Hän tajusi, että se oli vesimokkasiinikäärme.</w:t>
      </w:r>
    </w:p>
    <w:p>
      <w:r>
        <w:rPr>
          <w:b/>
        </w:rPr>
        <w:t xml:space="preserve">Tulos</w:t>
      </w:r>
    </w:p>
    <w:p>
      <w:r>
        <w:t xml:space="preserve">Hän nousi nopeasti vedestä.</w:t>
      </w:r>
    </w:p>
    <w:p>
      <w:r>
        <w:rPr>
          <w:b/>
        </w:rPr>
        <w:t xml:space="preserve">Esimerkki 2.6143</w:t>
      </w:r>
    </w:p>
    <w:p>
      <w:r>
        <w:t xml:space="preserve">Lause1: TYTTÄRENI JOUTUI TEKEMÄÄN TIEDEPROJEKTIN. Lause2: JOTEN HÄN HALUSI KÄYTTÄÄ MINUA ESIMERKKINÄ. Lause3: SO SHE GAVE ME A PIECE OF GUM AND 21 MATH PROBLEMS, I GOT 1 WRONG Lause4: SHE TOLD ME TO SPIT OUT THE GUM, GAVE 21 MATH PROBLEMS, I GOT 4 WRONG</w:t>
      </w:r>
    </w:p>
    <w:p>
      <w:r>
        <w:rPr>
          <w:b/>
        </w:rPr>
        <w:t xml:space="preserve">Tulos</w:t>
      </w:r>
    </w:p>
    <w:p>
      <w:r>
        <w:t xml:space="preserve">JOTEN PURUKUMIN PURESKELU VOI SITTENKIN AUTTAA KESKITTYMISESSÄ.</w:t>
      </w:r>
    </w:p>
    <w:p>
      <w:r>
        <w:rPr>
          <w:b/>
        </w:rPr>
        <w:t xml:space="preserve">Esimerkki 2.6144</w:t>
      </w:r>
    </w:p>
    <w:p>
      <w:r>
        <w:t xml:space="preserve">Lause1: Eric katseli myrskyä takakuistilta. Lause2: Se jyrisi ja salamoi enemmän kuin hän oli koskaan ennen nähnyt. Lause3: Eric sanoi: "Mitä tapahtui?" Yhtäkkiä salama iski puuhun noin 50 metrin päässä. Lause4: Se kuului kovaääninen rysähdys.</w:t>
      </w:r>
    </w:p>
    <w:p>
      <w:r>
        <w:rPr>
          <w:b/>
        </w:rPr>
        <w:t xml:space="preserve">Tulos</w:t>
      </w:r>
    </w:p>
    <w:p>
      <w:r>
        <w:t xml:space="preserve">Puun latvassa olevat suuret oksat kaatuivat maahan.</w:t>
      </w:r>
    </w:p>
    <w:p>
      <w:r>
        <w:rPr>
          <w:b/>
        </w:rPr>
        <w:t xml:space="preserve">Esimerkki 2.6145</w:t>
      </w:r>
    </w:p>
    <w:p>
      <w:r>
        <w:t xml:space="preserve">Lause1: Lause2: Hänen äitinsä sanoi aina, ettei talossa saa leikkiä: Lause4: Hän rikkoi vahingossa äitinsä lempimaljakon.</w:t>
      </w:r>
    </w:p>
    <w:p>
      <w:r>
        <w:rPr>
          <w:b/>
        </w:rPr>
        <w:t xml:space="preserve">Tulos</w:t>
      </w:r>
    </w:p>
    <w:p>
      <w:r>
        <w:t xml:space="preserve">Jenna oli kuukauden kotiarestissa</w:t>
      </w:r>
    </w:p>
    <w:p>
      <w:r>
        <w:rPr>
          <w:b/>
        </w:rPr>
        <w:t xml:space="preserve">Esimerkki 2.6146</w:t>
      </w:r>
    </w:p>
    <w:p>
      <w:r>
        <w:t xml:space="preserve">Lause1: Äiti osti laatikollisen Little Debbie -leivonnaisia. Lause2: Rasiassa oli pieni ikkuna, josta saattoi työntää sormensa läpi. Lause3: Hiivin useita keksejä ikkunan läpi ja ahmin ne. Lause4: Äiti kysyi minulta myöhemmin, miten luulin, että laatikosta puuttui kolme keksiä.</w:t>
      </w:r>
    </w:p>
    <w:p>
      <w:r>
        <w:rPr>
          <w:b/>
        </w:rPr>
        <w:t xml:space="preserve">Tulos</w:t>
      </w:r>
    </w:p>
    <w:p>
      <w:r>
        <w:t xml:space="preserve">Sanoin hänelle, että sen on täytynyt olla laskuvirhe tehtaalla!</w:t>
      </w:r>
    </w:p>
    <w:p>
      <w:r>
        <w:rPr>
          <w:b/>
        </w:rPr>
        <w:t xml:space="preserve">Esimerkki 2.6147</w:t>
      </w:r>
    </w:p>
    <w:p>
      <w:r>
        <w:t xml:space="preserve">Lause1: Maurice oli ollut huumekauppias vuoden ajan. Lause2: Hänen suurin vetonsa oli tapahtumassa, kun hän salakuljetti LSD:tä Floridaan. Lause3: Kuumuus alkoi kuitenkin saada hänet hikoilemaan. Lause4: Sata LSD-annosta alkoi huuhtoutua hänen ihoonsa.</w:t>
      </w:r>
    </w:p>
    <w:p>
      <w:r>
        <w:rPr>
          <w:b/>
        </w:rPr>
        <w:t xml:space="preserve">Tulos</w:t>
      </w:r>
    </w:p>
    <w:p>
      <w:r>
        <w:t xml:space="preserve">Maurice on nyt sairaalassa ja luulee olevansa lasi appelsiinimehua...</w:t>
      </w:r>
    </w:p>
    <w:p>
      <w:r>
        <w:rPr>
          <w:b/>
        </w:rPr>
        <w:t xml:space="preserve">Esimerkki 2.6148</w:t>
      </w:r>
    </w:p>
    <w:p>
      <w:r>
        <w:t xml:space="preserve">Lause1: Kellyllä oli tärkeä haastattelu. Lause2: Hän ajoi kaupunkiin, jossa haastattelu oli. Lause3: Yhtäkkiä alkoi sataa. Lause4: Kellyllä ei ollut sateenvarjoa!</w:t>
      </w:r>
    </w:p>
    <w:p>
      <w:r>
        <w:rPr>
          <w:b/>
        </w:rPr>
        <w:t xml:space="preserve">Tulos</w:t>
      </w:r>
    </w:p>
    <w:p>
      <w:r>
        <w:t xml:space="preserve">Hän saapui haastatteluun läpimärkänä.</w:t>
      </w:r>
    </w:p>
    <w:p>
      <w:r>
        <w:rPr>
          <w:b/>
        </w:rPr>
        <w:t xml:space="preserve">Esimerkki 2.6149</w:t>
      </w:r>
    </w:p>
    <w:p>
      <w:r>
        <w:t xml:space="preserve">Lause1: Mieheni ja minä katsomme tiistai-iltana elokuvan yhdessä. Lause2: Lause3: Viimeisin elokuva, jonka katsoimme, oli Ernest pelastaa joulun. Lause4: Minusta se oli aika söpö elokuva ja pidin siitä.</w:t>
      </w:r>
    </w:p>
    <w:p>
      <w:r>
        <w:rPr>
          <w:b/>
        </w:rPr>
        <w:t xml:space="preserve">Tulos</w:t>
      </w:r>
    </w:p>
    <w:p>
      <w:r>
        <w:t xml:space="preserve">Arvostan todella meidän yhteisiä elokuvailtojamme.</w:t>
      </w:r>
    </w:p>
    <w:p>
      <w:r>
        <w:rPr>
          <w:b/>
        </w:rPr>
        <w:t xml:space="preserve">Esimerkki 2.6150</w:t>
      </w:r>
    </w:p>
    <w:p>
      <w:r>
        <w:t xml:space="preserve">Lause1: Ginan luokalle tuli uusi oppilas. Lause2: Ja hänellä oli upouusi pulpetti. Lause3: Hän näytti olevan tietämätön muiden oppilaiden kateudesta. Lause4: Ginan mielestä oli vain reilua, että hän tiesi kaikkien vihaavan häntä,</w:t>
      </w:r>
    </w:p>
    <w:p>
      <w:r>
        <w:rPr>
          <w:b/>
        </w:rPr>
        <w:t xml:space="preserve">Tulos</w:t>
      </w:r>
    </w:p>
    <w:p>
      <w:r>
        <w:t xml:space="preserve">Hän istui ja mulkoili toivoen, että mies kääntyisi ja näkisi hänen vihaiset kasvonsa.</w:t>
      </w:r>
    </w:p>
    <w:p>
      <w:r>
        <w:rPr>
          <w:b/>
        </w:rPr>
        <w:t xml:space="preserve">Esimerkki 2.6151</w:t>
      </w:r>
    </w:p>
    <w:p>
      <w:r>
        <w:t xml:space="preserve">Lause1: Heräsin tänä aamuna ja olin niin innoissani. Lause2: Joulu on tänään, ja joulupukki tuli! Lause3: Tulin alakertaan ja kuusen alla oli paljon lahjoja. Lause4: Siskoni ja minä lauloimme riemusta.</w:t>
      </w:r>
    </w:p>
    <w:p>
      <w:r>
        <w:rPr>
          <w:b/>
        </w:rPr>
        <w:t xml:space="preserve">Tulos</w:t>
      </w:r>
    </w:p>
    <w:p>
      <w:r>
        <w:t xml:space="preserve">Joulu on lempiaikaani.</w:t>
      </w:r>
    </w:p>
    <w:p>
      <w:r>
        <w:rPr>
          <w:b/>
        </w:rPr>
        <w:t xml:space="preserve">Esimerkki 2.6152</w:t>
      </w:r>
    </w:p>
    <w:p>
      <w:r>
        <w:t xml:space="preserve">Lause1: Tom opiskeli yliopistossa taidetta. Lause2: Tom ei löytänyt töitä yliopiston jälkeen. Lause3: Hän päätti opettaa itselleen web-kehitystä. Lause4: Hän oppi paljon verkossa ilmaisista opetusohjelmista.</w:t>
      </w:r>
    </w:p>
    <w:p>
      <w:r>
        <w:rPr>
          <w:b/>
        </w:rPr>
        <w:t xml:space="preserve">Tulos</w:t>
      </w:r>
    </w:p>
    <w:p>
      <w:r>
        <w:t xml:space="preserve">Tomista tuli lopulta taitava web-kehittäjä.</w:t>
      </w:r>
    </w:p>
    <w:p>
      <w:r>
        <w:rPr>
          <w:b/>
        </w:rPr>
        <w:t xml:space="preserve">Esimerkki 2.6153</w:t>
      </w:r>
    </w:p>
    <w:p>
      <w:r>
        <w:t xml:space="preserve">Lause1: Fred heräsi eräänä päivänä erittäin pahaan päänsärkyyn. Lause2: Hän löysi lämpömittarin ja mittasi kuumeensa. Lause3: Hänen kuumeensa oli yli 105 astetta. Lause4: Fredin vaimo vei hänet nopeasti sairaalaan.</w:t>
      </w:r>
    </w:p>
    <w:p>
      <w:r>
        <w:rPr>
          <w:b/>
        </w:rPr>
        <w:t xml:space="preserve">Tulos</w:t>
      </w:r>
    </w:p>
    <w:p>
      <w:r>
        <w:t xml:space="preserve">Fred oli sairaalassa viikon, kunnes hänen vointinsa parani.</w:t>
      </w:r>
    </w:p>
    <w:p>
      <w:r>
        <w:rPr>
          <w:b/>
        </w:rPr>
        <w:t xml:space="preserve">Esimerkki 2.6154</w:t>
      </w:r>
    </w:p>
    <w:p>
      <w:r>
        <w:t xml:space="preserve">Lause1: Amy oli menossa tapaamaan ystäväänsä, joka oli juuri muuttanut. Lause2: Hän katsoi osoitteen ja luuli tietävänsä, miten sinne pääsee. Lause3: Ajaessaan hän tajusi olevansa eksyksissä! Lause4: Onneksi hänellä oli puhelimensa ja hän käytti GPS:ää päästäkseen takaisin reitille.</w:t>
      </w:r>
    </w:p>
    <w:p>
      <w:r>
        <w:rPr>
          <w:b/>
        </w:rPr>
        <w:t xml:space="preserve">Tulos</w:t>
      </w:r>
    </w:p>
    <w:p>
      <w:r>
        <w:t xml:space="preserve">Lopulta hän löysi tiensä ystävänsä uuteen taloon.</w:t>
      </w:r>
    </w:p>
    <w:p>
      <w:r>
        <w:rPr>
          <w:b/>
        </w:rPr>
        <w:t xml:space="preserve">Esimerkki 2.6155</w:t>
      </w:r>
    </w:p>
    <w:p>
      <w:r>
        <w:t xml:space="preserve">Lause1: Sally osti tanssiaispukunsa liian pienen koon. Lause2: Hän ajatteli, että se kannustaisi häntä laihduttamaan. Lause3: Mutta hän ei viitsinyt laihduttaa eikä harrastanut liikuntaa. Lause4: Kun tanssiaispäivä koitti, mekko ei sopinut.</w:t>
      </w:r>
    </w:p>
    <w:p>
      <w:r>
        <w:rPr>
          <w:b/>
        </w:rPr>
        <w:t xml:space="preserve">Tulos</w:t>
      </w:r>
    </w:p>
    <w:p>
      <w:r>
        <w:t xml:space="preserve">Hänellä ei ollut mitään päällepantavaa, joten hän ei voinut mennä tanssiaisiin.</w:t>
      </w:r>
    </w:p>
    <w:p>
      <w:r>
        <w:rPr>
          <w:b/>
        </w:rPr>
        <w:t xml:space="preserve">Esimerkki 2.6156</w:t>
      </w:r>
    </w:p>
    <w:p>
      <w:r>
        <w:t xml:space="preserve">Lause1: Stephin serkku oli tulossa kaupunkiin. Lause2: Steph oli hyvin innoissaan. Lause3: Hän suunnitteli monia hauskoja aktiviteetteja. Lause4: Hänen serkkunsa sairastui ensimmäisenä päivänä täällä.</w:t>
      </w:r>
    </w:p>
    <w:p>
      <w:r>
        <w:rPr>
          <w:b/>
        </w:rPr>
        <w:t xml:space="preserve">Tulos</w:t>
      </w:r>
    </w:p>
    <w:p>
      <w:r>
        <w:t xml:space="preserve">Steph oli pettynyt.</w:t>
      </w:r>
    </w:p>
    <w:p>
      <w:r>
        <w:rPr>
          <w:b/>
        </w:rPr>
        <w:t xml:space="preserve">Esimerkki 2.6157</w:t>
      </w:r>
    </w:p>
    <w:p>
      <w:r>
        <w:t xml:space="preserve">Lause1: Alice voitti liput suosikkibändinsä konserttiin. Lause2: Kun Alice saapui paikalle, hän näki, että hänellä oli paikat lähellä lavaa. Lause3: Hän oli innoissaan koko illan. Lause4: Illan päätteeksi kitaristi heitti kitarapoimintansa pois.</w:t>
      </w:r>
    </w:p>
    <w:p>
      <w:r>
        <w:rPr>
          <w:b/>
        </w:rPr>
        <w:t xml:space="preserve">Tulos</w:t>
      </w:r>
    </w:p>
    <w:p>
      <w:r>
        <w:t xml:space="preserve">Alice hyppäsi ylös ja nappasi sen.</w:t>
      </w:r>
    </w:p>
    <w:p>
      <w:r>
        <w:rPr>
          <w:b/>
        </w:rPr>
        <w:t xml:space="preserve">Esimerkki 2.6158</w:t>
      </w:r>
    </w:p>
    <w:p>
      <w:r>
        <w:t xml:space="preserve">Lause1: Kolme parasta ystävää ajattelee, että on hienoa, kun he muuttavat yhteen. Lause2: He keskeyttävät pian toistensa treffit. Lause3: Niinpä he laativat aikataulun. Lause4: Kumpikin kämppis saa tuoda treffikumppanin kotiin vain tiettyinä iltoina.</w:t>
      </w:r>
    </w:p>
    <w:p>
      <w:r>
        <w:rPr>
          <w:b/>
        </w:rPr>
        <w:t xml:space="preserve">Tulos</w:t>
      </w:r>
    </w:p>
    <w:p>
      <w:r>
        <w:t xml:space="preserve">Tämä ratkaisee heidän yksityisyyskysymyksensä.</w:t>
      </w:r>
    </w:p>
    <w:p>
      <w:r>
        <w:rPr>
          <w:b/>
        </w:rPr>
        <w:t xml:space="preserve">Esimerkki 2.6159</w:t>
      </w:r>
    </w:p>
    <w:p>
      <w:r>
        <w:t xml:space="preserve">Lause1: Adam halusi hankkia uuden kirjastokortin. Lause2: Hänen oli ensin todistettava osoitteensa. Lause3: Hän etsi laatikollisen roskapostia. Lause4: Lopulta hän löysi virallisen kirjeen, jossa oli hänen osoitteensa.</w:t>
      </w:r>
    </w:p>
    <w:p>
      <w:r>
        <w:rPr>
          <w:b/>
        </w:rPr>
        <w:t xml:space="preserve">Tulos</w:t>
      </w:r>
    </w:p>
    <w:p>
      <w:r>
        <w:t xml:space="preserve">Hän luovutti sen ja sai korttinsa.</w:t>
      </w:r>
    </w:p>
    <w:p>
      <w:r>
        <w:rPr>
          <w:b/>
        </w:rPr>
        <w:t xml:space="preserve">Esimerkki 2.6160</w:t>
      </w:r>
    </w:p>
    <w:p>
      <w:r>
        <w:t xml:space="preserve">Lause1: Poliitikko valmistautui puheeseensa. Lause2: Hän astui lavalle ja aloitti puheensa. Lause3: Minuutin puhumisen jälkeen hän alkoi änkyttää. Lause4: Toipuakseen poliitikko vain jatkoi eteenpäin.</w:t>
      </w:r>
    </w:p>
    <w:p>
      <w:r>
        <w:rPr>
          <w:b/>
        </w:rPr>
        <w:t xml:space="preserve">Tulos</w:t>
      </w:r>
    </w:p>
    <w:p>
      <w:r>
        <w:t xml:space="preserve">Puheen jälkeen poliitikko sai paljon kannatusta.</w:t>
      </w:r>
    </w:p>
    <w:p>
      <w:r>
        <w:rPr>
          <w:b/>
        </w:rPr>
        <w:t xml:space="preserve">Esimerkki 2.6161</w:t>
      </w:r>
    </w:p>
    <w:p>
      <w:r>
        <w:t xml:space="preserve">Lause1: Lause2: Hänen opettajansa ehdotti, että hän ryhtyisi vapaa-ajallaan tukiopettajaksi. Lause3: Hän laittoi nimensä ja joitakin suosituksia koulun ilmoitustaululle. Lause4: Pian hänellä oli asiakkaita kolmesta eri koulusta.</w:t>
      </w:r>
    </w:p>
    <w:p>
      <w:r>
        <w:rPr>
          <w:b/>
        </w:rPr>
        <w:t xml:space="preserve">Tulos</w:t>
      </w:r>
    </w:p>
    <w:p>
      <w:r>
        <w:t xml:space="preserve">Kaikki hänen tienaamansa rahat menivät hänen college-rahastoonsa.</w:t>
      </w:r>
    </w:p>
    <w:p>
      <w:r>
        <w:rPr>
          <w:b/>
        </w:rPr>
        <w:t xml:space="preserve">Esimerkki 2.6162</w:t>
      </w:r>
    </w:p>
    <w:p>
      <w:r>
        <w:t xml:space="preserve">Lause1: Kellyllä oli ongelmia kannettavan tietokoneensa kanssa. Lause2: Hän päätti viedä sen korjaamoon. Lause3: Kun hän vei sen korjaamoon, hän oli huolissaan, etteivät he pystyisi korjaamaan sitä. Lause4: Onneksi he kuitenkin korjasivat sen ongelmitta.</w:t>
      </w:r>
    </w:p>
    <w:p>
      <w:r>
        <w:rPr>
          <w:b/>
        </w:rPr>
        <w:t xml:space="preserve">Tulos</w:t>
      </w:r>
    </w:p>
    <w:p>
      <w:r>
        <w:t xml:space="preserve">Kelly oli erittäin kiitollinen.</w:t>
      </w:r>
    </w:p>
    <w:p>
      <w:r>
        <w:rPr>
          <w:b/>
        </w:rPr>
        <w:t xml:space="preserve">Esimerkki 2.6163</w:t>
      </w:r>
    </w:p>
    <w:p>
      <w:r>
        <w:t xml:space="preserve">Lause1: Diana saapui poikansa jälkihoitoon. Lause2: Hän jätti poikansa kyydistä. Lause3: Vaikka opettaja tavoitti hänet, hän säikähti sinua. Lause4: Hän myös itki huutaessaan nimeäni.</w:t>
      </w:r>
    </w:p>
    <w:p>
      <w:r>
        <w:rPr>
          <w:b/>
        </w:rPr>
        <w:t xml:space="preserve">Tulos</w:t>
      </w:r>
    </w:p>
    <w:p>
      <w:r>
        <w:t xml:space="preserve">Pitelin häntä välittömästi, jotta hän ei itkisi.</w:t>
      </w:r>
    </w:p>
    <w:p>
      <w:r>
        <w:rPr>
          <w:b/>
        </w:rPr>
        <w:t xml:space="preserve">Esimerkki 2.6164</w:t>
      </w:r>
    </w:p>
    <w:p>
      <w:r>
        <w:t xml:space="preserve">Lause1: Jessica oli aina halunnut suuret häät, joissa oli paljon vieraita. Lause2: Hänen poikaystävänsä halusi kuitenkin pienet yksityiset häät. Lause3: He riitelivät häistä vuoden ajan. Lause4: Lopulta hänen poikaystävänsä kertoi, ettei halunnut mennä naimisiin.</w:t>
      </w:r>
    </w:p>
    <w:p>
      <w:r>
        <w:rPr>
          <w:b/>
        </w:rPr>
        <w:t xml:space="preserve">Tulos</w:t>
      </w:r>
    </w:p>
    <w:p>
      <w:r>
        <w:t xml:space="preserve">Nyt Jessica on huolissaan siitä, ettei hän saa koskaan suuria häitään.</w:t>
      </w:r>
    </w:p>
    <w:p>
      <w:r>
        <w:rPr>
          <w:b/>
        </w:rPr>
        <w:t xml:space="preserve">Esimerkki 2.6165</w:t>
      </w:r>
    </w:p>
    <w:p>
      <w:r>
        <w:t xml:space="preserve">Lause1: Josiah juoksi pallon kanssa vastustajan pelaajan perään. Lause2: Hän löi pallon pojan käsistä myös joukkuetoverille. Lause3: Hänen joukkuetoverinsa dribblasi kohti koria. Lause4: Josiah otti syötön joukkuetoverilta ja teki korin, kun aika loppui.</w:t>
      </w:r>
    </w:p>
    <w:p>
      <w:r>
        <w:rPr>
          <w:b/>
        </w:rPr>
        <w:t xml:space="preserve">Tulos</w:t>
      </w:r>
    </w:p>
    <w:p>
      <w:r>
        <w:t xml:space="preserve">Joukkue halasi toisiaan juhliakseen.</w:t>
      </w:r>
    </w:p>
    <w:p>
      <w:r>
        <w:rPr>
          <w:b/>
        </w:rPr>
        <w:t xml:space="preserve">Esimerkki 2.6166</w:t>
      </w:r>
    </w:p>
    <w:p>
      <w:r>
        <w:t xml:space="preserve">Lause1: Elintarvikekaupan johtaja oli huolissaan. Lause2: Lumi oli tukkinut tiet. Lause3: Hänen työntekijänsä soittivat ja sanoivat, etteivät pääse kauppaan. Lause4: Hän ei tiennyt, kannattaisiko kauppa avata.</w:t>
      </w:r>
    </w:p>
    <w:p>
      <w:r>
        <w:rPr>
          <w:b/>
        </w:rPr>
        <w:t xml:space="preserve">Tulos</w:t>
      </w:r>
    </w:p>
    <w:p>
      <w:r>
        <w:t xml:space="preserve">Hän päätti jäädä kotiin ja pitää vapaapäivän.</w:t>
      </w:r>
    </w:p>
    <w:p>
      <w:r>
        <w:rPr>
          <w:b/>
        </w:rPr>
        <w:t xml:space="preserve">Esimerkki 2.6167</w:t>
      </w:r>
    </w:p>
    <w:p>
      <w:r>
        <w:t xml:space="preserve">Lause1: Amy halusi ottaa korvalävistyksen. Lause2: Hän pelkäsi, että se voisi sattua. Lause3: Mutta hän kokosi hermonsa. Lause4: Hän meni ostoskeskukseen ja otti korvalävistyksen.</w:t>
      </w:r>
    </w:p>
    <w:p>
      <w:r>
        <w:rPr>
          <w:b/>
        </w:rPr>
        <w:t xml:space="preserve">Tulos</w:t>
      </w:r>
    </w:p>
    <w:p>
      <w:r>
        <w:t xml:space="preserve">Hänen yllätyksekseen se tuskin sattui lainkaan!</w:t>
      </w:r>
    </w:p>
    <w:p>
      <w:r>
        <w:rPr>
          <w:b/>
        </w:rPr>
        <w:t xml:space="preserve">Esimerkki 2.6168</w:t>
      </w:r>
    </w:p>
    <w:p>
      <w:r>
        <w:t xml:space="preserve">Lause1: Hal näki kerran unta. Lause2: Hänen unelmansa oli olla kuuluisa leipuri. Lause3: Hal leipoi leivonnaisia kerran ilmaiseksi. Lause4: Hal jakoi niitä kaikille, ja niille syntyi kysyntää.</w:t>
      </w:r>
    </w:p>
    <w:p>
      <w:r>
        <w:rPr>
          <w:b/>
        </w:rPr>
        <w:t xml:space="preserve">Tulos</w:t>
      </w:r>
    </w:p>
    <w:p>
      <w:r>
        <w:t xml:space="preserve">Nyt Halin kakut tunnetaan kaikkialla maassa.</w:t>
      </w:r>
    </w:p>
    <w:p>
      <w:r>
        <w:rPr>
          <w:b/>
        </w:rPr>
        <w:t xml:space="preserve">Esimerkki 2.6169</w:t>
      </w:r>
    </w:p>
    <w:p>
      <w:r>
        <w:t xml:space="preserve">Lause1: Mindy ja Alex olivat parhaita ystäviä. Lause2: Mindyn oli eräänä päivänä lähdettävä uuteen kotikaupunkiin. Lause3: He eivät puhuneet 5 vuoteen. Lause4: Myöhemmin he lopulta tapasivat uudessa koulussa.</w:t>
      </w:r>
    </w:p>
    <w:p>
      <w:r>
        <w:rPr>
          <w:b/>
        </w:rPr>
        <w:t xml:space="preserve">Tulos</w:t>
      </w:r>
    </w:p>
    <w:p>
      <w:r>
        <w:t xml:space="preserve">Heidän suhteessaan on kaunaa.</w:t>
      </w:r>
    </w:p>
    <w:p>
      <w:r>
        <w:rPr>
          <w:b/>
        </w:rPr>
        <w:t xml:space="preserve">Esimerkki 2.6170</w:t>
      </w:r>
    </w:p>
    <w:p>
      <w:r>
        <w:t xml:space="preserve">Lause1: Laitoin lenkkivaatteet ja -kengät jalkaan. Lause2: Kävelin ulos aloittaakseni lenkkeilyn. Lause3: Juoksin iloisesti kadulla muutaman minuutin ajan. Lause4: Yhtäkkiä tunsin menettäväni tasapainoni.</w:t>
      </w:r>
    </w:p>
    <w:p>
      <w:r>
        <w:rPr>
          <w:b/>
        </w:rPr>
        <w:t xml:space="preserve">Tulos</w:t>
      </w:r>
    </w:p>
    <w:p>
      <w:r>
        <w:t xml:space="preserve">Kaaduin kasvot edellä sementtikiveykseen.</w:t>
      </w:r>
    </w:p>
    <w:p>
      <w:r>
        <w:rPr>
          <w:b/>
        </w:rPr>
        <w:t xml:space="preserve">Esimerkki 2.6171</w:t>
      </w:r>
    </w:p>
    <w:p>
      <w:r>
        <w:t xml:space="preserve">Lause1: Maria on tyttö, joka asui kotimaansa vuoristoalueilla. Lause2: Eräänä päivänä hänen isänsä päätti, että he menevät rannalle. Lause3: Se oli hänen ensimmäinen matkansa rannalle, joten hänestä tuntui hyvältä, kun he saapuivat. Lause4: Maria leikki hiekalla ja ui paljon meressä.</w:t>
      </w:r>
    </w:p>
    <w:p>
      <w:r>
        <w:rPr>
          <w:b/>
        </w:rPr>
        <w:t xml:space="preserve">Tulos</w:t>
      </w:r>
    </w:p>
    <w:p>
      <w:r>
        <w:t xml:space="preserve">Maria otti paljon kuvia ja näytti niitä ystävilleen kotona.</w:t>
      </w:r>
    </w:p>
    <w:p>
      <w:r>
        <w:rPr>
          <w:b/>
        </w:rPr>
        <w:t xml:space="preserve">Esimerkki 2.6172</w:t>
      </w:r>
    </w:p>
    <w:p>
      <w:r>
        <w:t xml:space="preserve">Lause1: Sam pelkäsi pimeässä nukkumista. Lause2: Hän nukkui aina valot päällä. Lause3: Samin naapurustossa oli eräänä yönä sähkökatko. Lause4: Sam alkoi panikoida.</w:t>
      </w:r>
    </w:p>
    <w:p>
      <w:r>
        <w:rPr>
          <w:b/>
        </w:rPr>
        <w:t xml:space="preserve">Tulos</w:t>
      </w:r>
    </w:p>
    <w:p>
      <w:r>
        <w:t xml:space="preserve">Mutta sitten hän löysi taskulampun, jota hän saattoi pitää päällä koko yön.</w:t>
      </w:r>
    </w:p>
    <w:p>
      <w:r>
        <w:rPr>
          <w:b/>
        </w:rPr>
        <w:t xml:space="preserve">Esimerkki 2.6173</w:t>
      </w:r>
    </w:p>
    <w:p>
      <w:r>
        <w:t xml:space="preserve">Lause1: Neil vieraili Tunisiassa. Lause2: Hän liittyi matkaseurueeseensa lentokentällä. Lause3: Yhdessä he katselivat maisemia. Lause4: He pysähtyivät lounaalle perinteiseen tunisialaiseen ravintolaan.</w:t>
      </w:r>
    </w:p>
    <w:p>
      <w:r>
        <w:rPr>
          <w:b/>
        </w:rPr>
        <w:t xml:space="preserve">Tulos</w:t>
      </w:r>
    </w:p>
    <w:p>
      <w:r>
        <w:t xml:space="preserve">Neil nautti suunnattomasti matkastaan Tunisiaan!</w:t>
      </w:r>
    </w:p>
    <w:p>
      <w:r>
        <w:rPr>
          <w:b/>
        </w:rPr>
        <w:t xml:space="preserve">Esimerkki 2.6174</w:t>
      </w:r>
    </w:p>
    <w:p>
      <w:r>
        <w:t xml:space="preserve">Lause1: Penny oli juuri muuttanut uuteen osavaltioon. Lause2: Koulu oli juuri alkamassa, ja Penny oli jäänyt pois perehdytyksestä. Lause3: Pennyn äiti vei hänet kouluun muuton jälkeisenä päivänä. Lause4: He tapasivat hänen opettajansa, saivat hänen aikataulunsa ja kiersivät koulua.</w:t>
      </w:r>
    </w:p>
    <w:p>
      <w:r>
        <w:rPr>
          <w:b/>
        </w:rPr>
        <w:t xml:space="preserve">Tulos</w:t>
      </w:r>
    </w:p>
    <w:p>
      <w:r>
        <w:t xml:space="preserve">Penny oli innoissaan uudesta koulusta.</w:t>
      </w:r>
    </w:p>
    <w:p>
      <w:r>
        <w:rPr>
          <w:b/>
        </w:rPr>
        <w:t xml:space="preserve">Esimerkki 2.6175</w:t>
      </w:r>
    </w:p>
    <w:p>
      <w:r>
        <w:t xml:space="preserve">Lause1: Joe oli valmis voittamaan syömiskilpailun. Lause2: Hän oli jo nielaissut 100 hot dogia, kun lokki laskeutui hänen päänsä päälle. Lause3: Pelästynyt Joe juoksi. Lause4: Koska hänen täytyi pysyä läsnä voittaakseen, hän hävisi kilpailun.</w:t>
      </w:r>
    </w:p>
    <w:p>
      <w:r>
        <w:rPr>
          <w:b/>
        </w:rPr>
        <w:t xml:space="preserve">Tulos</w:t>
      </w:r>
    </w:p>
    <w:p>
      <w:r>
        <w:t xml:space="preserve">Joe alkoi pelätä kilpailusyömistä eikä enää koskaan osallistunut kilpailuun.</w:t>
      </w:r>
    </w:p>
    <w:p>
      <w:r>
        <w:rPr>
          <w:b/>
        </w:rPr>
        <w:t xml:space="preserve">Esimerkki 2.6176</w:t>
      </w:r>
    </w:p>
    <w:p>
      <w:r>
        <w:t xml:space="preserve">Lause1: Delilan lempilelu oli täytetty leijona. Lause2: Hän rakasti leikkiä sillä ja otti sen mukaansa kaikkialle. Lause3: Eräänä päivänä leikkiessään puistossa Delilah kadotti leijonansa. Lause4: Hän oli murtunut ja hyvin huolissaan.</w:t>
      </w:r>
    </w:p>
    <w:p>
      <w:r>
        <w:rPr>
          <w:b/>
        </w:rPr>
        <w:t xml:space="preserve">Tulos</w:t>
      </w:r>
    </w:p>
    <w:p>
      <w:r>
        <w:t xml:space="preserve">Onneksi hänen isänsä löysi sen, ja Delilah oli innoissaan jälleennäkemisestä.</w:t>
      </w:r>
    </w:p>
    <w:p>
      <w:r>
        <w:rPr>
          <w:b/>
        </w:rPr>
        <w:t xml:space="preserve">Esimerkki 2.6177</w:t>
      </w:r>
    </w:p>
    <w:p>
      <w:r>
        <w:t xml:space="preserve">Lause1: Janice kaipasi jäätelöä. Lause2: Hän meni kauppaan ja löysi jäätelökäytävän. Lause3: Kaupassa oli kaksikymmentäkuusi eri jäätelömakua. Lause4: Janice ei osannut päättää minttu ja mansikka -makuisten välillä.</w:t>
      </w:r>
    </w:p>
    <w:p>
      <w:r>
        <w:rPr>
          <w:b/>
        </w:rPr>
        <w:t xml:space="preserve">Tulos</w:t>
      </w:r>
    </w:p>
    <w:p>
      <w:r>
        <w:t xml:space="preserve">Hän päätyi ostamaan molemmat.</w:t>
      </w:r>
    </w:p>
    <w:p>
      <w:r>
        <w:rPr>
          <w:b/>
        </w:rPr>
        <w:t xml:space="preserve">Esimerkki 2.6178</w:t>
      </w:r>
    </w:p>
    <w:p>
      <w:r>
        <w:t xml:space="preserve">Lause1: Tim huomasi, että hän pystyi heiluttamaan hammasta kielellään. Lause2: Hän riensi näyttämään äidilleen, mitä hän osaa. Lause3: Äiti käski hänen olla kärsivällinen, ja hammas tulisi ulos, kun se olisi valmis. Lause4: Kolme päivää myöhemmin Timin hammas putosi ja hän laittoi sen tyynynsä alle.</w:t>
      </w:r>
    </w:p>
    <w:p>
      <w:r>
        <w:rPr>
          <w:b/>
        </w:rPr>
        <w:t xml:space="preserve">Tulos</w:t>
      </w:r>
    </w:p>
    <w:p>
      <w:r>
        <w:t xml:space="preserve">Seuraavana aamuna, kun hän heräsi, hänen hampaansa oli korvattu dollarilla.</w:t>
      </w:r>
    </w:p>
    <w:p>
      <w:r>
        <w:rPr>
          <w:b/>
        </w:rPr>
        <w:t xml:space="preserve">Esimerkki 2.6179</w:t>
      </w:r>
    </w:p>
    <w:p>
      <w:r>
        <w:t xml:space="preserve">Lause1: Mary huomasi olevansa raskaana. Lause2: Hänen poikaystävänsä Joosef oli onneton, koska hän tiesi, ettei lapsi ollut hänen. Lause3: Joosef päätti mennä naimisiin Marian kanssa siitä huolimatta, että hän ei ollut lapsen isä. Lause4: He menivät naimisiin ja lähtivät häämatkalle Betlehemiin.</w:t>
      </w:r>
    </w:p>
    <w:p>
      <w:r>
        <w:rPr>
          <w:b/>
        </w:rPr>
        <w:t xml:space="preserve">Tulos</w:t>
      </w:r>
    </w:p>
    <w:p>
      <w:r>
        <w:t xml:space="preserve">Maria synnytti heidän matkansa aikana.</w:t>
      </w:r>
    </w:p>
    <w:p>
      <w:r>
        <w:rPr>
          <w:b/>
        </w:rPr>
        <w:t xml:space="preserve">Esimerkki 2.6180</w:t>
      </w:r>
    </w:p>
    <w:p>
      <w:r>
        <w:t xml:space="preserve">Lause1: Timmy uskoi joulupukkiin. Lause2: Hänen äitinsä sanoi hänelle, ettei Joulupukki ollut todellinen. Lause3: Timmy ei silti uskonut äitiä. Lause4: Timmy heräsi jouluaattona ja löysi joulupukin kuusen luota.</w:t>
      </w:r>
    </w:p>
    <w:p>
      <w:r>
        <w:rPr>
          <w:b/>
        </w:rPr>
        <w:t xml:space="preserve">Tulos</w:t>
      </w:r>
    </w:p>
    <w:p>
      <w:r>
        <w:t xml:space="preserve">Timmy herätti äitinsä näyttääkseen hänelle.</w:t>
      </w:r>
    </w:p>
    <w:p>
      <w:r>
        <w:rPr>
          <w:b/>
        </w:rPr>
        <w:t xml:space="preserve">Esimerkki 2.6181</w:t>
      </w:r>
    </w:p>
    <w:p>
      <w:r>
        <w:t xml:space="preserve">Lause1: Vaikka Nancy oli kipeä edellisestä pelistä, hän pelasi tänään. Lause2: Hän kuitenkin kompastui, kun hänellä oli pallo. Lause3: Lisäksi toinen joukkue onnistui varastamaan pallon häneltä. Lause4: Valmentaja yritti viedä hänet penkille, mutta hän kieltäytyi.</w:t>
      </w:r>
    </w:p>
    <w:p>
      <w:r>
        <w:rPr>
          <w:b/>
        </w:rPr>
        <w:t xml:space="preserve">Tulos</w:t>
      </w:r>
    </w:p>
    <w:p>
      <w:r>
        <w:t xml:space="preserve">Nancy ryhdistäytyi ja jatkoi leikkiä.</w:t>
      </w:r>
    </w:p>
    <w:p>
      <w:r>
        <w:rPr>
          <w:b/>
        </w:rPr>
        <w:t xml:space="preserve">Esimerkki 2.6182</w:t>
      </w:r>
    </w:p>
    <w:p>
      <w:r>
        <w:t xml:space="preserve">Lause1: Sara osti kameran veronpalautuksellaan. Lause2: Hän halusi ryhtyä valokuvaajaksi ansaitakseen lisärahaa. Lause3: Sara alkoi harjoitella valokuvausta. Lause4: Hänestä tuli hyvä ottamaan kuvia.</w:t>
      </w:r>
    </w:p>
    <w:p>
      <w:r>
        <w:rPr>
          <w:b/>
        </w:rPr>
        <w:t xml:space="preserve">Tulos</w:t>
      </w:r>
    </w:p>
    <w:p>
      <w:r>
        <w:t xml:space="preserve">Nyt Saralla on menestyvä valokuvausyritys.</w:t>
      </w:r>
    </w:p>
    <w:p>
      <w:r>
        <w:rPr>
          <w:b/>
        </w:rPr>
        <w:t xml:space="preserve">Esimerkki 2.6183</w:t>
      </w:r>
    </w:p>
    <w:p>
      <w:r>
        <w:t xml:space="preserve">Lause1: Sal oli hyvä kuuntelija ja ystävä. Lause2: Kun hänen ystävänsä opiskelivat uraa varten, Sal auttoi heitä käsittelemään stressiä. Lause3: Sitten hän harkitsi omaa uraansa. Lause4: Ei kestänyt kauan, ennen kuin hän keksi täydellisen valinnan.</w:t>
      </w:r>
    </w:p>
    <w:p>
      <w:r>
        <w:rPr>
          <w:b/>
        </w:rPr>
        <w:t xml:space="preserve">Tulos</w:t>
      </w:r>
    </w:p>
    <w:p>
      <w:r>
        <w:t xml:space="preserve">Salista tuli terapeutti, ja hän jatkoi ihmisten auttamista joka ikinen päivä!</w:t>
      </w:r>
    </w:p>
    <w:p>
      <w:r>
        <w:rPr>
          <w:b/>
        </w:rPr>
        <w:t xml:space="preserve">Esimerkki 2.6184</w:t>
      </w:r>
    </w:p>
    <w:p>
      <w:r>
        <w:t xml:space="preserve">Lause1: Todd meni keittiöönsä hakemaan juotavaa. Lause2: Hän kaatoi vettä lasiin ja meni olohuoneeseensa. Lause3: Hän istuutui sohvalle ja laittoi television päälle. Lause4: Televisiota katsoessaan Todd rentoutui ja kaatoi lasinsa.</w:t>
      </w:r>
    </w:p>
    <w:p>
      <w:r>
        <w:rPr>
          <w:b/>
        </w:rPr>
        <w:t xml:space="preserve">Tulos</w:t>
      </w:r>
    </w:p>
    <w:p>
      <w:r>
        <w:t xml:space="preserve">Lasi pirstoutui lattialle, ja Todd joutui siivoamaan sen.</w:t>
      </w:r>
    </w:p>
    <w:p>
      <w:r>
        <w:rPr>
          <w:b/>
        </w:rPr>
        <w:t xml:space="preserve">Esimerkki 2.6185</w:t>
      </w:r>
    </w:p>
    <w:p>
      <w:r>
        <w:t xml:space="preserve">Lause1: Frankie sai potkut työstään. Lause2: Hän päätti palata yliopistoon. Lause3: Hän suoritti hammashoitajan tutkinnon. Lause4: Hän sai hienon uuden työpaikan.</w:t>
      </w:r>
    </w:p>
    <w:p>
      <w:r>
        <w:rPr>
          <w:b/>
        </w:rPr>
        <w:t xml:space="preserve">Tulos</w:t>
      </w:r>
    </w:p>
    <w:p>
      <w:r>
        <w:t xml:space="preserve">Hän oli todella ylpeä itsestään.</w:t>
      </w:r>
    </w:p>
    <w:p>
      <w:r>
        <w:rPr>
          <w:b/>
        </w:rPr>
        <w:t xml:space="preserve">Esimerkki 2.6186</w:t>
      </w:r>
    </w:p>
    <w:p>
      <w:r>
        <w:t xml:space="preserve">Lause1: Greg ja Molly saivat tänä iltana uuden lapsenvahdin. Lause2: He puhuivat koko päivän siitä, mitä he tekisivät ärsyttääkseen Mollya. Lause3: Kun hän saapui heidän kotiinsa, he olivat kaikki valmiita lähtemään. Lause4: Mutta hän oli ostanut heille kassillisen videopelejä pelattavaksi.</w:t>
      </w:r>
    </w:p>
    <w:p>
      <w:r>
        <w:rPr>
          <w:b/>
        </w:rPr>
        <w:t xml:space="preserve">Tulos</w:t>
      </w:r>
    </w:p>
    <w:p>
      <w:r>
        <w:t xml:space="preserve">Heillä oli niin hauskaa, että he unohtivat suunnitelmansa.</w:t>
      </w:r>
    </w:p>
    <w:p>
      <w:r>
        <w:rPr>
          <w:b/>
        </w:rPr>
        <w:t xml:space="preserve">Esimerkki 2.6187</w:t>
      </w:r>
    </w:p>
    <w:p>
      <w:r>
        <w:t xml:space="preserve">Lause1: Logan rullalautaili naapurustossaan ystäviensä kanssa. Lause2: He kehottivat häntä tekemään tempun laudallaan. Lause3: Logan kokeili temppua, jota hän ei ollut koskaan ennen tehnyt. Lause4: Hän ei onnistunut siinä oikein ja loukkasi nilkkansa.</w:t>
      </w:r>
    </w:p>
    <w:p>
      <w:r>
        <w:rPr>
          <w:b/>
        </w:rPr>
        <w:t xml:space="preserve">Tulos</w:t>
      </w:r>
    </w:p>
    <w:p>
      <w:r>
        <w:t xml:space="preserve">Hän ei pystynyt luistelemaan loppukuusta.</w:t>
      </w:r>
    </w:p>
    <w:p>
      <w:r>
        <w:rPr>
          <w:b/>
        </w:rPr>
        <w:t xml:space="preserve">Esimerkki 2.6188</w:t>
      </w:r>
    </w:p>
    <w:p>
      <w:r>
        <w:t xml:space="preserve">Lause1: Chris löysi ullakolta vanhoja lehtiä siivotessaan. Lause2: Hän päätti viedä ne panttilainaamoon nähdäkseen niiden arvon. Lause3: Kun hän saapui paikalle, hän laittoi lehdet tiskille. Lause4: Omistaja sanoi, että lehdet olivat arvokkaita.</w:t>
      </w:r>
    </w:p>
    <w:p>
      <w:r>
        <w:rPr>
          <w:b/>
        </w:rPr>
        <w:t xml:space="preserve">Tulos</w:t>
      </w:r>
    </w:p>
    <w:p>
      <w:r>
        <w:t xml:space="preserve">Chris tienasi paljon rahaa sinä päivänä.</w:t>
      </w:r>
    </w:p>
    <w:p>
      <w:r>
        <w:rPr>
          <w:b/>
        </w:rPr>
        <w:t xml:space="preserve">Esimerkki 2.6189</w:t>
      </w:r>
    </w:p>
    <w:p>
      <w:r>
        <w:t xml:space="preserve">Lause1: Opiskeluaikana olimme ystävieni kanssa hieman hulluja. Lause2: Menimme usein asuntolamme katolle juhlimaan. Lause3: Eräänä vuonna Halloweenina kaiversimme kurpitsoja. Lause4: Joku ajatteli, että olisi hyvä idea heittää ne katolta.</w:t>
      </w:r>
    </w:p>
    <w:p>
      <w:r>
        <w:rPr>
          <w:b/>
        </w:rPr>
        <w:t xml:space="preserve">Tulos</w:t>
      </w:r>
    </w:p>
    <w:p>
      <w:r>
        <w:t xml:space="preserve">Heitimme kolme kurpitsaa, ja ne hajosivat ympäri jalkakäytävää.</w:t>
      </w:r>
    </w:p>
    <w:p>
      <w:r>
        <w:rPr>
          <w:b/>
        </w:rPr>
        <w:t xml:space="preserve">Esimerkki 2.6190</w:t>
      </w:r>
    </w:p>
    <w:p>
      <w:r>
        <w:t xml:space="preserve">Lause1: Carl rakasti sarjakuvia, mutta vihasi leikkiä muiden lasten kanssa. Lause2: Carl raivostui kuullessaan, että hänen serkkunsa olisi tulossa vieraaksi. Lause3: Kun hän tuli koulusta kotiin, hänen äitinsä esitteli heidät toisilleen. Lause4: Mutta Annie ilmoitti, ettei hän halunnut leikkiä, vaan lukea sarjakuvia.</w:t>
      </w:r>
    </w:p>
    <w:p>
      <w:r>
        <w:rPr>
          <w:b/>
        </w:rPr>
        <w:t xml:space="preserve">Tulos</w:t>
      </w:r>
    </w:p>
    <w:p>
      <w:r>
        <w:t xml:space="preserve">Carl tajusi, että tämä voisi olla kauniin ystävyyden alku.</w:t>
      </w:r>
    </w:p>
    <w:p>
      <w:r>
        <w:rPr>
          <w:b/>
        </w:rPr>
        <w:t xml:space="preserve">Esimerkki 2.6191</w:t>
      </w:r>
    </w:p>
    <w:p>
      <w:r>
        <w:t xml:space="preserve">Lause1: Todd inhosi katsellessaan lattioitaan. Lause2: Muurahaisia ryömi kaikkialla. Lause3: Hän meni kauppaan ja osti torjunta-aineita. Lause4: Hän ruiskutti niitä kaikkialle taloonsa.</w:t>
      </w:r>
    </w:p>
    <w:p>
      <w:r>
        <w:rPr>
          <w:b/>
        </w:rPr>
        <w:t xml:space="preserve">Tulos</w:t>
      </w:r>
    </w:p>
    <w:p>
      <w:r>
        <w:t xml:space="preserve">Kaikki muurahaiset kuolivat muutamassa tunnissa.</w:t>
      </w:r>
    </w:p>
    <w:p>
      <w:r>
        <w:rPr>
          <w:b/>
        </w:rPr>
        <w:t xml:space="preserve">Esimerkki 2.6192</w:t>
      </w:r>
    </w:p>
    <w:p>
      <w:r>
        <w:t xml:space="preserve">Lause1: Sam rakastaa maissia. Lause2: Hänen äitinsä antoi hänelle siemenpakkauksen. Lause3: Sam otti siemenet ja istutti ne. Lause4: Hän piti rikkaruohot poissa.</w:t>
      </w:r>
    </w:p>
    <w:p>
      <w:r>
        <w:rPr>
          <w:b/>
        </w:rPr>
        <w:t xml:space="preserve">Tulos</w:t>
      </w:r>
    </w:p>
    <w:p>
      <w:r>
        <w:t xml:space="preserve">Pian Sam söi paljon maissia.</w:t>
      </w:r>
    </w:p>
    <w:p>
      <w:r>
        <w:rPr>
          <w:b/>
        </w:rPr>
        <w:t xml:space="preserve">Esimerkki 2.6193</w:t>
      </w:r>
    </w:p>
    <w:p>
      <w:r>
        <w:t xml:space="preserve">Lause1: Smithin perhe lähti viime kesänä matkalle Disney Worldiin. Lause2: Se oli yllätys heidän pienelle tyttärelleen. Lause3: Hän rakastaa kaikkia Disney-prinsessoja. Lause4: Tuhkimon tapaaminen teki hänen päivästään täydellisen.</w:t>
      </w:r>
    </w:p>
    <w:p>
      <w:r>
        <w:rPr>
          <w:b/>
        </w:rPr>
        <w:t xml:space="preserve">Tulos</w:t>
      </w:r>
    </w:p>
    <w:p>
      <w:r>
        <w:t xml:space="preserve">Ja hän sai jopa kuvan, jossa oli hänen allekirjoituksensa.</w:t>
      </w:r>
    </w:p>
    <w:p>
      <w:r>
        <w:rPr>
          <w:b/>
        </w:rPr>
        <w:t xml:space="preserve">Esimerkki 2.6194</w:t>
      </w:r>
    </w:p>
    <w:p>
      <w:r>
        <w:t xml:space="preserve">Lause1: Maggien serkku aikoi osallistua paraatiin. Lause2: Maggien oli tuotava serkulleen takki ennen kuin vaunu lähti liikkeelle. Lause3: Hän katseli, kun he valmistautuivat, ja hänestä se näytti hauskalta. Lause4: Yhtäkkiä omistaja kysyi, haluaisiko Maggie ratsastaa.</w:t>
      </w:r>
    </w:p>
    <w:p>
      <w:r>
        <w:rPr>
          <w:b/>
        </w:rPr>
        <w:t xml:space="preserve">Tulos</w:t>
      </w:r>
    </w:p>
    <w:p>
      <w:r>
        <w:t xml:space="preserve">Maggie suostui ja ratsasti paraatissa.</w:t>
      </w:r>
    </w:p>
    <w:p>
      <w:r>
        <w:rPr>
          <w:b/>
        </w:rPr>
        <w:t xml:space="preserve">Esimerkki 2.6195</w:t>
      </w:r>
    </w:p>
    <w:p>
      <w:r>
        <w:t xml:space="preserve">Lause1: Timin tyttöystävä Amy oli aina viileä ja rauhallinen tyttö. Lause2: Viime aikoina Amy oli osoittanut mustasukkaisuuden merkkejä. Lause3: Tim ei saanut selvää, mikä oli vialla. Lause4: Pian Amyn mustasukkaisuus paheni entisestään, ja Tim oli valmis lähtemään.</w:t>
      </w:r>
    </w:p>
    <w:p>
      <w:r>
        <w:rPr>
          <w:b/>
        </w:rPr>
        <w:t xml:space="preserve">Tulos</w:t>
      </w:r>
    </w:p>
    <w:p>
      <w:r>
        <w:t xml:space="preserve">Seuraavana päivänä Amylla alkoivat kuukautiset, mikä selitti voimakkaat tunteet.</w:t>
      </w:r>
    </w:p>
    <w:p>
      <w:r>
        <w:rPr>
          <w:b/>
        </w:rPr>
        <w:t xml:space="preserve">Esimerkki 2.6196</w:t>
      </w:r>
    </w:p>
    <w:p>
      <w:r>
        <w:t xml:space="preserve">Lause1: Viime tiistai alkoi kuin mikä tahansa päivä. Lause2: Vaimoni lähti töihin, ja minä herätin lapset. Lause3: Häneltä puhkesi rengas. Lause4: Halusin mennä vaihtamaan renkaan, mutta toinen automme ei käynnistynyt.</w:t>
      </w:r>
    </w:p>
    <w:p>
      <w:r>
        <w:rPr>
          <w:b/>
        </w:rPr>
        <w:t xml:space="preserve">Tulos</w:t>
      </w:r>
    </w:p>
    <w:p>
      <w:r>
        <w:t xml:space="preserve">Päädyimme molemmat hinaamaan automme korjaukseen.</w:t>
      </w:r>
    </w:p>
    <w:p>
      <w:r>
        <w:rPr>
          <w:b/>
        </w:rPr>
        <w:t xml:space="preserve">Esimerkki 2.6197</w:t>
      </w:r>
    </w:p>
    <w:p>
      <w:r>
        <w:t xml:space="preserve">Lause1: Paikoin ajotieni oli tummunut. Lause2: Menin autotalliin ja otin painepesurin. Lause3: Toin sen ajotielle ja kytkin sen päälle. Lause4: Suihkutin pihatietä, kunnes tahrat olivat poissa.</w:t>
      </w:r>
    </w:p>
    <w:p>
      <w:r>
        <w:rPr>
          <w:b/>
        </w:rPr>
        <w:t xml:space="preserve">Tulos</w:t>
      </w:r>
    </w:p>
    <w:p>
      <w:r>
        <w:t xml:space="preserve">Kun olin valmis, ajotie oli puhdas.</w:t>
      </w:r>
    </w:p>
    <w:p>
      <w:r>
        <w:rPr>
          <w:b/>
        </w:rPr>
        <w:t xml:space="preserve">Esimerkki 2.6198</w:t>
      </w:r>
    </w:p>
    <w:p>
      <w:r>
        <w:t xml:space="preserve">Lause1: Jessien käly oli raskaana. Lause2: He odottivat lasta minä päivänä tahansa. Lause3: Eräänä yönä Jessie sai ikävän puhelun. Lause4: Hänen äitinsä kertoi, että vauva oli kuollut.</w:t>
      </w:r>
    </w:p>
    <w:p>
      <w:r>
        <w:rPr>
          <w:b/>
        </w:rPr>
        <w:t xml:space="preserve">Tulos</w:t>
      </w:r>
    </w:p>
    <w:p>
      <w:r>
        <w:t xml:space="preserve">Jessie riensi sairaalaan lohduttamaan veljeään ja tämän vaimoa.</w:t>
      </w:r>
    </w:p>
    <w:p>
      <w:r>
        <w:rPr>
          <w:b/>
        </w:rPr>
        <w:t xml:space="preserve">Esimerkki 2.6199</w:t>
      </w:r>
    </w:p>
    <w:p>
      <w:r>
        <w:t xml:space="preserve">Lause1: Mitch lähti haastatteluun röyhkeällä asenteella. Lause2: Haastattelija kysyi Mitchiltä, oliko hän mielestään sopiva. Lause3: Mitch ei vastannut, vaan tuijotti vain haastattelijaa. Lause4: Jonkin ajan kuluttua Mitch sanoi ottavansa työn vastaan 100 000 dollarilla vuodessa.</w:t>
      </w:r>
    </w:p>
    <w:p>
      <w:r>
        <w:rPr>
          <w:b/>
        </w:rPr>
        <w:t xml:space="preserve">Tulos</w:t>
      </w:r>
    </w:p>
    <w:p>
      <w:r>
        <w:t xml:space="preserve">Mitchin itsevarmuus teki haastattelijaan niin suuren vaikutuksen, että hän suostui.</w:t>
      </w:r>
    </w:p>
    <w:p>
      <w:r>
        <w:rPr>
          <w:b/>
        </w:rPr>
        <w:t xml:space="preserve">Esimerkki 2.6200</w:t>
      </w:r>
    </w:p>
    <w:p>
      <w:r>
        <w:t xml:space="preserve">Lause1: Kayllä oli paras syöpä, mutta hoito oli saanut hänen hiuksensa putoamaan. Lause2: Hän pelkäsi palata kouluun ilman hiuksia. Lause3: Mutta hän ei löytänyt yhtään peruukkia, josta olisi pitänyt, joten hän päätti kaljuuntua. Lause4: Ensimmäisenä paluupäivänään hän sai ihanan yllätyksen.</w:t>
      </w:r>
    </w:p>
    <w:p>
      <w:r>
        <w:rPr>
          <w:b/>
        </w:rPr>
        <w:t xml:space="preserve">Tulos</w:t>
      </w:r>
    </w:p>
    <w:p>
      <w:r>
        <w:t xml:space="preserve">Viisi muuta oppilasta oli ajanut päänsä näyttääkseen aivan hänen näköisiltään!</w:t>
      </w:r>
    </w:p>
    <w:p>
      <w:r>
        <w:rPr>
          <w:b/>
        </w:rPr>
        <w:t xml:space="preserve">Esimerkki 2.6201</w:t>
      </w:r>
    </w:p>
    <w:p>
      <w:r>
        <w:t xml:space="preserve">Lause1: Se oli huono kerta, kun menin ensimmäistä kertaa ratsastamaan. Lause2: Minulla ei ollut aavistustakaan, mitä olin tekemässä. Lause3: En osannut ohjata hevosta mihinkään suuntaan. Lause4: Se alkoi juosta hallitsemattomasti.</w:t>
      </w:r>
    </w:p>
    <w:p>
      <w:r>
        <w:rPr>
          <w:b/>
        </w:rPr>
        <w:t xml:space="preserve">Tulos</w:t>
      </w:r>
    </w:p>
    <w:p>
      <w:r>
        <w:t xml:space="preserve">Olin vähällä pudota, ennen kuin joku auttoi.</w:t>
      </w:r>
    </w:p>
    <w:p>
      <w:r>
        <w:rPr>
          <w:b/>
        </w:rPr>
        <w:t xml:space="preserve">Esimerkki 2.6202</w:t>
      </w:r>
    </w:p>
    <w:p>
      <w:r>
        <w:t xml:space="preserve">Lause1: Ava oli aina halunnut ratsastaa hevosella. Lause2: Hänen isänsä hankki hänelle ratsastustunteja hänen kahdestoista syntymäpäivänään. Lause3: Ava oli innoissaan! Lause4: Hän meni isänsä kanssa aitaukseen ja satuloi.</w:t>
      </w:r>
    </w:p>
    <w:p>
      <w:r>
        <w:rPr>
          <w:b/>
        </w:rPr>
        <w:t xml:space="preserve">Tulos</w:t>
      </w:r>
    </w:p>
    <w:p>
      <w:r>
        <w:t xml:space="preserve">Pian Ava ratsasti hevosensa selässä ja nyyhkytti ilon kyyneleitä!</w:t>
      </w:r>
    </w:p>
    <w:p>
      <w:r>
        <w:rPr>
          <w:b/>
        </w:rPr>
        <w:t xml:space="preserve">Esimerkki 2.6203</w:t>
      </w:r>
    </w:p>
    <w:p>
      <w:r>
        <w:t xml:space="preserve">Lause1: Carlilla ja hänen luokallaan oli lukuaika. Lause2: Niinpä kaikkien oli valittava tarina luettavaksi. Lause3: Mutta Carl ei nähnyt yhtään kirjaa, josta olisi pitänyt. Lause4: Niinpä hän päätti kirjoittaa oman tarinansa.</w:t>
      </w:r>
    </w:p>
    <w:p>
      <w:r>
        <w:rPr>
          <w:b/>
        </w:rPr>
        <w:t xml:space="preserve">Tulos</w:t>
      </w:r>
    </w:p>
    <w:p>
      <w:r>
        <w:t xml:space="preserve">Mutta kun opettaja näki sen, hän joutui vaikeuksiin.</w:t>
      </w:r>
    </w:p>
    <w:p>
      <w:r>
        <w:rPr>
          <w:b/>
        </w:rPr>
        <w:t xml:space="preserve">Esimerkki 2.6204</w:t>
      </w:r>
    </w:p>
    <w:p>
      <w:r>
        <w:t xml:space="preserve">Lause1: Richard ja hänen perheensä olivat vastuussa muinaisesta mesopotamialaisesta paikasta. Lause2: Terroristiryhmä alkoi lähestyä heidän kaupunkiaan, mikä huolestutti Richardia. Lause3: Richard ja hänen perheensä päättivät hylätä paikan ja pakenivat. Lause4: Terroriryhmä valtasi kaupungin ja löysi muinaisen temppelin.</w:t>
      </w:r>
    </w:p>
    <w:p>
      <w:r>
        <w:rPr>
          <w:b/>
        </w:rPr>
        <w:t xml:space="preserve">Tulos</w:t>
      </w:r>
    </w:p>
    <w:p>
      <w:r>
        <w:t xml:space="preserve">Richard sai tietää muutamaa päivää myöhemmin, että ryhmä tuhosi paikan.</w:t>
      </w:r>
    </w:p>
    <w:p>
      <w:r>
        <w:rPr>
          <w:b/>
        </w:rPr>
        <w:t xml:space="preserve">Esimerkki 2.6205</w:t>
      </w:r>
    </w:p>
    <w:p>
      <w:r>
        <w:t xml:space="preserve">Lause1: Will halusi laihduttaa ennen kesää. Lause2: Hän aloitti rajun laihdutuskuurin, joka ei tuntunut toimivan. Lause3: Sitten hän yritti ottaa laihdutuspillereitä. Lause4: Nekään eivät toimineet!</w:t>
      </w:r>
    </w:p>
    <w:p>
      <w:r>
        <w:rPr>
          <w:b/>
        </w:rPr>
        <w:t xml:space="preserve">Tulos</w:t>
      </w:r>
    </w:p>
    <w:p>
      <w:r>
        <w:t xml:space="preserve">Nyt hän juoksee neljä tuntia päivässä ja näkee hienoja tuloksia!</w:t>
      </w:r>
    </w:p>
    <w:p>
      <w:r>
        <w:rPr>
          <w:b/>
        </w:rPr>
        <w:t xml:space="preserve">Esimerkki 2.6206</w:t>
      </w:r>
    </w:p>
    <w:p>
      <w:r>
        <w:t xml:space="preserve">Lause1: Mark oli innoissaan päästäkseen pesäpallo-otteluun avajaispäivänä. Lause2: Kun hänen isänsä ajoi, hän luki mielellään, mitä lipussa luki. Lause3: Kun he saapuivat stadionille, hän oli ihmeissään sen koosta. Lause4: Kun he lähestyivät stadionia, Mark ojensi lipun iloisesti työntekijälle.</w:t>
      </w:r>
    </w:p>
    <w:p>
      <w:r>
        <w:rPr>
          <w:b/>
        </w:rPr>
        <w:t xml:space="preserve">Tulos</w:t>
      </w:r>
    </w:p>
    <w:p>
      <w:r>
        <w:t xml:space="preserve">Kun he istuivat paikoilleen, hän hymyili onnellisena siitä, että oli lähellä kenttää.</w:t>
      </w:r>
    </w:p>
    <w:p>
      <w:r>
        <w:rPr>
          <w:b/>
        </w:rPr>
        <w:t xml:space="preserve">Esimerkki 2.6207</w:t>
      </w:r>
    </w:p>
    <w:p>
      <w:r>
        <w:t xml:space="preserve">Lause1: Aivastelin, kun heräsin tänä aamuna. Lause2: Tiesin heti, että jokin oli pielessä. Lause3: Kun pääsin suihkusta ulos, yskin. Lause4: Menin heti takaisin sänkyyn.</w:t>
      </w:r>
    </w:p>
    <w:p>
      <w:r>
        <w:rPr>
          <w:b/>
        </w:rPr>
        <w:t xml:space="preserve">Tulos</w:t>
      </w:r>
    </w:p>
    <w:p>
      <w:r>
        <w:t xml:space="preserve">Minun täytyy levätä ja parantua.</w:t>
      </w:r>
    </w:p>
    <w:p>
      <w:r>
        <w:rPr>
          <w:b/>
        </w:rPr>
        <w:t xml:space="preserve">Esimerkki 2.6208</w:t>
      </w:r>
    </w:p>
    <w:p>
      <w:r>
        <w:t xml:space="preserve">Lause1: Raven ja Tim pelasivat shakkia. Lause2: Se keräsi paljon väkeä. Lause3: He pelasivat tuntikausia. Lause4: Neljä tuntia kului, eikä voittajaa vieläkään löytynyt.</w:t>
      </w:r>
    </w:p>
    <w:p>
      <w:r>
        <w:rPr>
          <w:b/>
        </w:rPr>
        <w:t xml:space="preserve">Tulos</w:t>
      </w:r>
    </w:p>
    <w:p>
      <w:r>
        <w:t xml:space="preserve">He päättivät, että se oli tasapeli.</w:t>
      </w:r>
    </w:p>
    <w:p>
      <w:r>
        <w:rPr>
          <w:b/>
        </w:rPr>
        <w:t xml:space="preserve">Esimerkki 2.6209</w:t>
      </w:r>
    </w:p>
    <w:p>
      <w:r>
        <w:t xml:space="preserve">Lause1: Martin, joka oli lähtöisin huono-osaisesta perheestä, oli menestynyt hyvin koulussa. Lause2: Hän oli saanut himoitun työpaikan nuorena investointipankkiirina. Lause3: Eräänä iltana illallisella asiakas tilasi hummeria molemmille. Lause4: Koska Martin ei ollut koskaan ennen syönyt hummeria, hän joutui hetkeksi paniikkiin.</w:t>
      </w:r>
    </w:p>
    <w:p>
      <w:r>
        <w:rPr>
          <w:b/>
        </w:rPr>
        <w:t xml:space="preserve">Tulos</w:t>
      </w:r>
    </w:p>
    <w:p>
      <w:r>
        <w:t xml:space="preserve">Hän onnistui matkimaan asiakasta onnistuneesti.</w:t>
      </w:r>
    </w:p>
    <w:p>
      <w:r>
        <w:rPr>
          <w:b/>
        </w:rPr>
        <w:t xml:space="preserve">Esimerkki 2.6210</w:t>
      </w:r>
    </w:p>
    <w:p>
      <w:r>
        <w:t xml:space="preserve">Lause1: Matt oli aina pitänyt tuomioistuinjärjestelmää mielenkiintoisena. Lause2: Hänen opettajansa kertoivat hänelle, että hänen arvosanansa olivat liian huonot päästäkseen oikeustieteelliseen. Lause3: Matt teki kuitenkin kovasti töitä ja pääsi lopulta sisään. Lause4: Hän työskenteli niin kovasti kuin pystyi oikeustieteellisessä.</w:t>
      </w:r>
    </w:p>
    <w:p>
      <w:r>
        <w:rPr>
          <w:b/>
        </w:rPr>
        <w:t xml:space="preserve">Tulos</w:t>
      </w:r>
    </w:p>
    <w:p>
      <w:r>
        <w:t xml:space="preserve">Lopulta Mattista tuli asianajaja.</w:t>
      </w:r>
    </w:p>
    <w:p>
      <w:r>
        <w:rPr>
          <w:b/>
        </w:rPr>
        <w:t xml:space="preserve">Esimerkki 2.6211</w:t>
      </w:r>
    </w:p>
    <w:p>
      <w:r>
        <w:t xml:space="preserve">Lause1: Tony osti uuden takin. Lause2: Kun hän meni kouluun, lapset sanoivat, että se oli väärennös. Lause3: Tony itki. Lause4: Sitten Tony näki kodittoman miehen, jolla ei ollut takkia.</w:t>
      </w:r>
    </w:p>
    <w:p>
      <w:r>
        <w:rPr>
          <w:b/>
        </w:rPr>
        <w:t xml:space="preserve">Tulos</w:t>
      </w:r>
    </w:p>
    <w:p>
      <w:r>
        <w:t xml:space="preserve">Silloin hän oli kiitollinen siitä, mitä hänellä oli.</w:t>
      </w:r>
    </w:p>
    <w:p>
      <w:r>
        <w:rPr>
          <w:b/>
        </w:rPr>
        <w:t xml:space="preserve">Esimerkki 2.6212</w:t>
      </w:r>
    </w:p>
    <w:p>
      <w:r>
        <w:t xml:space="preserve">Lause1: Bree aloitti uudessa koulussa. Lause2: Hän pelkäsi, että luokkatoverit pilkkaavat häntä. Lause3: Vanhassa koulussa hän oli ollut ainoa silmälasipäinen tyttö! Lause4: Mutta uudessa koulussa hän huomasi, että siellä oli paljon silmälasipäisiä lapsia.</w:t>
      </w:r>
    </w:p>
    <w:p>
      <w:r>
        <w:rPr>
          <w:b/>
        </w:rPr>
        <w:t xml:space="preserve">Tulos</w:t>
      </w:r>
    </w:p>
    <w:p>
      <w:r>
        <w:t xml:space="preserve">Breetä ei koskaan kiusattu silmälaseistaan ollenkaan!</w:t>
      </w:r>
    </w:p>
    <w:p>
      <w:r>
        <w:rPr>
          <w:b/>
        </w:rPr>
        <w:t xml:space="preserve">Esimerkki 2.6213</w:t>
      </w:r>
    </w:p>
    <w:p>
      <w:r>
        <w:t xml:space="preserve">Lause1: James oli hyvin vihainen isoveljelleen. Lause2: Hänen veljensä oli juuri huutanut Jamesille, koska tämä oli hukannut silmälasinsa. Lause3: James tiesi, että se oli hänen vikansa, mutta ei ymmärtänyt veljeään. Lause4: Miksi hän aina huusi Jamesille?</w:t>
      </w:r>
    </w:p>
    <w:p>
      <w:r>
        <w:rPr>
          <w:b/>
        </w:rPr>
        <w:t xml:space="preserve">Tulos</w:t>
      </w:r>
    </w:p>
    <w:p>
      <w:r>
        <w:t xml:space="preserve">James löi veljeään vihaisena, mikä johti siihen, että häntä hakattiin.</w:t>
      </w:r>
    </w:p>
    <w:p>
      <w:r>
        <w:rPr>
          <w:b/>
        </w:rPr>
        <w:t xml:space="preserve">Esimerkki 2.6214</w:t>
      </w:r>
    </w:p>
    <w:p>
      <w:r>
        <w:t xml:space="preserve">Lause1: Istuimme talossa pelaamassa pelejä perheenä. Lause2: Kuulimme kovan äänen, mutta emme ajatelleet sitä liikaa. Lause3: Myöhemmin illalla menimme ulos ja huomasimme, että auton ikkuna oli rikottu. Lause4: Soitimme poliisille tehdaksemme rikosilmoituksen.</w:t>
      </w:r>
    </w:p>
    <w:p>
      <w:r>
        <w:rPr>
          <w:b/>
        </w:rPr>
        <w:t xml:space="preserve">Tulos</w:t>
      </w:r>
    </w:p>
    <w:p>
      <w:r>
        <w:t xml:space="preserve">Myöhemmin saimme selville, että naapuri oli törmännyt autoon peruuttaessaan.</w:t>
      </w:r>
    </w:p>
    <w:p>
      <w:r>
        <w:rPr>
          <w:b/>
        </w:rPr>
        <w:t xml:space="preserve">Esimerkki 2.6215</w:t>
      </w:r>
    </w:p>
    <w:p>
      <w:r>
        <w:t xml:space="preserve">Lause1: Liz vietti 30-vuotissyntymäpäiväänsä kahden päivän kuluttua. Lause2: Hänellä ei ollut vieläkään mitään päällepantavaa. Lause3: Hänen äitinsä päätti viedä hänet ostoksille. Lause4: Hän löysi vihdoin täydellisen mekon.</w:t>
      </w:r>
    </w:p>
    <w:p>
      <w:r>
        <w:rPr>
          <w:b/>
        </w:rPr>
        <w:t xml:space="preserve">Tulos</w:t>
      </w:r>
    </w:p>
    <w:p>
      <w:r>
        <w:t xml:space="preserve">Lizillä oli hienot juhlat.</w:t>
      </w:r>
    </w:p>
    <w:p>
      <w:r>
        <w:rPr>
          <w:b/>
        </w:rPr>
        <w:t xml:space="preserve">Esimerkki 2.6216</w:t>
      </w:r>
    </w:p>
    <w:p>
      <w:r>
        <w:t xml:space="preserve">Lause1: Tiesin vain, että myöhästyisin. Lause2: Me ajoimme ikuisuudelta tuntuvan ajan. Lause3: Jopa GPS näytti eksyvän. Lause4: Lopulta näin, minne olimme menossa.</w:t>
      </w:r>
    </w:p>
    <w:p>
      <w:r>
        <w:rPr>
          <w:b/>
        </w:rPr>
        <w:t xml:space="preserve">Tulos</w:t>
      </w:r>
    </w:p>
    <w:p>
      <w:r>
        <w:t xml:space="preserve">Ehdimme juuri ajoissa Tip offiin.</w:t>
      </w:r>
    </w:p>
    <w:p>
      <w:r>
        <w:rPr>
          <w:b/>
        </w:rPr>
        <w:t xml:space="preserve">Esimerkki 2.6217</w:t>
      </w:r>
    </w:p>
    <w:p>
      <w:r>
        <w:t xml:space="preserve">Lause1: Kun olin 12-vuotias, pyysin vanhemmiltani kitaratunteja. Lause2: He veivät minut musiikkikauppaan ja ostivat minulle kitaran. Lause3: Minäkin ilmoittauduin kitaratunneille. Lause4: Nautin kitaran soittamisesta ja harjoittelin monta tuntia päivässä.</w:t>
      </w:r>
    </w:p>
    <w:p>
      <w:r>
        <w:rPr>
          <w:b/>
        </w:rPr>
        <w:t xml:space="preserve">Tulos</w:t>
      </w:r>
    </w:p>
    <w:p>
      <w:r>
        <w:t xml:space="preserve">Monta vuotta myöhemmin nautin edelleen kitaran soittamisesta.</w:t>
      </w:r>
    </w:p>
    <w:p>
      <w:r>
        <w:rPr>
          <w:b/>
        </w:rPr>
        <w:t xml:space="preserve">Esimerkki 2.6218</w:t>
      </w:r>
    </w:p>
    <w:p>
      <w:r>
        <w:t xml:space="preserve">Lause1: Tänään perheeni meni rannalle. Lause2: Me loiskimme vedessä. Lause3: Rakensimme hiekkalinnoja. Lause4: Isä toi piknikin, ja söimme voileipiä rannalla.</w:t>
      </w:r>
    </w:p>
    <w:p>
      <w:r>
        <w:rPr>
          <w:b/>
        </w:rPr>
        <w:t xml:space="preserve">Tulos</w:t>
      </w:r>
    </w:p>
    <w:p>
      <w:r>
        <w:t xml:space="preserve">Olimme päivän päätteeksi niin väsyneitä, että nukahdin autoon.</w:t>
      </w:r>
    </w:p>
    <w:p>
      <w:r>
        <w:rPr>
          <w:b/>
        </w:rPr>
        <w:t xml:space="preserve">Esimerkki 2.6219</w:t>
      </w:r>
    </w:p>
    <w:p>
      <w:r>
        <w:t xml:space="preserve">Lause1: Larry oli taiteilija. Lause2: Hän rakasti maalata puita. Lause3: Hän näki eräänä päivänä tien varressa kauniin tammen. Lause4: Hän pysähtyi ja otti esiin maalaustarvikkeensa.</w:t>
      </w:r>
    </w:p>
    <w:p>
      <w:r>
        <w:rPr>
          <w:b/>
        </w:rPr>
        <w:t xml:space="preserve">Tulos</w:t>
      </w:r>
    </w:p>
    <w:p>
      <w:r>
        <w:t xml:space="preserve">Hän alkoi maalata puusta kaunista kangasta.</w:t>
      </w:r>
    </w:p>
    <w:p>
      <w:r>
        <w:rPr>
          <w:b/>
        </w:rPr>
        <w:t xml:space="preserve">Esimerkki 2.6220</w:t>
      </w:r>
    </w:p>
    <w:p>
      <w:r>
        <w:t xml:space="preserve">Lause1: Charles näki Honda Corporationin ilmoituksen ja haki heti. Lause2: Henkilöstövälitystoimisto soitti takaisin ja sanoi rekrytoivansa Hondalle. Lause3: He valmistivat Charlesin Hondan haastatteluun. Lause4: Charles haastatteli Hondaa tyhjässä puhelinkeskuksessa.</w:t>
      </w:r>
    </w:p>
    <w:p>
      <w:r>
        <w:rPr>
          <w:b/>
        </w:rPr>
        <w:t xml:space="preserve">Tulos</w:t>
      </w:r>
    </w:p>
    <w:p>
      <w:r>
        <w:t xml:space="preserve">Viraston mukaan Honda ei halunnut häntä, mutta eräs matalapalkkainen yritys halusi.</w:t>
      </w:r>
    </w:p>
    <w:p>
      <w:r>
        <w:rPr>
          <w:b/>
        </w:rPr>
        <w:t xml:space="preserve">Esimerkki 2.6221</w:t>
      </w:r>
    </w:p>
    <w:p>
      <w:r>
        <w:t xml:space="preserve">Lause1: Garyn oli vaikea juoda tarpeeksi vettä koko päivän ajan. Lause2: Hän päätti käyttää herätyskelloa muistuttamaan häntä juomisesta. Lause3: Herätyskello toimi. Lause4: Hän ei kuitenkaan pitänyt siitä, että hänen täytyi käydä vessassa useammin.</w:t>
      </w:r>
    </w:p>
    <w:p>
      <w:r>
        <w:rPr>
          <w:b/>
        </w:rPr>
        <w:t xml:space="preserve">Tulos</w:t>
      </w:r>
    </w:p>
    <w:p>
      <w:r>
        <w:t xml:space="preserve">Hän päätti jättää herätyskellon pois.</w:t>
      </w:r>
    </w:p>
    <w:p>
      <w:r>
        <w:rPr>
          <w:b/>
        </w:rPr>
        <w:t xml:space="preserve">Esimerkki 2.6222</w:t>
      </w:r>
    </w:p>
    <w:p>
      <w:r>
        <w:t xml:space="preserve">Lause1: Tim heräsi hyvin väsyneenä. Lause2: Hänellä ei ollut motivaatiota mennä töihin. Lause3: Hänen ystävänsä antoi hänelle energiajuomaa. Lause4: Tim tunsi olevansa paljon hereillä.</w:t>
      </w:r>
    </w:p>
    <w:p>
      <w:r>
        <w:rPr>
          <w:b/>
        </w:rPr>
        <w:t xml:space="preserve">Tulos</w:t>
      </w:r>
    </w:p>
    <w:p>
      <w:r>
        <w:t xml:space="preserve">Tim pääsi vihdoin töihin.</w:t>
      </w:r>
    </w:p>
    <w:p>
      <w:r>
        <w:rPr>
          <w:b/>
        </w:rPr>
        <w:t xml:space="preserve">Esimerkki 2.6223</w:t>
      </w:r>
    </w:p>
    <w:p>
      <w:r>
        <w:t xml:space="preserve">Lause1: Eddie oli kirkon diakoni. Lause2: Hän siis järkytti monia ihmisiä tehdessään sen, mitä hän teki. Lause3: Hän jätti Charlesin oveen viestin, jossa pyysi tapaamaan häntä heti. Lause4: Eddie huusi ja huusi Charlesille suihkuvedestä.</w:t>
      </w:r>
    </w:p>
    <w:p>
      <w:r>
        <w:rPr>
          <w:b/>
        </w:rPr>
        <w:t xml:space="preserve">Tulos</w:t>
      </w:r>
    </w:p>
    <w:p>
      <w:r>
        <w:t xml:space="preserve">Eddie vaati Charlesia käyttämään suihkussa viileämpää vettä eikä höyryä.</w:t>
      </w:r>
    </w:p>
    <w:p>
      <w:r>
        <w:rPr>
          <w:b/>
        </w:rPr>
        <w:t xml:space="preserve">Esimerkki 2.6224</w:t>
      </w:r>
    </w:p>
    <w:p>
      <w:r>
        <w:t xml:space="preserve">Lause1: Larry ajoi töistä kotiin. Lause2: Larry: Yhtäkkiä tien poikki juoksi iso peura. Lause3: Peura osui Larryn auton kylkeen. Lause4: Larry oli hyvin järkyttynyt törmäyksestä.</w:t>
      </w:r>
    </w:p>
    <w:p>
      <w:r>
        <w:rPr>
          <w:b/>
        </w:rPr>
        <w:t xml:space="preserve">Tulos</w:t>
      </w:r>
    </w:p>
    <w:p>
      <w:r>
        <w:t xml:space="preserve">Siitä lähtien Larry oli aina varuillaan peurojen varalta.</w:t>
      </w:r>
    </w:p>
    <w:p>
      <w:r>
        <w:rPr>
          <w:b/>
        </w:rPr>
        <w:t xml:space="preserve">Esimerkki 2.6225</w:t>
      </w:r>
    </w:p>
    <w:p>
      <w:r>
        <w:t xml:space="preserve">Lause1: Rakastan empanadoja, joten eräänä päivänä päätin tehdä niitä itse. Lause2: Ensin tein taikinan kuoria varten, jotka olivat täynnä jauhoja. Lause3: Sitten tein lihatäytteen naudanlihasta ja mausteista. Lause4: Lopuksi laitoin naudanlihatäytteen kuoriin ja friteerasin ne.</w:t>
      </w:r>
    </w:p>
    <w:p>
      <w:r>
        <w:rPr>
          <w:b/>
        </w:rPr>
        <w:t xml:space="preserve">Tulos</w:t>
      </w:r>
    </w:p>
    <w:p>
      <w:r>
        <w:t xml:space="preserve">Empanadoista tuli herkullisia, ja ne olivat suuri hitti perheeni keskuudessa.</w:t>
      </w:r>
    </w:p>
    <w:p>
      <w:r>
        <w:rPr>
          <w:b/>
        </w:rPr>
        <w:t xml:space="preserve">Esimerkki 2.6226</w:t>
      </w:r>
    </w:p>
    <w:p>
      <w:r>
        <w:t xml:space="preserve">Lause1: Lucy oli tylsistynyt katsellessaan televisiota isoisänsä kanssa. Lause2: Lucy halusi, että Lucy jäisi katsomaan televisiota hänen kanssaan. Lause3: Isoäiti tuli huoneeseen. Lause4: Lucy yritti innokkaasti auttaa kotitöissä.</w:t>
      </w:r>
    </w:p>
    <w:p>
      <w:r>
        <w:rPr>
          <w:b/>
        </w:rPr>
        <w:t xml:space="preserve">Tulos</w:t>
      </w:r>
    </w:p>
    <w:p>
      <w:r>
        <w:t xml:space="preserve">Isoisä nauroi ja ehdotti, että hän rentoutuisi ja nauttisi esityksestä.</w:t>
      </w:r>
    </w:p>
    <w:p>
      <w:r>
        <w:rPr>
          <w:b/>
        </w:rPr>
        <w:t xml:space="preserve">Esimerkki 2.6227</w:t>
      </w:r>
    </w:p>
    <w:p>
      <w:r>
        <w:t xml:space="preserve">Lause1: Jill halusi laihduttaa. Lause2: Hän alkoi kävellä töihin. Lause3: Hän toi myös oman terveellisen lounaansa. Lause4: Hän laihtui kolmessa kuukaudessa 20 kiloa.</w:t>
      </w:r>
    </w:p>
    <w:p>
      <w:r>
        <w:rPr>
          <w:b/>
        </w:rPr>
        <w:t xml:space="preserve">Tulos</w:t>
      </w:r>
    </w:p>
    <w:p>
      <w:r>
        <w:t xml:space="preserve">Nyt hän johtaa laihdutuskerhoa motivoidakseen muita!</w:t>
      </w:r>
    </w:p>
    <w:p>
      <w:r>
        <w:rPr>
          <w:b/>
        </w:rPr>
        <w:t xml:space="preserve">Esimerkki 2.6228</w:t>
      </w:r>
    </w:p>
    <w:p>
      <w:r>
        <w:t xml:space="preserve">Lause1: Gina oli ilmoittautumassa lukioon. Lause2: Hän oli yksin suurimman osan prosessista. Lause3: Hän istui ikkunallisessa toimistossa ja odotti, että hänelle soitettaisiin. Lause4: Hän luuli, että se kestäisi tunnin tai kaksi, kun hän aloitti klo 7 aamulla.</w:t>
      </w:r>
    </w:p>
    <w:p>
      <w:r>
        <w:rPr>
          <w:b/>
        </w:rPr>
        <w:t xml:space="preserve">Tulos</w:t>
      </w:r>
    </w:p>
    <w:p>
      <w:r>
        <w:t xml:space="preserve">Nyt oli lounasaika, ja hän odotti yhä.</w:t>
      </w:r>
    </w:p>
    <w:p>
      <w:r>
        <w:rPr>
          <w:b/>
        </w:rPr>
        <w:t xml:space="preserve">Esimerkki 2.6229</w:t>
      </w:r>
    </w:p>
    <w:p>
      <w:r>
        <w:t xml:space="preserve">Lause1: Marvin halusi töitä kaupasta. Lause2: Marvin lähetti työhakemuksen. Lause3: Myymäläpäällikkö kutsui Marvinin haastatteluun. Lause4: Marvin teki vaikutuksen myymäläpäällikköön ja hänet palkattiin.</w:t>
      </w:r>
    </w:p>
    <w:p>
      <w:r>
        <w:rPr>
          <w:b/>
        </w:rPr>
        <w:t xml:space="preserve">Tulos</w:t>
      </w:r>
    </w:p>
    <w:p>
      <w:r>
        <w:t xml:space="preserve">Marvin oli onnellinen uudessa työssään.</w:t>
      </w:r>
    </w:p>
    <w:p>
      <w:r>
        <w:rPr>
          <w:b/>
        </w:rPr>
        <w:t xml:space="preserve">Esimerkki 2.6230</w:t>
      </w:r>
    </w:p>
    <w:p>
      <w:r>
        <w:t xml:space="preserve">Lause1: Harryn vaimo jätti hänet toisen miehen vuoksi. Lause2: Harry masentui ja mietti, miten hän voisi jatkaa elämäänsä. Lause3: Hän alkoi kirjata ajatuksiaan ja tehdä muistiinpanoja kokemuksistaan. Lause4: Kun hän pääsi pois masennuksestaan, hän tajusi, että hänellä oli käsissään kirja.</w:t>
      </w:r>
    </w:p>
    <w:p>
      <w:r>
        <w:rPr>
          <w:b/>
        </w:rPr>
        <w:t xml:space="preserve">Tulos</w:t>
      </w:r>
    </w:p>
    <w:p>
      <w:r>
        <w:t xml:space="preserve">Vuotta myöhemmin hänen kirjansa avioerosta selviytymisestä auttaa jo muita.</w:t>
      </w:r>
    </w:p>
    <w:p>
      <w:r>
        <w:rPr>
          <w:b/>
        </w:rPr>
        <w:t xml:space="preserve">Esimerkki 2.6231</w:t>
      </w:r>
    </w:p>
    <w:p>
      <w:r>
        <w:t xml:space="preserve">Lause1: Kävin keilaradalla ystäväni kanssa. Lause2: Tämä oli ensimmäinen kerta, kun hän kävi keilaamassa. Lause3: Minun oli näytettävä hänelle, miten palloa pidetään. Lause4: Hän oli erittäin hyvä keilaamaan.</w:t>
      </w:r>
    </w:p>
    <w:p>
      <w:r>
        <w:rPr>
          <w:b/>
        </w:rPr>
        <w:t xml:space="preserve">Tulos</w:t>
      </w:r>
    </w:p>
    <w:p>
      <w:r>
        <w:t xml:space="preserve">Hän voitti minut jokaisessa pelissä!</w:t>
      </w:r>
    </w:p>
    <w:p>
      <w:r>
        <w:rPr>
          <w:b/>
        </w:rPr>
        <w:t xml:space="preserve">Esimerkki 2.6232</w:t>
      </w:r>
    </w:p>
    <w:p>
      <w:r>
        <w:t xml:space="preserve">Lause1: Amanda työskenteli pankissa kassanhoitajana. Lause2: Eräänä päivänä naamioitunut mies lähestyi Amandaa riidanhaluisesti. Lause3: Mies uhkasi aseella ja vaati häneltä rahaa. Lause4: Amanda ojensi miehelle rahasäkin, johon hän oli laittanut väriainepakkauksen.</w:t>
      </w:r>
    </w:p>
    <w:p>
      <w:r>
        <w:rPr>
          <w:b/>
        </w:rPr>
        <w:t xml:space="preserve">Tulos</w:t>
      </w:r>
    </w:p>
    <w:p>
      <w:r>
        <w:t xml:space="preserve">Pakkaus räjähti ja auttoi poliiseja tunnistamaan ryöstäjän myöhemmin.</w:t>
      </w:r>
    </w:p>
    <w:p>
      <w:r>
        <w:rPr>
          <w:b/>
        </w:rPr>
        <w:t xml:space="preserve">Esimerkki 2.6233</w:t>
      </w:r>
    </w:p>
    <w:p>
      <w:r>
        <w:t xml:space="preserve">Lause1: Halusin oppia työläisammatin. Lause2: Päätin lähteä LVI-alan oppisopimuskoulutukseen. Lause3: Minut hyväksyttiin oppisopimuskoulutukseen LVI-liittoon! Lause4: Valitettavasti toisena päivänä mursin jalkani.</w:t>
      </w:r>
    </w:p>
    <w:p>
      <w:r>
        <w:rPr>
          <w:b/>
        </w:rPr>
        <w:t xml:space="preserve">Tulos</w:t>
      </w:r>
    </w:p>
    <w:p>
      <w:r>
        <w:t xml:space="preserve">Jouduin keskeyttämään oppisopimuskoulutuksen.</w:t>
      </w:r>
    </w:p>
    <w:p>
      <w:r>
        <w:rPr>
          <w:b/>
        </w:rPr>
        <w:t xml:space="preserve">Esimerkki 2.6234</w:t>
      </w:r>
    </w:p>
    <w:p>
      <w:r>
        <w:t xml:space="preserve">Lause1: Jääkiekkoilija lähestyi maalivahtia. Lause2: Maalivahti seisoi maalin keskellä. Lause3: Jääkiekkoilija liikkui vasemmalle ja sitten nopeasti oikealle. Lause4: Maalivahti päätyi kaatumaan, kun kiekko liikkui.</w:t>
      </w:r>
    </w:p>
    <w:p>
      <w:r>
        <w:rPr>
          <w:b/>
        </w:rPr>
        <w:t xml:space="preserve">Tulos</w:t>
      </w:r>
    </w:p>
    <w:p>
      <w:r>
        <w:t xml:space="preserve">Kiekko päätyi maaliin.</w:t>
      </w:r>
    </w:p>
    <w:p>
      <w:r>
        <w:rPr>
          <w:b/>
        </w:rPr>
        <w:t xml:space="preserve">Esimerkki 2.6235</w:t>
      </w:r>
    </w:p>
    <w:p>
      <w:r>
        <w:t xml:space="preserve">Lause1: Jimmy halusi oppia karatea. Lause2: Hänen äitinsä kirjoitti hänet tunneille. Lause3: Hän oppi potkimaan ja lyömään ensimmäisenä päivänä tunneilla. Lause4: Kun hän pääsi kotiin, Jimmy alkoi lyödä kotinsa seiniä.</w:t>
      </w:r>
    </w:p>
    <w:p>
      <w:r>
        <w:rPr>
          <w:b/>
        </w:rPr>
        <w:t xml:space="preserve">Tulos</w:t>
      </w:r>
    </w:p>
    <w:p>
      <w:r>
        <w:t xml:space="preserve">Hänen karateopettajansa nuhteli häntä seuraavana päivänä.</w:t>
      </w:r>
    </w:p>
    <w:p>
      <w:r>
        <w:rPr>
          <w:b/>
        </w:rPr>
        <w:t xml:space="preserve">Esimerkki 2.6236</w:t>
      </w:r>
    </w:p>
    <w:p>
      <w:r>
        <w:t xml:space="preserve">Lause1: Denise oli kämppäkaveri Phoeben kanssa. Lause2: Phoebe päätti muuttaa pois. Lause3: Denise oli surullinen menetettyään kämppäkaverinsa. Lause4: Hän laittoi lehteen ilmoituksen uuden kämppiksen etsimisestä.</w:t>
      </w:r>
    </w:p>
    <w:p>
      <w:r>
        <w:rPr>
          <w:b/>
        </w:rPr>
        <w:t xml:space="preserve">Tulos</w:t>
      </w:r>
    </w:p>
    <w:p>
      <w:r>
        <w:t xml:space="preserve">Nyt Denise asuu Monican kanssa.</w:t>
      </w:r>
    </w:p>
    <w:p>
      <w:r>
        <w:rPr>
          <w:b/>
        </w:rPr>
        <w:t xml:space="preserve">Esimerkki 2.6237</w:t>
      </w:r>
    </w:p>
    <w:p>
      <w:r>
        <w:t xml:space="preserve">Lause1: John kurkisti kulman taakse. Lause2: Hän tarkkaili, seurasiko kukaan häntä. Lause3: John huokaisi helpotuksesta. Lause4: John katsoi asettaan varmistaakseen, että se oli ladattu.</w:t>
      </w:r>
    </w:p>
    <w:p>
      <w:r>
        <w:rPr>
          <w:b/>
        </w:rPr>
        <w:t xml:space="preserve">Tulos</w:t>
      </w:r>
    </w:p>
    <w:p>
      <w:r>
        <w:t xml:space="preserve">Hän rakasti paintballin pelaamista viikonloppuisin enemmän kuin mitään muuta.</w:t>
      </w:r>
    </w:p>
    <w:p>
      <w:r>
        <w:rPr>
          <w:b/>
        </w:rPr>
        <w:t xml:space="preserve">Esimerkki 2.6238</w:t>
      </w:r>
    </w:p>
    <w:p>
      <w:r>
        <w:t xml:space="preserve">Lause1: Ensi viikonloppuna olisi sammakonhyppykilpailu. Lause2: John ja minä harjoittelimme sammakoitamme hyppäämään korkeimmalle. Lause3: John käytti ääntä saadakseen sammakkonsa hyppäämään, mutta minä käytin ruokaa. Lause4: Kun kilpailu tuli, sammakkoni vain istui siinä.</w:t>
      </w:r>
    </w:p>
    <w:p>
      <w:r>
        <w:rPr>
          <w:b/>
        </w:rPr>
        <w:t xml:space="preserve">Tulos</w:t>
      </w:r>
    </w:p>
    <w:p>
      <w:r>
        <w:t xml:space="preserve">Johns sammakko hyppäsi niin pitkälle, että hän voitti kaikki ja voitti.</w:t>
      </w:r>
    </w:p>
    <w:p>
      <w:r>
        <w:rPr>
          <w:b/>
        </w:rPr>
        <w:t xml:space="preserve">Esimerkki 2.6239</w:t>
      </w:r>
    </w:p>
    <w:p>
      <w:r>
        <w:t xml:space="preserve">Lause1: Michelle ja Julia rakastivat käydä ulkona syömässä. Lause2: He pitivät erityisesti siitä, että he menivät outoihin paikkoihin maistamaan outoja ruokia. Lause3: Useimmat näistä ruoista olivat limaisia tai mausteisia. Lause4: Heillä oli hauskaa kertoa ruokaseikkailuistaan ystävilleen.</w:t>
      </w:r>
    </w:p>
    <w:p>
      <w:r>
        <w:rPr>
          <w:b/>
        </w:rPr>
        <w:t xml:space="preserve">Tulos</w:t>
      </w:r>
    </w:p>
    <w:p>
      <w:r>
        <w:t xml:space="preserve">Julia rakasti Michelleä ruokaseikkailuystävänään.</w:t>
      </w:r>
    </w:p>
    <w:p>
      <w:r>
        <w:rPr>
          <w:b/>
        </w:rPr>
        <w:t xml:space="preserve">Esimerkki 2.6240</w:t>
      </w:r>
    </w:p>
    <w:p>
      <w:r>
        <w:t xml:space="preserve">Lause1: John ajoi ensimmäistä kertaa Australiassa. Lause2: Hän ei ollut tottunut ajamaan tien vasemmalla puolella. Lause3: Hän nousi vuokra-autoonsa ja huomasi heti, että jokin oli erilaista. Lause4: Ohjauspyörä oli auton oikealla puolella.</w:t>
      </w:r>
    </w:p>
    <w:p>
      <w:r>
        <w:rPr>
          <w:b/>
        </w:rPr>
        <w:t xml:space="preserve">Tulos</w:t>
      </w:r>
    </w:p>
    <w:p>
      <w:r>
        <w:t xml:space="preserve">John palautti vuokra-auton ja päätti mennä bussilla.</w:t>
      </w:r>
    </w:p>
    <w:p>
      <w:r>
        <w:rPr>
          <w:b/>
        </w:rPr>
        <w:t xml:space="preserve">Esimerkki 2.6241</w:t>
      </w:r>
    </w:p>
    <w:p>
      <w:r>
        <w:t xml:space="preserve">Lause1: Sam halusi kokeilla hillon tekemistä. Lause2: Hän poimi luumuja hedelmätarhasta. Lause3: Hän keitti ne kattilassa. Lause4: Sitten hän teki säilöntätöitä.</w:t>
      </w:r>
    </w:p>
    <w:p>
      <w:r>
        <w:rPr>
          <w:b/>
        </w:rPr>
        <w:t xml:space="preserve">Tulos</w:t>
      </w:r>
    </w:p>
    <w:p>
      <w:r>
        <w:t xml:space="preserve">Niistä ei kuitenkaan tullut samanlaisia kuin äidin hillosta.</w:t>
      </w:r>
    </w:p>
    <w:p>
      <w:r>
        <w:rPr>
          <w:b/>
        </w:rPr>
        <w:t xml:space="preserve">Esimerkki 2.6242</w:t>
      </w:r>
    </w:p>
    <w:p>
      <w:r>
        <w:t xml:space="preserve">Lause1: Lary istutti sitruunapuun. Lause2: Lary ajatteli, että puu olisi pieni. Lause3: Puu kasvoi yli kaksikymmentä jalkaa korkeaksi! Lause4: Laryllä oli enemmän sitruunoita kuin hän pystyi käyttämään!</w:t>
      </w:r>
    </w:p>
    <w:p>
      <w:r>
        <w:rPr>
          <w:b/>
        </w:rPr>
        <w:t xml:space="preserve">Tulos</w:t>
      </w:r>
    </w:p>
    <w:p>
      <w:r>
        <w:t xml:space="preserve">Nyt Lary jakaa sitruunoita kaikille kaupunkilaisille!</w:t>
      </w:r>
    </w:p>
    <w:p>
      <w:r>
        <w:rPr>
          <w:b/>
        </w:rPr>
        <w:t xml:space="preserve">Esimerkki 2.6243</w:t>
      </w:r>
    </w:p>
    <w:p>
      <w:r>
        <w:t xml:space="preserve">Lause1: Tim oli toimistotyöntekijä. Lause2: Eräänä päivänä Tim huomasi kipua ranteissaan. Lause3: Tim tutki hoitomenetelmiä verkossa. Lause4: Tim kokeili monia vahvistavia harjoituksia.</w:t>
      </w:r>
    </w:p>
    <w:p>
      <w:r>
        <w:rPr>
          <w:b/>
        </w:rPr>
        <w:t xml:space="preserve">Tulos</w:t>
      </w:r>
    </w:p>
    <w:p>
      <w:r>
        <w:t xml:space="preserve">Tim tunsi pian kipunsa katoavan.</w:t>
      </w:r>
    </w:p>
    <w:p>
      <w:r>
        <w:rPr>
          <w:b/>
        </w:rPr>
        <w:t xml:space="preserve">Esimerkki 2.6244</w:t>
      </w:r>
    </w:p>
    <w:p>
      <w:r>
        <w:t xml:space="preserve">Lause1: Chuck ajoi avoautollaan kauppaan ostamaan hedelmiä. Lause2: Peura sai hänet väistämään tieltä. Lause3: Sitten hän törmäsi omenapuuhun. Lause4: Omenoita satoi alas oksista.</w:t>
      </w:r>
    </w:p>
    <w:p>
      <w:r>
        <w:rPr>
          <w:b/>
        </w:rPr>
        <w:t xml:space="preserve">Tulos</w:t>
      </w:r>
    </w:p>
    <w:p>
      <w:r>
        <w:t xml:space="preserve">Kun auto oli täynnä omenoita, hänen ei enää tarvinnut mennä kauppaan.</w:t>
      </w:r>
    </w:p>
    <w:p>
      <w:r>
        <w:rPr>
          <w:b/>
        </w:rPr>
        <w:t xml:space="preserve">Esimerkki 2.6245</w:t>
      </w:r>
    </w:p>
    <w:p>
      <w:r>
        <w:t xml:space="preserve">Lause1: Kun olin lukiossa, pidin goottilaisia outoina. Lause2: He olivat aina pukeutuneet mustaan ja heillä oli lävistyksiä. Lause3: Lukion jälkeen tutustuin joihinkin heistä. Lause4: Nyt en pidä heitä outoina.</w:t>
      </w:r>
    </w:p>
    <w:p>
      <w:r>
        <w:rPr>
          <w:b/>
        </w:rPr>
        <w:t xml:space="preserve">Tulos</w:t>
      </w:r>
    </w:p>
    <w:p>
      <w:r>
        <w:t xml:space="preserve">He ovat todella ystävällisiä.</w:t>
      </w:r>
    </w:p>
    <w:p>
      <w:r>
        <w:rPr>
          <w:b/>
        </w:rPr>
        <w:t xml:space="preserve">Esimerkki 2.6246</w:t>
      </w:r>
    </w:p>
    <w:p>
      <w:r>
        <w:t xml:space="preserve">Lause1: Lisa sairastui flunssaan. Lause2: Lisa oli surullinen, koska hän ei voinut mennä kouluun. Lause3: Lisa päätti levätä hyvin kotona, jotta hän voisi toipua. Lause4: Lisan flunssa meni ohi viikon kuluttua.</w:t>
      </w:r>
    </w:p>
    <w:p>
      <w:r>
        <w:rPr>
          <w:b/>
        </w:rPr>
        <w:t xml:space="preserve">Tulos</w:t>
      </w:r>
    </w:p>
    <w:p>
      <w:r>
        <w:t xml:space="preserve">Vihdoinkin Lisa pääsi takaisin kouluun!</w:t>
      </w:r>
    </w:p>
    <w:p>
      <w:r>
        <w:rPr>
          <w:b/>
        </w:rPr>
        <w:t xml:space="preserve">Esimerkki 2.6247</w:t>
      </w:r>
    </w:p>
    <w:p>
      <w:r>
        <w:t xml:space="preserve">Lause1: Phuong toi kauppaan uudelleenkäytettäviä kasseja. Lause2: Hän kävi katsomassa tuoteosastoa. Lause3: Phuong valitsi sitten mausteita. Lause4: Hän asettui jonoon kassalle.</w:t>
      </w:r>
    </w:p>
    <w:p>
      <w:r>
        <w:rPr>
          <w:b/>
        </w:rPr>
        <w:t xml:space="preserve">Tulos</w:t>
      </w:r>
    </w:p>
    <w:p>
      <w:r>
        <w:t xml:space="preserve">Sitten hän maksoi ruokaostokset.</w:t>
      </w:r>
    </w:p>
    <w:p>
      <w:r>
        <w:rPr>
          <w:b/>
        </w:rPr>
        <w:t xml:space="preserve">Esimerkki 2.6248</w:t>
      </w:r>
    </w:p>
    <w:p>
      <w:r>
        <w:t xml:space="preserve">Lause1: Dee löysi vaaleanpunaisen paperinpalan tuulilasinpyyhkijän alta. Lause2: Se oli esite myöhemmin samana iltana järjestettävää konserttia varten. Lause3: Deen poikaystävä oli juuri perunut heidän treffinsä, joten Dee päätti mennä. Lause4: Konsertissa Dee yllättyi, kun hänen poikaystävänsä nousi lavalle.</w:t>
      </w:r>
    </w:p>
    <w:p>
      <w:r>
        <w:rPr>
          <w:b/>
        </w:rPr>
        <w:t xml:space="preserve">Tulos</w:t>
      </w:r>
    </w:p>
    <w:p>
      <w:r>
        <w:t xml:space="preserve">Hän kosi Deetä ja kertoi jättäneensä esitteen Deen autoon.</w:t>
      </w:r>
    </w:p>
    <w:p>
      <w:r>
        <w:rPr>
          <w:b/>
        </w:rPr>
        <w:t xml:space="preserve">Esimerkki 2.6249</w:t>
      </w:r>
    </w:p>
    <w:p>
      <w:r>
        <w:t xml:space="preserve">Lause1: Lee toivoi voivansa lähteä lomalle, mutta hänellä ei ollut ylimääräistä rahaa. Lause2: Hän aloitti toisen työn säästääkseen rahaa lomaa varten. Lause3: Toisen kuukauden aikana Lee voitti palkinnon parhaasta työstään. Lause4: Lee oli innoissaan kuullessaan, että palkinnon palkintona oli ilmainen loma.</w:t>
      </w:r>
    </w:p>
    <w:p>
      <w:r>
        <w:rPr>
          <w:b/>
        </w:rPr>
        <w:t xml:space="preserve">Tulos</w:t>
      </w:r>
    </w:p>
    <w:p>
      <w:r>
        <w:t xml:space="preserve">Valitettavasti Lee ei voinut lähteä lomalle, koska hänen piti tehdä töitä.</w:t>
      </w:r>
    </w:p>
    <w:p>
      <w:r>
        <w:rPr>
          <w:b/>
        </w:rPr>
        <w:t xml:space="preserve">Esimerkki 2.6250</w:t>
      </w:r>
    </w:p>
    <w:p>
      <w:r>
        <w:t xml:space="preserve">Lause1: Suzie asui tien päässä pankkiautomaatista. Lause2: Hän tarvitsi rahaa. Lause3: Hän laittoi kengät jalkaan ja meni ulos. Lause4: Sitten hän käveli pankkiautomaatille.</w:t>
      </w:r>
    </w:p>
    <w:p>
      <w:r>
        <w:rPr>
          <w:b/>
        </w:rPr>
        <w:t xml:space="preserve">Tulos</w:t>
      </w:r>
    </w:p>
    <w:p>
      <w:r>
        <w:t xml:space="preserve">Lopulta hän sai rahansa.</w:t>
      </w:r>
    </w:p>
    <w:p>
      <w:r>
        <w:rPr>
          <w:b/>
        </w:rPr>
        <w:t xml:space="preserve">Esimerkki 2.6251</w:t>
      </w:r>
    </w:p>
    <w:p>
      <w:r>
        <w:t xml:space="preserve">Lause1: Tom yritti eilen illalla jatkuvasti tehdä kotitehtäviä. Lause2: Hänen piti keskittyä hankalaan aiheeseen. Lause3: Hänen puhelimensa häiritsi häntä jatkuvasti piippaamalla. Lause4: Hän yritti olla välittämättä tekstiviestistään.</w:t>
      </w:r>
    </w:p>
    <w:p>
      <w:r>
        <w:rPr>
          <w:b/>
        </w:rPr>
        <w:t xml:space="preserve">Tulos</w:t>
      </w:r>
    </w:p>
    <w:p>
      <w:r>
        <w:t xml:space="preserve">Kunnes hän päätti vain sammuttaa puhelimensa.</w:t>
      </w:r>
    </w:p>
    <w:p>
      <w:r>
        <w:rPr>
          <w:b/>
        </w:rPr>
        <w:t xml:space="preserve">Esimerkki 2.6252</w:t>
      </w:r>
    </w:p>
    <w:p>
      <w:r>
        <w:t xml:space="preserve">Lause1: Maya etsi kenkiä häitä varten. Lause2: Hän oli melko varma, että oli jo valinnut suosikkiparinsa. Lause3: Yhtäkkiä Maya huomasi kyltin, jossa ilmoitettiin suuresta kenkämyynnistä. Lause4: Mayan ei pitänyt tuhlata ylimääräistä rahaa.</w:t>
      </w:r>
    </w:p>
    <w:p>
      <w:r>
        <w:rPr>
          <w:b/>
        </w:rPr>
        <w:t xml:space="preserve">Tulos</w:t>
      </w:r>
    </w:p>
    <w:p>
      <w:r>
        <w:t xml:space="preserve">Silti hän päätti ostaa pari paria alennettuja kenkiä.</w:t>
      </w:r>
    </w:p>
    <w:p>
      <w:r>
        <w:rPr>
          <w:b/>
        </w:rPr>
        <w:t xml:space="preserve">Esimerkki 2.6253</w:t>
      </w:r>
    </w:p>
    <w:p>
      <w:r>
        <w:t xml:space="preserve">Lause1: Duke oli koulunsa tähtiurheilija. Lause2: Hän menestyi hyvin kaikessa muussa paitsi opinnoissaan. Lause3: Hän reputti kaikilla kursseillaan. Lause4: Duken valmentajat saivat tietää asiasta ja joutuivat potkimaan hänet ulos joukkueesta.</w:t>
      </w:r>
    </w:p>
    <w:p>
      <w:r>
        <w:rPr>
          <w:b/>
        </w:rPr>
        <w:t xml:space="preserve">Tulos</w:t>
      </w:r>
    </w:p>
    <w:p>
      <w:r>
        <w:t xml:space="preserve">Hän oli niin järkyttynyt, että jätti koulun kesken eikä valmistunut.</w:t>
      </w:r>
    </w:p>
    <w:p>
      <w:r>
        <w:rPr>
          <w:b/>
        </w:rPr>
        <w:t xml:space="preserve">Esimerkki 2.6254</w:t>
      </w:r>
    </w:p>
    <w:p>
      <w:r>
        <w:t xml:space="preserve">Lause1: Basil lähti telttailemaan karhujen saastuttamiin metsiin. Lause2: Hän oli tietämätön ulkoilun turvallisuuskäytännöistä. Lause3: Hän säilytti ruokaa teltassaan. Lause4: Basil joutui karhujen hyökkäyksen kohteeksi.</w:t>
      </w:r>
    </w:p>
    <w:p>
      <w:r>
        <w:rPr>
          <w:b/>
        </w:rPr>
        <w:t xml:space="preserve">Tulos</w:t>
      </w:r>
    </w:p>
    <w:p>
      <w:r>
        <w:t xml:space="preserve">Hän sai vammoja.</w:t>
      </w:r>
    </w:p>
    <w:p>
      <w:r>
        <w:rPr>
          <w:b/>
        </w:rPr>
        <w:t xml:space="preserve">Esimerkki 2.6255</w:t>
      </w:r>
    </w:p>
    <w:p>
      <w:r>
        <w:t xml:space="preserve">Lause1: Reginald huomaa, että hänen hiuksensa alkavat harmaantua. Lause2: Reginald ei pidä siitä, vaikka monilla hänen ystävillään on harmaat hiukset. Lause3: Hän päättää värjätä hiuksensa ruskeiksi näyttääkseen nuoremmalta. Lause4: Häneltä kestää tunteja saada hiusten värjäys valmiiksi kylpyhuoneessa.</w:t>
      </w:r>
    </w:p>
    <w:p>
      <w:r>
        <w:rPr>
          <w:b/>
        </w:rPr>
        <w:t xml:space="preserve">Tulos</w:t>
      </w:r>
    </w:p>
    <w:p>
      <w:r>
        <w:t xml:space="preserve">Kun hän on valmis, Reginald on tyytyväinen, ettei hänellä ole enää harmaita hiuksia.</w:t>
      </w:r>
    </w:p>
    <w:p>
      <w:r>
        <w:rPr>
          <w:b/>
        </w:rPr>
        <w:t xml:space="preserve">Esimerkki 2.6256</w:t>
      </w:r>
    </w:p>
    <w:p>
      <w:r>
        <w:t xml:space="preserve">Lause1: Khalid oli Nepalissa metsästämässä kauhistuttavaa lumiukkoa. Lause2: Hän näki lumessa jalanjälkiä ja seurasi niitä luolaan. Lause3: Hän kuunteli tarkkaan, mutta kuuli vain hiljaisuutta. Lause4: Hän kuuli luolasta kuuroa pauhua, kun hän alkoi lähteä.</w:t>
      </w:r>
    </w:p>
    <w:p>
      <w:r>
        <w:rPr>
          <w:b/>
        </w:rPr>
        <w:t xml:space="preserve">Tulos</w:t>
      </w:r>
    </w:p>
    <w:p>
      <w:r>
        <w:t xml:space="preserve">Khalid lähti juoksemaan päättäen, ettei hän halunnut nähdä hirviötä.</w:t>
      </w:r>
    </w:p>
    <w:p>
      <w:r>
        <w:rPr>
          <w:b/>
        </w:rPr>
        <w:t xml:space="preserve">Esimerkki 2.6257</w:t>
      </w:r>
    </w:p>
    <w:p>
      <w:r>
        <w:t xml:space="preserve">Lause1: Bobbie pitää kotonaan päiväkotia, jossa hän huolehtii kahdeksasta lapsesta. Lause2: Osa näistä lapsista on pikkulapsia, jotka ovat vaipoissa. Lause3: Yksi perhe valitsee vaippailemaan lapsensa kangasvaipoissa. Lause4: Bobbie ei välitä niiden käytöstä, mutta ne ovat työläämpiä.</w:t>
      </w:r>
    </w:p>
    <w:p>
      <w:r>
        <w:rPr>
          <w:b/>
        </w:rPr>
        <w:t xml:space="preserve">Tulos</w:t>
      </w:r>
    </w:p>
    <w:p>
      <w:r>
        <w:t xml:space="preserve">Bobbie vaihtaa vauvan ja laittaa sitten likaisen vaipan pussiin.</w:t>
      </w:r>
    </w:p>
    <w:p>
      <w:r>
        <w:rPr>
          <w:b/>
        </w:rPr>
        <w:t xml:space="preserve">Esimerkki 2.6258</w:t>
      </w:r>
    </w:p>
    <w:p>
      <w:r>
        <w:t xml:space="preserve">Lause1: Ana aloitti ensimmäisen luokan. Lause2: Hänen vanhemmillaan ei ollut rahaa ostaa hänelle reppua. Lause3: Mutta kun Anna nousi bussista sinä iltapäivänä, hän hymyili. Lause4: Hänen selässään oli kiiltävä uusi Dora-reppu.</w:t>
      </w:r>
    </w:p>
    <w:p>
      <w:r>
        <w:rPr>
          <w:b/>
        </w:rPr>
        <w:t xml:space="preserve">Tulos</w:t>
      </w:r>
    </w:p>
    <w:p>
      <w:r>
        <w:t xml:space="preserve">Ana sanoi, että hänen opettajallaan oli ollut ylimääräisiä reppuja!</w:t>
      </w:r>
    </w:p>
    <w:p>
      <w:r>
        <w:rPr>
          <w:b/>
        </w:rPr>
        <w:t xml:space="preserve">Esimerkki 2.6259</w:t>
      </w:r>
    </w:p>
    <w:p>
      <w:r>
        <w:t xml:space="preserve">Lause1: Raylla oli sininen auto, jossa oli kattoluukku. Lause2: Hän rakasti autoa enemmän kuin mitään muuta. Lause3: Eräänä päivänä nainen törmäsi hänen autonsa takaosaan. Lause4: Ray tunsi rakastavansa naista, joka törmäsi hänen autoonsa.</w:t>
      </w:r>
    </w:p>
    <w:p>
      <w:r>
        <w:rPr>
          <w:b/>
        </w:rPr>
        <w:t xml:space="preserve">Tulos</w:t>
      </w:r>
    </w:p>
    <w:p>
      <w:r>
        <w:t xml:space="preserve">Hänellä ei ole enää sinistä autoa.</w:t>
      </w:r>
    </w:p>
    <w:p>
      <w:r>
        <w:rPr>
          <w:b/>
        </w:rPr>
        <w:t xml:space="preserve">Esimerkki 2.6260</w:t>
      </w:r>
    </w:p>
    <w:p>
      <w:r>
        <w:t xml:space="preserve">Lause1: Apina pääsi kerran tyttöystäväni taloon Intiassa. Lause2: Apina söi manteleita lasipurkista. Lause3: Tyttöystäväni kauhistui, sitten apina huusi. Lause4: Se juoksi onneksi ulos ikkunasta.</w:t>
      </w:r>
    </w:p>
    <w:p>
      <w:r>
        <w:rPr>
          <w:b/>
        </w:rPr>
        <w:t xml:space="preserve">Tulos</w:t>
      </w:r>
    </w:p>
    <w:p>
      <w:r>
        <w:t xml:space="preserve">Hän vihaa apinoita vielä tänäkin päivänä.</w:t>
      </w:r>
    </w:p>
    <w:p>
      <w:r>
        <w:rPr>
          <w:b/>
        </w:rPr>
        <w:t xml:space="preserve">Esimerkki 2.6261</w:t>
      </w:r>
    </w:p>
    <w:p>
      <w:r>
        <w:t xml:space="preserve">Lause1: Soitan viulua ja käyn paljon orkesterikokeissa. Lause2: KCS:n apulaiskonserttimestarin koe-esiintymiseen kolme vuotta sitten. Lause3: Tiesin, että koe-esiintyminen oli epätodennäköistä, mutta harjoittelin kuukausia. Lause4: Soitin koe-esiintymispäivänä hyvin ja olin innoissani.</w:t>
      </w:r>
    </w:p>
    <w:p>
      <w:r>
        <w:rPr>
          <w:b/>
        </w:rPr>
        <w:t xml:space="preserve">Tulos</w:t>
      </w:r>
    </w:p>
    <w:p>
      <w:r>
        <w:t xml:space="preserve">En voittanut, mutta olin ainoa, joka pääsi jatkoon.</w:t>
      </w:r>
    </w:p>
    <w:p>
      <w:r>
        <w:rPr>
          <w:b/>
        </w:rPr>
        <w:t xml:space="preserve">Esimerkki 2.6262</w:t>
      </w:r>
    </w:p>
    <w:p>
      <w:r>
        <w:t xml:space="preserve">Lause1: Andrea kutsui ystävänsä Nickin koulun tansseihin. Lause2: Hän lähti mielellään Nickin mukaan. Lause3: Häntä jännitti hieman, koska hän ei osannut tanssia. Lause4: Hän pyysi äidiltään apua ja oppi tanssimaan.</w:t>
      </w:r>
    </w:p>
    <w:p>
      <w:r>
        <w:rPr>
          <w:b/>
        </w:rPr>
        <w:t xml:space="preserve">Tulos</w:t>
      </w:r>
    </w:p>
    <w:p>
      <w:r>
        <w:t xml:space="preserve">Hän meni ja tanssi jokaisen kappaleen tahtiin.</w:t>
      </w:r>
    </w:p>
    <w:p>
      <w:r>
        <w:rPr>
          <w:b/>
        </w:rPr>
        <w:t xml:space="preserve">Esimerkki 2.6263</w:t>
      </w:r>
    </w:p>
    <w:p>
      <w:r>
        <w:t xml:space="preserve">Lause1: Susanilla oli paljon laskuja maksettavana. Lause2: Hän päätti valvoa koko yön ja työskennellä verkossa. Lause3: Hän teki kyselytutkimuksia aamuun asti ja tienasi kunnon rahaa. Lause4: Aamuun mennessä hän oli aivan uupunut.</w:t>
      </w:r>
    </w:p>
    <w:p>
      <w:r>
        <w:rPr>
          <w:b/>
        </w:rPr>
        <w:t xml:space="preserve">Tulos</w:t>
      </w:r>
    </w:p>
    <w:p>
      <w:r>
        <w:t xml:space="preserve">Lopulta hän meni nukkumaan.</w:t>
      </w:r>
    </w:p>
    <w:p>
      <w:r>
        <w:rPr>
          <w:b/>
        </w:rPr>
        <w:t xml:space="preserve">Esimerkki 2.6264</w:t>
      </w:r>
    </w:p>
    <w:p>
      <w:r>
        <w:t xml:space="preserve">Lause1: Jane kysyi Janelta ja hänen ystävältään, voivatko he hengailla yhdessä. Lause2: Kaikki suostuivat menemään elokuviin. Lause3: Jane joutui paniikkiin, kun hän huomasi, että hänen lompakkonsa on kotona. Lause4: Lisäksi hänen ystävänsä päätti katsoa elokuvan ilman Janea.</w:t>
      </w:r>
    </w:p>
    <w:p>
      <w:r>
        <w:rPr>
          <w:b/>
        </w:rPr>
        <w:t xml:space="preserve">Tulos</w:t>
      </w:r>
    </w:p>
    <w:p>
      <w:r>
        <w:t xml:space="preserve">Jane raivostui tämän jälkeen.</w:t>
      </w:r>
    </w:p>
    <w:p>
      <w:r>
        <w:rPr>
          <w:b/>
        </w:rPr>
        <w:t xml:space="preserve">Esimerkki 2.6265</w:t>
      </w:r>
    </w:p>
    <w:p>
      <w:r>
        <w:t xml:space="preserve">Lause1: George otti päiväunet vain voidakseen levätä työn jälkeen. Lause2: Hän heräsi tunteja myöhemmin jätesäkissä veden alla. Lause3: Hän avasi kiireesti pussin ja ui pintaan. Lause4: George katsoi ympärilleen ja huomasi naisen juoksevan karkuun.</w:t>
      </w:r>
    </w:p>
    <w:p>
      <w:r>
        <w:rPr>
          <w:b/>
        </w:rPr>
        <w:t xml:space="preserve">Tulos</w:t>
      </w:r>
    </w:p>
    <w:p>
      <w:r>
        <w:t xml:space="preserve">Hän ei koskaan saanut selville, mitä sinä yönä tapahtui, mutta se pelottaa häntä.</w:t>
      </w:r>
    </w:p>
    <w:p>
      <w:r>
        <w:rPr>
          <w:b/>
        </w:rPr>
        <w:t xml:space="preserve">Esimerkki 2.6266</w:t>
      </w:r>
    </w:p>
    <w:p>
      <w:r>
        <w:t xml:space="preserve">Lause1: Kya halusi käärmeen lemmikiksi. Lause2: Aluksi hänen äitinsä kieltäytyi. Lause3: Mutta lopulta Kya sai hänet suostumaan. Lause4: Hän hankki pienen veneen ja toi sen kotiin.</w:t>
      </w:r>
    </w:p>
    <w:p>
      <w:r>
        <w:rPr>
          <w:b/>
        </w:rPr>
        <w:t xml:space="preserve">Tulos</w:t>
      </w:r>
    </w:p>
    <w:p>
      <w:r>
        <w:t xml:space="preserve">Lopulta hänen äitinsä myönsi, että käärme oli itse asiassa aika söpö!</w:t>
      </w:r>
    </w:p>
    <w:p>
      <w:r>
        <w:rPr>
          <w:b/>
        </w:rPr>
        <w:t xml:space="preserve">Esimerkki 2.6267</w:t>
      </w:r>
    </w:p>
    <w:p>
      <w:r>
        <w:t xml:space="preserve">Lause1: Olin menossa lääkärin vastaanotolle tarkastukseen. Lause2: Lääkärin assistentti käski minua istumaan. Lause3: Istuin kumisohvalle, ja sohva piti pierun kaltaista ääntä. Lause4: Kaikki katsoivat minua hassusti.</w:t>
      </w:r>
    </w:p>
    <w:p>
      <w:r>
        <w:rPr>
          <w:b/>
        </w:rPr>
        <w:t xml:space="preserve">Tulos</w:t>
      </w:r>
    </w:p>
    <w:p>
      <w:r>
        <w:t xml:space="preserve">Kerroin heille, että se oli sohva, ja he kaikki nauroivat.</w:t>
      </w:r>
    </w:p>
    <w:p>
      <w:r>
        <w:rPr>
          <w:b/>
        </w:rPr>
        <w:t xml:space="preserve">Esimerkki 2.6268</w:t>
      </w:r>
    </w:p>
    <w:p>
      <w:r>
        <w:t xml:space="preserve">Lause1: Lester oli hyvä oppilas. Lause2: Hän unohti eräänä päivänä tehdä läksynsä. Lause3: Hän kertoi opettajalle kirjoittaneensa läksyt katoavalla musteella. Lause4: Opettaja nauroi ja antoi Lesterille kiitosta läksyistä.</w:t>
      </w:r>
    </w:p>
    <w:p>
      <w:r>
        <w:rPr>
          <w:b/>
        </w:rPr>
        <w:t xml:space="preserve">Tulos</w:t>
      </w:r>
    </w:p>
    <w:p>
      <w:r>
        <w:t xml:space="preserve">Lester oli onnellinen, mutta tiesi, ettei se onnistuisi enää.</w:t>
      </w:r>
    </w:p>
    <w:p>
      <w:r>
        <w:rPr>
          <w:b/>
        </w:rPr>
        <w:t xml:space="preserve">Esimerkki 2.6269</w:t>
      </w:r>
    </w:p>
    <w:p>
      <w:r>
        <w:t xml:space="preserve">Lause1: Ginan äiti ei ollut iloinen siitä, että hän toi hänelle vara-avaimen. Lause2: Mutta Gina selitti, ettei hän ollut kovin kaukana kotoa. Lause3: Äiti rauhoittui, kun Gina selitti, että se oli vain viiden minuutin päässä. Lause4: Gina seisoi autonsa lähellä odottamassa äitiään.</w:t>
      </w:r>
    </w:p>
    <w:p>
      <w:r>
        <w:rPr>
          <w:b/>
        </w:rPr>
        <w:t xml:space="preserve">Tulos</w:t>
      </w:r>
    </w:p>
    <w:p>
      <w:r>
        <w:t xml:space="preserve">Hän oli helpottunut, kun hän huomasi autonsa pysäytysvaloissa.</w:t>
      </w:r>
    </w:p>
    <w:p>
      <w:r>
        <w:rPr>
          <w:b/>
        </w:rPr>
        <w:t xml:space="preserve">Esimerkki 2.6270</w:t>
      </w:r>
    </w:p>
    <w:p>
      <w:r>
        <w:t xml:space="preserve">Lause1: Mary tykkäsi katsoa elokuvia työskennellessään. Lause2: Hän oli katsonut niin monta elokuvaa. Lause3: Hänen oli jo vaikea löytää mitään uutta. Lause4: Sitten hän huomasi sarjan, josta hän oli aina kuullut, mutta jota hän ei ollut koskaan nähnyt.</w:t>
      </w:r>
    </w:p>
    <w:p>
      <w:r>
        <w:rPr>
          <w:b/>
        </w:rPr>
        <w:t xml:space="preserve">Tulos</w:t>
      </w:r>
    </w:p>
    <w:p>
      <w:r>
        <w:t xml:space="preserve">Hän ei ollut pitänyt sitä kiinnostavana, mutta päätti kokeilla sitä.</w:t>
      </w:r>
    </w:p>
    <w:p>
      <w:r>
        <w:rPr>
          <w:b/>
        </w:rPr>
        <w:t xml:space="preserve">Esimerkki 2.6271</w:t>
      </w:r>
    </w:p>
    <w:p>
      <w:r>
        <w:t xml:space="preserve">Lause1: Milton rakasti valkoisia kenkiään. Lause2: Hän käytti niitä joka päivä koulussa. Lause3: Eräänä päivänä hänen kenkänsä varastettiin hänen kaapistaan uinnin aikana. Lause4: Hänen ystävänsä panostivat ja ostivat hänelle uudet kengät.</w:t>
      </w:r>
    </w:p>
    <w:p>
      <w:r>
        <w:rPr>
          <w:b/>
        </w:rPr>
        <w:t xml:space="preserve">Tulos</w:t>
      </w:r>
    </w:p>
    <w:p>
      <w:r>
        <w:t xml:space="preserve">Hän on kiitollinen ystävistään.</w:t>
      </w:r>
    </w:p>
    <w:p>
      <w:r>
        <w:rPr>
          <w:b/>
        </w:rPr>
        <w:t xml:space="preserve">Esimerkki 2.6272</w:t>
      </w:r>
    </w:p>
    <w:p>
      <w:r>
        <w:t xml:space="preserve">Lause1: Aya oli luokkansa ainoa tyttö, jolla ei ollut kännykkää. Lause2: Hän toivoi, että hänen vanhempansa hankkisivat hänelle sellaisen syntymäpäiväksi. Lause3: Mutta hänen syntymäpäivänään he antoivat hänelle valtavan laatikon! Lause4: Aya peitti pettymyksensä ja avasi laatikon.</w:t>
      </w:r>
    </w:p>
    <w:p>
      <w:r>
        <w:rPr>
          <w:b/>
        </w:rPr>
        <w:t xml:space="preserve">Tulos</w:t>
      </w:r>
    </w:p>
    <w:p>
      <w:r>
        <w:t xml:space="preserve">Sisällä oli paljon styrox-pähkinöitä - ja uusi kännykkä!</w:t>
      </w:r>
    </w:p>
    <w:p>
      <w:r>
        <w:rPr>
          <w:b/>
        </w:rPr>
        <w:t xml:space="preserve">Esimerkki 2.6273</w:t>
      </w:r>
    </w:p>
    <w:p>
      <w:r>
        <w:t xml:space="preserve">Lause1: Hän luuli, että kyseessä oli huijaus. Lause2: Mutta hän maksoi heidän palkkionsa ja otti kuvia puvuissa. Lause3: Toimisto kutsui Steven koe-esiintymään mainoksiin ja elokuviin. Lause4: Steve tienasi rahaa elokuvien statistina.</w:t>
      </w:r>
    </w:p>
    <w:p>
      <w:r>
        <w:rPr>
          <w:b/>
        </w:rPr>
        <w:t xml:space="preserve">Tulos</w:t>
      </w:r>
    </w:p>
    <w:p>
      <w:r>
        <w:t xml:space="preserve">Seuraavaksi hän sai puhujaroolin Tom Cruisen tähdittämässä elokuvassa.</w:t>
      </w:r>
    </w:p>
    <w:p>
      <w:r>
        <w:rPr>
          <w:b/>
        </w:rPr>
        <w:t xml:space="preserve">Esimerkki 2.6274</w:t>
      </w:r>
    </w:p>
    <w:p>
      <w:r>
        <w:t xml:space="preserve">Lause1: Ron halusi oppia laulamaan. Lause2: Mutta hän ei halunnut kenenkään tietävän. Lause3: Niinpä Ron harjoitteli yksityisesti. Lause4: Eräänä päivänä Ronin sisko näki hänen laulavan.</w:t>
      </w:r>
    </w:p>
    <w:p>
      <w:r>
        <w:rPr>
          <w:b/>
        </w:rPr>
        <w:t xml:space="preserve">Tulos</w:t>
      </w:r>
    </w:p>
    <w:p>
      <w:r>
        <w:t xml:space="preserve">Ja hän kehui miehen ääntä.</w:t>
      </w:r>
    </w:p>
    <w:p>
      <w:r>
        <w:rPr>
          <w:b/>
        </w:rPr>
        <w:t xml:space="preserve">Esimerkki 2.6275</w:t>
      </w:r>
    </w:p>
    <w:p>
      <w:r>
        <w:t xml:space="preserve">Lause1: Mike halusi kirjoittaa tarinan. Lause2: Hän laittoi kirjoitusvälineet pöydälle. Lause3: Hän kirjoitti tarinan baseballista. Lause4: Mike tarkisti tarinaansa useita kertoja.</w:t>
      </w:r>
    </w:p>
    <w:p>
      <w:r>
        <w:rPr>
          <w:b/>
        </w:rPr>
        <w:t xml:space="preserve">Tulos</w:t>
      </w:r>
    </w:p>
    <w:p>
      <w:r>
        <w:t xml:space="preserve">Mike lopetti tarinansa.</w:t>
      </w:r>
    </w:p>
    <w:p>
      <w:r>
        <w:rPr>
          <w:b/>
        </w:rPr>
        <w:t xml:space="preserve">Esimerkki 2.6276</w:t>
      </w:r>
    </w:p>
    <w:p>
      <w:r>
        <w:t xml:space="preserve">Lause1: Ted protestoi Lähi-idän sotaa vastaan. Lause2: Hän päätti osallistua paastoon. Lause3: Hän aloitti vahvasti, mutta hänen päättäväisyytensä horjui päivän edetessä. Lause4: Ted onnistui kuitenkin olemaan koko päivän syömättä.</w:t>
      </w:r>
    </w:p>
    <w:p>
      <w:r>
        <w:rPr>
          <w:b/>
        </w:rPr>
        <w:t xml:space="preserve">Tulos</w:t>
      </w:r>
    </w:p>
    <w:p>
      <w:r>
        <w:t xml:space="preserve">Jälkeenpäin hän oli ylpeä päättäväisyydestään ja vakaumuksestaan.</w:t>
      </w:r>
    </w:p>
    <w:p>
      <w:r>
        <w:rPr>
          <w:b/>
        </w:rPr>
        <w:t xml:space="preserve">Esimerkki 2.6277</w:t>
      </w:r>
    </w:p>
    <w:p>
      <w:r>
        <w:t xml:space="preserve">Lause1: Kävin käytettyjen autojen jälleenmyyjällä ostamassa autoa. Lause2: Myyjä tarjosi minulle koeajoa. Lause3: Pääsimme Mazda 6:een. Lause4: Ajon aikana myyjä muuttui mauttomaksi ja vastenmieliseksi.</w:t>
      </w:r>
    </w:p>
    <w:p>
      <w:r>
        <w:rPr>
          <w:b/>
        </w:rPr>
        <w:t xml:space="preserve">Tulos</w:t>
      </w:r>
    </w:p>
    <w:p>
      <w:r>
        <w:t xml:space="preserve">Ajoin heti takaisin, inhoissani kokemuksesta.</w:t>
      </w:r>
    </w:p>
    <w:p>
      <w:r>
        <w:rPr>
          <w:b/>
        </w:rPr>
        <w:t xml:space="preserve">Esimerkki 2.6278</w:t>
      </w:r>
    </w:p>
    <w:p>
      <w:r>
        <w:t xml:space="preserve">Lause1: Katen kirkkokoti oli täydellinen. Lause2: Se oli ainoa paikka, jossa oli rauha, jossa voitiin rukoilla ja kokoontua niin kuin Jumala pyysi. Lause3: Kate oli ollut kirkon jäsen jo vuosia. Lause4: Häiritsevintä oli, että kirkko ei ollut todellinen.</w:t>
      </w:r>
    </w:p>
    <w:p>
      <w:r>
        <w:rPr>
          <w:b/>
        </w:rPr>
        <w:t xml:space="preserve">Tulos</w:t>
      </w:r>
    </w:p>
    <w:p>
      <w:r>
        <w:t xml:space="preserve">Katen kirkko hajosi, ja hänen oli löydettävä toinen kirkkokoti.</w:t>
      </w:r>
    </w:p>
    <w:p>
      <w:r>
        <w:rPr>
          <w:b/>
        </w:rPr>
        <w:t xml:space="preserve">Esimerkki 2.6279</w:t>
      </w:r>
    </w:p>
    <w:p>
      <w:r>
        <w:t xml:space="preserve">Lause1: Vein tyttöystäväni serkkuni häihin. Lause2: Se oli ihastuttava seremonia. Lause3: Kun tuli kimpun heiton aika, kaikki asettuivat jonoon. Lause4: Tyttöystäväni sai sen kiinni.</w:t>
      </w:r>
    </w:p>
    <w:p>
      <w:r>
        <w:rPr>
          <w:b/>
        </w:rPr>
        <w:t xml:space="preserve">Tulos</w:t>
      </w:r>
    </w:p>
    <w:p>
      <w:r>
        <w:t xml:space="preserve">Hän ei ole sen jälkeen lakannut puhumasta avioliitosta.</w:t>
      </w:r>
    </w:p>
    <w:p>
      <w:r>
        <w:rPr>
          <w:b/>
        </w:rPr>
        <w:t xml:space="preserve">Esimerkki 2.6280</w:t>
      </w:r>
    </w:p>
    <w:p>
      <w:r>
        <w:t xml:space="preserve">Lause1: Anne sai hirvittävän auringonpolttaman. Lause2: Hän meni kauppaan ostamaan aloe-voidetta. Lause3: Kotona hän levitteli sitä palovammaan. Lause4: Hän nukkui sinä yönä voiteen peittämänä.</w:t>
      </w:r>
    </w:p>
    <w:p>
      <w:r>
        <w:rPr>
          <w:b/>
        </w:rPr>
        <w:t xml:space="preserve">Tulos</w:t>
      </w:r>
    </w:p>
    <w:p>
      <w:r>
        <w:t xml:space="preserve">Aamulla hänen palovammansa ei ollut enää kivulias.</w:t>
      </w:r>
    </w:p>
    <w:p>
      <w:r>
        <w:rPr>
          <w:b/>
        </w:rPr>
        <w:t xml:space="preserve">Esimerkki 2.6281</w:t>
      </w:r>
    </w:p>
    <w:p>
      <w:r>
        <w:t xml:space="preserve">Lause1: Taran tietokone on ollut todella hidas viime aikoina. Lause2: Se oli yksinkertaisesti liian vanha käsittelemään kaikkia hänen sovelluksiaan. Lause3: Tara päätti päivittää tietokoneensa. Lause4: Hän osti tietokoneeseensa uuden suorittimen ja lisää RAM-muistia.</w:t>
      </w:r>
    </w:p>
    <w:p>
      <w:r>
        <w:rPr>
          <w:b/>
        </w:rPr>
        <w:t xml:space="preserve">Tulos</w:t>
      </w:r>
    </w:p>
    <w:p>
      <w:r>
        <w:t xml:space="preserve">Osien asentamisen jälkeen hänen tietokoneensa toimi paljon sulavammin.</w:t>
      </w:r>
    </w:p>
    <w:p>
      <w:r>
        <w:rPr>
          <w:b/>
        </w:rPr>
        <w:t xml:space="preserve">Esimerkki 2.6282</w:t>
      </w:r>
    </w:p>
    <w:p>
      <w:r>
        <w:t xml:space="preserve">Lause1: Ava työskenteli kaupassa taittelemassa villapaitoja. Lause2: Hän näki nurkassa itkevän pikkupojan. Lause3: Hän oli menettänyt äitinsä ja oli peloissaan! Lause4: Ava vei pojan ystävällisesti vastaanotolle.</w:t>
      </w:r>
    </w:p>
    <w:p>
      <w:r>
        <w:rPr>
          <w:b/>
        </w:rPr>
        <w:t xml:space="preserve">Tulos</w:t>
      </w:r>
    </w:p>
    <w:p>
      <w:r>
        <w:t xml:space="preserve">Siellä he hakivat hänen hätääntynyttä äitiään.</w:t>
      </w:r>
    </w:p>
    <w:p>
      <w:r>
        <w:rPr>
          <w:b/>
        </w:rPr>
        <w:t xml:space="preserve">Esimerkki 2.6283</w:t>
      </w:r>
    </w:p>
    <w:p>
      <w:r>
        <w:t xml:space="preserve">Lause1: Eilen minulla oli todella paha päänsärky. Lause2: Mutta se vain paheni. Lause3: Lopulta otin päiväunet siinä toivossa, että se auttaisi. Lause4: Nukahdin nopeasti.</w:t>
      </w:r>
    </w:p>
    <w:p>
      <w:r>
        <w:rPr>
          <w:b/>
        </w:rPr>
        <w:t xml:space="preserve">Tulos</w:t>
      </w:r>
    </w:p>
    <w:p>
      <w:r>
        <w:t xml:space="preserve">Kun heräsin, päänsärkyni oli poissa.</w:t>
      </w:r>
    </w:p>
    <w:p>
      <w:r>
        <w:rPr>
          <w:b/>
        </w:rPr>
        <w:t xml:space="preserve">Esimerkki 2.6284</w:t>
      </w:r>
    </w:p>
    <w:p>
      <w:r>
        <w:t xml:space="preserve">Lause1: Daniel oli ollut vankilassa huumesyytteiden vuoksi kymmenen vuotta. Tuomio2: Kun hän pääsi vapaaksi, hänen ensimmäinen ajatuksensa oli hankkia lisää huumeita. Lause3: Mutta sitten hän ajatteli perhettään. Lause4: Hän meni tapaamaan kahta lastaan ja vieraantunutta vaimoaan, joka hymyili.</w:t>
      </w:r>
    </w:p>
    <w:p>
      <w:r>
        <w:rPr>
          <w:b/>
        </w:rPr>
        <w:t xml:space="preserve">Tulos</w:t>
      </w:r>
    </w:p>
    <w:p>
      <w:r>
        <w:t xml:space="preserve">Hän päätti jäädä heidän luokseen eikä sittenkään hankkia huumeita.</w:t>
      </w:r>
    </w:p>
    <w:p>
      <w:r>
        <w:rPr>
          <w:b/>
        </w:rPr>
        <w:t xml:space="preserve">Esimerkki 2.6285</w:t>
      </w:r>
    </w:p>
    <w:p>
      <w:r>
        <w:t xml:space="preserve">Lause1: Sean päätti sattumanvaraisesti, että hän haluaa kaapeli-TV:n. Lause2: Hän soitti yhtiölle ja tilasi sen. Lause3: Seuraavana aamuna mies tuli ja asensi sen. Lause4: Mies näytti Seanille, miten järjestelmää käytetään, ja lähti.</w:t>
      </w:r>
    </w:p>
    <w:p>
      <w:r>
        <w:rPr>
          <w:b/>
        </w:rPr>
        <w:t xml:space="preserve">Tulos</w:t>
      </w:r>
    </w:p>
    <w:p>
      <w:r>
        <w:t xml:space="preserve">Sean vietti loppupäivän nauttien uudesta laitteistosta.</w:t>
      </w:r>
    </w:p>
    <w:p>
      <w:r>
        <w:rPr>
          <w:b/>
        </w:rPr>
        <w:t xml:space="preserve">Esimerkki 2.6286</w:t>
      </w:r>
    </w:p>
    <w:p>
      <w:r>
        <w:t xml:space="preserve">Lause1: Maanviljelijä heräsi eräänä aamuna ja huomasi, että hänen sikansa olivat kadonneet. Lause2: Hän kysyi vaimoltaan, oliko tämä vienyt sikoja kaupunkiin, mutta tämä kiisti asian. Lause3: Hän käytti koko päivän sikojen etsimiseen, hän tarkisti jopa muita tiloja! Lause4: Päivän päätteeksi hän meni takaisin navettaan tarkistamaan asian uudelleen.</w:t>
      </w:r>
    </w:p>
    <w:p>
      <w:r>
        <w:rPr>
          <w:b/>
        </w:rPr>
        <w:t xml:space="preserve">Tulos</w:t>
      </w:r>
    </w:p>
    <w:p>
      <w:r>
        <w:t xml:space="preserve">Kävi ilmi, että siat oli jätetty vahingossa talliin!</w:t>
      </w:r>
    </w:p>
    <w:p>
      <w:r>
        <w:rPr>
          <w:b/>
        </w:rPr>
        <w:t xml:space="preserve">Esimerkki 2.6287</w:t>
      </w:r>
    </w:p>
    <w:p>
      <w:r>
        <w:t xml:space="preserve">Lause1: Minulla oli tapana käydä keskustelupalstoilla. Lause2: Olin vasta lapsi, ja internet oli uusi. Lause3: Muistan erään tytön lähettäneen minulle kuvan. Lause4: Niinpä lähetin takaisin kuvan isoveljestäni.</w:t>
      </w:r>
    </w:p>
    <w:p>
      <w:r>
        <w:rPr>
          <w:b/>
        </w:rPr>
        <w:t xml:space="preserve">Tulos</w:t>
      </w:r>
    </w:p>
    <w:p>
      <w:r>
        <w:t xml:space="preserve">Sitten hän lähetti minulle alastonkuvan, rakastin keskustelupalstoja.</w:t>
      </w:r>
    </w:p>
    <w:p>
      <w:r>
        <w:rPr>
          <w:b/>
        </w:rPr>
        <w:t xml:space="preserve">Esimerkki 2.6288</w:t>
      </w:r>
    </w:p>
    <w:p>
      <w:r>
        <w:t xml:space="preserve">Lause1: Useat ystäväni tulivat luokseni. Lause2: Heillä oli mukanaan useita ruokia ja alkoholijuomia. Lause3: Juhlat sujuivat hyvin, kunnes äitini tuli aikaisin kotiin. Lause4: Hän pakotti kaikki ulos talosta.</w:t>
      </w:r>
    </w:p>
    <w:p>
      <w:r>
        <w:rPr>
          <w:b/>
        </w:rPr>
        <w:t xml:space="preserve">Tulos</w:t>
      </w:r>
    </w:p>
    <w:p>
      <w:r>
        <w:t xml:space="preserve">Lisäksi hän turhautui ja antoi minulle kotiarestia.</w:t>
      </w:r>
    </w:p>
    <w:p>
      <w:r>
        <w:rPr>
          <w:b/>
        </w:rPr>
        <w:t xml:space="preserve">Esimerkki 2.6289</w:t>
      </w:r>
    </w:p>
    <w:p>
      <w:r>
        <w:t xml:space="preserve">Lause1: Lapset leikkivät takapihalla. Lause2: Korppi sattui lentämään alas ja alkoi katsella lapsia. Lause3: Kun vanhemmat toivat heille eväitä, he jakoivat ne korpin kanssa. Lause4: Korppi lensi pois, eikä palannut moneen minuuttiin.</w:t>
      </w:r>
    </w:p>
    <w:p>
      <w:r>
        <w:rPr>
          <w:b/>
        </w:rPr>
        <w:t xml:space="preserve">Tulos</w:t>
      </w:r>
    </w:p>
    <w:p>
      <w:r>
        <w:t xml:space="preserve">Se palasi takaisin kiiltävän peltisen folionpalasen kanssa lapsille annettavaksi.</w:t>
      </w:r>
    </w:p>
    <w:p>
      <w:r>
        <w:rPr>
          <w:b/>
        </w:rPr>
        <w:t xml:space="preserve">Esimerkki 2.6290</w:t>
      </w:r>
    </w:p>
    <w:p>
      <w:r>
        <w:t xml:space="preserve">Lause1: Mike tajusi, että hänellä on oltava luotettava taito. Lause2: Hän päätti mennä korkeakouluun oppiakseen taidon työllistymistä varten. Lause3: Mike ajoi paikalliseen yliopistoon ja pyysi apua. Lause4: Hän kirjoittautui sisään ja alkoi opiskella insinööriksi.</w:t>
      </w:r>
    </w:p>
    <w:p>
      <w:r>
        <w:rPr>
          <w:b/>
        </w:rPr>
        <w:t xml:space="preserve">Tulos</w:t>
      </w:r>
    </w:p>
    <w:p>
      <w:r>
        <w:t xml:space="preserve">Valitettavasti Mike ei viihtynyt koulussa, ja hän päätti jättää koulun kesken.</w:t>
      </w:r>
    </w:p>
    <w:p>
      <w:r>
        <w:rPr>
          <w:b/>
        </w:rPr>
        <w:t xml:space="preserve">Esimerkki 2.6291</w:t>
      </w:r>
    </w:p>
    <w:p>
      <w:r>
        <w:t xml:space="preserve">Lause1: Ystäväni Mike näki auto-onnettomuuden. Lause2: Hän ryntäsi kolaroituneen auton luo. Lause3: Autossa ollut nainen oli ottanut yliannostuksen huumeita. Lause4: Paikalla ollut ensihoitaja elvytti naisen ja lähetti hänet pois.</w:t>
      </w:r>
    </w:p>
    <w:p>
      <w:r>
        <w:rPr>
          <w:b/>
        </w:rPr>
        <w:t xml:space="preserve">Tulos</w:t>
      </w:r>
    </w:p>
    <w:p>
      <w:r>
        <w:t xml:space="preserve">Ystäväni sanoi, että hän on hieman traumatisoitunut tapahtumasta.</w:t>
      </w:r>
    </w:p>
    <w:p>
      <w:r>
        <w:rPr>
          <w:b/>
        </w:rPr>
        <w:t xml:space="preserve">Esimerkki 2.6292</w:t>
      </w:r>
    </w:p>
    <w:p>
      <w:r>
        <w:t xml:space="preserve">Lause1: Beth palasi kotiin juhlista iltapäivällä. Lause2: Bethin ovella oli lisko. Lause3: Beth ei pitänyt liskoista eikä halunnut avata ovea. Lause4: Hän päätti, että hän oli hölmö ja avasi oven.</w:t>
      </w:r>
    </w:p>
    <w:p>
      <w:r>
        <w:rPr>
          <w:b/>
        </w:rPr>
        <w:t xml:space="preserve">Tulos</w:t>
      </w:r>
    </w:p>
    <w:p>
      <w:r>
        <w:t xml:space="preserve">Lisko juoksi suoraan oven raosta hänen taloonsa.</w:t>
      </w:r>
    </w:p>
    <w:p>
      <w:r>
        <w:rPr>
          <w:b/>
        </w:rPr>
        <w:t xml:space="preserve">Esimerkki 2.6293</w:t>
      </w:r>
    </w:p>
    <w:p>
      <w:r>
        <w:t xml:space="preserve">Lause1: Molly katseli televisiota. Lause2: Hän näki mainoksen ranskalaisista perunoista. Lause3: Hänellä oli valtava himo ranskalaisiin. Lause4: Hän päätti tehdä niitä itse.</w:t>
      </w:r>
    </w:p>
    <w:p>
      <w:r>
        <w:rPr>
          <w:b/>
        </w:rPr>
        <w:t xml:space="preserve">Tulos</w:t>
      </w:r>
    </w:p>
    <w:p>
      <w:r>
        <w:t xml:space="preserve">Onneksi ranskalaisista tuli todella hyviä.</w:t>
      </w:r>
    </w:p>
    <w:p>
      <w:r>
        <w:rPr>
          <w:b/>
        </w:rPr>
        <w:t xml:space="preserve">Esimerkki 2.6294</w:t>
      </w:r>
    </w:p>
    <w:p>
      <w:r>
        <w:t xml:space="preserve">Lause1: Jane oli seikkailunhaluinen. Lause2: Lause3: Hänet kyytiin ottanut mies oli outo ja karmiva. Lause4: Jane tunsi olonsa epämukavaksi ja pyysi, että hänet jätettäisiin kyydistä.</w:t>
      </w:r>
    </w:p>
    <w:p>
      <w:r>
        <w:rPr>
          <w:b/>
        </w:rPr>
        <w:t xml:space="preserve">Tulos</w:t>
      </w:r>
    </w:p>
    <w:p>
      <w:r>
        <w:t xml:space="preserve">Jane lopetti liftaamisen sen jälkeen.</w:t>
      </w:r>
    </w:p>
    <w:p>
      <w:r>
        <w:rPr>
          <w:b/>
        </w:rPr>
        <w:t xml:space="preserve">Esimerkki 2.6295</w:t>
      </w:r>
    </w:p>
    <w:p>
      <w:r>
        <w:t xml:space="preserve">Lause1: Brad päätti tehdä tuoretta leipää. Lause2: Hän keräsi aineksia, kun hiiva kiehui ja uuni esilämpeni. Lause3: Hän yhdisti jauhot ja kuivat aineet kulhossa. Lause4: Sitten hän lisäsi märät ainekset, sekoitti, vaivasi ja jätti leivän kohoamaan.</w:t>
      </w:r>
    </w:p>
    <w:p>
      <w:r>
        <w:rPr>
          <w:b/>
        </w:rPr>
        <w:t xml:space="preserve">Tulos</w:t>
      </w:r>
    </w:p>
    <w:p>
      <w:r>
        <w:t xml:space="preserve">Kun leipä oli paistettu, Bradilla oli herkullinen, kuuma leipä!</w:t>
      </w:r>
    </w:p>
    <w:p>
      <w:r>
        <w:rPr>
          <w:b/>
        </w:rPr>
        <w:t xml:space="preserve">Esimerkki 2.6296</w:t>
      </w:r>
    </w:p>
    <w:p>
      <w:r>
        <w:t xml:space="preserve">Lause1: Tyttäreni ja hänen miehensä pyysivät meitä ulos syömään. Lause2: Lause3: Tapasimme ratapihalla ja jouduimme odottamaan vain noin 5 minuuttia. Lause4: Ruokalista oli epätavallinen ja mielenkiintoinen.</w:t>
      </w:r>
    </w:p>
    <w:p>
      <w:r>
        <w:rPr>
          <w:b/>
        </w:rPr>
        <w:t xml:space="preserve">Tulos</w:t>
      </w:r>
    </w:p>
    <w:p>
      <w:r>
        <w:t xml:space="preserve">Kokeilimme monia uusia asioita, joita emme olleet koskaan ennen syöneet.</w:t>
      </w:r>
    </w:p>
    <w:p>
      <w:r>
        <w:rPr>
          <w:b/>
        </w:rPr>
        <w:t xml:space="preserve">Esimerkki 2.6297</w:t>
      </w:r>
    </w:p>
    <w:p>
      <w:r>
        <w:t xml:space="preserve">Lause1: Tommy halusi poron lemmikiksi. Lause2: Hän ei kuitenkaan ollut koskaan nähnyt sellaista. Lause3: Niinpä hän meni puistoon. Lause4: Tommyn ollessa leirillä poro söi kaikki hänen ruokansa.</w:t>
      </w:r>
    </w:p>
    <w:p>
      <w:r>
        <w:rPr>
          <w:b/>
        </w:rPr>
        <w:t xml:space="preserve">Tulos</w:t>
      </w:r>
    </w:p>
    <w:p>
      <w:r>
        <w:t xml:space="preserve">Tommy ei enää halunnut poroa.</w:t>
      </w:r>
    </w:p>
    <w:p>
      <w:r>
        <w:rPr>
          <w:b/>
        </w:rPr>
        <w:t xml:space="preserve">Esimerkki 2.6298</w:t>
      </w:r>
    </w:p>
    <w:p>
      <w:r>
        <w:t xml:space="preserve">Lause1: Mary meni kauppaan ostamaan kalkkunaa päivälliseksi. Lause2: Mary meni lihaosastolle ja löysi kalkkunaa myynnissä. Lause3: Mary osti 3 kokonaista kalkkunaa. Lause4: Hän päätti säilyttää 2 niistä pakastimessa.</w:t>
      </w:r>
    </w:p>
    <w:p>
      <w:r>
        <w:rPr>
          <w:b/>
        </w:rPr>
        <w:t xml:space="preserve">Tulos</w:t>
      </w:r>
    </w:p>
    <w:p>
      <w:r>
        <w:t xml:space="preserve">Mary meni kotiin ja nautti illalliseksi ostamastaan kalkkunasta.</w:t>
      </w:r>
    </w:p>
    <w:p>
      <w:r>
        <w:rPr>
          <w:b/>
        </w:rPr>
        <w:t xml:space="preserve">Esimerkki 2.6299</w:t>
      </w:r>
    </w:p>
    <w:p>
      <w:r>
        <w:t xml:space="preserve">Lause1: Jacksonin perhe lähti katsomaan elokuvaa. Lause2: Heidän kaksi tytärtään, Emily ja Anne-Marie, valitsivat elokuvan Winn-Dixien takia: He söivät popcornia ja karkkia elokuvaa katsoessaan. Lause4: Emily halusi elokuvan jälkeen Winn-Dixien kaltaisen koiran.</w:t>
      </w:r>
    </w:p>
    <w:p>
      <w:r>
        <w:rPr>
          <w:b/>
        </w:rPr>
        <w:t xml:space="preserve">Tulos</w:t>
      </w:r>
    </w:p>
    <w:p>
      <w:r>
        <w:t xml:space="preserve">Emily ja hänen siskonsa suostuttelivat yhdessä vanhempansa hankkimaan koiran.</w:t>
      </w:r>
    </w:p>
    <w:p>
      <w:r>
        <w:rPr>
          <w:b/>
        </w:rPr>
        <w:t xml:space="preserve">Esimerkki 2.6300</w:t>
      </w:r>
    </w:p>
    <w:p>
      <w:r>
        <w:t xml:space="preserve">Lause1: Dave oli halunnut matkustaa Kaliforniaan koko ikänsä. Lause2: Dave teki kovasti töitä ja säästi rahaa. Lause3: Lopulta hänellä oli tarpeeksi rahaa matkaa varten. Lause4: Dave suunnitteli lomansa.</w:t>
      </w:r>
    </w:p>
    <w:p>
      <w:r>
        <w:rPr>
          <w:b/>
        </w:rPr>
        <w:t xml:space="preserve">Tulos</w:t>
      </w:r>
    </w:p>
    <w:p>
      <w:r>
        <w:t xml:space="preserve">Vihdoinkin hän oli valmis unelmamatkalleen Kaliforniaan.</w:t>
      </w:r>
    </w:p>
    <w:p>
      <w:r>
        <w:rPr>
          <w:b/>
        </w:rPr>
        <w:t xml:space="preserve">Esimerkki 2.6301</w:t>
      </w:r>
    </w:p>
    <w:p>
      <w:r>
        <w:t xml:space="preserve">Lause1: Bailey oli lavalla esiintyvä ballerina. Lause2: Kohtauksen aikana hän kaatui kaikkien nähden. Lause3: Bailey oli todella hämillään. Lause4: Hän lupasi esiintyä paremmin loppuillan.</w:t>
      </w:r>
    </w:p>
    <w:p>
      <w:r>
        <w:rPr>
          <w:b/>
        </w:rPr>
        <w:t xml:space="preserve">Tulos</w:t>
      </w:r>
    </w:p>
    <w:p>
      <w:r>
        <w:t xml:space="preserve">Hän päätti esityksensä tuona iltana armollisesti.</w:t>
      </w:r>
    </w:p>
    <w:p>
      <w:r>
        <w:rPr>
          <w:b/>
        </w:rPr>
        <w:t xml:space="preserve">Esimerkki 2.6302</w:t>
      </w:r>
    </w:p>
    <w:p>
      <w:r>
        <w:t xml:space="preserve">Lause1: Alexis oli Chilestä. Lause2: Alexis pelasi paljon jalkapalloa kadulla. Lause3: Alexiksesta tuli erittäin hyvä jalkapallossa. Lause4: Alexis pääsi kokeilemaan ammattilaisjoukkueeseen.</w:t>
      </w:r>
    </w:p>
    <w:p>
      <w:r>
        <w:rPr>
          <w:b/>
        </w:rPr>
        <w:t xml:space="preserve">Tulos</w:t>
      </w:r>
    </w:p>
    <w:p>
      <w:r>
        <w:t xml:space="preserve">Alexis pääsi joukkueeseen!</w:t>
      </w:r>
    </w:p>
    <w:p>
      <w:r>
        <w:rPr>
          <w:b/>
        </w:rPr>
        <w:t xml:space="preserve">Esimerkki 2.6303</w:t>
      </w:r>
    </w:p>
    <w:p>
      <w:r>
        <w:t xml:space="preserve">Lause1: Jim raivostui vilkaistessaan autoaan. Lause2: Joku oli lyönyt avaimilla hänen autonsa konepellin ja matkustajan oven kauttaaltaan. Lause3: Hän soitti vakuutusyhtiölleen ilmoittaakseen korvausvaatimuksen. Lause4: Vakuutusyhtiö korvasi hänelle vahingot.</w:t>
      </w:r>
    </w:p>
    <w:p>
      <w:r>
        <w:rPr>
          <w:b/>
        </w:rPr>
        <w:t xml:space="preserve">Tulos</w:t>
      </w:r>
    </w:p>
    <w:p>
      <w:r>
        <w:t xml:space="preserve">Jim meni korjaamolle maalaamaan autonsa uudelleen.</w:t>
      </w:r>
    </w:p>
    <w:p>
      <w:r>
        <w:rPr>
          <w:b/>
        </w:rPr>
        <w:t xml:space="preserve">Esimerkki 2.6304</w:t>
      </w:r>
    </w:p>
    <w:p>
      <w:r>
        <w:t xml:space="preserve">Lause1: Kyle oli vihainen kaikista poliittisesti korrekteista lausunnoista. Lause2: Hän meni facebookiin ja alkoi solvata ihmisiä. Lause3: Ihmiset suuttuivat siitä. Lause4: He alkoivat haukkua häntä takaisin.</w:t>
      </w:r>
    </w:p>
    <w:p>
      <w:r>
        <w:rPr>
          <w:b/>
        </w:rPr>
        <w:t xml:space="preserve">Tulos</w:t>
      </w:r>
    </w:p>
    <w:p>
      <w:r>
        <w:t xml:space="preserve">Hän päätti olla tekemättä sitä enää.</w:t>
      </w:r>
    </w:p>
    <w:p>
      <w:r>
        <w:rPr>
          <w:b/>
        </w:rPr>
        <w:t xml:space="preserve">Esimerkki 2.6305</w:t>
      </w:r>
    </w:p>
    <w:p>
      <w:r>
        <w:t xml:space="preserve">Lause1: John on hyvin hauska. Lause2: Kun tapasimme ensimmäisen kerran, hän sanoi, että hänen uuninsa puhdistuu itsestään. Lause3: Luulin, että kaikki uunit puhdistuvat itsestään. Lause4: Hän itse asiassa luuli, että se puhdistaa itse itsensä.</w:t>
      </w:r>
    </w:p>
    <w:p>
      <w:r>
        <w:rPr>
          <w:b/>
        </w:rPr>
        <w:t xml:space="preserve">Tulos</w:t>
      </w:r>
    </w:p>
    <w:p>
      <w:r>
        <w:t xml:space="preserve">Hän ei ole vielä elänyt sen jälkeen.</w:t>
      </w:r>
    </w:p>
    <w:p>
      <w:r>
        <w:rPr>
          <w:b/>
        </w:rPr>
        <w:t xml:space="preserve">Esimerkki 2.6306</w:t>
      </w:r>
    </w:p>
    <w:p>
      <w:r>
        <w:t xml:space="preserve">Lause1: Onnettomuus, jossa kuorma-auto oli osallisena moottoritiellä. Lause2: Mies oli saanut vakavan päävamman. Lause3: Ensihoitajat saapuivat paikalle muutamassa minuutissa. Lause4: He laittoivat hänet varovasti paareille ja ambulanssiin.</w:t>
      </w:r>
    </w:p>
    <w:p>
      <w:r>
        <w:rPr>
          <w:b/>
        </w:rPr>
        <w:t xml:space="preserve">Tulos</w:t>
      </w:r>
    </w:p>
    <w:p>
      <w:r>
        <w:t xml:space="preserve">Hänet vietiin lähimpään traumakeskukseen.</w:t>
      </w:r>
    </w:p>
    <w:p>
      <w:r>
        <w:rPr>
          <w:b/>
        </w:rPr>
        <w:t xml:space="preserve">Esimerkki 2.6307</w:t>
      </w:r>
    </w:p>
    <w:p>
      <w:r>
        <w:t xml:space="preserve">Lause1: Ajatus benjihypystä pelotti minua. Lause2: Olin kuitenkin valmis ottamaan riskin ja kokeilemaan sitä. Lause3: Ystäväni meni ensin, ja hän onnistui erinomaisesti. Lause4: Hän onnistui tekemään muutaman voltin.</w:t>
      </w:r>
    </w:p>
    <w:p>
      <w:r>
        <w:rPr>
          <w:b/>
        </w:rPr>
        <w:t xml:space="preserve">Tulos</w:t>
      </w:r>
    </w:p>
    <w:p>
      <w:r>
        <w:t xml:space="preserve">Parin ensimmäisen sekunnin jälkeen jäin kiinni laitteisiin.</w:t>
      </w:r>
    </w:p>
    <w:p>
      <w:r>
        <w:rPr>
          <w:b/>
        </w:rPr>
        <w:t xml:space="preserve">Esimerkki 2.6308</w:t>
      </w:r>
    </w:p>
    <w:p>
      <w:r>
        <w:t xml:space="preserve">Lause1: Helenistä tuntui pahalta, että hänen poikansa ei voittaisi palkintoa. Lause2: Hänen isosiskonsa voittaa sen aina, ja hän jää tyhjin käsin. Lause3: Helen lähestyi rehtoria ja yritti lahjoa hänet. Lause4: Rehtori kieltäytyi ensin, mutta hyväksyi korkeamman vastatarjouksen.</w:t>
      </w:r>
    </w:p>
    <w:p>
      <w:r>
        <w:rPr>
          <w:b/>
        </w:rPr>
        <w:t xml:space="preserve">Tulos</w:t>
      </w:r>
    </w:p>
    <w:p>
      <w:r>
        <w:t xml:space="preserve">Helenin poika palasi kotiin hyvän samarialaisen palkinnon kanssa.</w:t>
      </w:r>
    </w:p>
    <w:p>
      <w:r>
        <w:rPr>
          <w:b/>
        </w:rPr>
        <w:t xml:space="preserve">Esimerkki 2.6309</w:t>
      </w:r>
    </w:p>
    <w:p>
      <w:r>
        <w:t xml:space="preserve">Lause1: Lisa kuunteli musiikkia. Lause2: Hän kuuli yhtäkkiä kovaäänistä musiikkia naapurin talosta. Lause3: Hän ei voinut enää nauttia kuuntelemastaan musiikista. Lause4: Ja hänen naapurinsa soittivat kauheaa laulua.</w:t>
      </w:r>
    </w:p>
    <w:p>
      <w:r>
        <w:rPr>
          <w:b/>
        </w:rPr>
        <w:t xml:space="preserve">Tulos</w:t>
      </w:r>
    </w:p>
    <w:p>
      <w:r>
        <w:t xml:space="preserve">Lisa odotti useita tunteja, että musiikki loppuisi.</w:t>
      </w:r>
    </w:p>
    <w:p>
      <w:r>
        <w:rPr>
          <w:b/>
        </w:rPr>
        <w:t xml:space="preserve">Esimerkki 2.6310</w:t>
      </w:r>
    </w:p>
    <w:p>
      <w:r>
        <w:t xml:space="preserve">Lause1: Betty oli viiden vuoden ikäinen ja rakasti käydä ravintoloissa. Lause2: Joka viikonloppu hän rukoili äitiään viemään hänet ulos syömään. Lause3: Eräänä viikonloppuna hänen äitinsä vei hänet meksikolaiseen ravintolaan. Lause4: Betty tilasi jotain, joka oli hänelle liian mausteista.</w:t>
      </w:r>
    </w:p>
    <w:p>
      <w:r>
        <w:rPr>
          <w:b/>
        </w:rPr>
        <w:t xml:space="preserve">Tulos</w:t>
      </w:r>
    </w:p>
    <w:p>
      <w:r>
        <w:t xml:space="preserve">Moniin viikkoihin sen jälkeen Betty ei pyytänyt päästä ulos syömään.</w:t>
      </w:r>
    </w:p>
    <w:p>
      <w:r>
        <w:rPr>
          <w:b/>
        </w:rPr>
        <w:t xml:space="preserve">Esimerkki 2.6311</w:t>
      </w:r>
    </w:p>
    <w:p>
      <w:r>
        <w:t xml:space="preserve">Lause1: Tammy ei saanut selville, miksi hänen asuntonsa haisi pahalle. Lause2: Hän oli juuri ostanut uuden kissan kuivikkeen. Lause3: Hän ajatteli, että se johtui ehkä merkin erosta. Lause4: Lopulta Tammy löysi kaapistaan kissankakkaa.</w:t>
      </w:r>
    </w:p>
    <w:p>
      <w:r>
        <w:rPr>
          <w:b/>
        </w:rPr>
        <w:t xml:space="preserve">Tulos</w:t>
      </w:r>
    </w:p>
    <w:p>
      <w:r>
        <w:t xml:space="preserve">Ilmeisesti hänen kissansa eivät pitäneet uudesta kuivikkeesta.</w:t>
      </w:r>
    </w:p>
    <w:p>
      <w:r>
        <w:rPr>
          <w:b/>
        </w:rPr>
        <w:t xml:space="preserve">Esimerkki 2.6312</w:t>
      </w:r>
    </w:p>
    <w:p>
      <w:r>
        <w:t xml:space="preserve">Lause1: Howard oli kaupungissa. Lause2: Hän meni baariin juomaan. Lause3: Hän näki yhtäkkiä kauniin tytön. Lause4: Hän puhui tytölle ja sai tämän numeron.</w:t>
      </w:r>
    </w:p>
    <w:p>
      <w:r>
        <w:rPr>
          <w:b/>
        </w:rPr>
        <w:t xml:space="preserve">Tulos</w:t>
      </w:r>
    </w:p>
    <w:p>
      <w:r>
        <w:t xml:space="preserve">Tämä helpotti hänen iltaansa.</w:t>
      </w:r>
    </w:p>
    <w:p>
      <w:r>
        <w:rPr>
          <w:b/>
        </w:rPr>
        <w:t xml:space="preserve">Esimerkki 2.6313</w:t>
      </w:r>
    </w:p>
    <w:p>
      <w:r>
        <w:t xml:space="preserve">Lause1: Sandy sai tutkimustyönsä valmiiksi. Lause2: Hän lähetti sen opettajalleen ja poisti sen jälkeen asiakirjan. Lause3: Muutamaa minuuttia myöhemmin Sandy sai vastauksen opettajaltaan. Lause4: Hän käski Sandyn muokata asiakirjaa uudelleen.</w:t>
      </w:r>
    </w:p>
    <w:p>
      <w:r>
        <w:rPr>
          <w:b/>
        </w:rPr>
        <w:t xml:space="preserve">Tulos</w:t>
      </w:r>
    </w:p>
    <w:p>
      <w:r>
        <w:t xml:space="preserve">Koska hän poisti sen, hän hyväksyi arvosanaksi F.</w:t>
      </w:r>
    </w:p>
    <w:p>
      <w:r>
        <w:rPr>
          <w:b/>
        </w:rPr>
        <w:t xml:space="preserve">Esimerkki 2.6314</w:t>
      </w:r>
    </w:p>
    <w:p>
      <w:r>
        <w:t xml:space="preserve">Lause1: Metsämies etsi metsän suurimman puun. Lause2: Hän löi kirveellä puun runkoa. Lause3: Vain pieni pala puuta tuli ulos. Lause4: Metsämies vaihtoi moottorisahaansa.</w:t>
      </w:r>
    </w:p>
    <w:p>
      <w:r>
        <w:rPr>
          <w:b/>
        </w:rPr>
        <w:t xml:space="preserve">Tulos</w:t>
      </w:r>
    </w:p>
    <w:p>
      <w:r>
        <w:t xml:space="preserve">Hän kaatoi puun yhdellä nopealla liikkeellä.</w:t>
      </w:r>
    </w:p>
    <w:p>
      <w:r>
        <w:rPr>
          <w:b/>
        </w:rPr>
        <w:t xml:space="preserve">Esimerkki 2.6315</w:t>
      </w:r>
    </w:p>
    <w:p>
      <w:r>
        <w:t xml:space="preserve">Lause1: Nick halusi kasvattaa lihaksia. Lause2: Niinpä hän meni kauppaan ostamaan painoja. Lause3: Hän aloitti heti päivittäisen harjoittelun painojen kanssa. Lause4: Nick nosti painoja joka päivä vuoden ajan.</w:t>
      </w:r>
    </w:p>
    <w:p>
      <w:r>
        <w:rPr>
          <w:b/>
        </w:rPr>
        <w:t xml:space="preserve">Tulos</w:t>
      </w:r>
    </w:p>
    <w:p>
      <w:r>
        <w:t xml:space="preserve">Vuotta myöhemmin hän on nyt hyvin lihaksikas.</w:t>
      </w:r>
    </w:p>
    <w:p>
      <w:r>
        <w:rPr>
          <w:b/>
        </w:rPr>
        <w:t xml:space="preserve">Esimerkki 2.6316</w:t>
      </w:r>
    </w:p>
    <w:p>
      <w:r>
        <w:t xml:space="preserve">Lause1: Joe oli ryöstänyt pankin. Lause2: Hän pakeni rahojen kanssa. Lause3: Kotona hän avasi rahapussin. Lause4: Sitten väriainepakkaus räjähti hänen kasvoillaan!</w:t>
      </w:r>
    </w:p>
    <w:p>
      <w:r>
        <w:rPr>
          <w:b/>
        </w:rPr>
        <w:t xml:space="preserve">Tulos</w:t>
      </w:r>
    </w:p>
    <w:p>
      <w:r>
        <w:t xml:space="preserve">Joe oli vihainen ja järkyttynyt.</w:t>
      </w:r>
    </w:p>
    <w:p>
      <w:r>
        <w:rPr>
          <w:b/>
        </w:rPr>
        <w:t xml:space="preserve">Esimerkki 2.6317</w:t>
      </w:r>
    </w:p>
    <w:p>
      <w:r>
        <w:t xml:space="preserve">Lause1: Daniel saapui lääkärin vastaanotolle. Lause2: Vastaanottovirkailijoita oli kolme. Lause3: Jonossa ei ollut ketään. Lause4: He käskivät hänen ottaa numeron ja odottaa.</w:t>
      </w:r>
    </w:p>
    <w:p>
      <w:r>
        <w:rPr>
          <w:b/>
        </w:rPr>
        <w:t xml:space="preserve">Tulos</w:t>
      </w:r>
    </w:p>
    <w:p>
      <w:r>
        <w:t xml:space="preserve">Heti kun hän istui, hänen numeroonsa soitettiin.</w:t>
      </w:r>
    </w:p>
    <w:p>
      <w:r>
        <w:rPr>
          <w:b/>
        </w:rPr>
        <w:t xml:space="preserve">Esimerkki 2.6318</w:t>
      </w:r>
    </w:p>
    <w:p>
      <w:r>
        <w:t xml:space="preserve">Lause1: Charlotte halusi mennä huvipuistoon syntymäpäivänään. Lause2: Hänen syntymäpäivänsä oli talvella, ja oli liian sateista hänen suunnitelmiensa kannalta. Lause3: Hän perui valitettavasti tapahtuman ja otti takaisin ystävänsä kutsut. Lause4: Hänen paras ystävänsä päätti järjestää hänelle sen sijaan yllätysjuhlat.</w:t>
      </w:r>
    </w:p>
    <w:p>
      <w:r>
        <w:rPr>
          <w:b/>
        </w:rPr>
        <w:t xml:space="preserve">Tulos</w:t>
      </w:r>
    </w:p>
    <w:p>
      <w:r>
        <w:t xml:space="preserve">Yllätys oli menestys, ja Charlotte oli juhlissa haltioissaan.</w:t>
      </w:r>
    </w:p>
    <w:p>
      <w:r>
        <w:rPr>
          <w:b/>
        </w:rPr>
        <w:t xml:space="preserve">Esimerkki 2.6319</w:t>
      </w:r>
    </w:p>
    <w:p>
      <w:r>
        <w:t xml:space="preserve">Lause1: Arnold pelkäsi tiikereitä. Lause2: Hän pelkäsi niitä kivettyneenä. Lause3: Eräänä päivänä hän meni eläintarhaan. Lause4: Tiikeri melkein hyökkäsi hänen kimppuunsa.</w:t>
      </w:r>
    </w:p>
    <w:p>
      <w:r>
        <w:rPr>
          <w:b/>
        </w:rPr>
        <w:t xml:space="preserve">Tulos</w:t>
      </w:r>
    </w:p>
    <w:p>
      <w:r>
        <w:t xml:space="preserve">Arnold päätyi halveksimaan tiikereitä vielä enemmän.</w:t>
      </w:r>
    </w:p>
    <w:p>
      <w:r>
        <w:rPr>
          <w:b/>
        </w:rPr>
        <w:t xml:space="preserve">Esimerkki 2.6320</w:t>
      </w:r>
    </w:p>
    <w:p>
      <w:r>
        <w:t xml:space="preserve">Lause1: Reggie oli rullaluistelemassa ystävänsä kanssa. Lause2: He halusivat rullaluistella jossain paremmassa paikassa, ja heidän piti keksiä, missä. Lause3: He kävivät ovelta ovelle vetoomuksen kanssa läheisen skeittipuiston puolesta. Lause4: He veivät 200 nimeä pormestarille, joka toimitti ne kaupunginvaltuustolle.</w:t>
      </w:r>
    </w:p>
    <w:p>
      <w:r>
        <w:rPr>
          <w:b/>
        </w:rPr>
        <w:t xml:space="preserve">Tulos</w:t>
      </w:r>
    </w:p>
    <w:p>
      <w:r>
        <w:t xml:space="preserve">Kaupunginvaltuusto hyväksyi suunnitelman ja skeittipuiston rakentaminen alkoi!</w:t>
      </w:r>
    </w:p>
    <w:p>
      <w:r>
        <w:rPr>
          <w:b/>
        </w:rPr>
        <w:t xml:space="preserve">Esimerkki 2.6321</w:t>
      </w:r>
    </w:p>
    <w:p>
      <w:r>
        <w:t xml:space="preserve">Lause1: Tim ja Jim alkoivat pelata korttia. Lause2: He pitivät pisteet ensimmäisissä peleissä. Lause3: Neljännen pelin jälkeen he unohtivat laskea pisteitä. Lause4: He päättivät, että pisteillä ei ollut niin suurta merkitystä.</w:t>
      </w:r>
    </w:p>
    <w:p>
      <w:r>
        <w:rPr>
          <w:b/>
        </w:rPr>
        <w:t xml:space="preserve">Tulos</w:t>
      </w:r>
    </w:p>
    <w:p>
      <w:r>
        <w:t xml:space="preserve">Sen jälkeen he pelasivat vain huvikseen.</w:t>
      </w:r>
    </w:p>
    <w:p>
      <w:r>
        <w:rPr>
          <w:b/>
        </w:rPr>
        <w:t xml:space="preserve">Esimerkki 2.6322</w:t>
      </w:r>
    </w:p>
    <w:p>
      <w:r>
        <w:t xml:space="preserve">Lause1: Melissa oli raskaana ja tarvitsi glukoositestin. Lause2: Melissan piti ensin juoda sokeripitoista juomaa. Lause3: Sitten hänen täytyi odottaa tunti. Lause4: Lopuksi he ottivat verta testejä varten.</w:t>
      </w:r>
    </w:p>
    <w:p>
      <w:r>
        <w:rPr>
          <w:b/>
        </w:rPr>
        <w:t xml:space="preserve">Tulos</w:t>
      </w:r>
    </w:p>
    <w:p>
      <w:r>
        <w:t xml:space="preserve">Lopulta hän läpäisi kokeen.</w:t>
      </w:r>
    </w:p>
    <w:p>
      <w:r>
        <w:rPr>
          <w:b/>
        </w:rPr>
        <w:t xml:space="preserve">Esimerkki 2.6323</w:t>
      </w:r>
    </w:p>
    <w:p>
      <w:r>
        <w:t xml:space="preserve">Lause1: Sally halusi hypätä trampoliinilla. Lause2: Sade oli kuitenkin satanut viime yönä. Lause3: Kun hän yritti hypätä, pinta oli märkä. Lause4: Hän liukastui veteen.</w:t>
      </w:r>
    </w:p>
    <w:p>
      <w:r>
        <w:rPr>
          <w:b/>
        </w:rPr>
        <w:t xml:space="preserve">Tulos</w:t>
      </w:r>
    </w:p>
    <w:p>
      <w:r>
        <w:t xml:space="preserve">Hän päätti odottaa myöhempään.</w:t>
      </w:r>
    </w:p>
    <w:p>
      <w:r>
        <w:rPr>
          <w:b/>
        </w:rPr>
        <w:t xml:space="preserve">Esimerkki 2.6324</w:t>
      </w:r>
    </w:p>
    <w:p>
      <w:r>
        <w:t xml:space="preserve">Lause1: Susie aloitti juoksuharjoittelun. Lause2: Hän juoksi 1 mailin joka päivä. Lause3: Hän lisäsi vähitellen juoksumääräänsä. Lause4: Hän oli valmis kisapäivänä.</w:t>
      </w:r>
    </w:p>
    <w:p>
      <w:r>
        <w:rPr>
          <w:b/>
        </w:rPr>
        <w:t xml:space="preserve">Tulos</w:t>
      </w:r>
    </w:p>
    <w:p>
      <w:r>
        <w:t xml:space="preserve">Susie voitti ikäluokkansa.</w:t>
      </w:r>
    </w:p>
    <w:p>
      <w:r>
        <w:rPr>
          <w:b/>
        </w:rPr>
        <w:t xml:space="preserve">Esimerkki 2.6325</w:t>
      </w:r>
    </w:p>
    <w:p>
      <w:r>
        <w:t xml:space="preserve">Lause1: DJ Thrillin piti saada tämä uusi kappale valmiiksi tähän iltaan mennessä. Lause2: Hänellä oli niin kiire, että tuottaja soitti jatkuvasti. Lause3: Hän päätti nopeuttaa asioita kopioimalla toisen kappaleen. Lause4: Hänestä tuntui kauhealta, että hänen oli tehtävä tämä, mutta hänellä oli kiire.</w:t>
      </w:r>
    </w:p>
    <w:p>
      <w:r>
        <w:rPr>
          <w:b/>
        </w:rPr>
        <w:t xml:space="preserve">Tulos</w:t>
      </w:r>
    </w:p>
    <w:p>
      <w:r>
        <w:t xml:space="preserve">Tuottaja sai sitten selville, että hän kopioi tämän, ja antoi hänelle potkut.</w:t>
      </w:r>
    </w:p>
    <w:p>
      <w:r>
        <w:rPr>
          <w:b/>
        </w:rPr>
        <w:t xml:space="preserve">Esimerkki 2.6326</w:t>
      </w:r>
    </w:p>
    <w:p>
      <w:r>
        <w:t xml:space="preserve">Lause1: Martyn piti siivota huoneensa. Lause2: Hän laittoi kaikki likaiset vaatteensa pyykkikoriin. Lause3: Hän vei kaikki likaiset astiat keittiöön. Lause4: Hän keräsi roskat ja imuroi lattian.</w:t>
      </w:r>
    </w:p>
    <w:p>
      <w:r>
        <w:rPr>
          <w:b/>
        </w:rPr>
        <w:t xml:space="preserve">Tulos</w:t>
      </w:r>
    </w:p>
    <w:p>
      <w:r>
        <w:t xml:space="preserve">Hänen huoneensa oli vihdoin siisti.</w:t>
      </w:r>
    </w:p>
    <w:p>
      <w:r>
        <w:rPr>
          <w:b/>
        </w:rPr>
        <w:t xml:space="preserve">Esimerkki 2.6327</w:t>
      </w:r>
    </w:p>
    <w:p>
      <w:r>
        <w:t xml:space="preserve">Lause1: Rachel oli lennolla, joka oli laskeutumassa. Lause2: Rachelin korviin alkoi sattua, kun kone laskeutui. Lause3: Hän yritti pureskella purukumia. Lause4: Onneksi hänen korvansa vihdoin puhkesivat, ja kipu helpotti.</w:t>
      </w:r>
    </w:p>
    <w:p>
      <w:r>
        <w:rPr>
          <w:b/>
        </w:rPr>
        <w:t xml:space="preserve">Tulos</w:t>
      </w:r>
    </w:p>
    <w:p>
      <w:r>
        <w:t xml:space="preserve">Se tuntui silti epämukavalta tunnin tai kaksi.</w:t>
      </w:r>
    </w:p>
    <w:p>
      <w:r>
        <w:rPr>
          <w:b/>
        </w:rPr>
        <w:t xml:space="preserve">Esimerkki 2.6328</w:t>
      </w:r>
    </w:p>
    <w:p>
      <w:r>
        <w:t xml:space="preserve">Lause1: Rita halusi mennä puistoon. Lause2: Rita: Sade oli kova. Lause3: Hän hankki sateenvarjon ennen kuin lähti ulos. Lause4: Kun hän pääsi puistoon, sade lakkasi.</w:t>
      </w:r>
    </w:p>
    <w:p>
      <w:r>
        <w:rPr>
          <w:b/>
        </w:rPr>
        <w:t xml:space="preserve">Tulos</w:t>
      </w:r>
    </w:p>
    <w:p>
      <w:r>
        <w:t xml:space="preserve">Rita oli iloinen.</w:t>
      </w:r>
    </w:p>
    <w:p>
      <w:r>
        <w:rPr>
          <w:b/>
        </w:rPr>
        <w:t xml:space="preserve">Esimerkki 2.6329</w:t>
      </w:r>
    </w:p>
    <w:p>
      <w:r>
        <w:t xml:space="preserve">Lause1: Dakota rakasti joulukuuta. Lause2: Hän rakasti erityisesti kaikkiin juhlapyhiin liittyviä rituaaleja. Lause3: Joulukuun alussa Dakota sytytti kynttilöitä kahdeksan yötä. Lause4: Myöhemmin joulukuussa hän leipoi joulupipareita.</w:t>
      </w:r>
    </w:p>
    <w:p>
      <w:r>
        <w:rPr>
          <w:b/>
        </w:rPr>
        <w:t xml:space="preserve">Tulos</w:t>
      </w:r>
    </w:p>
    <w:p>
      <w:r>
        <w:t xml:space="preserve">Joulukuun viimeisenä päivänä hän valvoi keskiyöhön asti soittaakseen uutta vuotta.</w:t>
      </w:r>
    </w:p>
    <w:p>
      <w:r>
        <w:rPr>
          <w:b/>
        </w:rPr>
        <w:t xml:space="preserve">Esimerkki 2.6330</w:t>
      </w:r>
    </w:p>
    <w:p>
      <w:r>
        <w:t xml:space="preserve">Lause1: Kymmenennellä luokalla Annan luokka käsitteli feminismiä. Lause2: Anna piti ajatuksesta. Lause3: Hän päätti olla tästä lähtien feministi. Lause4: Mutta kun häntä pilkattiin koulussa, koska hän oli mennyt ilman rintaliivejä, hän harkitsi asiaa uudelleen.</w:t>
      </w:r>
    </w:p>
    <w:p>
      <w:r>
        <w:rPr>
          <w:b/>
        </w:rPr>
        <w:t xml:space="preserve">Tulos</w:t>
      </w:r>
    </w:p>
    <w:p>
      <w:r>
        <w:t xml:space="preserve">Anna päätti tukea asiaa kaukaa - ei henkilökohtaisesti!</w:t>
      </w:r>
    </w:p>
    <w:p>
      <w:r>
        <w:rPr>
          <w:b/>
        </w:rPr>
        <w:t xml:space="preserve">Esimerkki 2.6331</w:t>
      </w:r>
    </w:p>
    <w:p>
      <w:r>
        <w:t xml:space="preserve">Lause1: Jake kokeili uutta ruokavaliota. Lause2: Hän osti lounaaksi salaatin. Lause3: Hän toivoi, että se auttaisi laihtumaan. Lause4: Se ei täyttänyt häntä.</w:t>
      </w:r>
    </w:p>
    <w:p>
      <w:r>
        <w:rPr>
          <w:b/>
        </w:rPr>
        <w:t xml:space="preserve">Tulos</w:t>
      </w:r>
    </w:p>
    <w:p>
      <w:r>
        <w:t xml:space="preserve">Jake päätyi myös hakemaan hampurilaisen.</w:t>
      </w:r>
    </w:p>
    <w:p>
      <w:r>
        <w:rPr>
          <w:b/>
        </w:rPr>
        <w:t xml:space="preserve">Esimerkki 2.6332</w:t>
      </w:r>
    </w:p>
    <w:p>
      <w:r>
        <w:t xml:space="preserve">Lause1: Brian meni rautakauppaan hakemaan maalarinteippiä. Lause2: Hän käveli erivärisiä maalarinteippejä sisältävän näytön ohi. Lause3: Brian oli hämmästynyt värien kirjosta. Lause4: Hän osti yhden teipin jokaista sateenkaaren väriä varten.</w:t>
      </w:r>
    </w:p>
    <w:p>
      <w:r>
        <w:rPr>
          <w:b/>
        </w:rPr>
        <w:t xml:space="preserve">Tulos</w:t>
      </w:r>
    </w:p>
    <w:p>
      <w:r>
        <w:t xml:space="preserve">Kassanhoitaja kertoi hänelle, että hän teki hienon ostoksen.</w:t>
      </w:r>
    </w:p>
    <w:p>
      <w:r>
        <w:rPr>
          <w:b/>
        </w:rPr>
        <w:t xml:space="preserve">Esimerkki 2.6333</w:t>
      </w:r>
    </w:p>
    <w:p>
      <w:r>
        <w:t xml:space="preserve">Lause1: Benin yhteiskuntaopin luokka vietti päivänsä neuloen. Lause2: He tekivät huiveja kodittomien turvakodille annettavaksi. Lause3: Hän luuli neulomisen olevan tyttöjen juttu. Lause4: Mutta hänestä tuntui todella hyvältä tehdä jotain kodittomien hyväksi.</w:t>
      </w:r>
    </w:p>
    <w:p>
      <w:r>
        <w:rPr>
          <w:b/>
        </w:rPr>
        <w:t xml:space="preserve">Tulos</w:t>
      </w:r>
    </w:p>
    <w:p>
      <w:r>
        <w:t xml:space="preserve">Hän jopa työsti ylimääräisen huivin kotona sinä iltana.</w:t>
      </w:r>
    </w:p>
    <w:p>
      <w:r>
        <w:rPr>
          <w:b/>
        </w:rPr>
        <w:t xml:space="preserve">Esimerkki 2.6334</w:t>
      </w:r>
    </w:p>
    <w:p>
      <w:r>
        <w:t xml:space="preserve">Lause1: Joe pysähtyi kahville matkalla töihin, kuten tavallisesti. Lause2: Hän joi sen loppuun yhtä nopeasti kuin aina. Lause3: Mutta tänä päivänä hän oli vielä hyvin unelias. Lause4: Kahvi ei ollut auttanut häntä lainkaan!</w:t>
      </w:r>
    </w:p>
    <w:p>
      <w:r>
        <w:rPr>
          <w:b/>
        </w:rPr>
        <w:t xml:space="preserve">Tulos</w:t>
      </w:r>
    </w:p>
    <w:p>
      <w:r>
        <w:t xml:space="preserve">Joe-parka ei tiennyt, että barista oli antanut hänelle kofeiinitonta kahvia!</w:t>
      </w:r>
    </w:p>
    <w:p>
      <w:r>
        <w:rPr>
          <w:b/>
        </w:rPr>
        <w:t xml:space="preserve">Esimerkki 2.6335</w:t>
      </w:r>
    </w:p>
    <w:p>
      <w:r>
        <w:t xml:space="preserve">Lause1: Ida halusi päästä uintijoukkueeseen. Lause2: Hän yritti, mutta ei päässyt joukkueeseen. Lause3: Valmentaja käski Idaa harjoittelemaan ja yrittämään ensi vuonna uudelleen. Lause4: Ida noudatti hänen ohjeitaan.</w:t>
      </w:r>
    </w:p>
    <w:p>
      <w:r>
        <w:rPr>
          <w:b/>
        </w:rPr>
        <w:t xml:space="preserve">Tulos</w:t>
      </w:r>
    </w:p>
    <w:p>
      <w:r>
        <w:t xml:space="preserve">Seuraavana vuonna pääsin vihdoin uintijoukkueeseen!</w:t>
      </w:r>
    </w:p>
    <w:p>
      <w:r>
        <w:rPr>
          <w:b/>
        </w:rPr>
        <w:t xml:space="preserve">Esimerkki 2.6336</w:t>
      </w:r>
    </w:p>
    <w:p>
      <w:r>
        <w:t xml:space="preserve">Lause1: Eli osti uuden teroittimen. Lause2: Hän ruuvasi sen seinään noin olkapään korkeudelle. Lause3: Eli tarkasti työnsä ja oli ylpeä itsestään. Lause4: Hän teroitti ensimmäisen kynänsä uudella teroittimella.</w:t>
      </w:r>
    </w:p>
    <w:p>
      <w:r>
        <w:rPr>
          <w:b/>
        </w:rPr>
        <w:t xml:space="preserve">Tulos</w:t>
      </w:r>
    </w:p>
    <w:p>
      <w:r>
        <w:t xml:space="preserve">Kun Eli käänsi vipua, teroitin repi kipsilevyn irti.</w:t>
      </w:r>
    </w:p>
    <w:p>
      <w:r>
        <w:rPr>
          <w:b/>
        </w:rPr>
        <w:t xml:space="preserve">Esimerkki 2.6337</w:t>
      </w:r>
    </w:p>
    <w:p>
      <w:r>
        <w:t xml:space="preserve">Lause1: Darron meni Ikeaan ostamaan tuolia. Lause2: Kun Darron tuli kotiin, hän purki tuolin ja avasi sen käyttöohjeet. Lause3: Hän näki vain kuvia eikä sanoja. Lause4: Turhautuneena Darron yritti saada tuolin valmiiksi ilman ohjeita.</w:t>
      </w:r>
    </w:p>
    <w:p>
      <w:r>
        <w:rPr>
          <w:b/>
        </w:rPr>
        <w:t xml:space="preserve">Tulos</w:t>
      </w:r>
    </w:p>
    <w:p>
      <w:r>
        <w:t xml:space="preserve">Illan päätteeksi tuoli näytti enemmänkin modernilta taiteelta.</w:t>
      </w:r>
    </w:p>
    <w:p>
      <w:r>
        <w:rPr>
          <w:b/>
        </w:rPr>
        <w:t xml:space="preserve">Esimerkki 2.6338</w:t>
      </w:r>
    </w:p>
    <w:p>
      <w:r>
        <w:t xml:space="preserve">Lause1: Olin keittämässä riisiä. Lause2: Intialainen ystäväni ehdotti, että laittaisin riisiin kardemumman siemeniä. Lause3: Hän sanoi, että se tekisi riisistä paremman makuisen. Lause4: Päätin noudattaa hänen neuvoaan.</w:t>
      </w:r>
    </w:p>
    <w:p>
      <w:r>
        <w:rPr>
          <w:b/>
        </w:rPr>
        <w:t xml:space="preserve">Tulos</w:t>
      </w:r>
    </w:p>
    <w:p>
      <w:r>
        <w:t xml:space="preserve">Riisi maistui todellakin herkulliselta!</w:t>
      </w:r>
    </w:p>
    <w:p>
      <w:r>
        <w:rPr>
          <w:b/>
        </w:rPr>
        <w:t xml:space="preserve">Esimerkki 2.6339</w:t>
      </w:r>
    </w:p>
    <w:p>
      <w:r>
        <w:t xml:space="preserve">Lause1: Grace meni kirjastoon ja lainasi kirjan. Lause2: Kun hän pääsi kotiin, hän löysi kirjasta vanhan valokuvan miehestä. Lause3: Hän lähetti kuvan nettifoorumille kysyen, kuka se oli. Lause4: Grace sai tietää, että kuva oli kirjailijan.</w:t>
      </w:r>
    </w:p>
    <w:p>
      <w:r>
        <w:rPr>
          <w:b/>
        </w:rPr>
        <w:t xml:space="preserve">Tulos</w:t>
      </w:r>
    </w:p>
    <w:p>
      <w:r>
        <w:t xml:space="preserve">Sitten Grace tajusi, että kirja saattoi olla kirjailijan omistuksessa.</w:t>
      </w:r>
    </w:p>
    <w:p>
      <w:r>
        <w:rPr>
          <w:b/>
        </w:rPr>
        <w:t xml:space="preserve">Esimerkki 2.6340</w:t>
      </w:r>
    </w:p>
    <w:p>
      <w:r>
        <w:t xml:space="preserve">Lause1: Nicolas sairastui chilikulhon jälkeen. Lause2: Hän tajusi saaneensa luultavasti ruokaviruksen. Lause3: Nic ilmoittautui sairaaksi töistä. Lause4: Hänen pomonsa ilmestyi hänen kotiinsa ja toi ruokaa.</w:t>
      </w:r>
    </w:p>
    <w:p>
      <w:r>
        <w:rPr>
          <w:b/>
        </w:rPr>
        <w:t xml:space="preserve">Tulos</w:t>
      </w:r>
    </w:p>
    <w:p>
      <w:r>
        <w:t xml:space="preserve">Nicin toipumisen helpottamiseksi hänen pomonsa oli tehnyt chiliä.</w:t>
      </w:r>
    </w:p>
    <w:p>
      <w:r>
        <w:rPr>
          <w:b/>
        </w:rPr>
        <w:t xml:space="preserve">Esimerkki 2.6341</w:t>
      </w:r>
    </w:p>
    <w:p>
      <w:r>
        <w:t xml:space="preserve">Lause1: Julie ja Sara päättivät hemmotella itseään kylpyläpäivällä. Lause2: He varasivat ajan läheiseen kampaamoon. Lause3: Vierailun aikana he saivat manikyyrin ja pedikyyrin. Lause4: Saralle laitettiin hiukset ja Julie sai hieronnan.</w:t>
      </w:r>
    </w:p>
    <w:p>
      <w:r>
        <w:rPr>
          <w:b/>
        </w:rPr>
        <w:t xml:space="preserve">Tulos</w:t>
      </w:r>
    </w:p>
    <w:p>
      <w:r>
        <w:t xml:space="preserve">He poistuivat salongista rentoutuneina ja tyytyväisinä kokemukseensa.</w:t>
      </w:r>
    </w:p>
    <w:p>
      <w:r>
        <w:rPr>
          <w:b/>
        </w:rPr>
        <w:t xml:space="preserve">Esimerkki 2.6342</w:t>
      </w:r>
    </w:p>
    <w:p>
      <w:r>
        <w:t xml:space="preserve">Lause1: Becky halusi todella olla poptähti. Lause2: Hän ilmoittautui American Idolin koe-esiintymiseen. Lause3: Hän läpäisi ensimmäisen kierroksen ja pääsi laulamaan tuomareille. Lause4: Hän lauloi sydämensä kyllyydestä, ja tuomarit repivät hänet kappaleiksi.</w:t>
      </w:r>
    </w:p>
    <w:p>
      <w:r>
        <w:rPr>
          <w:b/>
        </w:rPr>
        <w:t xml:space="preserve">Tulos</w:t>
      </w:r>
    </w:p>
    <w:p>
      <w:r>
        <w:t xml:space="preserve">Becky on päättänyt kokeilla tanssia.</w:t>
      </w:r>
    </w:p>
    <w:p>
      <w:r>
        <w:rPr>
          <w:b/>
        </w:rPr>
        <w:t xml:space="preserve">Esimerkki 2.6343</w:t>
      </w:r>
    </w:p>
    <w:p>
      <w:r>
        <w:t xml:space="preserve">Lause1: Vaimoni osti maanantaina pääsiäiskorin lapsenlapsellemme. Lause2: Me asumme Bostonissa ja hän asuu New Yorkissa. Lause3: Meillä oli vaikeuksia löytää laatikkoa. Lause4: Löysimme sellaisen tänään ja pakkasimme korin.</w:t>
      </w:r>
    </w:p>
    <w:p>
      <w:r>
        <w:rPr>
          <w:b/>
        </w:rPr>
        <w:t xml:space="preserve">Tulos</w:t>
      </w:r>
    </w:p>
    <w:p>
      <w:r>
        <w:t xml:space="preserve">Laatikon pitäisi saapua lauantaihin mennessä.</w:t>
      </w:r>
    </w:p>
    <w:p>
      <w:r>
        <w:rPr>
          <w:b/>
        </w:rPr>
        <w:t xml:space="preserve">Esimerkki 2.6344</w:t>
      </w:r>
    </w:p>
    <w:p>
      <w:r>
        <w:t xml:space="preserve">Lause1: Äidilläni oli 75 gallonan akvaario. Lause2: Hänellä oli siellä ystävällisiä makean veden kaloja. Lause3: Joka ikinen hänen syntymäpäivänsä, ostin hänelle hain hänen akvaarioonsa. Lause4: Yritin tehdä hänen suloisesta akvaariostaan hai-akvaarion.</w:t>
      </w:r>
    </w:p>
    <w:p>
      <w:r>
        <w:rPr>
          <w:b/>
        </w:rPr>
        <w:t xml:space="preserve">Tulos</w:t>
      </w:r>
    </w:p>
    <w:p>
      <w:r>
        <w:t xml:space="preserve">Harmikseni kaikki hait kuolivat ja makeat kalat söivät ne.</w:t>
      </w:r>
    </w:p>
    <w:p>
      <w:r>
        <w:rPr>
          <w:b/>
        </w:rPr>
        <w:t xml:space="preserve">Esimerkki 2.6345</w:t>
      </w:r>
    </w:p>
    <w:p>
      <w:r>
        <w:t xml:space="preserve">Lause1: Billin suosikkiohjelma on Walking Dead. Lause2: Hänellä ei ole varaa ostaa niitä, joten hän nauhoittaa ne kaapelista. Lause3: Bill saa ensimmäisen työpaikkansa. Lause4: Ensimmäinen asia, jonka hän ostaa, on Walking Dead Blu Ray -levyllä.</w:t>
      </w:r>
    </w:p>
    <w:p>
      <w:r>
        <w:rPr>
          <w:b/>
        </w:rPr>
        <w:t xml:space="preserve">Tulos</w:t>
      </w:r>
    </w:p>
    <w:p>
      <w:r>
        <w:t xml:space="preserve">Hän on iloinen virallisten teräväpiirtojulkaisujen saamisesta.</w:t>
      </w:r>
    </w:p>
    <w:p>
      <w:r>
        <w:rPr>
          <w:b/>
        </w:rPr>
        <w:t xml:space="preserve">Esimerkki 2.6346</w:t>
      </w:r>
    </w:p>
    <w:p>
      <w:r>
        <w:t xml:space="preserve">Lause1: Bella rakasti tutkia metsäisiä hehtaareita perheensä maatilan takana. Lause2: Eräänä päivänä hän törmäsi pieneen mökkiin metsässä. Lause3: Se oli selvästi hylätty. Lause4: Ajan mittaan hän sisusti sen ja täytti sen omilla tavaroillaan.</w:t>
      </w:r>
    </w:p>
    <w:p>
      <w:r>
        <w:rPr>
          <w:b/>
        </w:rPr>
        <w:t xml:space="preserve">Tulos</w:t>
      </w:r>
    </w:p>
    <w:p>
      <w:r>
        <w:t xml:space="preserve">Siitä tuli hänelle maailman erikoisin paikka.</w:t>
      </w:r>
    </w:p>
    <w:p>
      <w:r>
        <w:rPr>
          <w:b/>
        </w:rPr>
        <w:t xml:space="preserve">Esimerkki 2.6347</w:t>
      </w:r>
    </w:p>
    <w:p>
      <w:r>
        <w:t xml:space="preserve">Lause1: Kävimme elokuvan ensi-illassa. Lause2: Vaikka luulin, että siellä olisi ruuhkaa, väkeä oli vain vähän. Lause3: Elokuva ei ollut huono, mutta ei myöskään loistava. Lause4: Valitettavasti se oli samanlainen kuin muut Bond-elokuvat.</w:t>
      </w:r>
    </w:p>
    <w:p>
      <w:r>
        <w:rPr>
          <w:b/>
        </w:rPr>
        <w:t xml:space="preserve">Tulos</w:t>
      </w:r>
    </w:p>
    <w:p>
      <w:r>
        <w:t xml:space="preserve">Olin kuitenkin iloinen nähdessäni sen ja iloinen siitä, että väkijoukko ei ollut hullu.</w:t>
      </w:r>
    </w:p>
    <w:p>
      <w:r>
        <w:rPr>
          <w:b/>
        </w:rPr>
        <w:t xml:space="preserve">Esimerkki 2.6348</w:t>
      </w:r>
    </w:p>
    <w:p>
      <w:r>
        <w:t xml:space="preserve">Lause1: Sain eilen uuden Star Wars -pelin. Lause2: Kun avasin sen, aloin pelata. Lause3: Onneksi tasot olivat helppoja. Lause4: Tunnin kuluttua voitin pelin.</w:t>
      </w:r>
    </w:p>
    <w:p>
      <w:r>
        <w:rPr>
          <w:b/>
        </w:rPr>
        <w:t xml:space="preserve">Tulos</w:t>
      </w:r>
    </w:p>
    <w:p>
      <w:r>
        <w:t xml:space="preserve">Sain lopulta paljon kolikoita.</w:t>
      </w:r>
    </w:p>
    <w:p>
      <w:r>
        <w:rPr>
          <w:b/>
        </w:rPr>
        <w:t xml:space="preserve">Esimerkki 2.6349</w:t>
      </w:r>
    </w:p>
    <w:p>
      <w:r>
        <w:t xml:space="preserve">Lause1: Kyle harrasti pullojen keräilyä. Lause2: Yksi merkittävä löytö oli vielä hankkimatta. Lause3: Vihreä lasipullo, joka oli täydellisen leveä. Lause4: Hän löysi sen yllättäen netistä myytäväksi.</w:t>
      </w:r>
    </w:p>
    <w:p>
      <w:r>
        <w:rPr>
          <w:b/>
        </w:rPr>
        <w:t xml:space="preserve">Tulos</w:t>
      </w:r>
    </w:p>
    <w:p>
      <w:r>
        <w:t xml:space="preserve">Kyle voisi vihdoin toteuttaa unelmansa pullolaivasta.</w:t>
      </w:r>
    </w:p>
    <w:p>
      <w:r>
        <w:rPr>
          <w:b/>
        </w:rPr>
        <w:t xml:space="preserve">Esimerkki 2.6350</w:t>
      </w:r>
    </w:p>
    <w:p>
      <w:r>
        <w:t xml:space="preserve">Lause1: Max halusi todella nähdä suuren elokuvan ensi-illan. Lause2: Hän yritti löytää lapsenvahtia kahdelle lapselleen kyseiseksi illaksi. Lause3: Hän ei valitettavasti löytänyt ketään, joka olisi vahtinut lapsia. Lause4: Hän yritti etsiä viimeiseen asti.</w:t>
      </w:r>
    </w:p>
    <w:p>
      <w:r>
        <w:rPr>
          <w:b/>
        </w:rPr>
        <w:t xml:space="preserve">Tulos</w:t>
      </w:r>
    </w:p>
    <w:p>
      <w:r>
        <w:t xml:space="preserve">Lopulta hän joutui jättämään elokuvan väliin.</w:t>
      </w:r>
    </w:p>
    <w:p>
      <w:r>
        <w:rPr>
          <w:b/>
        </w:rPr>
        <w:t xml:space="preserve">Esimerkki 2.6351</w:t>
      </w:r>
    </w:p>
    <w:p>
      <w:r>
        <w:t xml:space="preserve">Lause1: Susien koulusta puuttui cheerleader-joukkue. Lause2: Hän kokosi ystävänsä eräänä iltana pukeutumaan koulun väreihin. Lause3: He seisoivat jalkapallo-ottelussa laidalla kannustamassa joukkuetta. Lause4: Hänen koulunsa huomasi Susien ponnistelut.</w:t>
      </w:r>
    </w:p>
    <w:p>
      <w:r>
        <w:rPr>
          <w:b/>
        </w:rPr>
        <w:t xml:space="preserve">Tulos</w:t>
      </w:r>
    </w:p>
    <w:p>
      <w:r>
        <w:t xml:space="preserve">He tekivät Susiesta upouuden cheerjoukkueen kapteenin!</w:t>
      </w:r>
    </w:p>
    <w:p>
      <w:r>
        <w:rPr>
          <w:b/>
        </w:rPr>
        <w:t xml:space="preserve">Esimerkki 2.6352</w:t>
      </w:r>
    </w:p>
    <w:p>
      <w:r>
        <w:t xml:space="preserve">Lause1: Samilla oli eilen syntymäpäivä. Lause2: Hän sai syntymäpäiväkakun ja lahjoja. Lause3: Kaikilla oli hauskaa, paitsi hänellä. Lause4: Hän itki.</w:t>
      </w:r>
    </w:p>
    <w:p>
      <w:r>
        <w:rPr>
          <w:b/>
        </w:rPr>
        <w:t xml:space="preserve">Tulos</w:t>
      </w:r>
    </w:p>
    <w:p>
      <w:r>
        <w:t xml:space="preserve">Hän ei päässyt yli siitä, että hän oli niin vanha.</w:t>
      </w:r>
    </w:p>
    <w:p>
      <w:r>
        <w:rPr>
          <w:b/>
        </w:rPr>
        <w:t xml:space="preserve">Esimerkki 2.6353</w:t>
      </w:r>
    </w:p>
    <w:p>
      <w:r>
        <w:t xml:space="preserve">Lause1: Chris oli hyvin terveellinen syöjä. Lause2: Hän keitti keitettyjä munia joka päivä. Lause3: Eräänä päivänä hän unohti keittävänsä. Lause4: Kun hän palasi keittiöön, vesi oli haihtunut.</w:t>
      </w:r>
    </w:p>
    <w:p>
      <w:r>
        <w:rPr>
          <w:b/>
        </w:rPr>
        <w:t xml:space="preserve">Tulos</w:t>
      </w:r>
    </w:p>
    <w:p>
      <w:r>
        <w:t xml:space="preserve">Chris oli järkyttynyt siitä, että hän pilasi munansa.</w:t>
      </w:r>
    </w:p>
    <w:p>
      <w:r>
        <w:rPr>
          <w:b/>
        </w:rPr>
        <w:t xml:space="preserve">Esimerkki 2.6354</w:t>
      </w:r>
    </w:p>
    <w:p>
      <w:r>
        <w:t xml:space="preserve">Lause1: Barbara oli kampaaja, jolla oli kamala hiustenleikkaus. Lause2: Hän ihmetteli jatkuvasti, miksi hänellä ei koskaan ollut asiakkaita. Lause3: Eräänä päivänä hän meni siskonsa vaatimuksesta kampaajalle. Lause4: Sen jälkeen asiakkaita alkoi tulla.</w:t>
      </w:r>
    </w:p>
    <w:p>
      <w:r>
        <w:rPr>
          <w:b/>
        </w:rPr>
        <w:t xml:space="preserve">Tulos</w:t>
      </w:r>
    </w:p>
    <w:p>
      <w:r>
        <w:t xml:space="preserve">Nyt Barbara joutuu laittamaan asiakkaat jonotuslistalle, koska hänellä on niin kiire.</w:t>
      </w:r>
    </w:p>
    <w:p>
      <w:r>
        <w:rPr>
          <w:b/>
        </w:rPr>
        <w:t xml:space="preserve">Esimerkki 2.6355</w:t>
      </w:r>
    </w:p>
    <w:p>
      <w:r>
        <w:t xml:space="preserve">Lause1: Nykyinen mieheni pyysi minua tyttöystäväkseen kuusi vuotta sitten. Lause2: Muistan sen yön hyvin. Lause3: Olimme ulkona parvekkeella, kun hän pyysi minua. Lause4: Hänen nenässään roikkui valtava räkä.</w:t>
      </w:r>
    </w:p>
    <w:p>
      <w:r>
        <w:rPr>
          <w:b/>
        </w:rPr>
        <w:t xml:space="preserve">Tulos</w:t>
      </w:r>
    </w:p>
    <w:p>
      <w:r>
        <w:t xml:space="preserve">Minusta se oli ihastuttavaa ja sanoin, että minusta tulisi hänen tyttöystävänsä.</w:t>
      </w:r>
    </w:p>
    <w:p>
      <w:r>
        <w:rPr>
          <w:b/>
        </w:rPr>
        <w:t xml:space="preserve">Esimerkki 2.6356</w:t>
      </w:r>
    </w:p>
    <w:p>
      <w:r>
        <w:t xml:space="preserve">Lause1: Olipa kerran pieni tyttö nimeltä Molly. Lause2: Molly oli usein ahdistunut ja stressaantunut. Lause3: Eräänä päivänä Mollyn äiti osti hänelle pienen kissan. Lause4: Molly todella rakasti tuota kissaa.</w:t>
      </w:r>
    </w:p>
    <w:p>
      <w:r>
        <w:rPr>
          <w:b/>
        </w:rPr>
        <w:t xml:space="preserve">Tulos</w:t>
      </w:r>
    </w:p>
    <w:p>
      <w:r>
        <w:t xml:space="preserve">Kissa auttoi häntä rauhoittumaan ja teki hänestä paljon onnellisemman.</w:t>
      </w:r>
    </w:p>
    <w:p>
      <w:r>
        <w:rPr>
          <w:b/>
        </w:rPr>
        <w:t xml:space="preserve">Esimerkki 2.6357</w:t>
      </w:r>
    </w:p>
    <w:p>
      <w:r>
        <w:t xml:space="preserve">Lause1: Lähdin ystävieni kanssa automatkalle. Lause2: Pakkasimme auton täyteen eväitä. Lause3: Sitten lähdimme matkaan! Lause4: Matkalla saimme paljon muistoja.</w:t>
      </w:r>
    </w:p>
    <w:p>
      <w:r>
        <w:rPr>
          <w:b/>
        </w:rPr>
        <w:t xml:space="preserve">Tulos</w:t>
      </w:r>
    </w:p>
    <w:p>
      <w:r>
        <w:t xml:space="preserve">Se oli unohtumaton.</w:t>
      </w:r>
    </w:p>
    <w:p>
      <w:r>
        <w:rPr>
          <w:b/>
        </w:rPr>
        <w:t xml:space="preserve">Esimerkki 2.6358</w:t>
      </w:r>
    </w:p>
    <w:p>
      <w:r>
        <w:t xml:space="preserve">Lause1: Allie oli raskaana ensimmäisellä lapsellaan. Lause2: Hänet kiidätettiin sairaalaan. Lause3: Valitettavasti vauva ei kääntynyt. Lause4: Allie joutui sen seurauksena keisarinleikkaukseen.</w:t>
      </w:r>
    </w:p>
    <w:p>
      <w:r>
        <w:rPr>
          <w:b/>
        </w:rPr>
        <w:t xml:space="preserve">Tulos</w:t>
      </w:r>
    </w:p>
    <w:p>
      <w:r>
        <w:t xml:space="preserve">Kun vauva syntyi, se oli kaunis.</w:t>
      </w:r>
    </w:p>
    <w:p>
      <w:r>
        <w:rPr>
          <w:b/>
        </w:rPr>
        <w:t xml:space="preserve">Esimerkki 2.6359</w:t>
      </w:r>
    </w:p>
    <w:p>
      <w:r>
        <w:t xml:space="preserve">Lause1: Tiffany rakastaa etsy-kauppojen selaamista. Lause2: Hän näkee monia kauppoja, joissa myydään kaunista kotitekoista saippuaa. Lause3: Tiffany tekee tutkimusta ja ryhtyy valmistamaan omaa saippuaa. Lause4: Paljon harjoiteltuaan Tiffany alkaa tehdä hyvää tuotetta.</w:t>
      </w:r>
    </w:p>
    <w:p>
      <w:r>
        <w:rPr>
          <w:b/>
        </w:rPr>
        <w:t xml:space="preserve">Tulos</w:t>
      </w:r>
    </w:p>
    <w:p>
      <w:r>
        <w:t xml:space="preserve">Tiffany avasi pian sen jälkeen oman etsy-myymälänsä.</w:t>
      </w:r>
    </w:p>
    <w:p>
      <w:r>
        <w:rPr>
          <w:b/>
        </w:rPr>
        <w:t xml:space="preserve">Esimerkki 2.6360</w:t>
      </w:r>
    </w:p>
    <w:p>
      <w:r>
        <w:t xml:space="preserve">Lause1: Rayne halusi vierailla Englannin kuningattaren luona. Lause2: Rayne on aina haaveillut mahdollisuudesta vierailla kuningattaren luona. Lause3: Rayne tutki, miten hän voisi vierailla kuningattaren luona. Lause4: Tutkittuaan asiaa Rayne tajusi, että kuningattaren luona vierailu ei ole helppoa.</w:t>
      </w:r>
    </w:p>
    <w:p>
      <w:r>
        <w:rPr>
          <w:b/>
        </w:rPr>
        <w:t xml:space="preserve">Tulos</w:t>
      </w:r>
    </w:p>
    <w:p>
      <w:r>
        <w:t xml:space="preserve">Rayne päätti, että kuningattaren katsominen televisiosta riittäisi.</w:t>
      </w:r>
    </w:p>
    <w:p>
      <w:r>
        <w:rPr>
          <w:b/>
        </w:rPr>
        <w:t xml:space="preserve">Esimerkki 2.6361</w:t>
      </w:r>
    </w:p>
    <w:p>
      <w:r>
        <w:t xml:space="preserve">Lause1: Larry halusi ostaa uuden kitaran. Lause2: Hän käytti tuntikausia etsimällä netistä ja käymällä monissa eri kaupoissa. Lause3: Lopulta Larry löysi täydellisen kitaran. Lause4: Se oli kalliimpi kuin hän odotti.</w:t>
      </w:r>
    </w:p>
    <w:p>
      <w:r>
        <w:rPr>
          <w:b/>
        </w:rPr>
        <w:t xml:space="preserve">Tulos</w:t>
      </w:r>
    </w:p>
    <w:p>
      <w:r>
        <w:t xml:space="preserve">Larry ei välittänyt ja osti kitaran silti.</w:t>
      </w:r>
    </w:p>
    <w:p>
      <w:r>
        <w:rPr>
          <w:b/>
        </w:rPr>
        <w:t xml:space="preserve">Esimerkki 2.6362</w:t>
      </w:r>
    </w:p>
    <w:p>
      <w:r>
        <w:t xml:space="preserve">Lause1: Nate rakasti partaansa. Lause2: Hänen pomonsa käski häntä ajamaan partansa. Lause3: Nate sanoi pomolleen, ettei hän aja partaansa. Lause4: Hänen pomonsa ihaili Naten sisua.</w:t>
      </w:r>
    </w:p>
    <w:p>
      <w:r>
        <w:rPr>
          <w:b/>
        </w:rPr>
        <w:t xml:space="preserve">Tulos</w:t>
      </w:r>
    </w:p>
    <w:p>
      <w:r>
        <w:t xml:space="preserve">Hänen pomonsa sanoi, että parta voidaan pitää.</w:t>
      </w:r>
    </w:p>
    <w:p>
      <w:r>
        <w:rPr>
          <w:b/>
        </w:rPr>
        <w:t xml:space="preserve">Esimerkki 2.6363</w:t>
      </w:r>
    </w:p>
    <w:p>
      <w:r>
        <w:t xml:space="preserve">Lause1: Lo oli kaksitoistavuotias, kun hänen vanhempansa ilmoittivat odottavansa taas lasta. Lause2: Lo oli vihainen ja äreä! Lause3: Hän otti töitä lapsenvahtina päästäkseen pois kotoa. Lause4: Vähitellen hän tajusi rakastavansa pieniä lapsia!</w:t>
      </w:r>
    </w:p>
    <w:p>
      <w:r>
        <w:rPr>
          <w:b/>
        </w:rPr>
        <w:t xml:space="preserve">Tulos</w:t>
      </w:r>
    </w:p>
    <w:p>
      <w:r>
        <w:t xml:space="preserve">Pian hän kiirehti kotiin odottamaan, että hän saisi toivottaa tervetulleeksi uuden pikkuveljensä!</w:t>
      </w:r>
    </w:p>
    <w:p>
      <w:r>
        <w:rPr>
          <w:b/>
        </w:rPr>
        <w:t xml:space="preserve">Esimerkki 2.6364</w:t>
      </w:r>
    </w:p>
    <w:p>
      <w:r>
        <w:t xml:space="preserve">Lause1: Waldorfit yöpyivät tänään kaupungin hienoimmassa hotellissa. Lause2: Kiitokseksi hotelli tarjosi suuren hotellihyvityksen. Lause3: Waldorfit saivat ostaa lahjoja 100 luotolla. Lause4: Perhe päätti käydä kurkistamassa kauppaan ja lastata.</w:t>
      </w:r>
    </w:p>
    <w:p>
      <w:r>
        <w:rPr>
          <w:b/>
        </w:rPr>
        <w:t xml:space="preserve">Tulos</w:t>
      </w:r>
    </w:p>
    <w:p>
      <w:r>
        <w:t xml:space="preserve">He päätyivät ostamaan lukuisia muotikoruja.</w:t>
      </w:r>
    </w:p>
    <w:p>
      <w:r>
        <w:rPr>
          <w:b/>
        </w:rPr>
        <w:t xml:space="preserve">Esimerkki 2.6365</w:t>
      </w:r>
    </w:p>
    <w:p>
      <w:r>
        <w:t xml:space="preserve">Lause1: Jen wen rannalle lukemaan kirjaansa. Lause2: Lause3: Hän laski tuolinsa hiekkaan ja istui: Kova tuuli puhalsi hiekkaa hänen päälleen. Lause4: Hän nousi ylös harjaamaan itseään.</w:t>
      </w:r>
    </w:p>
    <w:p>
      <w:r>
        <w:rPr>
          <w:b/>
        </w:rPr>
        <w:t xml:space="preserve">Tulos</w:t>
      </w:r>
    </w:p>
    <w:p>
      <w:r>
        <w:t xml:space="preserve">Jen istuutui takaisin ja löysi sen, mihin oli jäänyt.</w:t>
      </w:r>
    </w:p>
    <w:p>
      <w:r>
        <w:rPr>
          <w:b/>
        </w:rPr>
        <w:t xml:space="preserve">Esimerkki 2.6366</w:t>
      </w:r>
    </w:p>
    <w:p>
      <w:r>
        <w:t xml:space="preserve">Lause1: John oli innoissaan. Lause2: Hän aikoi mennä huomenna rannalle. Lause3: Kun hän seuraavana aamuna heräsi, hän huomasi, että satoi. Lause4: John ei päässyt rannalle.</w:t>
      </w:r>
    </w:p>
    <w:p>
      <w:r>
        <w:rPr>
          <w:b/>
        </w:rPr>
        <w:t xml:space="preserve">Tulos</w:t>
      </w:r>
    </w:p>
    <w:p>
      <w:r>
        <w:t xml:space="preserve">John oli hyvin surullinen tästä.</w:t>
      </w:r>
    </w:p>
    <w:p>
      <w:r>
        <w:rPr>
          <w:b/>
        </w:rPr>
        <w:t xml:space="preserve">Esimerkki 2.6367</w:t>
      </w:r>
    </w:p>
    <w:p>
      <w:r>
        <w:t xml:space="preserve">Lause1: Lucy oli eräänä päivänä Facebook-sivullaan. Lause2: Yhtäkkiä hän sai viestin isoäidiltään. Lause3: Lucy oli ällistynyt, koska hän ei tiennyt isoäitinsä olevan Facebookissa. Lause4: Lucy pyysi isoäitiään sulkemaan Facebook-tilinsä.</w:t>
      </w:r>
    </w:p>
    <w:p>
      <w:r>
        <w:rPr>
          <w:b/>
        </w:rPr>
        <w:t xml:space="preserve">Tulos</w:t>
      </w:r>
    </w:p>
    <w:p>
      <w:r>
        <w:t xml:space="preserve">Hänen isoäitinsä piti Facebookista ja päätti pitää tilinsä auki.</w:t>
      </w:r>
    </w:p>
    <w:p>
      <w:r>
        <w:rPr>
          <w:b/>
        </w:rPr>
        <w:t xml:space="preserve">Esimerkki 2.6368</w:t>
      </w:r>
    </w:p>
    <w:p>
      <w:r>
        <w:t xml:space="preserve">Lause1: John oli lomalla Australian takamaastossa. Lause2: Hän lähti hölmösti pusikkoon. Lause3: Monien tuntien jälkeen hän tajusi olevansa eksyksissä. Lause4: Johnilta oli loppunut ruoka ja vesi.</w:t>
      </w:r>
    </w:p>
    <w:p>
      <w:r>
        <w:rPr>
          <w:b/>
        </w:rPr>
        <w:t xml:space="preserve">Tulos</w:t>
      </w:r>
    </w:p>
    <w:p>
      <w:r>
        <w:t xml:space="preserve">Pelottavan yön jälkeen hänet löydettiin ja pelastettiin.</w:t>
      </w:r>
    </w:p>
    <w:p>
      <w:r>
        <w:rPr>
          <w:b/>
        </w:rPr>
        <w:t xml:space="preserve">Esimerkki 2.6369</w:t>
      </w:r>
    </w:p>
    <w:p>
      <w:r>
        <w:t xml:space="preserve">Lause1: Sam meni metsään. Lause2: Hänen vanhempansa kielsivät häntä, mutta hän keräsi rohkeutta. Lause3: Sisällä hän löysi pahan suden. Lause4: Susi hyökkäsi hänen kimppuunsa, ja hän sai tietää, miksi hänen vanhempansa sanoivat niin.</w:t>
      </w:r>
    </w:p>
    <w:p>
      <w:r>
        <w:rPr>
          <w:b/>
        </w:rPr>
        <w:t xml:space="preserve">Tulos</w:t>
      </w:r>
    </w:p>
    <w:p>
      <w:r>
        <w:t xml:space="preserve">Hän juoksi kotiin niin nopeasti kuin pystyi eikä koskaan palannut takaisin.</w:t>
      </w:r>
    </w:p>
    <w:p>
      <w:r>
        <w:rPr>
          <w:b/>
        </w:rPr>
        <w:t xml:space="preserve">Esimerkki 2.6370</w:t>
      </w:r>
    </w:p>
    <w:p>
      <w:r>
        <w:t xml:space="preserve">Lause1: Ashley halusi kokeilla nettideittailua. Lause2: Hänellä oli ystäviä, jotka tekivät sitä aiemmin ja sanoivat sen olevan hauskaa. Lause3: Hän loi tilin ja ryhtyi hommiin. Lause4: Hän kävi muutamilla treffeillä ensimmäisten viikkojen aikana.</w:t>
      </w:r>
    </w:p>
    <w:p>
      <w:r>
        <w:rPr>
          <w:b/>
        </w:rPr>
        <w:t xml:space="preserve">Tulos</w:t>
      </w:r>
    </w:p>
    <w:p>
      <w:r>
        <w:t xml:space="preserve">Kuukauden sisällä hän meni treffeille sen miehen kanssa, jonka kanssa hän menisi naimisiin.</w:t>
      </w:r>
    </w:p>
    <w:p>
      <w:r>
        <w:rPr>
          <w:b/>
        </w:rPr>
        <w:t xml:space="preserve">Esimerkki 2.6371</w:t>
      </w:r>
    </w:p>
    <w:p>
      <w:r>
        <w:t xml:space="preserve">Lause1: Etta halusi oppia uimaan. Lause2: Hän ilmoittautui uintikurssille. Lause3: Etta pelkäsi aluksi vettä. Lause4: Mutta hän pysyi mukana, ja hän oppi melomaan.</w:t>
      </w:r>
    </w:p>
    <w:p>
      <w:r>
        <w:rPr>
          <w:b/>
        </w:rPr>
        <w:t xml:space="preserve">Tulos</w:t>
      </w:r>
    </w:p>
    <w:p>
      <w:r>
        <w:t xml:space="preserve">Pian hän sukelsi ja ui kuin asiantuntija!</w:t>
      </w:r>
    </w:p>
    <w:p>
      <w:r>
        <w:rPr>
          <w:b/>
        </w:rPr>
        <w:t xml:space="preserve">Esimerkki 2.6372</w:t>
      </w:r>
    </w:p>
    <w:p>
      <w:r>
        <w:t xml:space="preserve">Lause1: Len kasvatti karvoitusta erittäin nopeasti. Lause2: Kun hän oli seitsemäntoista, hän päätti kokeilla vahaa. Lause3: Hän inhosi ajatusta kuumuudesta ja kivusta, mutta hänellä ei ollut vaihtoehtoja. Lause4: Hän ei vain osannut laittaa vahaa oikein.</w:t>
      </w:r>
    </w:p>
    <w:p>
      <w:r>
        <w:rPr>
          <w:b/>
        </w:rPr>
        <w:t xml:space="preserve">Tulos</w:t>
      </w:r>
    </w:p>
    <w:p>
      <w:r>
        <w:t xml:space="preserve">Tuntikausia kestäneen pähkäilyn jälkeen hän jäi ilman kulmakarvoja.</w:t>
      </w:r>
    </w:p>
    <w:p>
      <w:r>
        <w:rPr>
          <w:b/>
        </w:rPr>
        <w:t xml:space="preserve">Esimerkki 2.6373</w:t>
      </w:r>
    </w:p>
    <w:p>
      <w:r>
        <w:t xml:space="preserve">Lause1: Max rakasti pizzataskua. Lause2: Hän söi niitä joka ikinen päivä. Lause3: Hän nappasi kuuman taskun ja heitti sen mikroaaltouuniin. Lause4: Mutta jostain syystä mikroaaltouuni ei käynnistynyt.</w:t>
      </w:r>
    </w:p>
    <w:p>
      <w:r>
        <w:rPr>
          <w:b/>
        </w:rPr>
        <w:t xml:space="preserve">Tulos</w:t>
      </w:r>
    </w:p>
    <w:p>
      <w:r>
        <w:t xml:space="preserve">Se oli Maxin pahin painajainen, mikroaaltouuni oli rikki.</w:t>
      </w:r>
    </w:p>
    <w:p>
      <w:r>
        <w:rPr>
          <w:b/>
        </w:rPr>
        <w:t xml:space="preserve">Esimerkki 2.6374</w:t>
      </w:r>
    </w:p>
    <w:p>
      <w:r>
        <w:t xml:space="preserve">Lause1: Anna oli piknikillä rannalla. Lause2: Hän levitti sipsejä ja naposteltavaa huovalle. Lause3: Sitten kaikki menivät uimaan ennen ruokailua. Lause4: Mutta kun he palasivat takaisin, kaikki heidän ruokansa oli kadonnut.</w:t>
      </w:r>
    </w:p>
    <w:p>
      <w:r>
        <w:rPr>
          <w:b/>
        </w:rPr>
        <w:t xml:space="preserve">Tulos</w:t>
      </w:r>
    </w:p>
    <w:p>
      <w:r>
        <w:t xml:space="preserve">Lokit olivat varastaneet kaiken!</w:t>
      </w:r>
    </w:p>
    <w:p>
      <w:r>
        <w:rPr>
          <w:b/>
        </w:rPr>
        <w:t xml:space="preserve">Esimerkki 2.6375</w:t>
      </w:r>
    </w:p>
    <w:p>
      <w:r>
        <w:t xml:space="preserve">Lause1: Lucy halusi makeaa herkkua. Lause2: Hänen isoäitinsä ehdotti, että he tekisivät keksejä. Lause3: Lucy oli innoissaan, koska hän rakasti kokata mummon kanssa. Lause4: Keksit olivat loistavia.</w:t>
      </w:r>
    </w:p>
    <w:p>
      <w:r>
        <w:rPr>
          <w:b/>
        </w:rPr>
        <w:t xml:space="preserve">Tulos</w:t>
      </w:r>
    </w:p>
    <w:p>
      <w:r>
        <w:t xml:space="preserve">Isoäidin kanssa vietetty aika oli parempaa.</w:t>
      </w:r>
    </w:p>
    <w:p>
      <w:r>
        <w:rPr>
          <w:b/>
        </w:rPr>
        <w:t xml:space="preserve">Esimerkki 2.6376</w:t>
      </w:r>
    </w:p>
    <w:p>
      <w:r>
        <w:t xml:space="preserve">Lause1: Menin keittiöön laittamaan ruokaa. Lause2: Laitoin vihanneksia ja veitsen tiskipöydälle. Lause3: Aloin leikata vihanneksia veitsellä. Lause4: Tunsin terävän kivun ja näin tummanpunaista nestettä.</w:t>
      </w:r>
    </w:p>
    <w:p>
      <w:r>
        <w:rPr>
          <w:b/>
        </w:rPr>
        <w:t xml:space="preserve">Tulos</w:t>
      </w:r>
    </w:p>
    <w:p>
      <w:r>
        <w:t xml:space="preserve">Katsoin alas ja huomasin, että olin viiltänyt sormeani syvälle.</w:t>
      </w:r>
    </w:p>
    <w:p>
      <w:r>
        <w:rPr>
          <w:b/>
        </w:rPr>
        <w:t xml:space="preserve">Esimerkki 2.6377</w:t>
      </w:r>
    </w:p>
    <w:p>
      <w:r>
        <w:t xml:space="preserve">Lause1: Roy pelasi koripalloa ystäviensä kanssa puistossa. Lause2: Peli oli hyvin lähellä ja melkein ohi. Lause3: Roylla oli pallo ja hän heitti hyvin pitkän heiton. Lause4: Pallo lensi ilmassa kohti koria.</w:t>
      </w:r>
    </w:p>
    <w:p>
      <w:r>
        <w:rPr>
          <w:b/>
        </w:rPr>
        <w:t xml:space="preserve">Tulos</w:t>
      </w:r>
    </w:p>
    <w:p>
      <w:r>
        <w:t xml:space="preserve">Pallo osui vanteeseen ja kimposi ulos rajojen ulkopuolelle pelin päättyessä.</w:t>
      </w:r>
    </w:p>
    <w:p>
      <w:r>
        <w:rPr>
          <w:b/>
        </w:rPr>
        <w:t xml:space="preserve">Esimerkki 2.6378</w:t>
      </w:r>
    </w:p>
    <w:p>
      <w:r>
        <w:t xml:space="preserve">Lause1: Eilen vein koirani eläinlääkärille tarkastukseen. Lause2: Se sairastui diabetekseen muutama kuukausi sitten. Lause3: Viime aikoina olen huomannut, että se törmäilee seiniin. Lause4: Lääkäri sanoi, että diabetes on sokeuttanut sen!</w:t>
      </w:r>
    </w:p>
    <w:p>
      <w:r>
        <w:rPr>
          <w:b/>
        </w:rPr>
        <w:t xml:space="preserve">Tulos</w:t>
      </w:r>
    </w:p>
    <w:p>
      <w:r>
        <w:t xml:space="preserve">Olen todella surullinen siitä, että uskollinen kumppanini on menettänyt näkönsä.</w:t>
      </w:r>
    </w:p>
    <w:p>
      <w:r>
        <w:rPr>
          <w:b/>
        </w:rPr>
        <w:t xml:space="preserve">Esimerkki 2.6379</w:t>
      </w:r>
    </w:p>
    <w:p>
      <w:r>
        <w:t xml:space="preserve">Lause1: Pat ajoi töihin sumuisena maanantaiaamuna. Lause2: Patin takana ajavasta autosta kuului kovaa torvea. Lause3: Pat katsoi peileihinsa ja näki henkilön ajavan häntä kohti. Lause4: Hän ajoi nopeasti sivukadulle välttääkseen törmäyksen.</w:t>
      </w:r>
    </w:p>
    <w:p>
      <w:r>
        <w:rPr>
          <w:b/>
        </w:rPr>
        <w:t xml:space="preserve">Tulos</w:t>
      </w:r>
    </w:p>
    <w:p>
      <w:r>
        <w:t xml:space="preserve">Auto, joka torjui, kiihdytti ohi ja jatkoi torvea.</w:t>
      </w:r>
    </w:p>
    <w:p>
      <w:r>
        <w:rPr>
          <w:b/>
        </w:rPr>
        <w:t xml:space="preserve">Esimerkki 2.6380</w:t>
      </w:r>
    </w:p>
    <w:p>
      <w:r>
        <w:t xml:space="preserve">Lause1: Ihmiset pudistelivat päätään, koska Stu ei suostunut ostamaan autoa. Lause2: Joka päivä Stu polki polkupyörällä kymmenen kilometriä töihin ja takaisin. Lause3: Kun hänen ikätoverinsa kärsivät terveysongelmista, Stu oli kunnossa kuin teini-ikäinen. Lause4: Kun Stu jäi eläkkeelle, monet hänen kavereistaan olivat jo kuolleet.</w:t>
      </w:r>
    </w:p>
    <w:p>
      <w:r>
        <w:rPr>
          <w:b/>
        </w:rPr>
        <w:t xml:space="preserve">Tulos</w:t>
      </w:r>
    </w:p>
    <w:p>
      <w:r>
        <w:t xml:space="preserve">Stu kävi säännöllisesti pyörällä heidän luonaan hautausmaalla.</w:t>
      </w:r>
    </w:p>
    <w:p>
      <w:r>
        <w:rPr>
          <w:b/>
        </w:rPr>
        <w:t xml:space="preserve">Esimerkki 2.6381</w:t>
      </w:r>
    </w:p>
    <w:p>
      <w:r>
        <w:t xml:space="preserve">Lause1: Amy oli kaupassa ostamassa meikkiä mainoksesta. Lause2: Myymälässä oli merkki, mutta siellä ei ollut hänen sävyään. Lause3: Amy kysyi, oliko muita sävyjä, joita ei ollut varastossa. Lause4: Nainen kertoi Amylle, että heillä oli vain nämä sävyt.</w:t>
      </w:r>
    </w:p>
    <w:p>
      <w:r>
        <w:rPr>
          <w:b/>
        </w:rPr>
        <w:t xml:space="preserve">Tulos</w:t>
      </w:r>
    </w:p>
    <w:p>
      <w:r>
        <w:t xml:space="preserve">Amy oli järkyttynyt siitä, että hänen väristään ei ollut sävyä.</w:t>
      </w:r>
    </w:p>
    <w:p>
      <w:r>
        <w:rPr>
          <w:b/>
        </w:rPr>
        <w:t xml:space="preserve">Esimerkki 2.6382</w:t>
      </w:r>
    </w:p>
    <w:p>
      <w:r>
        <w:t xml:space="preserve">Lause1: Jaime oli matkalla töistä kotiin. Lause2: Valtatie, jota hän yleensä kulki, oli suljettu. Lause3: Jaime päätti mennä pitkää tietä kotiin. Lause4: Hän eksyi hieman lukuisille sivuteille.</w:t>
      </w:r>
    </w:p>
    <w:p>
      <w:r>
        <w:rPr>
          <w:b/>
        </w:rPr>
        <w:t xml:space="preserve">Tulos</w:t>
      </w:r>
    </w:p>
    <w:p>
      <w:r>
        <w:t xml:space="preserve">Jaime saapui lopulta kotiin kaksi tuntia myöhemmin.</w:t>
      </w:r>
    </w:p>
    <w:p>
      <w:r>
        <w:rPr>
          <w:b/>
        </w:rPr>
        <w:t xml:space="preserve">Esimerkki 2.6383</w:t>
      </w:r>
    </w:p>
    <w:p>
      <w:r>
        <w:t xml:space="preserve">Lause1: Gina oli juuri saapumassa kotiin koulusta. Lause2: Se oli kolmen päivän viikonloppu. Lause3: Hän näki vanhempiensa laittavan matkalaukut takakonttiin. Lause4: Hän pysähtyi ja pudotti päänsä.</w:t>
      </w:r>
    </w:p>
    <w:p>
      <w:r>
        <w:rPr>
          <w:b/>
        </w:rPr>
        <w:t xml:space="preserve">Tulos</w:t>
      </w:r>
    </w:p>
    <w:p>
      <w:r>
        <w:t xml:space="preserve">Hän tiesi, että tämä tarkoitti, että he ajoivat pois kaupungista.</w:t>
      </w:r>
    </w:p>
    <w:p>
      <w:r>
        <w:rPr>
          <w:b/>
        </w:rPr>
        <w:t xml:space="preserve">Esimerkki 2.6384</w:t>
      </w:r>
    </w:p>
    <w:p>
      <w:r>
        <w:t xml:space="preserve">Lause1: Sallyn talon roskakori oli täynnä. Lause2: Sally nalkutti miehelleen, että hän veisi sen pois. Lause3: Sallyn miehellä oli selkäkipuja. Lause4: Hän kieltäytyi viemästä roskia ulos.</w:t>
      </w:r>
    </w:p>
    <w:p>
      <w:r>
        <w:rPr>
          <w:b/>
        </w:rPr>
        <w:t xml:space="preserve">Tulos</w:t>
      </w:r>
    </w:p>
    <w:p>
      <w:r>
        <w:t xml:space="preserve">Sally vei roskat itse.</w:t>
      </w:r>
    </w:p>
    <w:p>
      <w:r>
        <w:rPr>
          <w:b/>
        </w:rPr>
        <w:t xml:space="preserve">Esimerkki 2.6385</w:t>
      </w:r>
    </w:p>
    <w:p>
      <w:r>
        <w:t xml:space="preserve">Lause1: Carol pitää ruoasta. Lause2: Hän ei kuitenkaan pidä riisistä tai selleristä. Lause3: Eräänä päivänä hänen työpaikallaan oli potluck. Lause4: Joku toi riisiä, jossa oli selleriä.</w:t>
      </w:r>
    </w:p>
    <w:p>
      <w:r>
        <w:rPr>
          <w:b/>
        </w:rPr>
        <w:t xml:space="preserve">Tulos</w:t>
      </w:r>
    </w:p>
    <w:p>
      <w:r>
        <w:t xml:space="preserve">Carol ei voinut uskoa, että kukaan toisi sellaista ruokaa.</w:t>
      </w:r>
    </w:p>
    <w:p>
      <w:r>
        <w:rPr>
          <w:b/>
        </w:rPr>
        <w:t xml:space="preserve">Esimerkki 2.6386</w:t>
      </w:r>
    </w:p>
    <w:p>
      <w:r>
        <w:t xml:space="preserve">Lause1: Lorraine huomasi, että hänen nukellaan ei ollut kenkiä. Lause2: Hän pyysi äitiään auttamaan häntä laittamaan nukelle kengät. Lause3: Hänen äitinsä otti nuken ja laittoi sille kengät, kuten Lorraine oli pyytänyt. Lause4: Äiti antoi nuken takaisin Lorrainelle laitettuaan sille kengät jalkaan.</w:t>
      </w:r>
    </w:p>
    <w:p>
      <w:r>
        <w:rPr>
          <w:b/>
        </w:rPr>
        <w:t xml:space="preserve">Tulos</w:t>
      </w:r>
    </w:p>
    <w:p>
      <w:r>
        <w:t xml:space="preserve">Lorraine kiitti äitiään avusta.</w:t>
      </w:r>
    </w:p>
    <w:p>
      <w:r>
        <w:rPr>
          <w:b/>
        </w:rPr>
        <w:t xml:space="preserve">Esimerkki 2.6387</w:t>
      </w:r>
    </w:p>
    <w:p>
      <w:r>
        <w:t xml:space="preserve">Lause1: Sheila otti vapaapäivän mennäkseen kylpylään. Lause2: Hän halusi pedikyyrin ja manikyyrin. Lause3: Hän valitsi väriksi punaisen. Lause4: Kylpylän työntekijät tekivät hänelle upean manikyyrin.</w:t>
      </w:r>
    </w:p>
    <w:p>
      <w:r>
        <w:rPr>
          <w:b/>
        </w:rPr>
        <w:t xml:space="preserve">Tulos</w:t>
      </w:r>
    </w:p>
    <w:p>
      <w:r>
        <w:t xml:space="preserve">Hänen kyntensä näyttivät loppuviikon ajan kauniilta.</w:t>
      </w:r>
    </w:p>
    <w:p>
      <w:r>
        <w:rPr>
          <w:b/>
        </w:rPr>
        <w:t xml:space="preserve">Esimerkki 2.6388</w:t>
      </w:r>
    </w:p>
    <w:p>
      <w:r>
        <w:t xml:space="preserve">Lause1: Olen aina luullut, että golf on vanhuksille. Lause2: Isäni kutsui minut eräänä päivänä pelaamaan golfia kanssaan. Lause3: Vastahakoisesti hyväksyin hänen kutsunsa. Lause4: Golfkentällä näin paljon ikäisiäni ihmisiä.</w:t>
      </w:r>
    </w:p>
    <w:p>
      <w:r>
        <w:rPr>
          <w:b/>
        </w:rPr>
        <w:t xml:space="preserve">Tulos</w:t>
      </w:r>
    </w:p>
    <w:p>
      <w:r>
        <w:t xml:space="preserve">Tajusin, että golf on urheilulaji, josta kaikki voivat nauttia iästä riippumatta.</w:t>
      </w:r>
    </w:p>
    <w:p>
      <w:r>
        <w:rPr>
          <w:b/>
        </w:rPr>
        <w:t xml:space="preserve">Esimerkki 2.6389</w:t>
      </w:r>
    </w:p>
    <w:p>
      <w:r>
        <w:t xml:space="preserve">Lause1: Sue joutui kastelemaan puutarhansa. Lause2: Hän otti letkun vajasta ja kytki sen kiinni. Lause3: Hän vei letkun kasviensa luo ja laittoi veden päälle. Lause4: Letku ei yltänyt kasveihin.</w:t>
      </w:r>
    </w:p>
    <w:p>
      <w:r>
        <w:rPr>
          <w:b/>
        </w:rPr>
        <w:t xml:space="preserve">Tulos</w:t>
      </w:r>
    </w:p>
    <w:p>
      <w:r>
        <w:t xml:space="preserve">Hänen täytyi täyttää kastelukannu kastellakseen kukat.</w:t>
      </w:r>
    </w:p>
    <w:p>
      <w:r>
        <w:rPr>
          <w:b/>
        </w:rPr>
        <w:t xml:space="preserve">Esimerkki 2.6390</w:t>
      </w:r>
    </w:p>
    <w:p>
      <w:r>
        <w:t xml:space="preserve">Lause1: En ole koskaan välittänyt paljon siivistä. Lause2: Kihlattuni vei minut urheilubaariin. Lause3: Tilasimme hampurilaisia. Lause4: Hän tilasi myös hunajagrillisiivet.</w:t>
      </w:r>
    </w:p>
    <w:p>
      <w:r>
        <w:rPr>
          <w:b/>
        </w:rPr>
        <w:t xml:space="preserve">Tulos</w:t>
      </w:r>
    </w:p>
    <w:p>
      <w:r>
        <w:t xml:space="preserve">Kun kokeilin yhtä, rakastin niitä!</w:t>
      </w:r>
    </w:p>
    <w:p>
      <w:r>
        <w:rPr>
          <w:b/>
        </w:rPr>
        <w:t xml:space="preserve">Esimerkki 2.6391</w:t>
      </w:r>
    </w:p>
    <w:p>
      <w:r>
        <w:t xml:space="preserve">Lause1: Ian ajoi eräänä päivänä kotiin collegesta. Lause2: Hän näki kotimatkalla kulkukoiran. Lause3: Ian rakasti eläimiä, joten hän pysähtyi ja yritti saada koiran tulemaan. Lause4: Koira oli tottelevainen ja nousi autoon.</w:t>
      </w:r>
    </w:p>
    <w:p>
      <w:r>
        <w:rPr>
          <w:b/>
        </w:rPr>
        <w:t xml:space="preserve">Tulos</w:t>
      </w:r>
    </w:p>
    <w:p>
      <w:r>
        <w:t xml:space="preserve">Ian vei eläimen turvakotiin, jossa siitä huolehdittiin.</w:t>
      </w:r>
    </w:p>
    <w:p>
      <w:r>
        <w:rPr>
          <w:b/>
        </w:rPr>
        <w:t xml:space="preserve">Esimerkki 2.6392</w:t>
      </w:r>
    </w:p>
    <w:p>
      <w:r>
        <w:t xml:space="preserve">Lause1: Wendy osti lipun kaupunkinsa vuosittaiseen arpajaisiin. Lause2: Hän ei odottanut voittavansa. Lause3: Silti hän toivoi! Lause4: Kun lippu arvottiin, hän huomasi, että se oli sama numero kuin hänen omansa.</w:t>
      </w:r>
    </w:p>
    <w:p>
      <w:r>
        <w:rPr>
          <w:b/>
        </w:rPr>
        <w:t xml:space="preserve">Tulos</w:t>
      </w:r>
    </w:p>
    <w:p>
      <w:r>
        <w:t xml:space="preserve">Wendy oli innoissaan siitä, että hän oli voittanut arpajaiset!</w:t>
      </w:r>
    </w:p>
    <w:p>
      <w:r>
        <w:rPr>
          <w:b/>
        </w:rPr>
        <w:t xml:space="preserve">Esimerkki 2.6393</w:t>
      </w:r>
    </w:p>
    <w:p>
      <w:r>
        <w:t xml:space="preserve">Lause1: Oli kesäaika. Lause2: Bobin talossa oli hyvin kuuma. Lause3: Hän päätti maalata kattonsa erityisellä valkoisella maalilla. Lause4: Ja se heijasti paljon auringonvaloa.</w:t>
      </w:r>
    </w:p>
    <w:p>
      <w:r>
        <w:rPr>
          <w:b/>
        </w:rPr>
        <w:t xml:space="preserve">Tulos</w:t>
      </w:r>
    </w:p>
    <w:p>
      <w:r>
        <w:t xml:space="preserve">Bob oli iloinen siitä, että hänen talossaan oli viileämpää sisällä.</w:t>
      </w:r>
    </w:p>
    <w:p>
      <w:r>
        <w:rPr>
          <w:b/>
        </w:rPr>
        <w:t xml:space="preserve">Esimerkki 2.6394</w:t>
      </w:r>
    </w:p>
    <w:p>
      <w:r>
        <w:t xml:space="preserve">Lause1: Caroline on hiljattain laittanut kyntensä. Lause2: Ne olivat kauneinta vaaleanpunaista ja hyvin täydelliset. Lause3: Kuitenkin kun hän meni puutarhaan, hän huomasi, että ne olivat lohkeilleet. Lause4: Carolina huokaisi.</w:t>
      </w:r>
    </w:p>
    <w:p>
      <w:r>
        <w:rPr>
          <w:b/>
        </w:rPr>
        <w:t xml:space="preserve">Tulos</w:t>
      </w:r>
    </w:p>
    <w:p>
      <w:r>
        <w:t xml:space="preserve">Hänen piti maalata kyntensä uudelleen.</w:t>
      </w:r>
    </w:p>
    <w:p>
      <w:r>
        <w:rPr>
          <w:b/>
        </w:rPr>
        <w:t xml:space="preserve">Esimerkki 2.6395</w:t>
      </w:r>
    </w:p>
    <w:p>
      <w:r>
        <w:t xml:space="preserve">Lause1: Carlille sanottiin viime kesänä, että hän on lihava. Lause2: Se motivoi häntä treenaamaan. Lause3: Hän treenasi vuoden ajan. Lause4: Hän näki saman henkilön.</w:t>
      </w:r>
    </w:p>
    <w:p>
      <w:r>
        <w:rPr>
          <w:b/>
        </w:rPr>
        <w:t xml:space="preserve">Tulos</w:t>
      </w:r>
    </w:p>
    <w:p>
      <w:r>
        <w:t xml:space="preserve">Carlin kerrottiin laihtuneen.</w:t>
      </w:r>
    </w:p>
    <w:p>
      <w:r>
        <w:rPr>
          <w:b/>
        </w:rPr>
        <w:t xml:space="preserve">Esimerkki 2.6396</w:t>
      </w:r>
    </w:p>
    <w:p>
      <w:r>
        <w:t xml:space="preserve">Lause1: Brad oli tekemässä koetta. Lause2: Hänen kynänsä katkesi kahtia. Lause3: Brad alkoi itkeä. Lause4: Hänen opettajansa sanoi, ettei hänen tarvinnut huolestua.</w:t>
      </w:r>
    </w:p>
    <w:p>
      <w:r>
        <w:rPr>
          <w:b/>
        </w:rPr>
        <w:t xml:space="preserve">Tulos</w:t>
      </w:r>
    </w:p>
    <w:p>
      <w:r>
        <w:t xml:space="preserve">Hän antoi miehelle kynän, jotta tämä voisi kirjoittaa kokeen loppuun.</w:t>
      </w:r>
    </w:p>
    <w:p>
      <w:r>
        <w:rPr>
          <w:b/>
        </w:rPr>
        <w:t xml:space="preserve">Esimerkki 2.6397</w:t>
      </w:r>
    </w:p>
    <w:p>
      <w:r>
        <w:t xml:space="preserve">Lause1: Partiolaiset suunnittelivat matkaa katsomaan Vapaudenpatsasta. Lause2: Lähdimme aikaisin aamulla bussilla kaupunkiin. Lause3: Saavuimme patsaalle ja vietimme useita tunteja tutustuen siihen. Lause4: Kierroksen jälkeen pysähdyimme syömään pizzaa ja lähdimme pitkälle bussimatkalle kotiin.</w:t>
      </w:r>
    </w:p>
    <w:p>
      <w:r>
        <w:rPr>
          <w:b/>
        </w:rPr>
        <w:t xml:space="preserve">Tulos</w:t>
      </w:r>
    </w:p>
    <w:p>
      <w:r>
        <w:t xml:space="preserve">Palasimme myöhään illalla täysin uupuneina.</w:t>
      </w:r>
    </w:p>
    <w:p>
      <w:r>
        <w:rPr>
          <w:b/>
        </w:rPr>
        <w:t xml:space="preserve">Esimerkki 2.6398</w:t>
      </w:r>
    </w:p>
    <w:p>
      <w:r>
        <w:t xml:space="preserve">Lause1: Leikimme ilotulitteilla, kun olimme nuoria. Lause2: Eräänä päivänä yritin heittää sytytetyn ilotulitteen ulos ikkunasta. Lause3: Heitin sen väärin ja se putosi ikkunalaudalle. Lause4: Onneksi ilotulitus oli tyhjä.</w:t>
      </w:r>
    </w:p>
    <w:p>
      <w:r>
        <w:rPr>
          <w:b/>
        </w:rPr>
        <w:t xml:space="preserve">Tulos</w:t>
      </w:r>
    </w:p>
    <w:p>
      <w:r>
        <w:t xml:space="preserve">Olin paljon varovaisempi tuon tapauksen jälkeen.</w:t>
      </w:r>
    </w:p>
    <w:p>
      <w:r>
        <w:rPr>
          <w:b/>
        </w:rPr>
        <w:t xml:space="preserve">Esimerkki 2.6399</w:t>
      </w:r>
    </w:p>
    <w:p>
      <w:r>
        <w:t xml:space="preserve">Lause1: Cindy halusi juoda ystäviensä kanssa. Lause2: Hän joi aivan liikaa ja tunsi olonsa kamalaksi. Lause3: Hän pyörtyi ja hänen ystävänsä olivat huolissaan. Lause4: He soittivat hätänumeroon, ja ambulanssi haki hänet.</w:t>
      </w:r>
    </w:p>
    <w:p>
      <w:r>
        <w:rPr>
          <w:b/>
        </w:rPr>
        <w:t xml:space="preserve">Tulos</w:t>
      </w:r>
    </w:p>
    <w:p>
      <w:r>
        <w:t xml:space="preserve">Hän oli saanut alkoholimyrkytyksen liiasta viinasta.</w:t>
      </w:r>
    </w:p>
    <w:p>
      <w:r>
        <w:rPr>
          <w:b/>
        </w:rPr>
        <w:t xml:space="preserve">Esimerkki 2.6400</w:t>
      </w:r>
    </w:p>
    <w:p>
      <w:r>
        <w:t xml:space="preserve">Lause1: Beth halusi elävöittää asuntoaan. Lause2: Hän osti uuden kasvin. Lause3: Hän kasteli sitä joka päivä. Lause4: Hän kasteli sitä kuitenkin liikaa.</w:t>
      </w:r>
    </w:p>
    <w:p>
      <w:r>
        <w:rPr>
          <w:b/>
        </w:rPr>
        <w:t xml:space="preserve">Tulos</w:t>
      </w:r>
    </w:p>
    <w:p>
      <w:r>
        <w:t xml:space="preserve">Kasvi kuoli.</w:t>
      </w:r>
    </w:p>
    <w:p>
      <w:r>
        <w:rPr>
          <w:b/>
        </w:rPr>
        <w:t xml:space="preserve">Esimerkki 2.6401</w:t>
      </w:r>
    </w:p>
    <w:p>
      <w:r>
        <w:t xml:space="preserve">Lause1: Huomasin, että matto alkoi rapistua jalkojeni alla. Lause2: Päätin, että oli aika puhdistaa se. Lause3: Otin höyrypuhdistimeni ja laitoin sen valmiiksi. Lause4: Vietin koko päivän mattojen puhdistamiseen.</w:t>
      </w:r>
    </w:p>
    <w:p>
      <w:r>
        <w:rPr>
          <w:b/>
        </w:rPr>
        <w:t xml:space="preserve">Tulos</w:t>
      </w:r>
    </w:p>
    <w:p>
      <w:r>
        <w:t xml:space="preserve">Kävelin kotini puhtaiden, pörröisten mattojen yli.</w:t>
      </w:r>
    </w:p>
    <w:p>
      <w:r>
        <w:rPr>
          <w:b/>
        </w:rPr>
        <w:t xml:space="preserve">Esimerkki 2.6402</w:t>
      </w:r>
    </w:p>
    <w:p>
      <w:r>
        <w:t xml:space="preserve">Lause1: Shay käytti metallinpaljastinta rannalla. Lause2: Hän oli löytänyt paljon korkkeja ja kolikoita. Lause3: Sitten hänen työkalunsa piippasi kovaa. Lause4: Shay kaivoi sen osoittaman paikan ylös.</w:t>
      </w:r>
    </w:p>
    <w:p>
      <w:r>
        <w:rPr>
          <w:b/>
        </w:rPr>
        <w:t xml:space="preserve">Tulos</w:t>
      </w:r>
    </w:p>
    <w:p>
      <w:r>
        <w:t xml:space="preserve">Hän löysi aidon kultakaulakorun!</w:t>
      </w:r>
    </w:p>
    <w:p>
      <w:r>
        <w:rPr>
          <w:b/>
        </w:rPr>
        <w:t xml:space="preserve">Esimerkki 2.6403</w:t>
      </w:r>
    </w:p>
    <w:p>
      <w:r>
        <w:t xml:space="preserve">Lause1: Johnny oli juhlimassa ystäviensä kanssa. Lause2: Hän oli juonut koko yön. Lause3: Hän päätti ottaa taksin kotiin ajamisen sijaan. Lause4: Kun hän pääsi kotiin, hän maksoi taksinkuljettajalle 20 dollaria.</w:t>
      </w:r>
    </w:p>
    <w:p>
      <w:r>
        <w:rPr>
          <w:b/>
        </w:rPr>
        <w:t xml:space="preserve">Tulos</w:t>
      </w:r>
    </w:p>
    <w:p>
      <w:r>
        <w:t xml:space="preserve">Johnny oli ylpeä siitä, että hän teki oikein.</w:t>
      </w:r>
    </w:p>
    <w:p>
      <w:r>
        <w:rPr>
          <w:b/>
        </w:rPr>
        <w:t xml:space="preserve">Esimerkki 2.6404</w:t>
      </w:r>
    </w:p>
    <w:p>
      <w:r>
        <w:t xml:space="preserve">Lause1: Lita työskenteli julkisena puolustajana. Lause2: Lita: Se oli hyvin huonosti palkattu työ. Lause3: Hänen lakiopintovelkansa painoivat hänen mieltään. Lause4: Yleisön palveleminen kannatteli häntä.</w:t>
      </w:r>
    </w:p>
    <w:p>
      <w:r>
        <w:rPr>
          <w:b/>
        </w:rPr>
        <w:t xml:space="preserve">Tulos</w:t>
      </w:r>
    </w:p>
    <w:p>
      <w:r>
        <w:t xml:space="preserve">Veloistaan huolimatta Lita oli tyytyväinen.</w:t>
      </w:r>
    </w:p>
    <w:p>
      <w:r>
        <w:rPr>
          <w:b/>
        </w:rPr>
        <w:t xml:space="preserve">Esimerkki 2.6405</w:t>
      </w:r>
    </w:p>
    <w:p>
      <w:r>
        <w:t xml:space="preserve">Lause1: Gina ja hänen siskonsa Jenny riitelivät. Lause2: Jenn oli väärässä, joten hän pyysi anteeksi. Lause3: Gina rauhoittui heti. Lause4: Hän pyysi anteeksi sitä, että oli huutanut siskolleen vihaisena.</w:t>
      </w:r>
    </w:p>
    <w:p>
      <w:r>
        <w:rPr>
          <w:b/>
        </w:rPr>
        <w:t xml:space="preserve">Tulos</w:t>
      </w:r>
    </w:p>
    <w:p>
      <w:r>
        <w:t xml:space="preserve">Hänen äitinsä oli ylpeä tytöistä, koska he olivat niin kypsiä.</w:t>
      </w:r>
    </w:p>
    <w:p>
      <w:r>
        <w:rPr>
          <w:b/>
        </w:rPr>
        <w:t xml:space="preserve">Esimerkki 2.6406</w:t>
      </w:r>
    </w:p>
    <w:p>
      <w:r>
        <w:t xml:space="preserve">Lause1: Cathyllä on yli 100 paria kenkiä. Lause2: Hän pyysi miestään rakentamaan hänelle kenkätelineet. Lause3: Hän tuli eräänä päivänä töistä kotiin ja löysi yllätyksen. Lause4: Hänen vaatekaappinsa oli muuttunut.</w:t>
      </w:r>
    </w:p>
    <w:p>
      <w:r>
        <w:rPr>
          <w:b/>
        </w:rPr>
        <w:t xml:space="preserve">Tulos</w:t>
      </w:r>
    </w:p>
    <w:p>
      <w:r>
        <w:t xml:space="preserve">Hänen miehensä oli rakentanut hänelle täydellisen kenkäkaapin.</w:t>
      </w:r>
    </w:p>
    <w:p>
      <w:r>
        <w:rPr>
          <w:b/>
        </w:rPr>
        <w:t xml:space="preserve">Esimerkki 2.6407</w:t>
      </w:r>
    </w:p>
    <w:p>
      <w:r>
        <w:t xml:space="preserve">Lause1: Ricardo osti uuden taulutelevision. Lause2: Hän kytki sen verkkovirtaan, mutta mitään ei tapahtunut. Lause3: Hän soitti kaapelivirkailijalle, joka sanoi, että kaapeli oli katkaistu. Lause4: Ricardo tajusi, että hän oli käyttänyt kaikki rahansa televisioon.</w:t>
      </w:r>
    </w:p>
    <w:p>
      <w:r>
        <w:rPr>
          <w:b/>
        </w:rPr>
        <w:t xml:space="preserve">Tulos</w:t>
      </w:r>
    </w:p>
    <w:p>
      <w:r>
        <w:t xml:space="preserve">Nyt hänellä on televisio, mutta hän ei voi katsoa siitä mitään.</w:t>
      </w:r>
    </w:p>
    <w:p>
      <w:r>
        <w:rPr>
          <w:b/>
        </w:rPr>
        <w:t xml:space="preserve">Esimerkki 2.6408</w:t>
      </w:r>
    </w:p>
    <w:p>
      <w:r>
        <w:t xml:space="preserve">Lause1: Jamesin lempiruoka on hot wings. Lause2: Palkkapäivänä hän meni Buffalo Wings -ravintolaan. Lause3: Ravintolassa järjestettiin buffalosiipien syömiskilpailu. Lause4: James ilmoittautui mukaan ja söi sata siipeä.</w:t>
      </w:r>
    </w:p>
    <w:p>
      <w:r>
        <w:rPr>
          <w:b/>
        </w:rPr>
        <w:t xml:space="preserve">Tulos</w:t>
      </w:r>
    </w:p>
    <w:p>
      <w:r>
        <w:t xml:space="preserve">Hän voitti lahjakortin ilmaiseen kahdenkymmenen kappaleen hot wings -annokseen.</w:t>
      </w:r>
    </w:p>
    <w:p>
      <w:r>
        <w:rPr>
          <w:b/>
        </w:rPr>
        <w:t xml:space="preserve">Esimerkki 2.6409</w:t>
      </w:r>
    </w:p>
    <w:p>
      <w:r>
        <w:t xml:space="preserve">Lause1: Minulla oli kylmä. Lause2: Päätin käyttää takkaa. Lause3: En viitsinyt laittaa halkoja turvallisesti. Lause4: Yksi halko halkeili ja putosi takasta.</w:t>
      </w:r>
    </w:p>
    <w:p>
      <w:r>
        <w:rPr>
          <w:b/>
        </w:rPr>
        <w:t xml:space="preserve">Tulos</w:t>
      </w:r>
    </w:p>
    <w:p>
      <w:r>
        <w:t xml:space="preserve">Tajusin, että minun pitäisi sijoittaa tukit huolellisemmin.</w:t>
      </w:r>
    </w:p>
    <w:p>
      <w:r>
        <w:rPr>
          <w:b/>
        </w:rPr>
        <w:t xml:space="preserve">Esimerkki 2.6410</w:t>
      </w:r>
    </w:p>
    <w:p>
      <w:r>
        <w:t xml:space="preserve">Lause1: Elizabeth muutti uuteen taloon. Lause2: Hän päätti maalata talon. Lause3: Hän valitsi hyvän värin ja ryhtyi töihin. Lause4: Kun kaikki oli sanottu ja tehty, hän seisoi ihailemassa taloa.</w:t>
      </w:r>
    </w:p>
    <w:p>
      <w:r>
        <w:rPr>
          <w:b/>
        </w:rPr>
        <w:t xml:space="preserve">Tulos</w:t>
      </w:r>
    </w:p>
    <w:p>
      <w:r>
        <w:t xml:space="preserve">Se näytti hänen mielestään vieläkin kauniimmalta, koska hän oli tehnyt sen itse.</w:t>
      </w:r>
    </w:p>
    <w:p>
      <w:r>
        <w:rPr>
          <w:b/>
        </w:rPr>
        <w:t xml:space="preserve">Esimerkki 2.6411</w:t>
      </w:r>
    </w:p>
    <w:p>
      <w:r>
        <w:t xml:space="preserve">Lause1: Tom rikkoi äitinsä maljakon. Lause2: Hän vaati Tomilta selitystä. Lause3: Tom väitti, että lohikäärme teki sen. Lause4: Hän katsoi Tomia syvälle silmiin.</w:t>
      </w:r>
    </w:p>
    <w:p>
      <w:r>
        <w:rPr>
          <w:b/>
        </w:rPr>
        <w:t xml:space="preserve">Tulos</w:t>
      </w:r>
    </w:p>
    <w:p>
      <w:r>
        <w:t xml:space="preserve">Tom pyysi anteeksi, että valehteli maljakosta.</w:t>
      </w:r>
    </w:p>
    <w:p>
      <w:r>
        <w:rPr>
          <w:b/>
        </w:rPr>
        <w:t xml:space="preserve">Esimerkki 2.6412</w:t>
      </w:r>
    </w:p>
    <w:p>
      <w:r>
        <w:t xml:space="preserve">Lause1: Amy ja hänen siskonsa kävivät klubilla LA:ssa, kun Amy oli lomalla. Lause2: He seisoivat jonossa odottamassa pääsyä klubille tunnin. Lause3: Kun he olivat jonon kärjessä, Lamborghini pysähtyi. Lause4: Amy huusi "Kanye", kun hän astui ulos.</w:t>
      </w:r>
    </w:p>
    <w:p>
      <w:r>
        <w:rPr>
          <w:b/>
        </w:rPr>
        <w:t xml:space="preserve">Tulos</w:t>
      </w:r>
    </w:p>
    <w:p>
      <w:r>
        <w:t xml:space="preserve">Hän oli yllättynyt ja iloinen, kun hän pysähtyi yhteiskuvaan.</w:t>
      </w:r>
    </w:p>
    <w:p>
      <w:r>
        <w:rPr>
          <w:b/>
        </w:rPr>
        <w:t xml:space="preserve">Esimerkki 2.6413</w:t>
      </w:r>
    </w:p>
    <w:p>
      <w:r>
        <w:t xml:space="preserve">Lause1: Steve tunsi romanttisen elämänsä tylsäksi, joten hän halusi tavata jonkun. Lause2: Steve järjesti ystävälleen sokkotreffit Cheryl-nimisen tytön kanssa. Lause3: Steve ja Cheryl huomasivat, että heillä oli paljon yhteistä. Lause4: He alkoivat käydä usein treffeillä ja rakastuivat ajan myötä.</w:t>
      </w:r>
    </w:p>
    <w:p>
      <w:r>
        <w:rPr>
          <w:b/>
        </w:rPr>
        <w:t xml:space="preserve">Tulos</w:t>
      </w:r>
    </w:p>
    <w:p>
      <w:r>
        <w:t xml:space="preserve">Lopulta Steve ja Cheryl menivät naimisiin ja elivät onnellista elämää.</w:t>
      </w:r>
    </w:p>
    <w:p>
      <w:r>
        <w:rPr>
          <w:b/>
        </w:rPr>
        <w:t xml:space="preserve">Esimerkki 2.6414</w:t>
      </w:r>
    </w:p>
    <w:p>
      <w:r>
        <w:t xml:space="preserve">Lause1: Yandylla ei ollut kokemusta, mutta hän halusi perustaa levy-yhtiön. Lause2: Hän otti kaksi artistia siipiensä suojaan. Lause3: Artistit riitelivät jatkuvasti ja kävivät valtataistelua. Lause4: Yandy yritti delegoida ja keskittyä musiikkiin, mutta turhaan.</w:t>
      </w:r>
    </w:p>
    <w:p>
      <w:r>
        <w:rPr>
          <w:b/>
        </w:rPr>
        <w:t xml:space="preserve">Tulos</w:t>
      </w:r>
    </w:p>
    <w:p>
      <w:r>
        <w:t xml:space="preserve">Hän turhautui niin, että lopetti levy-yhtiönsä.</w:t>
      </w:r>
    </w:p>
    <w:p>
      <w:r>
        <w:rPr>
          <w:b/>
        </w:rPr>
        <w:t xml:space="preserve">Esimerkki 2.6415</w:t>
      </w:r>
    </w:p>
    <w:p>
      <w:r>
        <w:t xml:space="preserve">Lause1: Clyde päätti ostaa älypuhelimen. Lause2: Hän ei oikein osannut käyttää sitä. Lause3: Hän puhui siitä lastenlastensa kanssa. Lause4: He auttoivat häntä selvittämään kaiken.</w:t>
      </w:r>
    </w:p>
    <w:p>
      <w:r>
        <w:rPr>
          <w:b/>
        </w:rPr>
        <w:t xml:space="preserve">Tulos</w:t>
      </w:r>
    </w:p>
    <w:p>
      <w:r>
        <w:t xml:space="preserve">Nyt hän rakastaa älypuhelintaan!</w:t>
      </w:r>
    </w:p>
    <w:p>
      <w:r>
        <w:rPr>
          <w:b/>
        </w:rPr>
        <w:t xml:space="preserve">Esimerkki 2.6416</w:t>
      </w:r>
    </w:p>
    <w:p>
      <w:r>
        <w:t xml:space="preserve">Lause1: Greg halusi ostaa vaimolleen helmikorvakorut. Lause2: Hän menetti työpaikkansa muutama viikko ennen heidän hääpäiväänsä. Lause3: Sen sijaan hän laittoi vaimolle tämän lempiruokaa ja hieroi häntä. Lause4: Hän oli niin kiitollinen, että unohti helmet kokonaan.</w:t>
      </w:r>
    </w:p>
    <w:p>
      <w:r>
        <w:rPr>
          <w:b/>
        </w:rPr>
        <w:t xml:space="preserve">Tulos</w:t>
      </w:r>
    </w:p>
    <w:p>
      <w:r>
        <w:t xml:space="preserve">He olivat lähempänä kuin koskaan ennen.</w:t>
      </w:r>
    </w:p>
    <w:p>
      <w:r>
        <w:rPr>
          <w:b/>
        </w:rPr>
        <w:t xml:space="preserve">Esimerkki 2.6417</w:t>
      </w:r>
    </w:p>
    <w:p>
      <w:r>
        <w:t xml:space="preserve">Lause1: Kahdeksantoistavuotissyntymäpäivänäni olin innoissani siitä, että minusta tuli äänestysikäinen. Lause2: Vaalit lähestyivät, joten sain äänestäjäksi ilmoittautumislomakkeen. Lause3: Täytin sen liikenneviranomaisessa. Lause4: Pian sen jälkeen sain äänestäjän rekisteröintikorttini.</w:t>
      </w:r>
    </w:p>
    <w:p>
      <w:r>
        <w:rPr>
          <w:b/>
        </w:rPr>
        <w:t xml:space="preserve">Tulos</w:t>
      </w:r>
    </w:p>
    <w:p>
      <w:r>
        <w:t xml:space="preserve">Esitin sen, kun äänestin vaalipäivänä.</w:t>
      </w:r>
    </w:p>
    <w:p>
      <w:r>
        <w:rPr>
          <w:b/>
        </w:rPr>
        <w:t xml:space="preserve">Esimerkki 2.6418</w:t>
      </w:r>
    </w:p>
    <w:p>
      <w:r>
        <w:t xml:space="preserve">Lause1: Sam osti uuden moottoripyörän. Lause2: Hän yritti lähteä autokaupasta, mutta hän ei osannut ajaa. Lause3: Myyjän piti näyttää hänelle kaasu, ohjaus jne. Lause4: Lopulta Sam oli valmis lähtemään liikkeestä.</w:t>
      </w:r>
    </w:p>
    <w:p>
      <w:r>
        <w:rPr>
          <w:b/>
        </w:rPr>
        <w:t xml:space="preserve">Tulos</w:t>
      </w:r>
    </w:p>
    <w:p>
      <w:r>
        <w:t xml:space="preserve">Hän ajoi ulos ja putosi ojaan.</w:t>
      </w:r>
    </w:p>
    <w:p>
      <w:r>
        <w:rPr>
          <w:b/>
        </w:rPr>
        <w:t xml:space="preserve">Esimerkki 2.6419</w:t>
      </w:r>
    </w:p>
    <w:p>
      <w:r>
        <w:t xml:space="preserve">Lause1: Kylie ja Josiah tekivät lauantaina retken eläintarhaan. Lause2: He näkivät ihmisten seisovan korokkeella syöttämässä porkkanoita kirahville. Lause3: He halusivat myös syöttää porkkanoita kirahville. Lause4: Kylie ja Josiah laittoivat kolikkonsa yhteen ja ostivat porkkanoita.</w:t>
      </w:r>
    </w:p>
    <w:p>
      <w:r>
        <w:rPr>
          <w:b/>
        </w:rPr>
        <w:t xml:space="preserve">Tulos</w:t>
      </w:r>
    </w:p>
    <w:p>
      <w:r>
        <w:t xml:space="preserve">He syöttivät vuorotellen kirahville porkkanoita alustalta.</w:t>
      </w:r>
    </w:p>
    <w:p>
      <w:r>
        <w:rPr>
          <w:b/>
        </w:rPr>
        <w:t xml:space="preserve">Esimerkki 2.6420</w:t>
      </w:r>
    </w:p>
    <w:p>
      <w:r>
        <w:t xml:space="preserve">Lause1: Jenniferiä kiusattiin koulussa. Lause2: Hän yritti taistella vastaan, mutta häntä lyötiin aina. Lause3: Hän pyysi opettajaltaan, mutta opettaja ei tehnyt mitään. Lause4: Lopulta hän sai rehtorin mukaan.</w:t>
      </w:r>
    </w:p>
    <w:p>
      <w:r>
        <w:rPr>
          <w:b/>
        </w:rPr>
        <w:t xml:space="preserve">Tulos</w:t>
      </w:r>
    </w:p>
    <w:p>
      <w:r>
        <w:t xml:space="preserve">Rehtori pelotteli muita lapsia, jotta he eivät kiusaisi häntä.</w:t>
      </w:r>
    </w:p>
    <w:p>
      <w:r>
        <w:rPr>
          <w:b/>
        </w:rPr>
        <w:t xml:space="preserve">Esimerkki 2.6421</w:t>
      </w:r>
    </w:p>
    <w:p>
      <w:r>
        <w:t xml:space="preserve">Lause1: Joannen perhe käytti uima-allasta enää harvoin. Lause2: Hän kyllästyi sulkemaan sen ja avaamaan sen joka vuosi. Lause3: Hänen miehensä ei koskaan pitänyt uima-altaasta. Lause4: Eräänä syyspäivänä ennen sulkemista Joanne sanoi, että hän voisi täyttää sen.</w:t>
      </w:r>
    </w:p>
    <w:p>
      <w:r>
        <w:rPr>
          <w:b/>
        </w:rPr>
        <w:t xml:space="preserve">Tulos</w:t>
      </w:r>
    </w:p>
    <w:p>
      <w:r>
        <w:t xml:space="preserve">Hän täytti sen lialla, eikä kukaan kaipaa sitä.</w:t>
      </w:r>
    </w:p>
    <w:p>
      <w:r>
        <w:rPr>
          <w:b/>
        </w:rPr>
        <w:t xml:space="preserve">Esimerkki 2.6422</w:t>
      </w:r>
    </w:p>
    <w:p>
      <w:r>
        <w:t xml:space="preserve">Lause1: Ray kutsui Amyn ryhmäretkelle. Lause2: Amy oli ihastunut Rayyn ja oli innoissaan päästäkseen ulos hänen kanssaan. Lause3: Amy ei tuntenut ketään Rayn muista ystävistä. Lause4: Amy pelkäsi, ettei hänellä olisi ketään muuta juttuseuraa kuin Ray.</w:t>
      </w:r>
    </w:p>
    <w:p>
      <w:r>
        <w:rPr>
          <w:b/>
        </w:rPr>
        <w:t xml:space="preserve">Tulos</w:t>
      </w:r>
    </w:p>
    <w:p>
      <w:r>
        <w:t xml:space="preserve">Hän oli innoissaan, kun hänen ystävänsä Beth suostui tulemaan mukaan.</w:t>
      </w:r>
    </w:p>
    <w:p>
      <w:r>
        <w:rPr>
          <w:b/>
        </w:rPr>
        <w:t xml:space="preserve">Esimerkki 2.6423</w:t>
      </w:r>
    </w:p>
    <w:p>
      <w:r>
        <w:t xml:space="preserve">Lause1: Bill oli todella hermostunut ajokokeensa aamuna. Lause2: Hän halusi niin kovasti saada ajokortin! Lause3: Hän nousi ajokokeen vastaanottajan autoon. Lause4: Hän kertoi hänelle, mitä hän halusi hänen tekevän.</w:t>
      </w:r>
    </w:p>
    <w:p>
      <w:r>
        <w:rPr>
          <w:b/>
        </w:rPr>
        <w:t xml:space="preserve">Tulos</w:t>
      </w:r>
    </w:p>
    <w:p>
      <w:r>
        <w:t xml:space="preserve">Hän ei tehnyt yhtään virhettä, joten hän lähti ajokortin kanssa.</w:t>
      </w:r>
    </w:p>
    <w:p>
      <w:r>
        <w:rPr>
          <w:b/>
        </w:rPr>
        <w:t xml:space="preserve">Esimerkki 2.6424</w:t>
      </w:r>
    </w:p>
    <w:p>
      <w:r>
        <w:t xml:space="preserve">Lause1: Carson puki päälleen valkoisen lempipaitansa. Lause2: Hän näki punaisia täpliä paidan taskussa. Lause3: Carson katsoi peiliin ja näki veren valuvan nenästään. Lause4: Hän tarttui nenäliinaan.</w:t>
      </w:r>
    </w:p>
    <w:p>
      <w:r>
        <w:rPr>
          <w:b/>
        </w:rPr>
        <w:t xml:space="preserve">Tulos</w:t>
      </w:r>
    </w:p>
    <w:p>
      <w:r>
        <w:t xml:space="preserve">Carson alkoi nopeasti liottaa paitaa, ennen kuin veri ehti kovettua.</w:t>
      </w:r>
    </w:p>
    <w:p>
      <w:r>
        <w:rPr>
          <w:b/>
        </w:rPr>
        <w:t xml:space="preserve">Esimerkki 2.6425</w:t>
      </w:r>
    </w:p>
    <w:p>
      <w:r>
        <w:t xml:space="preserve">Lause1: Olin pimennossa viime viikolla. Lause2: Se oli hieman pelottavaa, koska oli niin kylmä. Lause3: Pelkäsin, että se kestäisi kauan. Lause4: Minun pitäisi mennä jonnekin lämpimämpään paikkaan.</w:t>
      </w:r>
    </w:p>
    <w:p>
      <w:r>
        <w:rPr>
          <w:b/>
        </w:rPr>
        <w:t xml:space="preserve">Tulos</w:t>
      </w:r>
    </w:p>
    <w:p>
      <w:r>
        <w:t xml:space="preserve">Onneksi se kesti vain pari tuntia, ja tarvitsin vain peiton.</w:t>
      </w:r>
    </w:p>
    <w:p>
      <w:r>
        <w:rPr>
          <w:b/>
        </w:rPr>
        <w:t xml:space="preserve">Esimerkki 2.6426</w:t>
      </w:r>
    </w:p>
    <w:p>
      <w:r>
        <w:t xml:space="preserve">Lause1: Quentin on insinööriopiskelija. Lause2: Hän kokeili hiljattain oman robotin rakentamista. Lause3: Quentin vietti kuukausia projektin parissa, työskennellen silloin tällöin. Lause4: Hänen ensimmäiset testinsä olivat viime viikolla.</w:t>
      </w:r>
    </w:p>
    <w:p>
      <w:r>
        <w:rPr>
          <w:b/>
        </w:rPr>
        <w:t xml:space="preserve">Tulos</w:t>
      </w:r>
    </w:p>
    <w:p>
      <w:r>
        <w:t xml:space="preserve">Valitettavasti hänellä on vielä paljon työtä tehtävänä.</w:t>
      </w:r>
    </w:p>
    <w:p>
      <w:r>
        <w:rPr>
          <w:b/>
        </w:rPr>
        <w:t xml:space="preserve">Esimerkki 2.6427</w:t>
      </w:r>
    </w:p>
    <w:p>
      <w:r>
        <w:t xml:space="preserve">Lause1: Heisenberg rakasti ruoanlaittoa. Lause2: Heisenberg valmisti usein kiinalaista ruokaa. Lause3: Eräänä iltana Heisenbergin ystävä Jesse maistoi hänen ruokaansa. Lause4: Jesse ehdotti, että Heisenberg myisi ruokaansa torilla.</w:t>
      </w:r>
    </w:p>
    <w:p>
      <w:r>
        <w:rPr>
          <w:b/>
        </w:rPr>
        <w:t xml:space="preserve">Tulos</w:t>
      </w:r>
    </w:p>
    <w:p>
      <w:r>
        <w:t xml:space="preserve">Heisenberg tienasi paljon rahaa myymällä kiinalaista ruokaa.</w:t>
      </w:r>
    </w:p>
    <w:p>
      <w:r>
        <w:rPr>
          <w:b/>
        </w:rPr>
        <w:t xml:space="preserve">Esimerkki 2.6428</w:t>
      </w:r>
    </w:p>
    <w:p>
      <w:r>
        <w:t xml:space="preserve">Lause1: Sue oli flunssainen ja hänen piti parantua nopeasti. Lause2: Hän ei halunnut mennä sairaana töihin! Lause3: Hän kokeili pillereitä ja siirappeja, mutta mikään ei auttanut. Lause4: Sitten hän törmäsi todelliseen parannuskeinoon.</w:t>
      </w:r>
    </w:p>
    <w:p>
      <w:r>
        <w:rPr>
          <w:b/>
        </w:rPr>
        <w:t xml:space="preserve">Tulos</w:t>
      </w:r>
    </w:p>
    <w:p>
      <w:r>
        <w:t xml:space="preserve">Kanakeitto ja kuuma tee paransivat hänet!</w:t>
      </w:r>
    </w:p>
    <w:p>
      <w:r>
        <w:rPr>
          <w:b/>
        </w:rPr>
        <w:t xml:space="preserve">Esimerkki 2.6429</w:t>
      </w:r>
    </w:p>
    <w:p>
      <w:r>
        <w:t xml:space="preserve">Lause1: Neil oli yrittänyt nähdä Loch Nessin hirviön Skotlannin matkallaan. Lause2: Mutta hän ei ollut onnistunut löytämään sitä! Lause3: Valitettavasti hän kyseli siitä paikallisilta. Lause4: Hänen yllätyksekseen he nauroivat!</w:t>
      </w:r>
    </w:p>
    <w:p>
      <w:r>
        <w:rPr>
          <w:b/>
        </w:rPr>
        <w:t xml:space="preserve">Tulos</w:t>
      </w:r>
    </w:p>
    <w:p>
      <w:r>
        <w:t xml:space="preserve">He sanoivat, etteivät he usko hirviöön lainkaan!</w:t>
      </w:r>
    </w:p>
    <w:p>
      <w:r>
        <w:rPr>
          <w:b/>
        </w:rPr>
        <w:t xml:space="preserve">Esimerkki 2.6430</w:t>
      </w:r>
    </w:p>
    <w:p>
      <w:r>
        <w:t xml:space="preserve">Lause1: Steve vihasi pyykinpesua. Lause2: Hänen puhtaiden vaatteidensa kasa oli käymässä hyvin pieneksi. Lause3: Viimein hänellä oli enää viimeinen puhdas paita jäljellä. Lause4: Hän päätti, että oli vihdoin aika pestä vaatteensa.</w:t>
      </w:r>
    </w:p>
    <w:p>
      <w:r>
        <w:rPr>
          <w:b/>
        </w:rPr>
        <w:t xml:space="preserve">Tulos</w:t>
      </w:r>
    </w:p>
    <w:p>
      <w:r>
        <w:t xml:space="preserve">Niitä oli niin paljon, että häneltä meni koko päivä!</w:t>
      </w:r>
    </w:p>
    <w:p>
      <w:r>
        <w:rPr>
          <w:b/>
        </w:rPr>
        <w:t xml:space="preserve">Esimerkki 2.6431</w:t>
      </w:r>
    </w:p>
    <w:p>
      <w:r>
        <w:t xml:space="preserve">Lause1: Tänään töissä ajattelin nuotiota. Lause2: Kun tulin kotiin, mieheni lähestyi minua ja halasi minua. Lause3: Hän kertoi minulle, että hän on ajatellut nuotiota koko päivän. Lause4: Menimme kauppaan hakemaan nuotiotarvikkeita.</w:t>
      </w:r>
    </w:p>
    <w:p>
      <w:r>
        <w:rPr>
          <w:b/>
        </w:rPr>
        <w:t xml:space="preserve">Tulos</w:t>
      </w:r>
    </w:p>
    <w:p>
      <w:r>
        <w:t xml:space="preserve">Kun pääsimme kotiin, teimme nuotion ja poltimme savukkeita.</w:t>
      </w:r>
    </w:p>
    <w:p>
      <w:r>
        <w:rPr>
          <w:b/>
        </w:rPr>
        <w:t xml:space="preserve">Esimerkki 2.6432</w:t>
      </w:r>
    </w:p>
    <w:p>
      <w:r>
        <w:t xml:space="preserve">Lause1: Roy pelkäsi hammaslääkäriä. Lause2: Hän yritti olla iso poika. Lause3: Hän meni vastaanotolle protestoimatta. Lause4: Roy yllätyksekseen hammaslääkäri oli hyvin mukava!</w:t>
      </w:r>
    </w:p>
    <w:p>
      <w:r>
        <w:rPr>
          <w:b/>
        </w:rPr>
        <w:t xml:space="preserve">Tulos</w:t>
      </w:r>
    </w:p>
    <w:p>
      <w:r>
        <w:t xml:space="preserve">Hän rauhoitti kaikki Royn pelot!</w:t>
      </w:r>
    </w:p>
    <w:p>
      <w:r>
        <w:rPr>
          <w:b/>
        </w:rPr>
        <w:t xml:space="preserve">Esimerkki 2.6433</w:t>
      </w:r>
    </w:p>
    <w:p>
      <w:r>
        <w:t xml:space="preserve">Lause1: Henry käveli eräänä päivänä kohti postilaatikkoaan. Lause2: Hän huomasi nurmikolla pienen nuoren kissanpennun. Lause3: Henry nosti kissan ylös ja huomasi, ettei sillä ollut merkkiä. Lause4: Hän kysyi naapureiltaan, tunsivatko he kissan.</w:t>
      </w:r>
    </w:p>
    <w:p>
      <w:r>
        <w:rPr>
          <w:b/>
        </w:rPr>
        <w:t xml:space="preserve">Tulos</w:t>
      </w:r>
    </w:p>
    <w:p>
      <w:r>
        <w:t xml:space="preserve">Kukaan ei tunnistanut sitä, joten hän otti sen itse käyttöön.</w:t>
      </w:r>
    </w:p>
    <w:p>
      <w:r>
        <w:rPr>
          <w:b/>
        </w:rPr>
        <w:t xml:space="preserve">Esimerkki 2.6434</w:t>
      </w:r>
    </w:p>
    <w:p>
      <w:r>
        <w:t xml:space="preserve">Lause1: Gina oli isänsä äidin luona serkkujensa kanssa. Lause2: Hän oli valmis lähtemään tunnin teeskentelyn jälkeen. Lause3: Auto ajoi pihatielle. Lause4: Gina pelkäsi, että se olisi joku muu, josta hän ei pitänyt.</w:t>
      </w:r>
    </w:p>
    <w:p>
      <w:r>
        <w:rPr>
          <w:b/>
        </w:rPr>
        <w:t xml:space="preserve">Tulos</w:t>
      </w:r>
    </w:p>
    <w:p>
      <w:r>
        <w:t xml:space="preserve">Hänen ilokseen hänen siskonsa astui autosta ulos.</w:t>
      </w:r>
    </w:p>
    <w:p>
      <w:r>
        <w:rPr>
          <w:b/>
        </w:rPr>
        <w:t xml:space="preserve">Esimerkki 2.6435</w:t>
      </w:r>
    </w:p>
    <w:p>
      <w:r>
        <w:t xml:space="preserve">Lause1: Miles huomaa, että hänen makuuhuoneensa on tavallista pimeämpi. Lause2: Hän huomaa, että yksi hänen huoneensa valoista ei toimi. Lause3: Miles päättää hankkia paikallisesta kaupasta vaihtolampun. Lause4: Hän vaihtaa lampun huoneeseensa.</w:t>
      </w:r>
    </w:p>
    <w:p>
      <w:r>
        <w:rPr>
          <w:b/>
        </w:rPr>
        <w:t xml:space="preserve">Tulos</w:t>
      </w:r>
    </w:p>
    <w:p>
      <w:r>
        <w:t xml:space="preserve">Miles on onnellinen nyt, kun hänen huoneensa on hieman vähemmän pimeä.</w:t>
      </w:r>
    </w:p>
    <w:p>
      <w:r>
        <w:rPr>
          <w:b/>
        </w:rPr>
        <w:t xml:space="preserve">Esimerkki 2.6436</w:t>
      </w:r>
    </w:p>
    <w:p>
      <w:r>
        <w:t xml:space="preserve">Lause1: Mike halusi leipoa keksejä ystävilleen. Lause2: Hän laittoi uunin lämpöasteeseen 350 F ja alkoi tehdä taikinaa. Lause3: Taikina oli täydellistä, ja hän teki siitä muotoja. Lause4: Mike unohti asettaa ajastimen, kun hän laittoi ne uuniin.</w:t>
      </w:r>
    </w:p>
    <w:p>
      <w:r>
        <w:rPr>
          <w:b/>
        </w:rPr>
        <w:t xml:space="preserve">Tulos</w:t>
      </w:r>
    </w:p>
    <w:p>
      <w:r>
        <w:t xml:space="preserve">Neljäkymmentä minuuttia myöhemmin hän juoksi ottamaan esiin palaneet keksinsä.</w:t>
      </w:r>
    </w:p>
    <w:p>
      <w:r>
        <w:rPr>
          <w:b/>
        </w:rPr>
        <w:t xml:space="preserve">Esimerkki 2.6437</w:t>
      </w:r>
    </w:p>
    <w:p>
      <w:r>
        <w:t xml:space="preserve">Lause1: Jim kadotti hattunsa rautatieasemalla. Lause2: Hän laittoi julisteita hatustaan. Lause3: Viikon kuluttua joku soitti Jimille. Lause4: Hän oli löytänyt hänen hattunsa penkiltä.</w:t>
      </w:r>
    </w:p>
    <w:p>
      <w:r>
        <w:rPr>
          <w:b/>
        </w:rPr>
        <w:t xml:space="preserve">Tulos</w:t>
      </w:r>
    </w:p>
    <w:p>
      <w:r>
        <w:t xml:space="preserve">Nainen palautti sen hänelle, ja mies tarjosi hänelle illallisen kiitokseksi.</w:t>
      </w:r>
    </w:p>
    <w:p>
      <w:r>
        <w:rPr>
          <w:b/>
        </w:rPr>
        <w:t xml:space="preserve">Esimerkki 2.6438</w:t>
      </w:r>
    </w:p>
    <w:p>
      <w:r>
        <w:t xml:space="preserve">Lause1: Baarimikko kauhoi jäätä lasiin ja kaatoi siihen alkoholia. Lause2: Hän sanoi, että juoma oli liian kylmää. Lause3: Baarimikko otti juoman takaisin ja poisti jäitä. Lause4: Asiakas halusi, että juoma lämpenisi ennen kuin hän maistoi uudelleen.</w:t>
      </w:r>
    </w:p>
    <w:p>
      <w:r>
        <w:rPr>
          <w:b/>
        </w:rPr>
        <w:t xml:space="preserve">Tulos</w:t>
      </w:r>
    </w:p>
    <w:p>
      <w:r>
        <w:t xml:space="preserve">Toisen maistamisen jälkeen hän hyväksyi juoman.</w:t>
      </w:r>
    </w:p>
    <w:p>
      <w:r>
        <w:rPr>
          <w:b/>
        </w:rPr>
        <w:t xml:space="preserve">Esimerkki 2.6439</w:t>
      </w:r>
    </w:p>
    <w:p>
      <w:r>
        <w:t xml:space="preserve">Lause1: Pikkupoika leikki pallolla yksin. Lause2: Joku toi pienen tytön huoneeseensa. Lause3: Tyttö halusi leikkiä pallolla, ja poika pelkäsi antaa hänen leikkiä. Lause4: Hän kuitenkin antoi tytönkin leikkiä pallolla.</w:t>
      </w:r>
    </w:p>
    <w:p>
      <w:r>
        <w:rPr>
          <w:b/>
        </w:rPr>
        <w:t xml:space="preserve">Tulos</w:t>
      </w:r>
    </w:p>
    <w:p>
      <w:r>
        <w:t xml:space="preserve">He jatkoivat leikkiä, kunnes menivät kotiin, eivätkä enää yksin.</w:t>
      </w:r>
    </w:p>
    <w:p>
      <w:r>
        <w:rPr>
          <w:b/>
        </w:rPr>
        <w:t xml:space="preserve">Esimerkki 2.6440</w:t>
      </w:r>
    </w:p>
    <w:p>
      <w:r>
        <w:t xml:space="preserve">Lause1: Kevin oli juhlissa. Lause2: Mutta hän ei tuntenut siellä ketään. Lause3: Kaksi kaveria lähestyi häntä ja kutsui hänet tupakalle heidän kanssaan. Lause4: Kevin yritti polttaa, mutta alkoi yskiä.</w:t>
      </w:r>
    </w:p>
    <w:p>
      <w:r>
        <w:rPr>
          <w:b/>
        </w:rPr>
        <w:t xml:space="preserve">Tulos</w:t>
      </w:r>
    </w:p>
    <w:p>
      <w:r>
        <w:t xml:space="preserve">Hän lähti ja päätti, ettei enää koskaan mene juhliin.</w:t>
      </w:r>
    </w:p>
    <w:p>
      <w:r>
        <w:rPr>
          <w:b/>
        </w:rPr>
        <w:t xml:space="preserve">Esimerkki 2.6441</w:t>
      </w:r>
    </w:p>
    <w:p>
      <w:r>
        <w:t xml:space="preserve">Lause1: John heräsi eräänä päivänä aamulla ja katsoi peiliin. Lause2: Hän oli erittäin tyytymätön näkemäänsä. Lause3: Eron jälkeen hän oli lihonut yli 50 kiloa. Lause4: John vannoi silloin ja siinä vaiheessa pääsevänsä elämänsä parhaaseen kuntoon.</w:t>
      </w:r>
    </w:p>
    <w:p>
      <w:r>
        <w:rPr>
          <w:b/>
        </w:rPr>
        <w:t xml:space="preserve">Tulos</w:t>
      </w:r>
    </w:p>
    <w:p>
      <w:r>
        <w:t xml:space="preserve">Reilu vuosi myöhemmin hän voitti arvostetun fitness-kilpailun.</w:t>
      </w:r>
    </w:p>
    <w:p>
      <w:r>
        <w:rPr>
          <w:b/>
        </w:rPr>
        <w:t xml:space="preserve">Esimerkki 2.6442</w:t>
      </w:r>
    </w:p>
    <w:p>
      <w:r>
        <w:t xml:space="preserve">Lause1: Francisco on aina haaveillut lomasta New Orleansissa. Lause2: Vuosien suunnittelun jälkeen hän on valmis. Lause3: New Orleansissa Francisco maistaa gumboa ja muuta herkullista ruokaa. Lause4: Kun matka on ohi, hän on hyvin surullinen lähtiessään.</w:t>
      </w:r>
    </w:p>
    <w:p>
      <w:r>
        <w:rPr>
          <w:b/>
        </w:rPr>
        <w:t xml:space="preserve">Tulos</w:t>
      </w:r>
    </w:p>
    <w:p>
      <w:r>
        <w:t xml:space="preserve">Hänellä on kuitenkin aina ihania muistoja New Orleansista.</w:t>
      </w:r>
    </w:p>
    <w:p>
      <w:r>
        <w:rPr>
          <w:b/>
        </w:rPr>
        <w:t xml:space="preserve">Esimerkki 2.6443</w:t>
      </w:r>
    </w:p>
    <w:p>
      <w:r>
        <w:t xml:space="preserve">Lause1: Charles halusi jo vuosia työskennellä teknologian myyjänä. Lause2: Hänet palkattiin kolme kuukautta sitten erääseen yritykseen myymään verkkomarkkinointisuunnitelmia. Lause3: Charles paloi nopeasti loppuun ja hänet alennettiin toiselle osastolle. Lause4: Hän teki viime viikolla kaksi myyntiä, mikä on vähimmäismäärä työpaikan säilyttämiseksi.</w:t>
      </w:r>
    </w:p>
    <w:p>
      <w:r>
        <w:rPr>
          <w:b/>
        </w:rPr>
        <w:t xml:space="preserve">Tulos</w:t>
      </w:r>
    </w:p>
    <w:p>
      <w:r>
        <w:t xml:space="preserve">Mutta yksi asiakas peruutti, joten Charles sai potkut, koska myynti ei riittänyt.</w:t>
      </w:r>
    </w:p>
    <w:p>
      <w:r>
        <w:rPr>
          <w:b/>
        </w:rPr>
        <w:t xml:space="preserve">Esimerkki 2.6444</w:t>
      </w:r>
    </w:p>
    <w:p>
      <w:r>
        <w:t xml:space="preserve">Lause1: Kim halusi upouuden auton. Lause2: Hän halusi nimenomaan escalade-auton. Lause3: Hänen poikaystävänsä lupasi ostaa hänelle sellaisen syntymäpäiväksi. Lause4: Kun hän sai sen, hän oli innoissaan.</w:t>
      </w:r>
    </w:p>
    <w:p>
      <w:r>
        <w:rPr>
          <w:b/>
        </w:rPr>
        <w:t xml:space="preserve">Tulos</w:t>
      </w:r>
    </w:p>
    <w:p>
      <w:r>
        <w:t xml:space="preserve">Hän lähti heti ulos ja ajoi sillä ajelulle.</w:t>
      </w:r>
    </w:p>
    <w:p>
      <w:r>
        <w:rPr>
          <w:b/>
        </w:rPr>
        <w:t xml:space="preserve">Esimerkki 2.6445</w:t>
      </w:r>
    </w:p>
    <w:p>
      <w:r>
        <w:t xml:space="preserve">Lause1: Lause2: Amyn, Kimin ja Lynnin piti hiipiä takaisin Lynnin taloon: Mutta joku oli herännyt sen jälkeen, kun he olivat lähteneet. Lause3: Lynn seisoi kivellä ja kurkisti ikkunasta sisään. Lause4: Keittiössä hän näki Lynnin isän jääkaapissa.</w:t>
      </w:r>
    </w:p>
    <w:p>
      <w:r>
        <w:rPr>
          <w:b/>
        </w:rPr>
        <w:t xml:space="preserve">Tulos</w:t>
      </w:r>
    </w:p>
    <w:p>
      <w:r>
        <w:t xml:space="preserve">Hän tiesi, ettei mies aikonut palata nukkumaan lähiaikoina.</w:t>
      </w:r>
    </w:p>
    <w:p>
      <w:r>
        <w:rPr>
          <w:b/>
        </w:rPr>
        <w:t xml:space="preserve">Esimerkki 2.6446</w:t>
      </w:r>
    </w:p>
    <w:p>
      <w:r>
        <w:t xml:space="preserve">Lause1: Jamie rakasti työskennellä lasten kanssa. Lause2: Ystävä suositteli hänelle opettajan ammattia. Lause3: Hän opiskeli ahkerasti koulussa. Lause4: Lopulta hän valmistui.</w:t>
      </w:r>
    </w:p>
    <w:p>
      <w:r>
        <w:rPr>
          <w:b/>
        </w:rPr>
        <w:t xml:space="preserve">Tulos</w:t>
      </w:r>
    </w:p>
    <w:p>
      <w:r>
        <w:t xml:space="preserve">Nyt Jamie opettaa lapsia joka päivä.</w:t>
      </w:r>
    </w:p>
    <w:p>
      <w:r>
        <w:rPr>
          <w:b/>
        </w:rPr>
        <w:t xml:space="preserve">Esimerkki 2.6447</w:t>
      </w:r>
    </w:p>
    <w:p>
      <w:r>
        <w:t xml:space="preserve">Lause1: Jim halusi todella tehdä tyttöystävänsä onnelliseksi ystävänpäivänä. Lause2: Vaikka hän ei osannutkaan, hän lupasi tehdä tytölle illallista. Lause3: Hän poltti kalkkunan ja pudotti täytteen lattialle. Lause4: Jimin tyttöystävä kiitti häntä siitä, että hän yritti tehdä hänet onnelliseksi.</w:t>
      </w:r>
    </w:p>
    <w:p>
      <w:r>
        <w:rPr>
          <w:b/>
        </w:rPr>
        <w:t xml:space="preserve">Tulos</w:t>
      </w:r>
    </w:p>
    <w:p>
      <w:r>
        <w:t xml:space="preserve">Sen sijaan he menivät mukavaan ravintolaan ja viettivät hauskaa.</w:t>
      </w:r>
    </w:p>
    <w:p>
      <w:r>
        <w:rPr>
          <w:b/>
        </w:rPr>
        <w:t xml:space="preserve">Esimerkki 2.6448</w:t>
      </w:r>
    </w:p>
    <w:p>
      <w:r>
        <w:t xml:space="preserve">Lause1: Peten opettaja sanoi, että lapset voivat tuoda lemmikkinsä luokkaan. Lause2: Peten kaverit puhuivat tuovansa mukaan koiria, kissoja ja kaneja. Lause3: Pete tunsi jäävänsä ulkopuolelle, koska hänellä oli vain lemmikkikaloja. Lause4: Ennen koulua Pete kauhoi kalansa akvaariosta.</w:t>
      </w:r>
    </w:p>
    <w:p>
      <w:r>
        <w:rPr>
          <w:b/>
        </w:rPr>
        <w:t xml:space="preserve">Tulos</w:t>
      </w:r>
    </w:p>
    <w:p>
      <w:r>
        <w:t xml:space="preserve">Kun hän näytti kalat, ne kelluivat pienessä kulhossa.</w:t>
      </w:r>
    </w:p>
    <w:p>
      <w:r>
        <w:rPr>
          <w:b/>
        </w:rPr>
        <w:t xml:space="preserve">Esimerkki 2.6449</w:t>
      </w:r>
    </w:p>
    <w:p>
      <w:r>
        <w:t xml:space="preserve">Lause1: Kelly oli innoissaan saadessaan uuden iPodin. Lause2: Hän tarvitsi sitä kipeästi. Lause3: Hänen vanha iPodinsa loppui kesken. Lause4: Lopulta hän meni ostamaan uuden.</w:t>
      </w:r>
    </w:p>
    <w:p>
      <w:r>
        <w:rPr>
          <w:b/>
        </w:rPr>
        <w:t xml:space="preserve">Tulos</w:t>
      </w:r>
    </w:p>
    <w:p>
      <w:r>
        <w:t xml:space="preserve">Hän lopulta piti siitä.</w:t>
      </w:r>
    </w:p>
    <w:p>
      <w:r>
        <w:rPr>
          <w:b/>
        </w:rPr>
        <w:t xml:space="preserve">Esimerkki 2.6450</w:t>
      </w:r>
    </w:p>
    <w:p>
      <w:r>
        <w:t xml:space="preserve">Lause1: John rakasti ulkoilmaa. Lause2: Hän päätti ostaa teltan, vaikka ei ollut koskaan käynyt telttailemassa. Lause3: Hän säilytti telttaa kolme vuotta. Lause4: Hän ei koskaan käyttänyt sitä.</w:t>
      </w:r>
    </w:p>
    <w:p>
      <w:r>
        <w:rPr>
          <w:b/>
        </w:rPr>
        <w:t xml:space="preserve">Tulos</w:t>
      </w:r>
    </w:p>
    <w:p>
      <w:r>
        <w:t xml:space="preserve">Hän myi sen netissä halvemmalla kuin mitä maksoi siitä.</w:t>
      </w:r>
    </w:p>
    <w:p>
      <w:r>
        <w:rPr>
          <w:b/>
        </w:rPr>
        <w:t xml:space="preserve">Esimerkki 2.6451</w:t>
      </w:r>
    </w:p>
    <w:p>
      <w:r>
        <w:t xml:space="preserve">Lause1: Julia oli uimahallissa. Lause2: Julia oli uinut koko iltapäivän. Lause3: Yhtäkkiä hän huomasi, että hänen kaulakorunsa oli kadonnut. Lause4: Hän sukelsi veden alle ja etsi allasta.</w:t>
      </w:r>
    </w:p>
    <w:p>
      <w:r>
        <w:rPr>
          <w:b/>
        </w:rPr>
        <w:t xml:space="preserve">Tulos</w:t>
      </w:r>
    </w:p>
    <w:p>
      <w:r>
        <w:t xml:space="preserve">Onneksi hän löysi sen pian.</w:t>
      </w:r>
    </w:p>
    <w:p>
      <w:r>
        <w:rPr>
          <w:b/>
        </w:rPr>
        <w:t xml:space="preserve">Esimerkki 2.6452</w:t>
      </w:r>
    </w:p>
    <w:p>
      <w:r>
        <w:t xml:space="preserve">Lause1: Annan lapsille aina ostosrahaa. Lause2: Viime vuonna he molemmat saivat kaksikymmentä dollaria joululahjojen ostamiseen. Lause3: He ostivat kaikille jotain erityistä. Lause4: Teen sen opettaakseni heille antamista.</w:t>
      </w:r>
    </w:p>
    <w:p>
      <w:r>
        <w:rPr>
          <w:b/>
        </w:rPr>
        <w:t xml:space="preserve">Tulos</w:t>
      </w:r>
    </w:p>
    <w:p>
      <w:r>
        <w:t xml:space="preserve">Teemme sen taas tänä vuonna.</w:t>
      </w:r>
    </w:p>
    <w:p>
      <w:r>
        <w:rPr>
          <w:b/>
        </w:rPr>
        <w:t xml:space="preserve">Esimerkki 2.6453</w:t>
      </w:r>
    </w:p>
    <w:p>
      <w:r>
        <w:t xml:space="preserve">Lause1: Oliver oli järjestämässä juhlia ystävilleen. Lause2: Hän oli järjestämässä niitä kotonaan. Lause3: Hän laittoi esille ruokaa ja soitti musiikkia. Lause4: Pian hänen vieraansa alkoivat ilmestyä.</w:t>
      </w:r>
    </w:p>
    <w:p>
      <w:r>
        <w:rPr>
          <w:b/>
        </w:rPr>
        <w:t xml:space="preserve">Tulos</w:t>
      </w:r>
    </w:p>
    <w:p>
      <w:r>
        <w:t xml:space="preserve">Kaiken kaikkiaan juhlat sujuivat todella hyvin.</w:t>
      </w:r>
    </w:p>
    <w:p>
      <w:r>
        <w:rPr>
          <w:b/>
        </w:rPr>
        <w:t xml:space="preserve">Esimerkki 2.6454</w:t>
      </w:r>
    </w:p>
    <w:p>
      <w:r>
        <w:t xml:space="preserve">Lause1: Mies näki sateenkaaren. Lause2: Hän seurasi sitä, kunnes löysi sen lopun. Lause3: Hän näki kultaisen ruukun. Lause4: Hän heräsi siihen.</w:t>
      </w:r>
    </w:p>
    <w:p>
      <w:r>
        <w:rPr>
          <w:b/>
        </w:rPr>
        <w:t xml:space="preserve">Tulos</w:t>
      </w:r>
    </w:p>
    <w:p>
      <w:r>
        <w:t xml:space="preserve">Hän löysi kullan.</w:t>
      </w:r>
    </w:p>
    <w:p>
      <w:r>
        <w:rPr>
          <w:b/>
        </w:rPr>
        <w:t xml:space="preserve">Esimerkki 2.6455</w:t>
      </w:r>
    </w:p>
    <w:p>
      <w:r>
        <w:t xml:space="preserve">Lause1: Kay halusi neuloa villapaidan. Lause2: Hänellä ei ollut aavistustakaan, miten neulotaan, joten hän katsoi sitä Youtubesta. Lause3: Hän katsoi videon, joka sai sen näyttämään helpolta. Lause4: Kay alkoi neuloa, mutta se ei sujunut kovin hyvin.</w:t>
      </w:r>
    </w:p>
    <w:p>
      <w:r>
        <w:rPr>
          <w:b/>
        </w:rPr>
        <w:t xml:space="preserve">Tulos</w:t>
      </w:r>
    </w:p>
    <w:p>
      <w:r>
        <w:t xml:space="preserve">Kay luovutti lopulta ja osti sen sijaan villapaidan.</w:t>
      </w:r>
    </w:p>
    <w:p>
      <w:r>
        <w:rPr>
          <w:b/>
        </w:rPr>
        <w:t xml:space="preserve">Esimerkki 2.6456</w:t>
      </w:r>
    </w:p>
    <w:p>
      <w:r>
        <w:t xml:space="preserve">Lause1: Olin kävelemässä koulusta kotiin. Lause2: Mies, jolla oli kuluneet vaatteet, istui maassa. Lause3: Oletin, että hän oli koditon, ja tarjosin hänelle rahaa. Lause4: Hän kieltäytyi kohteliaasti ja kertoi minulle, että hän on valinnut tämän elämäntavan.</w:t>
      </w:r>
    </w:p>
    <w:p>
      <w:r>
        <w:rPr>
          <w:b/>
        </w:rPr>
        <w:t xml:space="preserve">Tulos</w:t>
      </w:r>
    </w:p>
    <w:p>
      <w:r>
        <w:t xml:space="preserve">Lopulta kävelin pois.</w:t>
      </w:r>
    </w:p>
    <w:p>
      <w:r>
        <w:rPr>
          <w:b/>
        </w:rPr>
        <w:t xml:space="preserve">Esimerkki 2.6457</w:t>
      </w:r>
    </w:p>
    <w:p>
      <w:r>
        <w:t xml:space="preserve">Lause1: Maggien kissanpentu rakasti hänen herkkujaan. Lause2: Itse asiassa hänen kissanpentunsa on kaivautunut pussiin niiden perässä. Lause3: Niinpä Maggie laittoi ne korkeimpaan kaappiin. Lause4: Eräänä päivänä Maggie tuli kotiin ja löysi kissan herkkuja pitkin lattiaa.</w:t>
      </w:r>
    </w:p>
    <w:p>
      <w:r>
        <w:rPr>
          <w:b/>
        </w:rPr>
        <w:t xml:space="preserve">Tulos</w:t>
      </w:r>
    </w:p>
    <w:p>
      <w:r>
        <w:t xml:space="preserve">Hänen pieni kissanpentunsa oli hypännyt ylös ja kaatanut laukun lattialle.</w:t>
      </w:r>
    </w:p>
    <w:p>
      <w:r>
        <w:rPr>
          <w:b/>
        </w:rPr>
        <w:t xml:space="preserve">Esimerkki 2.6458</w:t>
      </w:r>
    </w:p>
    <w:p>
      <w:r>
        <w:t xml:space="preserve">Lause1: Janet oli innoissaan siitä, että oli joulu ja hän sai avata lahjoja. Lause2: Hän ryntäsi alakertaan katsomaan kuusen alla olevia lahjoja. Lause3: Hänen ilokseen siellä oli kymmenkunta lahjaa, joissa oli hänen nimensä. Lause4: Janet avasi heti kaikki lahjat, jotka hän sai käsiinsä.</w:t>
      </w:r>
    </w:p>
    <w:p>
      <w:r>
        <w:rPr>
          <w:b/>
        </w:rPr>
        <w:t xml:space="preserve">Tulos</w:t>
      </w:r>
    </w:p>
    <w:p>
      <w:r>
        <w:t xml:space="preserve">Hän oli innoissaan siitä, että hän sai kaiken pyytämänsä joululahjaksi.</w:t>
      </w:r>
    </w:p>
    <w:p>
      <w:r>
        <w:rPr>
          <w:b/>
        </w:rPr>
        <w:t xml:space="preserve">Esimerkki 2.6459</w:t>
      </w:r>
    </w:p>
    <w:p>
      <w:r>
        <w:t xml:space="preserve">Lause1: Eilen päätin mennä ystävieni kanssa kuntosalille. Lause2: Saavuimme ystävieni kanssa kuntosalille kello 4. Lause3: Pidin avaimet ja kännykän taskuissani. Lause4: En kiinnittänyt huomiota puhelimeeni, kun se putosi taskustani.</w:t>
      </w:r>
    </w:p>
    <w:p>
      <w:r>
        <w:rPr>
          <w:b/>
        </w:rPr>
        <w:t xml:space="preserve">Tulos</w:t>
      </w:r>
    </w:p>
    <w:p>
      <w:r>
        <w:t xml:space="preserve">Treenin jälkeen tajusin, että kännykkäni näyttö oli haljennut.</w:t>
      </w:r>
    </w:p>
    <w:p>
      <w:r>
        <w:rPr>
          <w:b/>
        </w:rPr>
        <w:t xml:space="preserve">Esimerkki 2.6460</w:t>
      </w:r>
    </w:p>
    <w:p>
      <w:r>
        <w:t xml:space="preserve">Lause1: Gina istui huoneessaan ikkunan ääressä. Lause2: Gina huusi lapsille, jotka kävelivät ohi. Lause3: Hänen äitinsä tuli ulos ja seisoi jalkakäytävällä katsoen häntä. Lause4: Gina tiesi olevansa pulassa.</w:t>
      </w:r>
    </w:p>
    <w:p>
      <w:r>
        <w:rPr>
          <w:b/>
        </w:rPr>
        <w:t xml:space="preserve">Tulos</w:t>
      </w:r>
    </w:p>
    <w:p>
      <w:r>
        <w:t xml:space="preserve">Hänen äitinsä pakotti hänet sulkemaan ikkunan ja antoi hänelle kotiarestia.</w:t>
      </w:r>
    </w:p>
    <w:p>
      <w:r>
        <w:rPr>
          <w:b/>
        </w:rPr>
        <w:t xml:space="preserve">Esimerkki 2.6461</w:t>
      </w:r>
    </w:p>
    <w:p>
      <w:r>
        <w:t xml:space="preserve">Lause1: Päätin puhdistaa ikkunat. Lause2: Muutaman tunnin kuluttua sain sen valmiiksi! Lause3: Päätin tarkastaa työni. Lause4: Valitettavasti olin saanut aikaan raitoja joihinkin ikkunoihin.</w:t>
      </w:r>
    </w:p>
    <w:p>
      <w:r>
        <w:rPr>
          <w:b/>
        </w:rPr>
        <w:t xml:space="preserve">Tulos</w:t>
      </w:r>
    </w:p>
    <w:p>
      <w:r>
        <w:t xml:space="preserve">Päätin palkata jonkun tekemään siivouksen uudelleen.</w:t>
      </w:r>
    </w:p>
    <w:p>
      <w:r>
        <w:rPr>
          <w:b/>
        </w:rPr>
        <w:t xml:space="preserve">Esimerkki 2.6462</w:t>
      </w:r>
    </w:p>
    <w:p>
      <w:r>
        <w:t xml:space="preserve">Lause1: Tim työskenteli palvelijana. Lause2: Tim ja hänen ystävänsä juoksivat kilpaa jalkaisin hakemaan autoa. Lause3: He juoksivat hyvin nopeasti. Lause4: He ajaisivat myös autoja nopeasti.</w:t>
      </w:r>
    </w:p>
    <w:p>
      <w:r>
        <w:rPr>
          <w:b/>
        </w:rPr>
        <w:t xml:space="preserve">Tulos</w:t>
      </w:r>
    </w:p>
    <w:p>
      <w:r>
        <w:t xml:space="preserve">Heillä oli hauskaa työssä.</w:t>
      </w:r>
    </w:p>
    <w:p>
      <w:r>
        <w:rPr>
          <w:b/>
        </w:rPr>
        <w:t xml:space="preserve">Esimerkki 2.6463</w:t>
      </w:r>
    </w:p>
    <w:p>
      <w:r>
        <w:t xml:space="preserve">Lause1: Lause2: Hän päätti maksaa valmentajalle. Lause3: Hän treenaa valmentajan kanssa kuukauden ajan. Lause4: Hän laihtui lopulta 20 kiloa.</w:t>
      </w:r>
    </w:p>
    <w:p>
      <w:r>
        <w:rPr>
          <w:b/>
        </w:rPr>
        <w:t xml:space="preserve">Tulos</w:t>
      </w:r>
    </w:p>
    <w:p>
      <w:r>
        <w:t xml:space="preserve">Hän oli tyytyväinen siihen</w:t>
      </w:r>
    </w:p>
    <w:p>
      <w:r>
        <w:rPr>
          <w:b/>
        </w:rPr>
        <w:t xml:space="preserve">Esimerkki 2.6464</w:t>
      </w:r>
    </w:p>
    <w:p>
      <w:r>
        <w:t xml:space="preserve">Lause1: William meni kouluunsa hakemaan lukujärjestyksensä. Lause2: Hän käveli toimistoon. Lause3: Hän haki lukujärjestyksensä vastaanottotiskin naiselta. Lause4: Poistuessaan toimistosta William sulki sormensa ovien väliin.</w:t>
      </w:r>
    </w:p>
    <w:p>
      <w:r>
        <w:rPr>
          <w:b/>
        </w:rPr>
        <w:t xml:space="preserve">Tulos</w:t>
      </w:r>
    </w:p>
    <w:p>
      <w:r>
        <w:t xml:space="preserve">Hän huusi kivusta, lähti sitten koulusta ja hoiti vammansa.</w:t>
      </w:r>
    </w:p>
    <w:p>
      <w:r>
        <w:rPr>
          <w:b/>
        </w:rPr>
        <w:t xml:space="preserve">Esimerkki 2.6465</w:t>
      </w:r>
    </w:p>
    <w:p>
      <w:r>
        <w:t xml:space="preserve">Lause1: Paul yritti katsoa projektiani. Lause2: Hän siirsi palasia ja laittoi niitä toisiin paikkoihin. Lause3: Hän yritti irrottaa tornia. Lause4: Kun torni irtosi, koko projekti kaatui.</w:t>
      </w:r>
    </w:p>
    <w:p>
      <w:r>
        <w:rPr>
          <w:b/>
        </w:rPr>
        <w:t xml:space="preserve">Tulos</w:t>
      </w:r>
    </w:p>
    <w:p>
      <w:r>
        <w:t xml:space="preserve">Päädyin saamaan työstäni arvosanan F.</w:t>
      </w:r>
    </w:p>
    <w:p>
      <w:r>
        <w:rPr>
          <w:b/>
        </w:rPr>
        <w:t xml:space="preserve">Esimerkki 2.6466</w:t>
      </w:r>
    </w:p>
    <w:p>
      <w:r>
        <w:t xml:space="preserve">Lause1: Frannie kutsuttiin kiitospäivän illalliselle. Lause2: Hän halusi tuoda piirakan. Lause3: Hän vietti koko päivän leipoen piirakkaa. Lause4: Sitten hän toi piirakan illalliselle.</w:t>
      </w:r>
    </w:p>
    <w:p>
      <w:r>
        <w:rPr>
          <w:b/>
        </w:rPr>
        <w:t xml:space="preserve">Tulos</w:t>
      </w:r>
    </w:p>
    <w:p>
      <w:r>
        <w:t xml:space="preserve">Kaikki rakastivat sitä.</w:t>
      </w:r>
    </w:p>
    <w:p>
      <w:r>
        <w:rPr>
          <w:b/>
        </w:rPr>
        <w:t xml:space="preserve">Esimerkki 2.6467</w:t>
      </w:r>
    </w:p>
    <w:p>
      <w:r>
        <w:t xml:space="preserve">Lause1: Maribel kävi ulkona viidennen kerran. Lause2: Maribel katseli kuumeisesti kadulla ylös ja alas. Lause3: Hän tarkisti kelloaan ja huomasi, että oli jo aika myöhä. Lause4: Lopulta hän huomasi keltaisen koulubussin kääntyvän kulman takana.</w:t>
      </w:r>
    </w:p>
    <w:p>
      <w:r>
        <w:rPr>
          <w:b/>
        </w:rPr>
        <w:t xml:space="preserve">Tulos</w:t>
      </w:r>
    </w:p>
    <w:p>
      <w:r>
        <w:t xml:space="preserve">Bussinkuljettaja pyysi anteeksi ja vetosi liikenteeseen viivästyksen syynä.</w:t>
      </w:r>
    </w:p>
    <w:p>
      <w:r>
        <w:rPr>
          <w:b/>
        </w:rPr>
        <w:t xml:space="preserve">Esimerkki 2.6468</w:t>
      </w:r>
    </w:p>
    <w:p>
      <w:r>
        <w:t xml:space="preserve">Lause1: Tara yritti tehdä kakkua. Lause2: Se paistui hyvin, kunnes joku paiskasi talon oven kiinni. Lause3: Valitettavasti kakku romahti sen voimasta. Lause4: Tara menetti malttinsa ja heitti kakun roskiin.</w:t>
      </w:r>
    </w:p>
    <w:p>
      <w:r>
        <w:rPr>
          <w:b/>
        </w:rPr>
        <w:t xml:space="preserve">Tulos</w:t>
      </w:r>
    </w:p>
    <w:p>
      <w:r>
        <w:t xml:space="preserve">Tämä jäte sai hänet tajuamaan, että hänen on hillittävä temperamenttinsa paremmin.</w:t>
      </w:r>
    </w:p>
    <w:p>
      <w:r>
        <w:rPr>
          <w:b/>
        </w:rPr>
        <w:t xml:space="preserve">Esimerkki 2.6469</w:t>
      </w:r>
    </w:p>
    <w:p>
      <w:r>
        <w:t xml:space="preserve">Lause1: Olena oli odotushuoneessa tarkastusta varten. Lause2: Vanha mies tuli sisään ja istuutui hänen lähelleen. Lause3: Mies yritti koskettaa häntä ja kysyi, voivatko he mennä ulos. Lause4: Hän soitti heti turvamiehille.</w:t>
      </w:r>
    </w:p>
    <w:p>
      <w:r>
        <w:rPr>
          <w:b/>
        </w:rPr>
        <w:t xml:space="preserve">Tulos</w:t>
      </w:r>
    </w:p>
    <w:p>
      <w:r>
        <w:t xml:space="preserve">Vartija saattoi miehen toiseen paikkaan.</w:t>
      </w:r>
    </w:p>
    <w:p>
      <w:r>
        <w:rPr>
          <w:b/>
        </w:rPr>
        <w:t xml:space="preserve">Esimerkki 2.6470</w:t>
      </w:r>
    </w:p>
    <w:p>
      <w:r>
        <w:t xml:space="preserve">Lause1: Tom oli mies, joka työskenteli toimitusjohtajana suuressa yrityksessä. Lause2: Tomin auto hajosi, ja hänellä oli paljon laskuja maksettavana. Lause3: Paniikissa Tom päätti varastaa työnantajaltaan 50 000 dollaria. Lause4: Asiat olivat hyvin, kunnes eräänä päivänä yritys tarkastettiin.</w:t>
      </w:r>
    </w:p>
    <w:p>
      <w:r>
        <w:rPr>
          <w:b/>
        </w:rPr>
        <w:t xml:space="preserve">Tulos</w:t>
      </w:r>
    </w:p>
    <w:p>
      <w:r>
        <w:t xml:space="preserve">Tom jäi kiinni petoksesta ja joutui vankilaan.</w:t>
      </w:r>
    </w:p>
    <w:p>
      <w:r>
        <w:rPr>
          <w:b/>
        </w:rPr>
        <w:t xml:space="preserve">Esimerkki 2.6471</w:t>
      </w:r>
    </w:p>
    <w:p>
      <w:r>
        <w:t xml:space="preserve">Lause1: Tina joutui kiusatuksi työpaikallaan. Lause2: Hän ilmoitti asiasta esimiehelleen. Lause3: Hänen esimiehensä ei uskonut häntä. Lause4: Tina palkkasi asianajajan.</w:t>
      </w:r>
    </w:p>
    <w:p>
      <w:r>
        <w:rPr>
          <w:b/>
        </w:rPr>
        <w:t xml:space="preserve">Tulos</w:t>
      </w:r>
    </w:p>
    <w:p>
      <w:r>
        <w:t xml:space="preserve">Tina haastoi työnantajansa oikeuteen.</w:t>
      </w:r>
    </w:p>
    <w:p>
      <w:r>
        <w:rPr>
          <w:b/>
        </w:rPr>
        <w:t xml:space="preserve">Esimerkki 2.6472</w:t>
      </w:r>
    </w:p>
    <w:p>
      <w:r>
        <w:t xml:space="preserve">Lause1: Jed sai puhelinsoiton naiselta, joka tiedusteli mekkoa. Lause2: Jed kuunteli naista ja kirjoitti muistiin hänen suunnitteluideansa. Lause3: Hän työskenteli koko viikon ahkerasti mekon parissa ja kokeili muutamia ideoita. Lause4: Lopulta hän löysi idean, josta piti, ja odotti naisen saapumista.</w:t>
      </w:r>
    </w:p>
    <w:p>
      <w:r>
        <w:rPr>
          <w:b/>
        </w:rPr>
        <w:t xml:space="preserve">Tulos</w:t>
      </w:r>
    </w:p>
    <w:p>
      <w:r>
        <w:t xml:space="preserve">Kun hän tuli paikalle, hän inhosi pukua ja lähti Jedin liikkeestä.</w:t>
      </w:r>
    </w:p>
    <w:p>
      <w:r>
        <w:rPr>
          <w:b/>
        </w:rPr>
        <w:t xml:space="preserve">Esimerkki 2.6473</w:t>
      </w:r>
    </w:p>
    <w:p>
      <w:r>
        <w:t xml:space="preserve">Lause1: Erica vei vaatteensa pesulaan. Lause2: Hän laittoi vaatteensa pesukoneeseen. Lause3: Hän lähti kaupasta ja haki lounasta. Lause4: Sen jälkeen hän palasi tarkastamaan vaatteensa.</w:t>
      </w:r>
    </w:p>
    <w:p>
      <w:r>
        <w:rPr>
          <w:b/>
        </w:rPr>
        <w:t xml:space="preserve">Tulos</w:t>
      </w:r>
    </w:p>
    <w:p>
      <w:r>
        <w:t xml:space="preserve">Hänen vaatteensa olivat värjäytyneet vaaleanpunaisiksi, koska hän unohti erottaa värit toisistaan.</w:t>
      </w:r>
    </w:p>
    <w:p>
      <w:r>
        <w:rPr>
          <w:b/>
        </w:rPr>
        <w:t xml:space="preserve">Esimerkki 2.6474</w:t>
      </w:r>
    </w:p>
    <w:p>
      <w:r>
        <w:t xml:space="preserve">Lause1: Bradilla ja Artilla oli pesäpallo ja he halusivat pelata. Lause2: Mutta kummallakaan pojalla ei ollut mailaa! Lause3: He etsivät ratkaisua varojen puutteessa. Lause4: Art ehdotti, että he käyttäisivät sen sijaan tukevaa oksaa.</w:t>
      </w:r>
    </w:p>
    <w:p>
      <w:r>
        <w:rPr>
          <w:b/>
        </w:rPr>
        <w:t xml:space="preserve">Tulos</w:t>
      </w:r>
    </w:p>
    <w:p>
      <w:r>
        <w:t xml:space="preserve">Oksa toimi yhtä hyvin kuin oikea lepakko!</w:t>
      </w:r>
    </w:p>
    <w:p>
      <w:r>
        <w:rPr>
          <w:b/>
        </w:rPr>
        <w:t xml:space="preserve">Esimerkki 2.6475</w:t>
      </w:r>
    </w:p>
    <w:p>
      <w:r>
        <w:t xml:space="preserve">Lause1: Tiffanylle kosi hänen poikaystävänsä. Lause2: Hän sai erittäin hienon sormuksen ja oli onnellinen. Lause3: Hän alkoi näyttää sitä kaikille ystävilleen saatuaan sen. Lause4: Myöhemmin hän tarkistutti sen, ja timantti oli väärennös.</w:t>
      </w:r>
    </w:p>
    <w:p>
      <w:r>
        <w:rPr>
          <w:b/>
        </w:rPr>
        <w:t xml:space="preserve">Tulos</w:t>
      </w:r>
    </w:p>
    <w:p>
      <w:r>
        <w:t xml:space="preserve">Tiffany soitti poikaystävälleen ja jätti hänet.</w:t>
      </w:r>
    </w:p>
    <w:p>
      <w:r>
        <w:rPr>
          <w:b/>
        </w:rPr>
        <w:t xml:space="preserve">Esimerkki 2.6476</w:t>
      </w:r>
    </w:p>
    <w:p>
      <w:r>
        <w:t xml:space="preserve">Lause1: Kim oli asuntoveneellä perheensä kanssa. Lause2: He kaikki kuulivat eräänä yönä karkailevia ääniä. Lause3: Hitaasti he heräsivät ja huomasivat rotan maassa. Lause4: Jotkut ihmiset jahtasivat sitä, kunnes saivat sen kiinni.</w:t>
      </w:r>
    </w:p>
    <w:p>
      <w:r>
        <w:rPr>
          <w:b/>
        </w:rPr>
        <w:t xml:space="preserve">Tulos</w:t>
      </w:r>
    </w:p>
    <w:p>
      <w:r>
        <w:t xml:space="preserve">Lopulta he saivat sen kiinni ja panivat sen ulos.</w:t>
      </w:r>
    </w:p>
    <w:p>
      <w:r>
        <w:rPr>
          <w:b/>
        </w:rPr>
        <w:t xml:space="preserve">Esimerkki 2.6477</w:t>
      </w:r>
    </w:p>
    <w:p>
      <w:r>
        <w:t xml:space="preserve">Lause1: Jake halusi lähteä ostoksille. Lause2: Hän oli juuri saanut veroilmoituksensa. Lause3: Hän päätti mennä paikalliseen elektroniikkaliikkeeseen. Lause4: Hän osti valtavan 60 tuuman television ja kaiuttimet.</w:t>
      </w:r>
    </w:p>
    <w:p>
      <w:r>
        <w:rPr>
          <w:b/>
        </w:rPr>
        <w:t xml:space="preserve">Tulos</w:t>
      </w:r>
    </w:p>
    <w:p>
      <w:r>
        <w:t xml:space="preserve">Hän katseli elokuvia koko yön upouudesta televisiostaan.</w:t>
      </w:r>
    </w:p>
    <w:p>
      <w:r>
        <w:rPr>
          <w:b/>
        </w:rPr>
        <w:t xml:space="preserve">Esimerkki 2.6478</w:t>
      </w:r>
    </w:p>
    <w:p>
      <w:r>
        <w:t xml:space="preserve">Lause1: Jim oli pettynyt kuullessaan, että hänet oli tilattu ei-toivottuun maahan. Lause2: Jimin perhe ei voinut lähteä hänen mukaansa, ja hänellä olisi hirveä ikävä heitä. Lause3: Hän tutki komennusten menettelytapoja. Lause4: Säännöt edellyttivät vähimmäisaikaa asemapaikalla.</w:t>
      </w:r>
    </w:p>
    <w:p>
      <w:r>
        <w:rPr>
          <w:b/>
        </w:rPr>
        <w:t xml:space="preserve">Tulos</w:t>
      </w:r>
    </w:p>
    <w:p>
      <w:r>
        <w:t xml:space="preserve">Jim oli ollut tehtävässään liian lyhyen aikaa, joten hän saattoi jäädä.</w:t>
      </w:r>
    </w:p>
    <w:p>
      <w:r>
        <w:rPr>
          <w:b/>
        </w:rPr>
        <w:t xml:space="preserve">Esimerkki 2.6479</w:t>
      </w:r>
    </w:p>
    <w:p>
      <w:r>
        <w:t xml:space="preserve">Lause1: Williamilla on macbook. Lause2: Se alkoi sotkea häntä. Lause3: Hän meni omenakauppaan. Lause4: He eivät voineet korjata sitä hänelle.</w:t>
      </w:r>
    </w:p>
    <w:p>
      <w:r>
        <w:rPr>
          <w:b/>
        </w:rPr>
        <w:t xml:space="preserve">Tulos</w:t>
      </w:r>
    </w:p>
    <w:p>
      <w:r>
        <w:t xml:space="preserve">Hänen oli ostettava uusi.</w:t>
      </w:r>
    </w:p>
    <w:p>
      <w:r>
        <w:rPr>
          <w:b/>
        </w:rPr>
        <w:t xml:space="preserve">Esimerkki 2.6480</w:t>
      </w:r>
    </w:p>
    <w:p>
      <w:r>
        <w:t xml:space="preserve">Lause1: Lääkäri määräsi minulle fysioterapiaa sen jälkeen, kun mursin jalkani. Lause2: Kahdeksan viikon ajan vietin joka päivä kolme tuntia klinikalla. Lause3: Aluksi luulin, että terapeutti vain aiheutti minulle kipua. Lause4: En halunnut tulla fysioterapiaan, mutta pian muutuin.</w:t>
      </w:r>
    </w:p>
    <w:p>
      <w:r>
        <w:rPr>
          <w:b/>
        </w:rPr>
        <w:t xml:space="preserve">Tulos</w:t>
      </w:r>
    </w:p>
    <w:p>
      <w:r>
        <w:t xml:space="preserve">Tajusin, että kipu oli vain osa paranemisprosessia.</w:t>
      </w:r>
    </w:p>
    <w:p>
      <w:r>
        <w:rPr>
          <w:b/>
        </w:rPr>
        <w:t xml:space="preserve">Esimerkki 2.6481</w:t>
      </w:r>
    </w:p>
    <w:p>
      <w:r>
        <w:t xml:space="preserve">Lause1: Burt päätti, että hänen oli laihdutettava. Lause2: Hän ei osannut päättää, oliko juokseminen vai uiminen parempi vaihtoehto. Lause3: Hän päätti kysyä joltain asiantuntevalta. Lause4: Hän liittyi kuntosalille.</w:t>
      </w:r>
    </w:p>
    <w:p>
      <w:r>
        <w:rPr>
          <w:b/>
        </w:rPr>
        <w:t xml:space="preserve">Tulos</w:t>
      </w:r>
    </w:p>
    <w:p>
      <w:r>
        <w:t xml:space="preserve">Kuntosaliohjaaja käski häntä juoksemaan.</w:t>
      </w:r>
    </w:p>
    <w:p>
      <w:r>
        <w:rPr>
          <w:b/>
        </w:rPr>
        <w:t xml:space="preserve">Esimerkki 2.6482</w:t>
      </w:r>
    </w:p>
    <w:p>
      <w:r>
        <w:t xml:space="preserve">Lause1: Luokka halusi ilmoittaa seurakunnalle rahankeräyksestä. Lause2: Oppilaat eivät halunneet puhua monen ihmisen edessä. Lause3: Päätettiin, että yhden vanhemmista piti puhua. Lause4: He pyysivät minua puhumaan, enkä pidä puhumisesta ryhmissä.</w:t>
      </w:r>
    </w:p>
    <w:p>
      <w:r>
        <w:rPr>
          <w:b/>
        </w:rPr>
        <w:t xml:space="preserve">Tulos</w:t>
      </w:r>
    </w:p>
    <w:p>
      <w:r>
        <w:t xml:space="preserve">Harjoittelin puhettani ja puhuin sitä pitäessäni liian nopeasti ja hiljaa.</w:t>
      </w:r>
    </w:p>
    <w:p>
      <w:r>
        <w:rPr>
          <w:b/>
        </w:rPr>
        <w:t xml:space="preserve">Esimerkki 2.6483</w:t>
      </w:r>
    </w:p>
    <w:p>
      <w:r>
        <w:t xml:space="preserve">Lause1: Julie halusi mennä rannalle. Lause2: Hän pakkasi kaiken ja ajoi sinne. Lause3: Hänellä oli muutaman tunnin kuluttua tunne, että hän oli unohtanut jotain. Lause4: Julie meni kotiin ja näki peilistä, kuinka punainen hän oli.</w:t>
      </w:r>
    </w:p>
    <w:p>
      <w:r>
        <w:rPr>
          <w:b/>
        </w:rPr>
        <w:t xml:space="preserve">Tulos</w:t>
      </w:r>
    </w:p>
    <w:p>
      <w:r>
        <w:t xml:space="preserve">Hän pitää nyt aina aurinkovoidetta rantalaukussaan.</w:t>
      </w:r>
    </w:p>
    <w:p>
      <w:r>
        <w:rPr>
          <w:b/>
        </w:rPr>
        <w:t xml:space="preserve">Esimerkki 2.6484</w:t>
      </w:r>
    </w:p>
    <w:p>
      <w:r>
        <w:t xml:space="preserve">Lause1: Vein lapseni ulos katsomaan tähdenlentoja. Lause2: Alueella oli vähän valoja, joten odotimme näkevämme näytöksen. Lause3: Sen sijaan vain muutama meteoriitti välähti tunnissa. Lause4: Kun päätimme lähteä, valtava meteoriitti valaisi koko yön.</w:t>
      </w:r>
    </w:p>
    <w:p>
      <w:r>
        <w:rPr>
          <w:b/>
        </w:rPr>
        <w:t xml:space="preserve">Tulos</w:t>
      </w:r>
    </w:p>
    <w:p>
      <w:r>
        <w:t xml:space="preserve">Siitä lähtien pyrimme aina katsomaan niitä.</w:t>
      </w:r>
    </w:p>
    <w:p>
      <w:r>
        <w:rPr>
          <w:b/>
        </w:rPr>
        <w:t xml:space="preserve">Esimerkki 2.6485</w:t>
      </w:r>
    </w:p>
    <w:p>
      <w:r>
        <w:t xml:space="preserve">Lause1: Trumpetinopettajani oli uskomaton. Lause2: Hän pystyi soittamaan mitä tahansa rytmiä, jonka hänen eteensä laittoi. Lause3: Pyysin häntä opettamaan minulle salaisuutensa. Lause4: Hän kertoi, että hän keksi sanoja rytmeihin.</w:t>
      </w:r>
    </w:p>
    <w:p>
      <w:r>
        <w:rPr>
          <w:b/>
        </w:rPr>
        <w:t xml:space="preserve">Tulos</w:t>
      </w:r>
    </w:p>
    <w:p>
      <w:r>
        <w:t xml:space="preserve">Kaikki hänen esimerkkinsä olivat todella hauskoja!</w:t>
      </w:r>
    </w:p>
    <w:p>
      <w:r>
        <w:rPr>
          <w:b/>
        </w:rPr>
        <w:t xml:space="preserve">Esimerkki 2.6486</w:t>
      </w:r>
    </w:p>
    <w:p>
      <w:r>
        <w:t xml:space="preserve">Lause1: Sopimus vaikutti liian hyvältä ollakseen totta. Lause2: Hän oli ostamassa Brooklynin siltaa. Lause3: Oliko tämä hänelle myyvä virkamies itse asiassa huijari? Lause4: Virkamies vihjasi tarvitsevansa lahjusta.</w:t>
      </w:r>
    </w:p>
    <w:p>
      <w:r>
        <w:rPr>
          <w:b/>
        </w:rPr>
        <w:t xml:space="preserve">Tulos</w:t>
      </w:r>
    </w:p>
    <w:p>
      <w:r>
        <w:t xml:space="preserve">Kun hän ojensi kirjekuoren, hän tiesi, että sopimus oli laillinen.</w:t>
      </w:r>
    </w:p>
    <w:p>
      <w:r>
        <w:rPr>
          <w:b/>
        </w:rPr>
        <w:t xml:space="preserve">Esimerkki 2.6487</w:t>
      </w:r>
    </w:p>
    <w:p>
      <w:r>
        <w:t xml:space="preserve">Lause1: Marie meni elokuviin elokuvateatteriin. Lause2: Marie tunsi, kuinka jokin luikerteli hänen jalkojensa yli. Lause3: Marie nosti jalkansa ylös ja alkoi huutaa. Lause4: Teatterin johto tuli katsomaan, miksi Marie huusi.</w:t>
      </w:r>
    </w:p>
    <w:p>
      <w:r>
        <w:rPr>
          <w:b/>
        </w:rPr>
        <w:t xml:space="preserve">Tulos</w:t>
      </w:r>
    </w:p>
    <w:p>
      <w:r>
        <w:t xml:space="preserve">Teatterin johto pyysi Mariaa lähtemään.</w:t>
      </w:r>
    </w:p>
    <w:p>
      <w:r>
        <w:rPr>
          <w:b/>
        </w:rPr>
        <w:t xml:space="preserve">Esimerkki 2.6488</w:t>
      </w:r>
    </w:p>
    <w:p>
      <w:r>
        <w:t xml:space="preserve">Lause1: Rakastan television katsomista. Lause2: Minulla on noin kuusi ohjelmaa, joita katson mielelläni. Lause3: Yritin katsoa niitä kaikkia yhtä aikaa. Lause4: Se ei onnistunut hyvin, ja sairastuin.</w:t>
      </w:r>
    </w:p>
    <w:p>
      <w:r>
        <w:rPr>
          <w:b/>
        </w:rPr>
        <w:t xml:space="preserve">Tulos</w:t>
      </w:r>
    </w:p>
    <w:p>
      <w:r>
        <w:t xml:space="preserve">Nyt katson vain yhtä kerrallaan.</w:t>
      </w:r>
    </w:p>
    <w:p>
      <w:r>
        <w:rPr>
          <w:b/>
        </w:rPr>
        <w:t xml:space="preserve">Esimerkki 2.6489</w:t>
      </w:r>
    </w:p>
    <w:p>
      <w:r>
        <w:t xml:space="preserve">Lause1: Sally työskenteli kiireisessä toimistossa. Lause2: Hän oli ihastunut esimieheensä Daveen. Lause3: Dave oli onnellisesti naimisissa. Lause4: Eräänä päivänä Sally lähenteli Davea romanttisesti.</w:t>
      </w:r>
    </w:p>
    <w:p>
      <w:r>
        <w:rPr>
          <w:b/>
        </w:rPr>
        <w:t xml:space="preserve">Tulos</w:t>
      </w:r>
    </w:p>
    <w:p>
      <w:r>
        <w:t xml:space="preserve">Dave kieltäytyi kohteliaasti.</w:t>
      </w:r>
    </w:p>
    <w:p>
      <w:r>
        <w:rPr>
          <w:b/>
        </w:rPr>
        <w:t xml:space="preserve">Esimerkki 2.6490</w:t>
      </w:r>
    </w:p>
    <w:p>
      <w:r>
        <w:t xml:space="preserve">Lause1: John-niminen poika liittyi armeijaan. Lause2: Hän luuli puolustavansa maataan. Lause3: Taisteluvuosiensa aikana hänestä tuli mies. Lause4: Kun hän lopulta lähti armeijasta, hän ei ollut enää entisensä.</w:t>
      </w:r>
    </w:p>
    <w:p>
      <w:r>
        <w:rPr>
          <w:b/>
        </w:rPr>
        <w:t xml:space="preserve">Tulos</w:t>
      </w:r>
    </w:p>
    <w:p>
      <w:r>
        <w:t xml:space="preserve">John ei nähnyt enää mitään pelastamisen arvoista kotonaan ja lopetti elämänsä.</w:t>
      </w:r>
    </w:p>
    <w:p>
      <w:r>
        <w:rPr>
          <w:b/>
        </w:rPr>
        <w:t xml:space="preserve">Esimerkki 2.6491</w:t>
      </w:r>
    </w:p>
    <w:p>
      <w:r>
        <w:t xml:space="preserve">Lause1: Ben päätti käydä eläinkaupassa. Lause2: Hän käytti suurimman osan ajastaan kultakalaparin etsimiseen. Lause3: Kassanhoitaja kiinnitti hänen huomionsa ja esitteli hänelle myymälää. Lause4: Hän jopa suostutteli Benin ostamaan hamsterin.</w:t>
      </w:r>
    </w:p>
    <w:p>
      <w:r>
        <w:rPr>
          <w:b/>
        </w:rPr>
        <w:t xml:space="preserve">Tulos</w:t>
      </w:r>
    </w:p>
    <w:p>
      <w:r>
        <w:t xml:space="preserve">Päivän päätteeksi Ben vei kotiin hamsterin ja muutamia tarvikkeita.</w:t>
      </w:r>
    </w:p>
    <w:p>
      <w:r>
        <w:rPr>
          <w:b/>
        </w:rPr>
        <w:t xml:space="preserve">Esimerkki 2.6492</w:t>
      </w:r>
    </w:p>
    <w:p>
      <w:r>
        <w:t xml:space="preserve">Lause1: Sean etsi työtä. Lause2: Hän oli sisällä smoothie-kaupassa tiedustelemassa työpaikkaa. Lause3: Johtaja haastatteli häntä, ja haastattelu sujui hyvin. Lause4: Hänellä oli yksi ongelma, Seanin punaiset hiukset, jotka olivat samanlaiset kuin virkapuku.</w:t>
      </w:r>
    </w:p>
    <w:p>
      <w:r>
        <w:rPr>
          <w:b/>
        </w:rPr>
        <w:t xml:space="preserve">Tulos</w:t>
      </w:r>
    </w:p>
    <w:p>
      <w:r>
        <w:t xml:space="preserve">Sean lupasi vaihtaa hiustensa värin, ja hänet palkattiin.</w:t>
      </w:r>
    </w:p>
    <w:p>
      <w:r>
        <w:rPr>
          <w:b/>
        </w:rPr>
        <w:t xml:space="preserve">Esimerkki 2.6493</w:t>
      </w:r>
    </w:p>
    <w:p>
      <w:r>
        <w:t xml:space="preserve">Lause1: Harry pysäköi autonsa puiston lähelle. Lause2: Kun hän palasi takaisin, hän huomasi naarmun ovessa. Lause3: Hän vei autonsa korjattavaksi. Lause4: Hänen mekaanikkonsa kiillotti naarmun pois.</w:t>
      </w:r>
    </w:p>
    <w:p>
      <w:r>
        <w:rPr>
          <w:b/>
        </w:rPr>
        <w:t xml:space="preserve">Tulos</w:t>
      </w:r>
    </w:p>
    <w:p>
      <w:r>
        <w:t xml:space="preserve">Harry maksoi mekaanikolleen 100 dollaria tämän työstä.</w:t>
      </w:r>
    </w:p>
    <w:p>
      <w:r>
        <w:rPr>
          <w:b/>
        </w:rPr>
        <w:t xml:space="preserve">Esimerkki 2.6494</w:t>
      </w:r>
    </w:p>
    <w:p>
      <w:r>
        <w:t xml:space="preserve">Lause1: Ross oli matkalla rannalle. Lause2: Hän ei saanut unta. Lause3: Hän päätti nousta ylös katsomaan auringonnousua. Lause4: Hän käveli rannalle ja odotti.</w:t>
      </w:r>
    </w:p>
    <w:p>
      <w:r>
        <w:rPr>
          <w:b/>
        </w:rPr>
        <w:t xml:space="preserve">Tulos</w:t>
      </w:r>
    </w:p>
    <w:p>
      <w:r>
        <w:t xml:space="preserve">Auringonnousu oli kirkas ja kaunis rannalla.</w:t>
      </w:r>
    </w:p>
    <w:p>
      <w:r>
        <w:rPr>
          <w:b/>
        </w:rPr>
        <w:t xml:space="preserve">Esimerkki 2.6495</w:t>
      </w:r>
    </w:p>
    <w:p>
      <w:r>
        <w:t xml:space="preserve">Lause1: Tänä aamuna alkoi sataa. Lause2: Vietin aikaa keittämällä kahvia ja istumalla. Lause3: Kun avasin verhot, näin kauniin sateen. Lause4: Satoi koko aamun.</w:t>
      </w:r>
    </w:p>
    <w:p>
      <w:r>
        <w:rPr>
          <w:b/>
        </w:rPr>
        <w:t xml:space="preserve">Tulos</w:t>
      </w:r>
    </w:p>
    <w:p>
      <w:r>
        <w:t xml:space="preserve">Nyt minun ei tarvitse kastella puutarhaani!</w:t>
      </w:r>
    </w:p>
    <w:p>
      <w:r>
        <w:rPr>
          <w:b/>
        </w:rPr>
        <w:t xml:space="preserve">Esimerkki 2.6496</w:t>
      </w:r>
    </w:p>
    <w:p>
      <w:r>
        <w:t xml:space="preserve">Lause1: Clara oli halunnut koiranpennun koko ikänsä. Lause2: Hänen syntymäpäivänsä koitti ja hän aikoi vihdoin valita koiranpennun. Lause3: Kun hän näki pienen, yksi pikkupoika näytti erityisen onnelliselta. Lause4: Hän rapsutti pojan päätä, katsoi pojan silmiin ja valitsi pojan omakseen.</w:t>
      </w:r>
    </w:p>
    <w:p>
      <w:r>
        <w:rPr>
          <w:b/>
        </w:rPr>
        <w:t xml:space="preserve">Tulos</w:t>
      </w:r>
    </w:p>
    <w:p>
      <w:r>
        <w:t xml:space="preserve">Clara otti lopulta pennun kotiinsa ja oli superonnellinen.</w:t>
      </w:r>
    </w:p>
    <w:p>
      <w:r>
        <w:rPr>
          <w:b/>
        </w:rPr>
        <w:t xml:space="preserve">Esimerkki 2.6497</w:t>
      </w:r>
    </w:p>
    <w:p>
      <w:r>
        <w:t xml:space="preserve">Lause1: Brittany oli innoissaan tulevista lukion tanssiaisista. Lause2: Hän odotti niitä kovasti. Lause3: John oli hänen seuralaisensa. Lause4: He tapasivat Brittanyn luona ennen tanssiaisia.</w:t>
      </w:r>
    </w:p>
    <w:p>
      <w:r>
        <w:rPr>
          <w:b/>
        </w:rPr>
        <w:t xml:space="preserve">Tulos</w:t>
      </w:r>
    </w:p>
    <w:p>
      <w:r>
        <w:t xml:space="preserve">John yllätti Brittanyn neilikalla, ja se teki hänet hyvin onnelliseksi.</w:t>
      </w:r>
    </w:p>
    <w:p>
      <w:r>
        <w:rPr>
          <w:b/>
        </w:rPr>
        <w:t xml:space="preserve">Esimerkki 2.6498</w:t>
      </w:r>
    </w:p>
    <w:p>
      <w:r>
        <w:t xml:space="preserve">Lause1: Kyle oli varma, ettei hänen tarvinnut käyttää kypärää pyöräillessään. Lause2: Kyle ajoi eräänä päivänä pyörällä ystävänsä luokse. Lause3: Hän ei ollut tarkkaavainen ja törmäsi kiveen. Lause4: Hän putosi pyörältään ja sai ison kolhun päähänsä.</w:t>
      </w:r>
    </w:p>
    <w:p>
      <w:r>
        <w:rPr>
          <w:b/>
        </w:rPr>
        <w:t xml:space="preserve">Tulos</w:t>
      </w:r>
    </w:p>
    <w:p>
      <w:r>
        <w:t xml:space="preserve">Hän ei enää koskaan unohtanut käyttää kypärää.</w:t>
      </w:r>
    </w:p>
    <w:p>
      <w:r>
        <w:rPr>
          <w:b/>
        </w:rPr>
        <w:t xml:space="preserve">Esimerkki 2.6499</w:t>
      </w:r>
    </w:p>
    <w:p>
      <w:r>
        <w:t xml:space="preserve">Lause1: Carrie oli tavannut baarissa söpön miehen. Lause2: Carrie oli antanut miehelle puhelinnumeronsa, kun tämä kysyi sitä. Lause3: Mies lupasi lähettää hänelle tekstiviestin seuraavana aamuna. Lause4: Kun Carrie heräsi, hän yritti valmistautua pettymykseen.</w:t>
      </w:r>
    </w:p>
    <w:p>
      <w:r>
        <w:rPr>
          <w:b/>
        </w:rPr>
        <w:t xml:space="preserve">Tulos</w:t>
      </w:r>
    </w:p>
    <w:p>
      <w:r>
        <w:t xml:space="preserve">Mutta siellä, hänen puhelimessaan, oli hänen lupaamansa teksti!</w:t>
      </w:r>
    </w:p>
    <w:p>
      <w:r>
        <w:rPr>
          <w:b/>
          <w:u w:val="single"/>
        </w:rPr>
        <w:t xml:space="preserve">Tehtävä numero 3</w:t>
      </w:r>
    </w:p>
    <w:p>
      <w:r>
        <w:t xml:space="preserve">Tässä tehtävässä sinulle annetaan maan nimi, ja sinun on palautettava kyseisen maan pääkaupunki.</w:t>
      </w:r>
    </w:p>
    <w:p>
      <w:r>
        <w:rPr>
          <w:b/>
        </w:rPr>
        <w:t xml:space="preserve">Esimerkki 3.0</w:t>
      </w:r>
    </w:p>
    <w:p>
      <w:r>
        <w:t xml:space="preserve">Afganistan</w:t>
      </w:r>
    </w:p>
    <w:p>
      <w:r>
        <w:rPr>
          <w:b/>
        </w:rPr>
        <w:t xml:space="preserve">Tulos</w:t>
      </w:r>
    </w:p>
    <w:p>
      <w:r>
        <w:t xml:space="preserve">Kabul</w:t>
      </w:r>
    </w:p>
    <w:p>
      <w:r>
        <w:rPr>
          <w:b/>
        </w:rPr>
        <w:t xml:space="preserve">Esimerkki 3.1</w:t>
      </w:r>
    </w:p>
    <w:p>
      <w:r>
        <w:t xml:space="preserve">Albania</w:t>
      </w:r>
    </w:p>
    <w:p>
      <w:r>
        <w:rPr>
          <w:b/>
        </w:rPr>
        <w:t xml:space="preserve">Tulos</w:t>
      </w:r>
    </w:p>
    <w:p>
      <w:r>
        <w:t xml:space="preserve">Tirana</w:t>
      </w:r>
    </w:p>
    <w:p>
      <w:r>
        <w:rPr>
          <w:b/>
        </w:rPr>
        <w:t xml:space="preserve">Esimerkki 3.2</w:t>
      </w:r>
    </w:p>
    <w:p>
      <w:r>
        <w:t xml:space="preserve">Algeria</w:t>
      </w:r>
    </w:p>
    <w:p>
      <w:r>
        <w:rPr>
          <w:b/>
        </w:rPr>
        <w:t xml:space="preserve">Tulos</w:t>
      </w:r>
    </w:p>
    <w:p>
      <w:r>
        <w:t xml:space="preserve">Alger</w:t>
      </w:r>
    </w:p>
    <w:p>
      <w:r>
        <w:rPr>
          <w:b/>
        </w:rPr>
        <w:t xml:space="preserve">Esimerkki 3.3</w:t>
      </w:r>
    </w:p>
    <w:p>
      <w:r>
        <w:t xml:space="preserve">Amerikan Samoa</w:t>
      </w:r>
    </w:p>
    <w:p>
      <w:r>
        <w:rPr>
          <w:b/>
        </w:rPr>
        <w:t xml:space="preserve">Tulos</w:t>
      </w:r>
    </w:p>
    <w:p>
      <w:r>
        <w:t xml:space="preserve">Fagatogo</w:t>
      </w:r>
    </w:p>
    <w:p>
      <w:r>
        <w:rPr>
          <w:b/>
        </w:rPr>
        <w:t xml:space="preserve">Esimerkki 3.4</w:t>
      </w:r>
    </w:p>
    <w:p>
      <w:r>
        <w:t xml:space="preserve">Andorra</w:t>
      </w:r>
    </w:p>
    <w:p>
      <w:r>
        <w:rPr>
          <w:b/>
        </w:rPr>
        <w:t xml:space="preserve">Tulos</w:t>
      </w:r>
    </w:p>
    <w:p>
      <w:r>
        <w:t xml:space="preserve">Andorra la Vella</w:t>
      </w:r>
    </w:p>
    <w:p>
      <w:r>
        <w:rPr>
          <w:b/>
        </w:rPr>
        <w:t xml:space="preserve">Esimerkki 3.5</w:t>
      </w:r>
    </w:p>
    <w:p>
      <w:r>
        <w:t xml:space="preserve">Angola</w:t>
      </w:r>
    </w:p>
    <w:p>
      <w:r>
        <w:rPr>
          <w:b/>
        </w:rPr>
        <w:t xml:space="preserve">Tulos</w:t>
      </w:r>
    </w:p>
    <w:p>
      <w:r>
        <w:t xml:space="preserve">Luanda</w:t>
      </w:r>
    </w:p>
    <w:p>
      <w:r>
        <w:rPr>
          <w:b/>
        </w:rPr>
        <w:t xml:space="preserve">Esimerkki 3.6</w:t>
      </w:r>
    </w:p>
    <w:p>
      <w:r>
        <w:t xml:space="preserve">Anguilla</w:t>
      </w:r>
    </w:p>
    <w:p>
      <w:r>
        <w:rPr>
          <w:b/>
        </w:rPr>
        <w:t xml:space="preserve">Tulos</w:t>
      </w:r>
    </w:p>
    <w:p>
      <w:r>
        <w:t xml:space="preserve">Laakso</w:t>
      </w:r>
    </w:p>
    <w:p>
      <w:r>
        <w:rPr>
          <w:b/>
        </w:rPr>
        <w:t xml:space="preserve">Esimerkki 3.7</w:t>
      </w:r>
    </w:p>
    <w:p>
      <w:r>
        <w:t xml:space="preserve">Antigua ja Barbuda</w:t>
      </w:r>
    </w:p>
    <w:p>
      <w:r>
        <w:rPr>
          <w:b/>
        </w:rPr>
        <w:t xml:space="preserve">Tulos</w:t>
      </w:r>
    </w:p>
    <w:p>
      <w:r>
        <w:t xml:space="preserve">Saint John's</w:t>
      </w:r>
    </w:p>
    <w:p>
      <w:r>
        <w:rPr>
          <w:b/>
        </w:rPr>
        <w:t xml:space="preserve">Esimerkki 3.8</w:t>
      </w:r>
    </w:p>
    <w:p>
      <w:r>
        <w:t xml:space="preserve">Argentiina</w:t>
      </w:r>
    </w:p>
    <w:p>
      <w:r>
        <w:rPr>
          <w:b/>
        </w:rPr>
        <w:t xml:space="preserve">Tulos</w:t>
      </w:r>
    </w:p>
    <w:p>
      <w:r>
        <w:t xml:space="preserve">Buenos Aires</w:t>
      </w:r>
    </w:p>
    <w:p>
      <w:r>
        <w:rPr>
          <w:b/>
        </w:rPr>
        <w:t xml:space="preserve">Esimerkki 3.9</w:t>
      </w:r>
    </w:p>
    <w:p>
      <w:r>
        <w:t xml:space="preserve">Armenia</w:t>
      </w:r>
    </w:p>
    <w:p>
      <w:r>
        <w:rPr>
          <w:b/>
        </w:rPr>
        <w:t xml:space="preserve">Tulos</w:t>
      </w:r>
    </w:p>
    <w:p>
      <w:r>
        <w:t xml:space="preserve">Jerevan</w:t>
      </w:r>
    </w:p>
    <w:p>
      <w:r>
        <w:rPr>
          <w:b/>
        </w:rPr>
        <w:t xml:space="preserve">Esimerkki 3.10</w:t>
      </w:r>
    </w:p>
    <w:p>
      <w:r>
        <w:t xml:space="preserve">Aruba</w:t>
      </w:r>
    </w:p>
    <w:p>
      <w:r>
        <w:rPr>
          <w:b/>
        </w:rPr>
        <w:t xml:space="preserve">Tulos</w:t>
      </w:r>
    </w:p>
    <w:p>
      <w:r>
        <w:t xml:space="preserve">Oranjestad</w:t>
      </w:r>
    </w:p>
    <w:p>
      <w:r>
        <w:rPr>
          <w:b/>
        </w:rPr>
        <w:t xml:space="preserve">Esimerkki 3.11</w:t>
      </w:r>
    </w:p>
    <w:p>
      <w:r>
        <w:t xml:space="preserve">Australia</w:t>
      </w:r>
    </w:p>
    <w:p>
      <w:r>
        <w:rPr>
          <w:b/>
        </w:rPr>
        <w:t xml:space="preserve">Tulos</w:t>
      </w:r>
    </w:p>
    <w:p>
      <w:r>
        <w:t xml:space="preserve">Canberra</w:t>
      </w:r>
    </w:p>
    <w:p>
      <w:r>
        <w:rPr>
          <w:b/>
        </w:rPr>
        <w:t xml:space="preserve">Esimerkki 3.12</w:t>
      </w:r>
    </w:p>
    <w:p>
      <w:r>
        <w:t xml:space="preserve">Itävalta</w:t>
      </w:r>
    </w:p>
    <w:p>
      <w:r>
        <w:rPr>
          <w:b/>
        </w:rPr>
        <w:t xml:space="preserve">Tulos</w:t>
      </w:r>
    </w:p>
    <w:p>
      <w:r>
        <w:t xml:space="preserve">Wien</w:t>
      </w:r>
    </w:p>
    <w:p>
      <w:r>
        <w:rPr>
          <w:b/>
        </w:rPr>
        <w:t xml:space="preserve">Esimerkki 3.13</w:t>
      </w:r>
    </w:p>
    <w:p>
      <w:r>
        <w:t xml:space="preserve">Azerbaidžan</w:t>
      </w:r>
    </w:p>
    <w:p>
      <w:r>
        <w:rPr>
          <w:b/>
        </w:rPr>
        <w:t xml:space="preserve">Tulos</w:t>
      </w:r>
    </w:p>
    <w:p>
      <w:r>
        <w:t xml:space="preserve">Baku</w:t>
      </w:r>
    </w:p>
    <w:p>
      <w:r>
        <w:rPr>
          <w:b/>
        </w:rPr>
        <w:t xml:space="preserve">Esimerkki 3.14</w:t>
      </w:r>
    </w:p>
    <w:p>
      <w:r>
        <w:t xml:space="preserve">Bahama</w:t>
      </w:r>
    </w:p>
    <w:p>
      <w:r>
        <w:rPr>
          <w:b/>
        </w:rPr>
        <w:t xml:space="preserve">Tulos</w:t>
      </w:r>
    </w:p>
    <w:p>
      <w:r>
        <w:t xml:space="preserve">Nassau</w:t>
      </w:r>
    </w:p>
    <w:p>
      <w:r>
        <w:rPr>
          <w:b/>
        </w:rPr>
        <w:t xml:space="preserve">Esimerkki 3.15</w:t>
      </w:r>
    </w:p>
    <w:p>
      <w:r>
        <w:t xml:space="preserve">Bahrain</w:t>
      </w:r>
    </w:p>
    <w:p>
      <w:r>
        <w:rPr>
          <w:b/>
        </w:rPr>
        <w:t xml:space="preserve">Tulos</w:t>
      </w:r>
    </w:p>
    <w:p>
      <w:r>
        <w:t xml:space="preserve">al-Manama</w:t>
      </w:r>
    </w:p>
    <w:p>
      <w:r>
        <w:rPr>
          <w:b/>
        </w:rPr>
        <w:t xml:space="preserve">Esimerkki 3.16</w:t>
      </w:r>
    </w:p>
    <w:p>
      <w:r>
        <w:t xml:space="preserve">Bangladesh</w:t>
      </w:r>
    </w:p>
    <w:p>
      <w:r>
        <w:rPr>
          <w:b/>
        </w:rPr>
        <w:t xml:space="preserve">Tulos</w:t>
      </w:r>
    </w:p>
    <w:p>
      <w:r>
        <w:t xml:space="preserve">Dhaka</w:t>
      </w:r>
    </w:p>
    <w:p>
      <w:r>
        <w:rPr>
          <w:b/>
        </w:rPr>
        <w:t xml:space="preserve">Esimerkki 3.17</w:t>
      </w:r>
    </w:p>
    <w:p>
      <w:r>
        <w:t xml:space="preserve">Barbados</w:t>
      </w:r>
    </w:p>
    <w:p>
      <w:r>
        <w:rPr>
          <w:b/>
        </w:rPr>
        <w:t xml:space="preserve">Tulos</w:t>
      </w:r>
    </w:p>
    <w:p>
      <w:r>
        <w:t xml:space="preserve">Bridgetown</w:t>
      </w:r>
    </w:p>
    <w:p>
      <w:r>
        <w:rPr>
          <w:b/>
        </w:rPr>
        <w:t xml:space="preserve">Esimerkki 3.18</w:t>
      </w:r>
    </w:p>
    <w:p>
      <w:r>
        <w:t xml:space="preserve">Valko-Venäjä</w:t>
      </w:r>
    </w:p>
    <w:p>
      <w:r>
        <w:rPr>
          <w:b/>
        </w:rPr>
        <w:t xml:space="preserve">Tulos</w:t>
      </w:r>
    </w:p>
    <w:p>
      <w:r>
        <w:t xml:space="preserve">Minsk</w:t>
      </w:r>
    </w:p>
    <w:p>
      <w:r>
        <w:rPr>
          <w:b/>
        </w:rPr>
        <w:t xml:space="preserve">Esimerkki 3.19</w:t>
      </w:r>
    </w:p>
    <w:p>
      <w:r>
        <w:t xml:space="preserve">Belgia</w:t>
      </w:r>
    </w:p>
    <w:p>
      <w:r>
        <w:rPr>
          <w:b/>
        </w:rPr>
        <w:t xml:space="preserve">Tulos</w:t>
      </w:r>
    </w:p>
    <w:p>
      <w:r>
        <w:t xml:space="preserve">Bryssel [Brussel]</w:t>
      </w:r>
    </w:p>
    <w:p>
      <w:r>
        <w:rPr>
          <w:b/>
        </w:rPr>
        <w:t xml:space="preserve">Esimerkki 3.20</w:t>
      </w:r>
    </w:p>
    <w:p>
      <w:r>
        <w:t xml:space="preserve">Belize</w:t>
      </w:r>
    </w:p>
    <w:p>
      <w:r>
        <w:rPr>
          <w:b/>
        </w:rPr>
        <w:t xml:space="preserve">Tulos</w:t>
      </w:r>
    </w:p>
    <w:p>
      <w:r>
        <w:t xml:space="preserve">Belmopan</w:t>
      </w:r>
    </w:p>
    <w:p>
      <w:r>
        <w:rPr>
          <w:b/>
        </w:rPr>
        <w:t xml:space="preserve">Esimerkki 3.21</w:t>
      </w:r>
    </w:p>
    <w:p>
      <w:r>
        <w:t xml:space="preserve">Benin</w:t>
      </w:r>
    </w:p>
    <w:p>
      <w:r>
        <w:rPr>
          <w:b/>
        </w:rPr>
        <w:t xml:space="preserve">Tulos</w:t>
      </w:r>
    </w:p>
    <w:p>
      <w:r>
        <w:t xml:space="preserve">Porto-Novo</w:t>
      </w:r>
    </w:p>
    <w:p>
      <w:r>
        <w:rPr>
          <w:b/>
        </w:rPr>
        <w:t xml:space="preserve">Esimerkki 3.22</w:t>
      </w:r>
    </w:p>
    <w:p>
      <w:r>
        <w:t xml:space="preserve">Bermuda</w:t>
      </w:r>
    </w:p>
    <w:p>
      <w:r>
        <w:rPr>
          <w:b/>
        </w:rPr>
        <w:t xml:space="preserve">Tulos</w:t>
      </w:r>
    </w:p>
    <w:p>
      <w:r>
        <w:t xml:space="preserve">Hamilton</w:t>
      </w:r>
    </w:p>
    <w:p>
      <w:r>
        <w:rPr>
          <w:b/>
        </w:rPr>
        <w:t xml:space="preserve">Esimerkki 3.23</w:t>
      </w:r>
    </w:p>
    <w:p>
      <w:r>
        <w:t xml:space="preserve">Bhutan</w:t>
      </w:r>
    </w:p>
    <w:p>
      <w:r>
        <w:rPr>
          <w:b/>
        </w:rPr>
        <w:t xml:space="preserve">Tulos</w:t>
      </w:r>
    </w:p>
    <w:p>
      <w:r>
        <w:t xml:space="preserve">Thimphu</w:t>
      </w:r>
    </w:p>
    <w:p>
      <w:r>
        <w:rPr>
          <w:b/>
        </w:rPr>
        <w:t xml:space="preserve">Esimerkki 3.24</w:t>
      </w:r>
    </w:p>
    <w:p>
      <w:r>
        <w:t xml:space="preserve">Bolivia</w:t>
      </w:r>
    </w:p>
    <w:p>
      <w:r>
        <w:rPr>
          <w:b/>
        </w:rPr>
        <w:t xml:space="preserve">Tulos</w:t>
      </w:r>
    </w:p>
    <w:p>
      <w:r>
        <w:t xml:space="preserve">La Paz</w:t>
      </w:r>
    </w:p>
    <w:p>
      <w:r>
        <w:rPr>
          <w:b/>
        </w:rPr>
        <w:t xml:space="preserve">Esimerkki 3.25</w:t>
      </w:r>
    </w:p>
    <w:p>
      <w:r>
        <w:t xml:space="preserve">Bosnia ja Hertsegovina</w:t>
      </w:r>
    </w:p>
    <w:p>
      <w:r>
        <w:rPr>
          <w:b/>
        </w:rPr>
        <w:t xml:space="preserve">Tulos</w:t>
      </w:r>
    </w:p>
    <w:p>
      <w:r>
        <w:t xml:space="preserve">Sarajevo</w:t>
      </w:r>
    </w:p>
    <w:p>
      <w:r>
        <w:rPr>
          <w:b/>
        </w:rPr>
        <w:t xml:space="preserve">Esimerkki 3.26</w:t>
      </w:r>
    </w:p>
    <w:p>
      <w:r>
        <w:t xml:space="preserve">Botswana</w:t>
      </w:r>
    </w:p>
    <w:p>
      <w:r>
        <w:rPr>
          <w:b/>
        </w:rPr>
        <w:t xml:space="preserve">Tulos</w:t>
      </w:r>
    </w:p>
    <w:p>
      <w:r>
        <w:t xml:space="preserve">Gaborone</w:t>
      </w:r>
    </w:p>
    <w:p>
      <w:r>
        <w:rPr>
          <w:b/>
        </w:rPr>
        <w:t xml:space="preserve">Esimerkki 3.27</w:t>
      </w:r>
    </w:p>
    <w:p>
      <w:r>
        <w:t xml:space="preserve">Brasilia</w:t>
      </w:r>
    </w:p>
    <w:p>
      <w:r>
        <w:rPr>
          <w:b/>
        </w:rPr>
        <w:t xml:space="preserve">Tulos</w:t>
      </w:r>
    </w:p>
    <w:p>
      <w:r>
        <w:t xml:space="preserve">Rintaliivit</w:t>
      </w:r>
    </w:p>
    <w:p>
      <w:r>
        <w:rPr>
          <w:b/>
        </w:rPr>
        <w:t xml:space="preserve">Esimerkki 3.28</w:t>
      </w:r>
    </w:p>
    <w:p>
      <w:r>
        <w:t xml:space="preserve">Brunei</w:t>
      </w:r>
    </w:p>
    <w:p>
      <w:r>
        <w:rPr>
          <w:b/>
        </w:rPr>
        <w:t xml:space="preserve">Tulos</w:t>
      </w:r>
    </w:p>
    <w:p>
      <w:r>
        <w:t xml:space="preserve">Bandar Seri Begawan</w:t>
      </w:r>
    </w:p>
    <w:p>
      <w:r>
        <w:rPr>
          <w:b/>
        </w:rPr>
        <w:t xml:space="preserve">Esimerkki 3.29</w:t>
      </w:r>
    </w:p>
    <w:p>
      <w:r>
        <w:t xml:space="preserve">Bulgaria</w:t>
      </w:r>
    </w:p>
    <w:p>
      <w:r>
        <w:rPr>
          <w:b/>
        </w:rPr>
        <w:t xml:space="preserve">Tulos</w:t>
      </w:r>
    </w:p>
    <w:p>
      <w:r>
        <w:t xml:space="preserve">Sofia</w:t>
      </w:r>
    </w:p>
    <w:p>
      <w:r>
        <w:rPr>
          <w:b/>
        </w:rPr>
        <w:t xml:space="preserve">Esimerkki 3.30</w:t>
      </w:r>
    </w:p>
    <w:p>
      <w:r>
        <w:t xml:space="preserve">Burkina Faso</w:t>
      </w:r>
    </w:p>
    <w:p>
      <w:r>
        <w:rPr>
          <w:b/>
        </w:rPr>
        <w:t xml:space="preserve">Tulos</w:t>
      </w:r>
    </w:p>
    <w:p>
      <w:r>
        <w:t xml:space="preserve">Ouagadougou</w:t>
      </w:r>
    </w:p>
    <w:p>
      <w:r>
        <w:rPr>
          <w:b/>
        </w:rPr>
        <w:t xml:space="preserve">Esimerkki 3.31</w:t>
      </w:r>
    </w:p>
    <w:p>
      <w:r>
        <w:t xml:space="preserve">Burundi</w:t>
      </w:r>
    </w:p>
    <w:p>
      <w:r>
        <w:rPr>
          <w:b/>
        </w:rPr>
        <w:t xml:space="preserve">Tulos</w:t>
      </w:r>
    </w:p>
    <w:p>
      <w:r>
        <w:t xml:space="preserve">Bujumbura</w:t>
      </w:r>
    </w:p>
    <w:p>
      <w:r>
        <w:rPr>
          <w:b/>
        </w:rPr>
        <w:t xml:space="preserve">Esimerkki 3.32</w:t>
      </w:r>
    </w:p>
    <w:p>
      <w:r>
        <w:t xml:space="preserve">Kambodža</w:t>
      </w:r>
    </w:p>
    <w:p>
      <w:r>
        <w:rPr>
          <w:b/>
        </w:rPr>
        <w:t xml:space="preserve">Tulos</w:t>
      </w:r>
    </w:p>
    <w:p>
      <w:r>
        <w:t xml:space="preserve">Phnom Penh</w:t>
      </w:r>
    </w:p>
    <w:p>
      <w:r>
        <w:rPr>
          <w:b/>
        </w:rPr>
        <w:t xml:space="preserve">Esimerkki 3.33</w:t>
      </w:r>
    </w:p>
    <w:p>
      <w:r>
        <w:t xml:space="preserve">Kamerun</w:t>
      </w:r>
    </w:p>
    <w:p>
      <w:r>
        <w:rPr>
          <w:b/>
        </w:rPr>
        <w:t xml:space="preserve">Tulos</w:t>
      </w:r>
    </w:p>
    <w:p>
      <w:r>
        <w:t xml:space="preserve">Yaound</w:t>
      </w:r>
    </w:p>
    <w:p>
      <w:r>
        <w:rPr>
          <w:b/>
        </w:rPr>
        <w:t xml:space="preserve">Esimerkki 3.34</w:t>
      </w:r>
    </w:p>
    <w:p>
      <w:r>
        <w:t xml:space="preserve">Kanada</w:t>
      </w:r>
    </w:p>
    <w:p>
      <w:r>
        <w:rPr>
          <w:b/>
        </w:rPr>
        <w:t xml:space="preserve">Tulos</w:t>
      </w:r>
    </w:p>
    <w:p>
      <w:r>
        <w:t xml:space="preserve">Ottawa</w:t>
      </w:r>
    </w:p>
    <w:p>
      <w:r>
        <w:rPr>
          <w:b/>
        </w:rPr>
        <w:t xml:space="preserve">Esimerkki 3.35</w:t>
      </w:r>
    </w:p>
    <w:p>
      <w:r>
        <w:t xml:space="preserve">Kap Verde</w:t>
      </w:r>
    </w:p>
    <w:p>
      <w:r>
        <w:rPr>
          <w:b/>
        </w:rPr>
        <w:t xml:space="preserve">Tulos</w:t>
      </w:r>
    </w:p>
    <w:p>
      <w:r>
        <w:t xml:space="preserve">Praia</w:t>
      </w:r>
    </w:p>
    <w:p>
      <w:r>
        <w:rPr>
          <w:b/>
        </w:rPr>
        <w:t xml:space="preserve">Esimerkki 3.36</w:t>
      </w:r>
    </w:p>
    <w:p>
      <w:r>
        <w:t xml:space="preserve">Caymansaaret</w:t>
      </w:r>
    </w:p>
    <w:p>
      <w:r>
        <w:rPr>
          <w:b/>
        </w:rPr>
        <w:t xml:space="preserve">Tulos</w:t>
      </w:r>
    </w:p>
    <w:p>
      <w:r>
        <w:t xml:space="preserve">George Town</w:t>
      </w:r>
    </w:p>
    <w:p>
      <w:r>
        <w:rPr>
          <w:b/>
        </w:rPr>
        <w:t xml:space="preserve">Esimerkki 3.37</w:t>
      </w:r>
    </w:p>
    <w:p>
      <w:r>
        <w:t xml:space="preserve">Keski-Afrikan tasavalta</w:t>
      </w:r>
    </w:p>
    <w:p>
      <w:r>
        <w:rPr>
          <w:b/>
        </w:rPr>
        <w:t xml:space="preserve">Tulos</w:t>
      </w:r>
    </w:p>
    <w:p>
      <w:r>
        <w:t xml:space="preserve">Bangui</w:t>
      </w:r>
    </w:p>
    <w:p>
      <w:r>
        <w:rPr>
          <w:b/>
        </w:rPr>
        <w:t xml:space="preserve">Esimerkki 3.38</w:t>
      </w:r>
    </w:p>
    <w:p>
      <w:r>
        <w:t xml:space="preserve">Chad</w:t>
      </w:r>
    </w:p>
    <w:p>
      <w:r>
        <w:rPr>
          <w:b/>
        </w:rPr>
        <w:t xml:space="preserve">Tulos</w:t>
      </w:r>
    </w:p>
    <w:p>
      <w:r>
        <w:t xml:space="preserve">N'Djam</w:t>
      </w:r>
    </w:p>
    <w:p>
      <w:r>
        <w:rPr>
          <w:b/>
        </w:rPr>
        <w:t xml:space="preserve">Esimerkki 3.39</w:t>
      </w:r>
    </w:p>
    <w:p>
      <w:r>
        <w:t xml:space="preserve">Chile</w:t>
      </w:r>
    </w:p>
    <w:p>
      <w:r>
        <w:rPr>
          <w:b/>
        </w:rPr>
        <w:t xml:space="preserve">Tulos</w:t>
      </w:r>
    </w:p>
    <w:p>
      <w:r>
        <w:t xml:space="preserve">Santiago de Chile</w:t>
      </w:r>
    </w:p>
    <w:p>
      <w:r>
        <w:rPr>
          <w:b/>
        </w:rPr>
        <w:t xml:space="preserve">Esimerkki 3.40</w:t>
      </w:r>
    </w:p>
    <w:p>
      <w:r>
        <w:t xml:space="preserve">Kiina</w:t>
      </w:r>
    </w:p>
    <w:p>
      <w:r>
        <w:rPr>
          <w:b/>
        </w:rPr>
        <w:t xml:space="preserve">Tulos</w:t>
      </w:r>
    </w:p>
    <w:p>
      <w:r>
        <w:t xml:space="preserve">Peking</w:t>
      </w:r>
    </w:p>
    <w:p>
      <w:r>
        <w:rPr>
          <w:b/>
        </w:rPr>
        <w:t xml:space="preserve">Esimerkki 3.41</w:t>
      </w:r>
    </w:p>
    <w:p>
      <w:r>
        <w:t xml:space="preserve">Joulusaari</w:t>
      </w:r>
    </w:p>
    <w:p>
      <w:r>
        <w:rPr>
          <w:b/>
        </w:rPr>
        <w:t xml:space="preserve">Tulos</w:t>
      </w:r>
    </w:p>
    <w:p>
      <w:r>
        <w:t xml:space="preserve">Flying Fish Cove</w:t>
      </w:r>
    </w:p>
    <w:p>
      <w:r>
        <w:rPr>
          <w:b/>
        </w:rPr>
        <w:t xml:space="preserve">Esimerkki 3.42</w:t>
      </w:r>
    </w:p>
    <w:p>
      <w:r>
        <w:t xml:space="preserve">Kookossaaret (Keeling-saaret)</w:t>
      </w:r>
    </w:p>
    <w:p>
      <w:r>
        <w:rPr>
          <w:b/>
        </w:rPr>
        <w:t xml:space="preserve">Tulos</w:t>
      </w:r>
    </w:p>
    <w:p>
      <w:r>
        <w:t xml:space="preserve">West Island</w:t>
      </w:r>
    </w:p>
    <w:p>
      <w:r>
        <w:rPr>
          <w:b/>
        </w:rPr>
        <w:t xml:space="preserve">Esimerkki 3.43</w:t>
      </w:r>
    </w:p>
    <w:p>
      <w:r>
        <w:t xml:space="preserve">Kolumbia</w:t>
      </w:r>
    </w:p>
    <w:p>
      <w:r>
        <w:rPr>
          <w:b/>
        </w:rPr>
        <w:t xml:space="preserve">Tulos</w:t>
      </w:r>
    </w:p>
    <w:p>
      <w:r>
        <w:t xml:space="preserve">Santaf</w:t>
      </w:r>
    </w:p>
    <w:p>
      <w:r>
        <w:rPr>
          <w:b/>
        </w:rPr>
        <w:t xml:space="preserve">Esimerkki 3.44</w:t>
      </w:r>
    </w:p>
    <w:p>
      <w:r>
        <w:t xml:space="preserve">Komorit</w:t>
      </w:r>
    </w:p>
    <w:p>
      <w:r>
        <w:rPr>
          <w:b/>
        </w:rPr>
        <w:t xml:space="preserve">Tulos</w:t>
      </w:r>
    </w:p>
    <w:p>
      <w:r>
        <w:t xml:space="preserve">Moroni</w:t>
      </w:r>
    </w:p>
    <w:p>
      <w:r>
        <w:rPr>
          <w:b/>
        </w:rPr>
        <w:t xml:space="preserve">Esimerkki 3.45</w:t>
      </w:r>
    </w:p>
    <w:p>
      <w:r>
        <w:t xml:space="preserve">Kongo</w:t>
      </w:r>
    </w:p>
    <w:p>
      <w:r>
        <w:rPr>
          <w:b/>
        </w:rPr>
        <w:t xml:space="preserve">Tulos</w:t>
      </w:r>
    </w:p>
    <w:p>
      <w:r>
        <w:t xml:space="preserve">Brazzaville</w:t>
      </w:r>
    </w:p>
    <w:p>
      <w:r>
        <w:rPr>
          <w:b/>
        </w:rPr>
        <w:t xml:space="preserve">Esimerkki 3.46</w:t>
      </w:r>
    </w:p>
    <w:p>
      <w:r>
        <w:t xml:space="preserve">Kongon demokraattinen tasavalta</w:t>
      </w:r>
    </w:p>
    <w:p>
      <w:r>
        <w:rPr>
          <w:b/>
        </w:rPr>
        <w:t xml:space="preserve">Tulos</w:t>
      </w:r>
    </w:p>
    <w:p>
      <w:r>
        <w:t xml:space="preserve">Kinshasa</w:t>
      </w:r>
    </w:p>
    <w:p>
      <w:r>
        <w:rPr>
          <w:b/>
        </w:rPr>
        <w:t xml:space="preserve">Esimerkki 3.47</w:t>
      </w:r>
    </w:p>
    <w:p>
      <w:r>
        <w:t xml:space="preserve">Cookinsaaret</w:t>
      </w:r>
    </w:p>
    <w:p>
      <w:r>
        <w:rPr>
          <w:b/>
        </w:rPr>
        <w:t xml:space="preserve">Tulos</w:t>
      </w:r>
    </w:p>
    <w:p>
      <w:r>
        <w:t xml:space="preserve">Avarua</w:t>
      </w:r>
    </w:p>
    <w:p>
      <w:r>
        <w:rPr>
          <w:b/>
        </w:rPr>
        <w:t xml:space="preserve">Esimerkki 3.48</w:t>
      </w:r>
    </w:p>
    <w:p>
      <w:r>
        <w:t xml:space="preserve">Costa Rica</w:t>
      </w:r>
    </w:p>
    <w:p>
      <w:r>
        <w:rPr>
          <w:b/>
        </w:rPr>
        <w:t xml:space="preserve">Tulos</w:t>
      </w:r>
    </w:p>
    <w:p>
      <w:r>
        <w:t xml:space="preserve">San Jos</w:t>
      </w:r>
    </w:p>
    <w:p>
      <w:r>
        <w:rPr>
          <w:b/>
        </w:rPr>
        <w:t xml:space="preserve">Esimerkki 3.49</w:t>
      </w:r>
    </w:p>
    <w:p>
      <w:r>
        <w:t xml:space="preserve">Norsunluurannikko</w:t>
      </w:r>
    </w:p>
    <w:p>
      <w:r>
        <w:rPr>
          <w:b/>
        </w:rPr>
        <w:t xml:space="preserve">Tulos</w:t>
      </w:r>
    </w:p>
    <w:p>
      <w:r>
        <w:t xml:space="preserve">Yamoussoukro</w:t>
      </w:r>
    </w:p>
    <w:p>
      <w:r>
        <w:rPr>
          <w:b/>
        </w:rPr>
        <w:t xml:space="preserve">Esimerkki 3.50</w:t>
      </w:r>
    </w:p>
    <w:p>
      <w:r>
        <w:t xml:space="preserve">Kroatia</w:t>
      </w:r>
    </w:p>
    <w:p>
      <w:r>
        <w:rPr>
          <w:b/>
        </w:rPr>
        <w:t xml:space="preserve">Tulos</w:t>
      </w:r>
    </w:p>
    <w:p>
      <w:r>
        <w:t xml:space="preserve">Zagreb</w:t>
      </w:r>
    </w:p>
    <w:p>
      <w:r>
        <w:rPr>
          <w:b/>
        </w:rPr>
        <w:t xml:space="preserve">Esimerkki 3.51</w:t>
      </w:r>
    </w:p>
    <w:p>
      <w:r>
        <w:t xml:space="preserve">Kuuba</w:t>
      </w:r>
    </w:p>
    <w:p>
      <w:r>
        <w:rPr>
          <w:b/>
        </w:rPr>
        <w:t xml:space="preserve">Tulos</w:t>
      </w:r>
    </w:p>
    <w:p>
      <w:r>
        <w:t xml:space="preserve">La Habana</w:t>
      </w:r>
    </w:p>
    <w:p>
      <w:r>
        <w:rPr>
          <w:b/>
        </w:rPr>
        <w:t xml:space="preserve">Esimerkki 3.52</w:t>
      </w:r>
    </w:p>
    <w:p>
      <w:r>
        <w:t xml:space="preserve">Kypros</w:t>
      </w:r>
    </w:p>
    <w:p>
      <w:r>
        <w:rPr>
          <w:b/>
        </w:rPr>
        <w:t xml:space="preserve">Tulos</w:t>
      </w:r>
    </w:p>
    <w:p>
      <w:r>
        <w:t xml:space="preserve">Nikosia</w:t>
      </w:r>
    </w:p>
    <w:p>
      <w:r>
        <w:rPr>
          <w:b/>
        </w:rPr>
        <w:t xml:space="preserve">Esimerkki 3.53</w:t>
      </w:r>
    </w:p>
    <w:p>
      <w:r>
        <w:t xml:space="preserve">Tšekin tasavalta</w:t>
      </w:r>
    </w:p>
    <w:p>
      <w:r>
        <w:rPr>
          <w:b/>
        </w:rPr>
        <w:t xml:space="preserve">Tulos</w:t>
      </w:r>
    </w:p>
    <w:p>
      <w:r>
        <w:t xml:space="preserve">Praha</w:t>
      </w:r>
    </w:p>
    <w:p>
      <w:r>
        <w:rPr>
          <w:b/>
        </w:rPr>
        <w:t xml:space="preserve">Esimerkki 3.54</w:t>
      </w:r>
    </w:p>
    <w:p>
      <w:r>
        <w:t xml:space="preserve">Tanska</w:t>
      </w:r>
    </w:p>
    <w:p>
      <w:r>
        <w:rPr>
          <w:b/>
        </w:rPr>
        <w:t xml:space="preserve">Tulos</w:t>
      </w:r>
    </w:p>
    <w:p>
      <w:r>
        <w:t xml:space="preserve">Kööpenhamina</w:t>
      </w:r>
    </w:p>
    <w:p>
      <w:r>
        <w:rPr>
          <w:b/>
        </w:rPr>
        <w:t xml:space="preserve">Esimerkki 3.55</w:t>
      </w:r>
    </w:p>
    <w:p>
      <w:r>
        <w:t xml:space="preserve">Djibouti</w:t>
      </w:r>
    </w:p>
    <w:p>
      <w:r>
        <w:rPr>
          <w:b/>
        </w:rPr>
        <w:t xml:space="preserve">Tulos</w:t>
      </w:r>
    </w:p>
    <w:p>
      <w:r>
        <w:t xml:space="preserve">Djibouti</w:t>
      </w:r>
    </w:p>
    <w:p>
      <w:r>
        <w:rPr>
          <w:b/>
        </w:rPr>
        <w:t xml:space="preserve">Esimerkki 3.56</w:t>
      </w:r>
    </w:p>
    <w:p>
      <w:r>
        <w:t xml:space="preserve">Dominica</w:t>
      </w:r>
    </w:p>
    <w:p>
      <w:r>
        <w:rPr>
          <w:b/>
        </w:rPr>
        <w:t xml:space="preserve">Tulos</w:t>
      </w:r>
    </w:p>
    <w:p>
      <w:r>
        <w:t xml:space="preserve">Roseau</w:t>
      </w:r>
    </w:p>
    <w:p>
      <w:r>
        <w:rPr>
          <w:b/>
        </w:rPr>
        <w:t xml:space="preserve">Esimerkki 3.57</w:t>
      </w:r>
    </w:p>
    <w:p>
      <w:r>
        <w:t xml:space="preserve">Dominikaaninen tasavalta</w:t>
      </w:r>
    </w:p>
    <w:p>
      <w:r>
        <w:rPr>
          <w:b/>
        </w:rPr>
        <w:t xml:space="preserve">Tulos</w:t>
      </w:r>
    </w:p>
    <w:p>
      <w:r>
        <w:t xml:space="preserve">Santo Domingo de Guzm</w:t>
      </w:r>
    </w:p>
    <w:p>
      <w:r>
        <w:rPr>
          <w:b/>
        </w:rPr>
        <w:t xml:space="preserve">Esimerkki 3.58</w:t>
      </w:r>
    </w:p>
    <w:p>
      <w:r>
        <w:t xml:space="preserve">Itä-Timor</w:t>
      </w:r>
    </w:p>
    <w:p>
      <w:r>
        <w:rPr>
          <w:b/>
        </w:rPr>
        <w:t xml:space="preserve">Tulos</w:t>
      </w:r>
    </w:p>
    <w:p>
      <w:r>
        <w:t xml:space="preserve">Dili</w:t>
      </w:r>
    </w:p>
    <w:p>
      <w:r>
        <w:rPr>
          <w:b/>
        </w:rPr>
        <w:t xml:space="preserve">Esimerkki 3.59</w:t>
      </w:r>
    </w:p>
    <w:p>
      <w:r>
        <w:t xml:space="preserve">Ecuador</w:t>
      </w:r>
    </w:p>
    <w:p>
      <w:r>
        <w:rPr>
          <w:b/>
        </w:rPr>
        <w:t xml:space="preserve">Tulos</w:t>
      </w:r>
    </w:p>
    <w:p>
      <w:r>
        <w:t xml:space="preserve">Quito</w:t>
      </w:r>
    </w:p>
    <w:p>
      <w:r>
        <w:rPr>
          <w:b/>
        </w:rPr>
        <w:t xml:space="preserve">Esimerkki 3.60</w:t>
      </w:r>
    </w:p>
    <w:p>
      <w:r>
        <w:t xml:space="preserve">Egypti</w:t>
      </w:r>
    </w:p>
    <w:p>
      <w:r>
        <w:rPr>
          <w:b/>
        </w:rPr>
        <w:t xml:space="preserve">Tulos</w:t>
      </w:r>
    </w:p>
    <w:p>
      <w:r>
        <w:t xml:space="preserve">Kairo</w:t>
      </w:r>
    </w:p>
    <w:p>
      <w:r>
        <w:rPr>
          <w:b/>
        </w:rPr>
        <w:t xml:space="preserve">Esimerkki 3.61</w:t>
      </w:r>
    </w:p>
    <w:p>
      <w:r>
        <w:t xml:space="preserve">Englanti</w:t>
      </w:r>
    </w:p>
    <w:p>
      <w:r>
        <w:rPr>
          <w:b/>
        </w:rPr>
        <w:t xml:space="preserve">Tulos</w:t>
      </w:r>
    </w:p>
    <w:p>
      <w:r>
        <w:t xml:space="preserve">Lontoo</w:t>
      </w:r>
    </w:p>
    <w:p>
      <w:r>
        <w:rPr>
          <w:b/>
        </w:rPr>
        <w:t xml:space="preserve">Esimerkki 3.62</w:t>
      </w:r>
    </w:p>
    <w:p>
      <w:r>
        <w:t xml:space="preserve">El Salvador</w:t>
      </w:r>
    </w:p>
    <w:p>
      <w:r>
        <w:rPr>
          <w:b/>
        </w:rPr>
        <w:t xml:space="preserve">Tulos</w:t>
      </w:r>
    </w:p>
    <w:p>
      <w:r>
        <w:t xml:space="preserve">San Salvador</w:t>
      </w:r>
    </w:p>
    <w:p>
      <w:r>
        <w:rPr>
          <w:b/>
        </w:rPr>
        <w:t xml:space="preserve">Esimerkki 3.63</w:t>
      </w:r>
    </w:p>
    <w:p>
      <w:r>
        <w:t xml:space="preserve">Päiväntasaajan Guinea</w:t>
      </w:r>
    </w:p>
    <w:p>
      <w:r>
        <w:rPr>
          <w:b/>
        </w:rPr>
        <w:t xml:space="preserve">Tulos</w:t>
      </w:r>
    </w:p>
    <w:p>
      <w:r>
        <w:t xml:space="preserve">Malabo</w:t>
      </w:r>
    </w:p>
    <w:p>
      <w:r>
        <w:rPr>
          <w:b/>
        </w:rPr>
        <w:t xml:space="preserve">Esimerkki 3.64</w:t>
      </w:r>
    </w:p>
    <w:p>
      <w:r>
        <w:t xml:space="preserve">Eritrea</w:t>
      </w:r>
    </w:p>
    <w:p>
      <w:r>
        <w:rPr>
          <w:b/>
        </w:rPr>
        <w:t xml:space="preserve">Tulos</w:t>
      </w:r>
    </w:p>
    <w:p>
      <w:r>
        <w:t xml:space="preserve">Asmara</w:t>
      </w:r>
    </w:p>
    <w:p>
      <w:r>
        <w:rPr>
          <w:b/>
        </w:rPr>
        <w:t xml:space="preserve">Esimerkki 3.65</w:t>
      </w:r>
    </w:p>
    <w:p>
      <w:r>
        <w:t xml:space="preserve">Viro</w:t>
      </w:r>
    </w:p>
    <w:p>
      <w:r>
        <w:rPr>
          <w:b/>
        </w:rPr>
        <w:t xml:space="preserve">Tulos</w:t>
      </w:r>
    </w:p>
    <w:p>
      <w:r>
        <w:t xml:space="preserve">Tallinna</w:t>
      </w:r>
    </w:p>
    <w:p>
      <w:r>
        <w:rPr>
          <w:b/>
        </w:rPr>
        <w:t xml:space="preserve">Esimerkki 3.66</w:t>
      </w:r>
    </w:p>
    <w:p>
      <w:r>
        <w:t xml:space="preserve">Etiopia</w:t>
      </w:r>
    </w:p>
    <w:p>
      <w:r>
        <w:rPr>
          <w:b/>
        </w:rPr>
        <w:t xml:space="preserve">Tulos</w:t>
      </w:r>
    </w:p>
    <w:p>
      <w:r>
        <w:t xml:space="preserve">Addis Abeba</w:t>
      </w:r>
    </w:p>
    <w:p>
      <w:r>
        <w:rPr>
          <w:b/>
        </w:rPr>
        <w:t xml:space="preserve">Esimerkki 3.67</w:t>
      </w:r>
    </w:p>
    <w:p>
      <w:r>
        <w:t xml:space="preserve">Falklandinsaaret</w:t>
      </w:r>
    </w:p>
    <w:p>
      <w:r>
        <w:rPr>
          <w:b/>
        </w:rPr>
        <w:t xml:space="preserve">Tulos</w:t>
      </w:r>
    </w:p>
    <w:p>
      <w:r>
        <w:t xml:space="preserve">Stanley</w:t>
      </w:r>
    </w:p>
    <w:p>
      <w:r>
        <w:rPr>
          <w:b/>
        </w:rPr>
        <w:t xml:space="preserve">Esimerkki 3.68</w:t>
      </w:r>
    </w:p>
    <w:p>
      <w:r>
        <w:t xml:space="preserve">Fidžisaaret</w:t>
      </w:r>
    </w:p>
    <w:p>
      <w:r>
        <w:rPr>
          <w:b/>
        </w:rPr>
        <w:t xml:space="preserve">Tulos</w:t>
      </w:r>
    </w:p>
    <w:p>
      <w:r>
        <w:t xml:space="preserve">Suva</w:t>
      </w:r>
    </w:p>
    <w:p>
      <w:r>
        <w:rPr>
          <w:b/>
        </w:rPr>
        <w:t xml:space="preserve">Esimerkki 3.69</w:t>
      </w:r>
    </w:p>
    <w:p>
      <w:r>
        <w:t xml:space="preserve">Suomi</w:t>
      </w:r>
    </w:p>
    <w:p>
      <w:r>
        <w:rPr>
          <w:b/>
        </w:rPr>
        <w:t xml:space="preserve">Tulos</w:t>
      </w:r>
    </w:p>
    <w:p>
      <w:r>
        <w:t xml:space="preserve">Helsinki [Helsingfors]</w:t>
      </w:r>
    </w:p>
    <w:p>
      <w:r>
        <w:rPr>
          <w:b/>
        </w:rPr>
        <w:t xml:space="preserve">Esimerkki 3.70</w:t>
      </w:r>
    </w:p>
    <w:p>
      <w:r>
        <w:t xml:space="preserve">Ranskan Guayana</w:t>
      </w:r>
    </w:p>
    <w:p>
      <w:r>
        <w:rPr>
          <w:b/>
        </w:rPr>
        <w:t xml:space="preserve">Tulos</w:t>
      </w:r>
    </w:p>
    <w:p>
      <w:r>
        <w:t xml:space="preserve">Cayenne</w:t>
      </w:r>
    </w:p>
    <w:p>
      <w:r>
        <w:rPr>
          <w:b/>
        </w:rPr>
        <w:t xml:space="preserve">Esimerkki 3.71</w:t>
      </w:r>
    </w:p>
    <w:p>
      <w:r>
        <w:t xml:space="preserve">Ranskan Polynesia</w:t>
      </w:r>
    </w:p>
    <w:p>
      <w:r>
        <w:rPr>
          <w:b/>
        </w:rPr>
        <w:t xml:space="preserve">Tulos</w:t>
      </w:r>
    </w:p>
    <w:p>
      <w:r>
        <w:t xml:space="preserve">Papeete</w:t>
      </w:r>
    </w:p>
    <w:p>
      <w:r>
        <w:rPr>
          <w:b/>
        </w:rPr>
        <w:t xml:space="preserve">Esimerkki 3.72</w:t>
      </w:r>
    </w:p>
    <w:p>
      <w:r>
        <w:t xml:space="preserve">Gabon</w:t>
      </w:r>
    </w:p>
    <w:p>
      <w:r>
        <w:rPr>
          <w:b/>
        </w:rPr>
        <w:t xml:space="preserve">Tulos</w:t>
      </w:r>
    </w:p>
    <w:p>
      <w:r>
        <w:t xml:space="preserve">Libreville</w:t>
      </w:r>
    </w:p>
    <w:p>
      <w:r>
        <w:rPr>
          <w:b/>
        </w:rPr>
        <w:t xml:space="preserve">Esimerkki 3.73</w:t>
      </w:r>
    </w:p>
    <w:p>
      <w:r>
        <w:t xml:space="preserve">Gambia</w:t>
      </w:r>
    </w:p>
    <w:p>
      <w:r>
        <w:rPr>
          <w:b/>
        </w:rPr>
        <w:t xml:space="preserve">Tulos</w:t>
      </w:r>
    </w:p>
    <w:p>
      <w:r>
        <w:t xml:space="preserve">Banjul</w:t>
      </w:r>
    </w:p>
    <w:p>
      <w:r>
        <w:rPr>
          <w:b/>
        </w:rPr>
        <w:t xml:space="preserve">Esimerkki 3.74</w:t>
      </w:r>
    </w:p>
    <w:p>
      <w:r>
        <w:t xml:space="preserve">Georgia</w:t>
      </w:r>
    </w:p>
    <w:p>
      <w:r>
        <w:rPr>
          <w:b/>
        </w:rPr>
        <w:t xml:space="preserve">Tulos</w:t>
      </w:r>
    </w:p>
    <w:p>
      <w:r>
        <w:t xml:space="preserve">Tbilisi</w:t>
      </w:r>
    </w:p>
    <w:p>
      <w:r>
        <w:rPr>
          <w:b/>
        </w:rPr>
        <w:t xml:space="preserve">Esimerkki 3.75</w:t>
      </w:r>
    </w:p>
    <w:p>
      <w:r>
        <w:t xml:space="preserve">Saksa</w:t>
      </w:r>
    </w:p>
    <w:p>
      <w:r>
        <w:rPr>
          <w:b/>
        </w:rPr>
        <w:t xml:space="preserve">Tulos</w:t>
      </w:r>
    </w:p>
    <w:p>
      <w:r>
        <w:t xml:space="preserve">Berliini</w:t>
      </w:r>
    </w:p>
    <w:p>
      <w:r>
        <w:rPr>
          <w:b/>
        </w:rPr>
        <w:t xml:space="preserve">Esimerkki 3.76</w:t>
      </w:r>
    </w:p>
    <w:p>
      <w:r>
        <w:t xml:space="preserve">Ghana</w:t>
      </w:r>
    </w:p>
    <w:p>
      <w:r>
        <w:rPr>
          <w:b/>
        </w:rPr>
        <w:t xml:space="preserve">Tulos</w:t>
      </w:r>
    </w:p>
    <w:p>
      <w:r>
        <w:t xml:space="preserve">Accra</w:t>
      </w:r>
    </w:p>
    <w:p>
      <w:r>
        <w:rPr>
          <w:b/>
        </w:rPr>
        <w:t xml:space="preserve">Esimerkki 3.77</w:t>
      </w:r>
    </w:p>
    <w:p>
      <w:r>
        <w:t xml:space="preserve">Gibraltar</w:t>
      </w:r>
    </w:p>
    <w:p>
      <w:r>
        <w:rPr>
          <w:b/>
        </w:rPr>
        <w:t xml:space="preserve">Tulos</w:t>
      </w:r>
    </w:p>
    <w:p>
      <w:r>
        <w:t xml:space="preserve">Gibraltar</w:t>
      </w:r>
    </w:p>
    <w:p>
      <w:r>
        <w:rPr>
          <w:b/>
        </w:rPr>
        <w:t xml:space="preserve">Esimerkki 3.78</w:t>
      </w:r>
    </w:p>
    <w:p>
      <w:r>
        <w:t xml:space="preserve">Kreikka</w:t>
      </w:r>
    </w:p>
    <w:p>
      <w:r>
        <w:rPr>
          <w:b/>
        </w:rPr>
        <w:t xml:space="preserve">Tulos</w:t>
      </w:r>
    </w:p>
    <w:p>
      <w:r>
        <w:t xml:space="preserve">Athenai</w:t>
      </w:r>
    </w:p>
    <w:p>
      <w:r>
        <w:rPr>
          <w:b/>
        </w:rPr>
        <w:t xml:space="preserve">Esimerkki 3.79</w:t>
      </w:r>
    </w:p>
    <w:p>
      <w:r>
        <w:t xml:space="preserve">Grönlanti</w:t>
      </w:r>
    </w:p>
    <w:p>
      <w:r>
        <w:rPr>
          <w:b/>
        </w:rPr>
        <w:t xml:space="preserve">Tulos</w:t>
      </w:r>
    </w:p>
    <w:p>
      <w:r>
        <w:t xml:space="preserve">Nuuk</w:t>
      </w:r>
    </w:p>
    <w:p>
      <w:r>
        <w:rPr>
          <w:b/>
        </w:rPr>
        <w:t xml:space="preserve">Esimerkki 3.80</w:t>
      </w:r>
    </w:p>
    <w:p>
      <w:r>
        <w:t xml:space="preserve">Grenada</w:t>
      </w:r>
    </w:p>
    <w:p>
      <w:r>
        <w:rPr>
          <w:b/>
        </w:rPr>
        <w:t xml:space="preserve">Tulos</w:t>
      </w:r>
    </w:p>
    <w:p>
      <w:r>
        <w:t xml:space="preserve">Saint George's</w:t>
      </w:r>
    </w:p>
    <w:p>
      <w:r>
        <w:rPr>
          <w:b/>
        </w:rPr>
        <w:t xml:space="preserve">Esimerkki 3.81</w:t>
      </w:r>
    </w:p>
    <w:p>
      <w:r>
        <w:t xml:space="preserve">Guadeloupe</w:t>
      </w:r>
    </w:p>
    <w:p>
      <w:r>
        <w:rPr>
          <w:b/>
        </w:rPr>
        <w:t xml:space="preserve">Tulos</w:t>
      </w:r>
    </w:p>
    <w:p>
      <w:r>
        <w:t xml:space="preserve">Basse-Terre</w:t>
      </w:r>
    </w:p>
    <w:p>
      <w:r>
        <w:rPr>
          <w:b/>
        </w:rPr>
        <w:t xml:space="preserve">Esimerkki 3.82</w:t>
      </w:r>
    </w:p>
    <w:p>
      <w:r>
        <w:t xml:space="preserve">Guam</w:t>
      </w:r>
    </w:p>
    <w:p>
      <w:r>
        <w:rPr>
          <w:b/>
        </w:rPr>
        <w:t xml:space="preserve">Tulos</w:t>
      </w:r>
    </w:p>
    <w:p>
      <w:r>
        <w:t xml:space="preserve">Aga</w:t>
      </w:r>
    </w:p>
    <w:p>
      <w:r>
        <w:rPr>
          <w:b/>
        </w:rPr>
        <w:t xml:space="preserve">Esimerkki 3.83</w:t>
      </w:r>
    </w:p>
    <w:p>
      <w:r>
        <w:t xml:space="preserve">Guatemala</w:t>
      </w:r>
    </w:p>
    <w:p>
      <w:r>
        <w:rPr>
          <w:b/>
        </w:rPr>
        <w:t xml:space="preserve">Tulos</w:t>
      </w:r>
    </w:p>
    <w:p>
      <w:r>
        <w:t xml:space="preserve">Ciudad de Guatemala</w:t>
      </w:r>
    </w:p>
    <w:p>
      <w:r>
        <w:rPr>
          <w:b/>
        </w:rPr>
        <w:t xml:space="preserve">Esimerkki 3.84</w:t>
      </w:r>
    </w:p>
    <w:p>
      <w:r>
        <w:t xml:space="preserve">Guinea</w:t>
      </w:r>
    </w:p>
    <w:p>
      <w:r>
        <w:rPr>
          <w:b/>
        </w:rPr>
        <w:t xml:space="preserve">Tulos</w:t>
      </w:r>
    </w:p>
    <w:p>
      <w:r>
        <w:t xml:space="preserve">Conakry</w:t>
      </w:r>
    </w:p>
    <w:p>
      <w:r>
        <w:rPr>
          <w:b/>
        </w:rPr>
        <w:t xml:space="preserve">Esimerkki 3.85</w:t>
      </w:r>
    </w:p>
    <w:p>
      <w:r>
        <w:t xml:space="preserve">Guinea-Bissau</w:t>
      </w:r>
    </w:p>
    <w:p>
      <w:r>
        <w:rPr>
          <w:b/>
        </w:rPr>
        <w:t xml:space="preserve">Tulos</w:t>
      </w:r>
    </w:p>
    <w:p>
      <w:r>
        <w:t xml:space="preserve">Bissau</w:t>
      </w:r>
    </w:p>
    <w:p>
      <w:r>
        <w:rPr>
          <w:b/>
        </w:rPr>
        <w:t xml:space="preserve">Esimerkki 3.86</w:t>
      </w:r>
    </w:p>
    <w:p>
      <w:r>
        <w:t xml:space="preserve">Guyana</w:t>
      </w:r>
    </w:p>
    <w:p>
      <w:r>
        <w:rPr>
          <w:b/>
        </w:rPr>
        <w:t xml:space="preserve">Tulos</w:t>
      </w:r>
    </w:p>
    <w:p>
      <w:r>
        <w:t xml:space="preserve">Georgetown</w:t>
      </w:r>
    </w:p>
    <w:p>
      <w:r>
        <w:rPr>
          <w:b/>
        </w:rPr>
        <w:t xml:space="preserve">Esimerkki 3.87</w:t>
      </w:r>
    </w:p>
    <w:p>
      <w:r>
        <w:t xml:space="preserve">Haiti</w:t>
      </w:r>
    </w:p>
    <w:p>
      <w:r>
        <w:rPr>
          <w:b/>
        </w:rPr>
        <w:t xml:space="preserve">Tulos</w:t>
      </w:r>
    </w:p>
    <w:p>
      <w:r>
        <w:t xml:space="preserve">Port-au-Prince</w:t>
      </w:r>
    </w:p>
    <w:p>
      <w:r>
        <w:rPr>
          <w:b/>
        </w:rPr>
        <w:t xml:space="preserve">Esimerkki 3.88</w:t>
      </w:r>
    </w:p>
    <w:p>
      <w:r>
        <w:t xml:space="preserve">Pyhä istuin (Vatikaanivaltio)</w:t>
      </w:r>
    </w:p>
    <w:p>
      <w:r>
        <w:rPr>
          <w:b/>
        </w:rPr>
        <w:t xml:space="preserve">Tulos</w:t>
      </w:r>
    </w:p>
    <w:p>
      <w:r>
        <w:t xml:space="preserve">Citt</w:t>
      </w:r>
    </w:p>
    <w:p>
      <w:r>
        <w:rPr>
          <w:b/>
        </w:rPr>
        <w:t xml:space="preserve">Esimerkki 3.89</w:t>
      </w:r>
    </w:p>
    <w:p>
      <w:r>
        <w:t xml:space="preserve">Honduras</w:t>
      </w:r>
    </w:p>
    <w:p>
      <w:r>
        <w:rPr>
          <w:b/>
        </w:rPr>
        <w:t xml:space="preserve">Tulos</w:t>
      </w:r>
    </w:p>
    <w:p>
      <w:r>
        <w:t xml:space="preserve">Tegucigalpa</w:t>
      </w:r>
    </w:p>
    <w:p>
      <w:r>
        <w:rPr>
          <w:b/>
        </w:rPr>
        <w:t xml:space="preserve">Esimerkki 3.90</w:t>
      </w:r>
    </w:p>
    <w:p>
      <w:r>
        <w:t xml:space="preserve">Hong Kong</w:t>
      </w:r>
    </w:p>
    <w:p>
      <w:r>
        <w:rPr>
          <w:b/>
        </w:rPr>
        <w:t xml:space="preserve">Tulos</w:t>
      </w:r>
    </w:p>
    <w:p>
      <w:r>
        <w:t xml:space="preserve">Victoria</w:t>
      </w:r>
    </w:p>
    <w:p>
      <w:r>
        <w:rPr>
          <w:b/>
        </w:rPr>
        <w:t xml:space="preserve">Esimerkki 3.91</w:t>
      </w:r>
    </w:p>
    <w:p>
      <w:r>
        <w:t xml:space="preserve">Unkari</w:t>
      </w:r>
    </w:p>
    <w:p>
      <w:r>
        <w:rPr>
          <w:b/>
        </w:rPr>
        <w:t xml:space="preserve">Tulos</w:t>
      </w:r>
    </w:p>
    <w:p>
      <w:r>
        <w:t xml:space="preserve">Budapest</w:t>
      </w:r>
    </w:p>
    <w:p>
      <w:r>
        <w:rPr>
          <w:b/>
        </w:rPr>
        <w:t xml:space="preserve">Esimerkki 3.92</w:t>
      </w:r>
    </w:p>
    <w:p>
      <w:r>
        <w:t xml:space="preserve">Islanti</w:t>
      </w:r>
    </w:p>
    <w:p>
      <w:r>
        <w:rPr>
          <w:b/>
        </w:rPr>
        <w:t xml:space="preserve">Tulos</w:t>
      </w:r>
    </w:p>
    <w:p>
      <w:r>
        <w:t xml:space="preserve">Reykjav</w:t>
      </w:r>
    </w:p>
    <w:p>
      <w:r>
        <w:rPr>
          <w:b/>
        </w:rPr>
        <w:t xml:space="preserve">Esimerkki 3.93</w:t>
      </w:r>
    </w:p>
    <w:p>
      <w:r>
        <w:t xml:space="preserve">Indonesia</w:t>
      </w:r>
    </w:p>
    <w:p>
      <w:r>
        <w:rPr>
          <w:b/>
        </w:rPr>
        <w:t xml:space="preserve">Tulos</w:t>
      </w:r>
    </w:p>
    <w:p>
      <w:r>
        <w:t xml:space="preserve">Jakarta</w:t>
      </w:r>
    </w:p>
    <w:p>
      <w:r>
        <w:rPr>
          <w:b/>
        </w:rPr>
        <w:t xml:space="preserve">Esimerkki 3.94</w:t>
      </w:r>
    </w:p>
    <w:p>
      <w:r>
        <w:t xml:space="preserve">Iran</w:t>
      </w:r>
    </w:p>
    <w:p>
      <w:r>
        <w:rPr>
          <w:b/>
        </w:rPr>
        <w:t xml:space="preserve">Tulos</w:t>
      </w:r>
    </w:p>
    <w:p>
      <w:r>
        <w:t xml:space="preserve">Teheran</w:t>
      </w:r>
    </w:p>
    <w:p>
      <w:r>
        <w:rPr>
          <w:b/>
        </w:rPr>
        <w:t xml:space="preserve">Esimerkki 3.95</w:t>
      </w:r>
    </w:p>
    <w:p>
      <w:r>
        <w:t xml:space="preserve">Irak</w:t>
      </w:r>
    </w:p>
    <w:p>
      <w:r>
        <w:rPr>
          <w:b/>
        </w:rPr>
        <w:t xml:space="preserve">Tulos</w:t>
      </w:r>
    </w:p>
    <w:p>
      <w:r>
        <w:t xml:space="preserve">Bagdad</w:t>
      </w:r>
    </w:p>
    <w:p>
      <w:r>
        <w:rPr>
          <w:b/>
        </w:rPr>
        <w:t xml:space="preserve">Esimerkki 3.96</w:t>
      </w:r>
    </w:p>
    <w:p>
      <w:r>
        <w:t xml:space="preserve">Irlanti</w:t>
      </w:r>
    </w:p>
    <w:p>
      <w:r>
        <w:rPr>
          <w:b/>
        </w:rPr>
        <w:t xml:space="preserve">Tulos</w:t>
      </w:r>
    </w:p>
    <w:p>
      <w:r>
        <w:t xml:space="preserve">Dublin</w:t>
      </w:r>
    </w:p>
    <w:p>
      <w:r>
        <w:rPr>
          <w:b/>
        </w:rPr>
        <w:t xml:space="preserve">Esimerkki 3.97</w:t>
      </w:r>
    </w:p>
    <w:p>
      <w:r>
        <w:t xml:space="preserve">Israel</w:t>
      </w:r>
    </w:p>
    <w:p>
      <w:r>
        <w:rPr>
          <w:b/>
        </w:rPr>
        <w:t xml:space="preserve">Tulos</w:t>
      </w:r>
    </w:p>
    <w:p>
      <w:r>
        <w:t xml:space="preserve">Jerusalem</w:t>
      </w:r>
    </w:p>
    <w:p>
      <w:r>
        <w:rPr>
          <w:b/>
        </w:rPr>
        <w:t xml:space="preserve">Esimerkki 3.98</w:t>
      </w:r>
    </w:p>
    <w:p>
      <w:r>
        <w:t xml:space="preserve">Jamaika</w:t>
      </w:r>
    </w:p>
    <w:p>
      <w:r>
        <w:rPr>
          <w:b/>
        </w:rPr>
        <w:t xml:space="preserve">Tulos</w:t>
      </w:r>
    </w:p>
    <w:p>
      <w:r>
        <w:t xml:space="preserve">Kingston</w:t>
      </w:r>
    </w:p>
    <w:p>
      <w:r>
        <w:rPr>
          <w:b/>
        </w:rPr>
        <w:t xml:space="preserve">Esimerkki 3.99</w:t>
      </w:r>
    </w:p>
    <w:p>
      <w:r>
        <w:t xml:space="preserve">Japani</w:t>
      </w:r>
    </w:p>
    <w:p>
      <w:r>
        <w:rPr>
          <w:b/>
        </w:rPr>
        <w:t xml:space="preserve">Tulos</w:t>
      </w:r>
    </w:p>
    <w:p>
      <w:r>
        <w:t xml:space="preserve">Tokio</w:t>
      </w:r>
    </w:p>
    <w:p>
      <w:r>
        <w:rPr>
          <w:b/>
        </w:rPr>
        <w:t xml:space="preserve">Esimerkki 3.100</w:t>
      </w:r>
    </w:p>
    <w:p>
      <w:r>
        <w:t xml:space="preserve">Jordan</w:t>
      </w:r>
    </w:p>
    <w:p>
      <w:r>
        <w:rPr>
          <w:b/>
        </w:rPr>
        <w:t xml:space="preserve">Tulos</w:t>
      </w:r>
    </w:p>
    <w:p>
      <w:r>
        <w:t xml:space="preserve">Amman</w:t>
      </w:r>
    </w:p>
    <w:p>
      <w:r>
        <w:rPr>
          <w:b/>
        </w:rPr>
        <w:t xml:space="preserve">Esimerkki 3.101</w:t>
      </w:r>
    </w:p>
    <w:p>
      <w:r>
        <w:t xml:space="preserve">Kazakstan</w:t>
      </w:r>
    </w:p>
    <w:p>
      <w:r>
        <w:rPr>
          <w:b/>
        </w:rPr>
        <w:t xml:space="preserve">Tulos</w:t>
      </w:r>
    </w:p>
    <w:p>
      <w:r>
        <w:t xml:space="preserve">Astana</w:t>
      </w:r>
    </w:p>
    <w:p>
      <w:r>
        <w:rPr>
          <w:b/>
        </w:rPr>
        <w:t xml:space="preserve">Esimerkki 3.102</w:t>
      </w:r>
    </w:p>
    <w:p>
      <w:r>
        <w:t xml:space="preserve">Kenia</w:t>
      </w:r>
    </w:p>
    <w:p>
      <w:r>
        <w:rPr>
          <w:b/>
        </w:rPr>
        <w:t xml:space="preserve">Tulos</w:t>
      </w:r>
    </w:p>
    <w:p>
      <w:r>
        <w:t xml:space="preserve">Nairobi</w:t>
      </w:r>
    </w:p>
    <w:p>
      <w:r>
        <w:rPr>
          <w:b/>
        </w:rPr>
        <w:t xml:space="preserve">Esimerkki 3.103</w:t>
      </w:r>
    </w:p>
    <w:p>
      <w:r>
        <w:t xml:space="preserve">Kiribati</w:t>
      </w:r>
    </w:p>
    <w:p>
      <w:r>
        <w:rPr>
          <w:b/>
        </w:rPr>
        <w:t xml:space="preserve">Tulos</w:t>
      </w:r>
    </w:p>
    <w:p>
      <w:r>
        <w:t xml:space="preserve">Bairiki</w:t>
      </w:r>
    </w:p>
    <w:p>
      <w:r>
        <w:rPr>
          <w:b/>
        </w:rPr>
        <w:t xml:space="preserve">Esimerkki 3.104</w:t>
      </w:r>
    </w:p>
    <w:p>
      <w:r>
        <w:t xml:space="preserve">Kuwait</w:t>
      </w:r>
    </w:p>
    <w:p>
      <w:r>
        <w:rPr>
          <w:b/>
        </w:rPr>
        <w:t xml:space="preserve">Tulos</w:t>
      </w:r>
    </w:p>
    <w:p>
      <w:r>
        <w:t xml:space="preserve">Kuwait</w:t>
      </w:r>
    </w:p>
    <w:p>
      <w:r>
        <w:rPr>
          <w:b/>
        </w:rPr>
        <w:t xml:space="preserve">Esimerkki 3.105</w:t>
      </w:r>
    </w:p>
    <w:p>
      <w:r>
        <w:t xml:space="preserve">Kirgisia</w:t>
      </w:r>
    </w:p>
    <w:p>
      <w:r>
        <w:rPr>
          <w:b/>
        </w:rPr>
        <w:t xml:space="preserve">Tulos</w:t>
      </w:r>
    </w:p>
    <w:p>
      <w:r>
        <w:t xml:space="preserve">Bishkek</w:t>
      </w:r>
    </w:p>
    <w:p>
      <w:r>
        <w:rPr>
          <w:b/>
        </w:rPr>
        <w:t xml:space="preserve">Esimerkki 3.106</w:t>
      </w:r>
    </w:p>
    <w:p>
      <w:r>
        <w:t xml:space="preserve">Laos</w:t>
      </w:r>
    </w:p>
    <w:p>
      <w:r>
        <w:rPr>
          <w:b/>
        </w:rPr>
        <w:t xml:space="preserve">Tulos</w:t>
      </w:r>
    </w:p>
    <w:p>
      <w:r>
        <w:t xml:space="preserve">Vientiane</w:t>
      </w:r>
    </w:p>
    <w:p>
      <w:r>
        <w:rPr>
          <w:b/>
        </w:rPr>
        <w:t xml:space="preserve">Esimerkki 3.107</w:t>
      </w:r>
    </w:p>
    <w:p>
      <w:r>
        <w:t xml:space="preserve">Latvia</w:t>
      </w:r>
    </w:p>
    <w:p>
      <w:r>
        <w:rPr>
          <w:b/>
        </w:rPr>
        <w:t xml:space="preserve">Tulos</w:t>
      </w:r>
    </w:p>
    <w:p>
      <w:r>
        <w:t xml:space="preserve">Riika</w:t>
      </w:r>
    </w:p>
    <w:p>
      <w:r>
        <w:rPr>
          <w:b/>
        </w:rPr>
        <w:t xml:space="preserve">Esimerkki 3.108</w:t>
      </w:r>
    </w:p>
    <w:p>
      <w:r>
        <w:t xml:space="preserve">Libanon</w:t>
      </w:r>
    </w:p>
    <w:p>
      <w:r>
        <w:rPr>
          <w:b/>
        </w:rPr>
        <w:t xml:space="preserve">Tulos</w:t>
      </w:r>
    </w:p>
    <w:p>
      <w:r>
        <w:t xml:space="preserve">Beirut</w:t>
      </w:r>
    </w:p>
    <w:p>
      <w:r>
        <w:rPr>
          <w:b/>
        </w:rPr>
        <w:t xml:space="preserve">Esimerkki 3.109</w:t>
      </w:r>
    </w:p>
    <w:p>
      <w:r>
        <w:t xml:space="preserve">Lesotho</w:t>
      </w:r>
    </w:p>
    <w:p>
      <w:r>
        <w:rPr>
          <w:b/>
        </w:rPr>
        <w:t xml:space="preserve">Tulos</w:t>
      </w:r>
    </w:p>
    <w:p>
      <w:r>
        <w:t xml:space="preserve">Maseru</w:t>
      </w:r>
    </w:p>
    <w:p>
      <w:r>
        <w:rPr>
          <w:b/>
        </w:rPr>
        <w:t xml:space="preserve">Esimerkki 3.110</w:t>
      </w:r>
    </w:p>
    <w:p>
      <w:r>
        <w:t xml:space="preserve">Liberia</w:t>
      </w:r>
    </w:p>
    <w:p>
      <w:r>
        <w:rPr>
          <w:b/>
        </w:rPr>
        <w:t xml:space="preserve">Tulos</w:t>
      </w:r>
    </w:p>
    <w:p>
      <w:r>
        <w:t xml:space="preserve">Monrovia</w:t>
      </w:r>
    </w:p>
    <w:p>
      <w:r>
        <w:rPr>
          <w:b/>
        </w:rPr>
        <w:t xml:space="preserve">Esimerkki 3.111</w:t>
      </w:r>
    </w:p>
    <w:p>
      <w:r>
        <w:t xml:space="preserve">Libyan arabijamahiriya</w:t>
      </w:r>
    </w:p>
    <w:p>
      <w:r>
        <w:rPr>
          <w:b/>
        </w:rPr>
        <w:t xml:space="preserve">Tulos</w:t>
      </w:r>
    </w:p>
    <w:p>
      <w:r>
        <w:t xml:space="preserve">Tripoli</w:t>
      </w:r>
    </w:p>
    <w:p>
      <w:r>
        <w:rPr>
          <w:b/>
        </w:rPr>
        <w:t xml:space="preserve">Esimerkki 3.112</w:t>
      </w:r>
    </w:p>
    <w:p>
      <w:r>
        <w:t xml:space="preserve">Liechtenstein</w:t>
      </w:r>
    </w:p>
    <w:p>
      <w:r>
        <w:rPr>
          <w:b/>
        </w:rPr>
        <w:t xml:space="preserve">Tulos</w:t>
      </w:r>
    </w:p>
    <w:p>
      <w:r>
        <w:t xml:space="preserve">Vaduz</w:t>
      </w:r>
    </w:p>
    <w:p>
      <w:r>
        <w:rPr>
          <w:b/>
        </w:rPr>
        <w:t xml:space="preserve">Esimerkki 3.113</w:t>
      </w:r>
    </w:p>
    <w:p>
      <w:r>
        <w:t xml:space="preserve">Liettua</w:t>
      </w:r>
    </w:p>
    <w:p>
      <w:r>
        <w:rPr>
          <w:b/>
        </w:rPr>
        <w:t xml:space="preserve">Tulos</w:t>
      </w:r>
    </w:p>
    <w:p>
      <w:r>
        <w:t xml:space="preserve">Vilna</w:t>
      </w:r>
    </w:p>
    <w:p>
      <w:r>
        <w:rPr>
          <w:b/>
        </w:rPr>
        <w:t xml:space="preserve">Esimerkki 3.114</w:t>
      </w:r>
    </w:p>
    <w:p>
      <w:r>
        <w:t xml:space="preserve">Luxemburg</w:t>
      </w:r>
    </w:p>
    <w:p>
      <w:r>
        <w:rPr>
          <w:b/>
        </w:rPr>
        <w:t xml:space="preserve">Tulos</w:t>
      </w:r>
    </w:p>
    <w:p>
      <w:r>
        <w:t xml:space="preserve">Luxemburg [Luxemburg/L</w:t>
      </w:r>
    </w:p>
    <w:p>
      <w:r>
        <w:rPr>
          <w:b/>
        </w:rPr>
        <w:t xml:space="preserve">Esimerkki 3.115</w:t>
      </w:r>
    </w:p>
    <w:p>
      <w:r>
        <w:t xml:space="preserve">Macao</w:t>
      </w:r>
    </w:p>
    <w:p>
      <w:r>
        <w:rPr>
          <w:b/>
        </w:rPr>
        <w:t xml:space="preserve">Tulos</w:t>
      </w:r>
    </w:p>
    <w:p>
      <w:r>
        <w:t xml:space="preserve">Macao</w:t>
      </w:r>
    </w:p>
    <w:p>
      <w:r>
        <w:rPr>
          <w:b/>
        </w:rPr>
        <w:t xml:space="preserve">Esimerkki 3.116</w:t>
      </w:r>
    </w:p>
    <w:p>
      <w:r>
        <w:t xml:space="preserve">Makedonia</w:t>
      </w:r>
    </w:p>
    <w:p>
      <w:r>
        <w:rPr>
          <w:b/>
        </w:rPr>
        <w:t xml:space="preserve">Tulos</w:t>
      </w:r>
    </w:p>
    <w:p>
      <w:r>
        <w:t xml:space="preserve">Skopje</w:t>
      </w:r>
    </w:p>
    <w:p>
      <w:r>
        <w:rPr>
          <w:b/>
        </w:rPr>
        <w:t xml:space="preserve">Esimerkki 3.117</w:t>
      </w:r>
    </w:p>
    <w:p>
      <w:r>
        <w:t xml:space="preserve">Madagaskar</w:t>
      </w:r>
    </w:p>
    <w:p>
      <w:r>
        <w:rPr>
          <w:b/>
        </w:rPr>
        <w:t xml:space="preserve">Tulos</w:t>
      </w:r>
    </w:p>
    <w:p>
      <w:r>
        <w:t xml:space="preserve">Antananarivo</w:t>
      </w:r>
    </w:p>
    <w:p>
      <w:r>
        <w:rPr>
          <w:b/>
        </w:rPr>
        <w:t xml:space="preserve">Esimerkki 3.118</w:t>
      </w:r>
    </w:p>
    <w:p>
      <w:r>
        <w:t xml:space="preserve">Malawi</w:t>
      </w:r>
    </w:p>
    <w:p>
      <w:r>
        <w:rPr>
          <w:b/>
        </w:rPr>
        <w:t xml:space="preserve">Tulos</w:t>
      </w:r>
    </w:p>
    <w:p>
      <w:r>
        <w:t xml:space="preserve">Lilongwe</w:t>
      </w:r>
    </w:p>
    <w:p>
      <w:r>
        <w:rPr>
          <w:b/>
        </w:rPr>
        <w:t xml:space="preserve">Esimerkki 3.119</w:t>
      </w:r>
    </w:p>
    <w:p>
      <w:r>
        <w:t xml:space="preserve">Malesia</w:t>
      </w:r>
    </w:p>
    <w:p>
      <w:r>
        <w:rPr>
          <w:b/>
        </w:rPr>
        <w:t xml:space="preserve">Tulos</w:t>
      </w:r>
    </w:p>
    <w:p>
      <w:r>
        <w:t xml:space="preserve">Kuala Lumpur</w:t>
      </w:r>
    </w:p>
    <w:p>
      <w:r>
        <w:rPr>
          <w:b/>
        </w:rPr>
        <w:t xml:space="preserve">Esimerkki 3.120</w:t>
      </w:r>
    </w:p>
    <w:p>
      <w:r>
        <w:t xml:space="preserve">Malediivit</w:t>
      </w:r>
    </w:p>
    <w:p>
      <w:r>
        <w:rPr>
          <w:b/>
        </w:rPr>
        <w:t xml:space="preserve">Tulos</w:t>
      </w:r>
    </w:p>
    <w:p>
      <w:r>
        <w:t xml:space="preserve">Mies</w:t>
      </w:r>
    </w:p>
    <w:p>
      <w:r>
        <w:rPr>
          <w:b/>
        </w:rPr>
        <w:t xml:space="preserve">Esimerkki 3.121</w:t>
      </w:r>
    </w:p>
    <w:p>
      <w:r>
        <w:t xml:space="preserve">Mali</w:t>
      </w:r>
    </w:p>
    <w:p>
      <w:r>
        <w:rPr>
          <w:b/>
        </w:rPr>
        <w:t xml:space="preserve">Tulos</w:t>
      </w:r>
    </w:p>
    <w:p>
      <w:r>
        <w:t xml:space="preserve">Bamako</w:t>
      </w:r>
    </w:p>
    <w:p>
      <w:r>
        <w:rPr>
          <w:b/>
        </w:rPr>
        <w:t xml:space="preserve">Esimerkki 3.122</w:t>
      </w:r>
    </w:p>
    <w:p>
      <w:r>
        <w:t xml:space="preserve">Malta</w:t>
      </w:r>
    </w:p>
    <w:p>
      <w:r>
        <w:rPr>
          <w:b/>
        </w:rPr>
        <w:t xml:space="preserve">Tulos</w:t>
      </w:r>
    </w:p>
    <w:p>
      <w:r>
        <w:t xml:space="preserve">Valletta</w:t>
      </w:r>
    </w:p>
    <w:p>
      <w:r>
        <w:rPr>
          <w:b/>
        </w:rPr>
        <w:t xml:space="preserve">Esimerkki 3.123</w:t>
      </w:r>
    </w:p>
    <w:p>
      <w:r>
        <w:t xml:space="preserve">Marshallinsaaret</w:t>
      </w:r>
    </w:p>
    <w:p>
      <w:r>
        <w:rPr>
          <w:b/>
        </w:rPr>
        <w:t xml:space="preserve">Tulos</w:t>
      </w:r>
    </w:p>
    <w:p>
      <w:r>
        <w:t xml:space="preserve">Dalap-Uliga-Darrit</w:t>
      </w:r>
    </w:p>
    <w:p>
      <w:r>
        <w:rPr>
          <w:b/>
        </w:rPr>
        <w:t xml:space="preserve">Esimerkki 3.124</w:t>
      </w:r>
    </w:p>
    <w:p>
      <w:r>
        <w:t xml:space="preserve">Martinique</w:t>
      </w:r>
    </w:p>
    <w:p>
      <w:r>
        <w:rPr>
          <w:b/>
        </w:rPr>
        <w:t xml:space="preserve">Tulos</w:t>
      </w:r>
    </w:p>
    <w:p>
      <w:r>
        <w:t xml:space="preserve">Fort-de-France</w:t>
      </w:r>
    </w:p>
    <w:p>
      <w:r>
        <w:rPr>
          <w:b/>
        </w:rPr>
        <w:t xml:space="preserve">Esimerkki 3.125</w:t>
      </w:r>
    </w:p>
    <w:p>
      <w:r>
        <w:t xml:space="preserve">Mauritania</w:t>
      </w:r>
    </w:p>
    <w:p>
      <w:r>
        <w:rPr>
          <w:b/>
        </w:rPr>
        <w:t xml:space="preserve">Tulos</w:t>
      </w:r>
    </w:p>
    <w:p>
      <w:r>
        <w:t xml:space="preserve">Nouakchott</w:t>
      </w:r>
    </w:p>
    <w:p>
      <w:r>
        <w:rPr>
          <w:b/>
        </w:rPr>
        <w:t xml:space="preserve">Esimerkki 3.126</w:t>
      </w:r>
    </w:p>
    <w:p>
      <w:r>
        <w:t xml:space="preserve">Mauritius</w:t>
      </w:r>
    </w:p>
    <w:p>
      <w:r>
        <w:rPr>
          <w:b/>
        </w:rPr>
        <w:t xml:space="preserve">Tulos</w:t>
      </w:r>
    </w:p>
    <w:p>
      <w:r>
        <w:t xml:space="preserve">Port-Louis</w:t>
      </w:r>
    </w:p>
    <w:p>
      <w:r>
        <w:rPr>
          <w:b/>
        </w:rPr>
        <w:t xml:space="preserve">Esimerkki 3.127</w:t>
      </w:r>
    </w:p>
    <w:p>
      <w:r>
        <w:t xml:space="preserve">Mayotte</w:t>
      </w:r>
    </w:p>
    <w:p>
      <w:r>
        <w:rPr>
          <w:b/>
        </w:rPr>
        <w:t xml:space="preserve">Tulos</w:t>
      </w:r>
    </w:p>
    <w:p>
      <w:r>
        <w:t xml:space="preserve">Mamoutzou</w:t>
      </w:r>
    </w:p>
    <w:p>
      <w:r>
        <w:rPr>
          <w:b/>
        </w:rPr>
        <w:t xml:space="preserve">Esimerkki 3.128</w:t>
      </w:r>
    </w:p>
    <w:p>
      <w:r>
        <w:t xml:space="preserve">Meksiko</w:t>
      </w:r>
    </w:p>
    <w:p>
      <w:r>
        <w:rPr>
          <w:b/>
        </w:rPr>
        <w:t xml:space="preserve">Tulos</w:t>
      </w:r>
    </w:p>
    <w:p>
      <w:r>
        <w:t xml:space="preserve">Ciudad de M</w:t>
      </w:r>
    </w:p>
    <w:p>
      <w:r>
        <w:rPr>
          <w:b/>
        </w:rPr>
        <w:t xml:space="preserve">Esimerkki 3.129</w:t>
      </w:r>
    </w:p>
    <w:p>
      <w:r>
        <w:t xml:space="preserve">Mikronesia, liittovaltio</w:t>
      </w:r>
    </w:p>
    <w:p>
      <w:r>
        <w:rPr>
          <w:b/>
        </w:rPr>
        <w:t xml:space="preserve">Tulos</w:t>
      </w:r>
    </w:p>
    <w:p>
      <w:r>
        <w:t xml:space="preserve">Palikir</w:t>
      </w:r>
    </w:p>
    <w:p>
      <w:r>
        <w:rPr>
          <w:b/>
        </w:rPr>
        <w:t xml:space="preserve">Esimerkki 3.130</w:t>
      </w:r>
    </w:p>
    <w:p>
      <w:r>
        <w:t xml:space="preserve">Moldova</w:t>
      </w:r>
    </w:p>
    <w:p>
      <w:r>
        <w:rPr>
          <w:b/>
        </w:rPr>
        <w:t xml:space="preserve">Tulos</w:t>
      </w:r>
    </w:p>
    <w:p>
      <w:r>
        <w:t xml:space="preserve">Chisinau</w:t>
      </w:r>
    </w:p>
    <w:p>
      <w:r>
        <w:rPr>
          <w:b/>
        </w:rPr>
        <w:t xml:space="preserve">Esimerkki 3.131</w:t>
      </w:r>
    </w:p>
    <w:p>
      <w:r>
        <w:t xml:space="preserve">Monaco</w:t>
      </w:r>
    </w:p>
    <w:p>
      <w:r>
        <w:rPr>
          <w:b/>
        </w:rPr>
        <w:t xml:space="preserve">Tulos</w:t>
      </w:r>
    </w:p>
    <w:p>
      <w:r>
        <w:t xml:space="preserve">Monaco-Ville</w:t>
      </w:r>
    </w:p>
    <w:p>
      <w:r>
        <w:rPr>
          <w:b/>
        </w:rPr>
        <w:t xml:space="preserve">Esimerkki 3.132</w:t>
      </w:r>
    </w:p>
    <w:p>
      <w:r>
        <w:t xml:space="preserve">Mongolia</w:t>
      </w:r>
    </w:p>
    <w:p>
      <w:r>
        <w:rPr>
          <w:b/>
        </w:rPr>
        <w:t xml:space="preserve">Tulos</w:t>
      </w:r>
    </w:p>
    <w:p>
      <w:r>
        <w:t xml:space="preserve">Ulan Bator</w:t>
      </w:r>
    </w:p>
    <w:p>
      <w:r>
        <w:rPr>
          <w:b/>
        </w:rPr>
        <w:t xml:space="preserve">Esimerkki 3.133</w:t>
      </w:r>
    </w:p>
    <w:p>
      <w:r>
        <w:t xml:space="preserve">Montserrat</w:t>
      </w:r>
    </w:p>
    <w:p>
      <w:r>
        <w:rPr>
          <w:b/>
        </w:rPr>
        <w:t xml:space="preserve">Tulos</w:t>
      </w:r>
    </w:p>
    <w:p>
      <w:r>
        <w:t xml:space="preserve">Plymouth</w:t>
      </w:r>
    </w:p>
    <w:p>
      <w:r>
        <w:rPr>
          <w:b/>
        </w:rPr>
        <w:t xml:space="preserve">Esimerkki 3.134</w:t>
      </w:r>
    </w:p>
    <w:p>
      <w:r>
        <w:t xml:space="preserve">Marokko</w:t>
      </w:r>
    </w:p>
    <w:p>
      <w:r>
        <w:rPr>
          <w:b/>
        </w:rPr>
        <w:t xml:space="preserve">Tulos</w:t>
      </w:r>
    </w:p>
    <w:p>
      <w:r>
        <w:t xml:space="preserve">Rabat</w:t>
      </w:r>
    </w:p>
    <w:p>
      <w:r>
        <w:rPr>
          <w:b/>
        </w:rPr>
        <w:t xml:space="preserve">Esimerkki 3.135</w:t>
      </w:r>
    </w:p>
    <w:p>
      <w:r>
        <w:t xml:space="preserve">Mosambik</w:t>
      </w:r>
    </w:p>
    <w:p>
      <w:r>
        <w:rPr>
          <w:b/>
        </w:rPr>
        <w:t xml:space="preserve">Tulos</w:t>
      </w:r>
    </w:p>
    <w:p>
      <w:r>
        <w:t xml:space="preserve">Maputo</w:t>
      </w:r>
    </w:p>
    <w:p>
      <w:r>
        <w:rPr>
          <w:b/>
        </w:rPr>
        <w:t xml:space="preserve">Esimerkki 3.136</w:t>
      </w:r>
    </w:p>
    <w:p>
      <w:r>
        <w:t xml:space="preserve">Myanmar</w:t>
      </w:r>
    </w:p>
    <w:p>
      <w:r>
        <w:rPr>
          <w:b/>
        </w:rPr>
        <w:t xml:space="preserve">Tulos</w:t>
      </w:r>
    </w:p>
    <w:p>
      <w:r>
        <w:t xml:space="preserve">Rangoon (Yangon)</w:t>
      </w:r>
    </w:p>
    <w:p>
      <w:r>
        <w:rPr>
          <w:b/>
        </w:rPr>
        <w:t xml:space="preserve">Esimerkki 3.137</w:t>
      </w:r>
    </w:p>
    <w:p>
      <w:r>
        <w:t xml:space="preserve">Namibia</w:t>
      </w:r>
    </w:p>
    <w:p>
      <w:r>
        <w:rPr>
          <w:b/>
        </w:rPr>
        <w:t xml:space="preserve">Tulos</w:t>
      </w:r>
    </w:p>
    <w:p>
      <w:r>
        <w:t xml:space="preserve">Windhoek</w:t>
      </w:r>
    </w:p>
    <w:p>
      <w:r>
        <w:rPr>
          <w:b/>
        </w:rPr>
        <w:t xml:space="preserve">Esimerkki 3.138</w:t>
      </w:r>
    </w:p>
    <w:p>
      <w:r>
        <w:t xml:space="preserve">Nauru</w:t>
      </w:r>
    </w:p>
    <w:p>
      <w:r>
        <w:rPr>
          <w:b/>
        </w:rPr>
        <w:t xml:space="preserve">Tulos</w:t>
      </w:r>
    </w:p>
    <w:p>
      <w:r>
        <w:t xml:space="preserve">Yaren</w:t>
      </w:r>
    </w:p>
    <w:p>
      <w:r>
        <w:rPr>
          <w:b/>
        </w:rPr>
        <w:t xml:space="preserve">Esimerkki 3.139</w:t>
      </w:r>
    </w:p>
    <w:p>
      <w:r>
        <w:t xml:space="preserve">Nepal</w:t>
      </w:r>
    </w:p>
    <w:p>
      <w:r>
        <w:rPr>
          <w:b/>
        </w:rPr>
        <w:t xml:space="preserve">Tulos</w:t>
      </w:r>
    </w:p>
    <w:p>
      <w:r>
        <w:t xml:space="preserve">Kathmandu</w:t>
      </w:r>
    </w:p>
    <w:p>
      <w:r>
        <w:rPr>
          <w:b/>
        </w:rPr>
        <w:t xml:space="preserve">Esimerkki 3.140</w:t>
      </w:r>
    </w:p>
    <w:p>
      <w:r>
        <w:t xml:space="preserve">Alankomaat</w:t>
      </w:r>
    </w:p>
    <w:p>
      <w:r>
        <w:rPr>
          <w:b/>
        </w:rPr>
        <w:t xml:space="preserve">Tulos</w:t>
      </w:r>
    </w:p>
    <w:p>
      <w:r>
        <w:t xml:space="preserve">Amsterdam</w:t>
      </w:r>
    </w:p>
    <w:p>
      <w:r>
        <w:rPr>
          <w:b/>
        </w:rPr>
        <w:t xml:space="preserve">Esimerkki 3.141</w:t>
      </w:r>
    </w:p>
    <w:p>
      <w:r>
        <w:t xml:space="preserve">Alankomaiden Antillit</w:t>
      </w:r>
    </w:p>
    <w:p>
      <w:r>
        <w:rPr>
          <w:b/>
        </w:rPr>
        <w:t xml:space="preserve">Tulos</w:t>
      </w:r>
    </w:p>
    <w:p>
      <w:r>
        <w:t xml:space="preserve">Willemstad</w:t>
      </w:r>
    </w:p>
    <w:p>
      <w:r>
        <w:rPr>
          <w:b/>
        </w:rPr>
        <w:t xml:space="preserve">Esimerkki 3.142</w:t>
      </w:r>
    </w:p>
    <w:p>
      <w:r>
        <w:t xml:space="preserve">Uusi-Kaledonia</w:t>
      </w:r>
    </w:p>
    <w:p>
      <w:r>
        <w:rPr>
          <w:b/>
        </w:rPr>
        <w:t xml:space="preserve">Tulos</w:t>
      </w:r>
    </w:p>
    <w:p>
      <w:r>
        <w:t xml:space="preserve">Noum</w:t>
      </w:r>
    </w:p>
    <w:p>
      <w:r>
        <w:rPr>
          <w:b/>
        </w:rPr>
        <w:t xml:space="preserve">Esimerkki 3.143</w:t>
      </w:r>
    </w:p>
    <w:p>
      <w:r>
        <w:t xml:space="preserve">Uusi-Seelanti</w:t>
      </w:r>
    </w:p>
    <w:p>
      <w:r>
        <w:rPr>
          <w:b/>
        </w:rPr>
        <w:t xml:space="preserve">Tulos</w:t>
      </w:r>
    </w:p>
    <w:p>
      <w:r>
        <w:t xml:space="preserve">Wellington</w:t>
      </w:r>
    </w:p>
    <w:p>
      <w:r>
        <w:rPr>
          <w:b/>
        </w:rPr>
        <w:t xml:space="preserve">Esimerkki 3.144</w:t>
      </w:r>
    </w:p>
    <w:p>
      <w:r>
        <w:t xml:space="preserve">Nicaragua</w:t>
      </w:r>
    </w:p>
    <w:p>
      <w:r>
        <w:rPr>
          <w:b/>
        </w:rPr>
        <w:t xml:space="preserve">Tulos</w:t>
      </w:r>
    </w:p>
    <w:p>
      <w:r>
        <w:t xml:space="preserve">Managua</w:t>
      </w:r>
    </w:p>
    <w:p>
      <w:r>
        <w:rPr>
          <w:b/>
        </w:rPr>
        <w:t xml:space="preserve">Esimerkki 3.145</w:t>
      </w:r>
    </w:p>
    <w:p>
      <w:r>
        <w:t xml:space="preserve">Niger</w:t>
      </w:r>
    </w:p>
    <w:p>
      <w:r>
        <w:rPr>
          <w:b/>
        </w:rPr>
        <w:t xml:space="preserve">Tulos</w:t>
      </w:r>
    </w:p>
    <w:p>
      <w:r>
        <w:t xml:space="preserve">Niamey</w:t>
      </w:r>
    </w:p>
    <w:p>
      <w:r>
        <w:rPr>
          <w:b/>
        </w:rPr>
        <w:t xml:space="preserve">Esimerkki 3.146</w:t>
      </w:r>
    </w:p>
    <w:p>
      <w:r>
        <w:t xml:space="preserve">Nigeria</w:t>
      </w:r>
    </w:p>
    <w:p>
      <w:r>
        <w:rPr>
          <w:b/>
        </w:rPr>
        <w:t xml:space="preserve">Tulos</w:t>
      </w:r>
    </w:p>
    <w:p>
      <w:r>
        <w:t xml:space="preserve">Abuja</w:t>
      </w:r>
    </w:p>
    <w:p>
      <w:r>
        <w:rPr>
          <w:b/>
        </w:rPr>
        <w:t xml:space="preserve">Esimerkki 3.147</w:t>
      </w:r>
    </w:p>
    <w:p>
      <w:r>
        <w:t xml:space="preserve">Niue</w:t>
      </w:r>
    </w:p>
    <w:p>
      <w:r>
        <w:rPr>
          <w:b/>
        </w:rPr>
        <w:t xml:space="preserve">Tulos</w:t>
      </w:r>
    </w:p>
    <w:p>
      <w:r>
        <w:t xml:space="preserve">Alofi</w:t>
      </w:r>
    </w:p>
    <w:p>
      <w:r>
        <w:rPr>
          <w:b/>
        </w:rPr>
        <w:t xml:space="preserve">Esimerkki 3.148</w:t>
      </w:r>
    </w:p>
    <w:p>
      <w:r>
        <w:t xml:space="preserve">Norfolkin saari</w:t>
      </w:r>
    </w:p>
    <w:p>
      <w:r>
        <w:rPr>
          <w:b/>
        </w:rPr>
        <w:t xml:space="preserve">Tulos</w:t>
      </w:r>
    </w:p>
    <w:p>
      <w:r>
        <w:t xml:space="preserve">Kingston</w:t>
      </w:r>
    </w:p>
    <w:p>
      <w:r>
        <w:rPr>
          <w:b/>
        </w:rPr>
        <w:t xml:space="preserve">Esimerkki 3.149</w:t>
      </w:r>
    </w:p>
    <w:p>
      <w:r>
        <w:t xml:space="preserve">Pohjois-Korea</w:t>
      </w:r>
    </w:p>
    <w:p>
      <w:r>
        <w:rPr>
          <w:b/>
        </w:rPr>
        <w:t xml:space="preserve">Tulos</w:t>
      </w:r>
    </w:p>
    <w:p>
      <w:r>
        <w:t xml:space="preserve">Pjongjang</w:t>
      </w:r>
    </w:p>
    <w:p>
      <w:r>
        <w:rPr>
          <w:b/>
        </w:rPr>
        <w:t xml:space="preserve">Esimerkki 3.150</w:t>
      </w:r>
    </w:p>
    <w:p>
      <w:r>
        <w:t xml:space="preserve">Pohjois-Irlanti</w:t>
      </w:r>
    </w:p>
    <w:p>
      <w:r>
        <w:rPr>
          <w:b/>
        </w:rPr>
        <w:t xml:space="preserve">Tulos</w:t>
      </w:r>
    </w:p>
    <w:p>
      <w:r>
        <w:t xml:space="preserve">Belfast</w:t>
      </w:r>
    </w:p>
    <w:p>
      <w:r>
        <w:rPr>
          <w:b/>
        </w:rPr>
        <w:t xml:space="preserve">Esimerkki 3.151</w:t>
      </w:r>
    </w:p>
    <w:p>
      <w:r>
        <w:t xml:space="preserve">Pohjois-Mariaanit</w:t>
      </w:r>
    </w:p>
    <w:p>
      <w:r>
        <w:rPr>
          <w:b/>
        </w:rPr>
        <w:t xml:space="preserve">Tulos</w:t>
      </w:r>
    </w:p>
    <w:p>
      <w:r>
        <w:t xml:space="preserve">Garapan</w:t>
      </w:r>
    </w:p>
    <w:p>
      <w:r>
        <w:rPr>
          <w:b/>
        </w:rPr>
        <w:t xml:space="preserve">Esimerkki 3.152</w:t>
      </w:r>
    </w:p>
    <w:p>
      <w:r>
        <w:t xml:space="preserve">Norja</w:t>
      </w:r>
    </w:p>
    <w:p>
      <w:r>
        <w:rPr>
          <w:b/>
        </w:rPr>
        <w:t xml:space="preserve">Tulos</w:t>
      </w:r>
    </w:p>
    <w:p>
      <w:r>
        <w:t xml:space="preserve">Oslo</w:t>
      </w:r>
    </w:p>
    <w:p>
      <w:r>
        <w:rPr>
          <w:b/>
        </w:rPr>
        <w:t xml:space="preserve">Esimerkki 3.153</w:t>
      </w:r>
    </w:p>
    <w:p>
      <w:r>
        <w:t xml:space="preserve">Oman</w:t>
      </w:r>
    </w:p>
    <w:p>
      <w:r>
        <w:rPr>
          <w:b/>
        </w:rPr>
        <w:t xml:space="preserve">Tulos</w:t>
      </w:r>
    </w:p>
    <w:p>
      <w:r>
        <w:t xml:space="preserve">Masqat</w:t>
      </w:r>
    </w:p>
    <w:p>
      <w:r>
        <w:rPr>
          <w:b/>
        </w:rPr>
        <w:t xml:space="preserve">Esimerkki 3.154</w:t>
      </w:r>
    </w:p>
    <w:p>
      <w:r>
        <w:t xml:space="preserve">Pakistan</w:t>
      </w:r>
    </w:p>
    <w:p>
      <w:r>
        <w:rPr>
          <w:b/>
        </w:rPr>
        <w:t xml:space="preserve">Tulos</w:t>
      </w:r>
    </w:p>
    <w:p>
      <w:r>
        <w:t xml:space="preserve">Islamabad</w:t>
      </w:r>
    </w:p>
    <w:p>
      <w:r>
        <w:rPr>
          <w:b/>
        </w:rPr>
        <w:t xml:space="preserve">Esimerkki 3.155</w:t>
      </w:r>
    </w:p>
    <w:p>
      <w:r>
        <w:t xml:space="preserve">Palau</w:t>
      </w:r>
    </w:p>
    <w:p>
      <w:r>
        <w:rPr>
          <w:b/>
        </w:rPr>
        <w:t xml:space="preserve">Tulos</w:t>
      </w:r>
    </w:p>
    <w:p>
      <w:r>
        <w:t xml:space="preserve">Koror</w:t>
      </w:r>
    </w:p>
    <w:p>
      <w:r>
        <w:rPr>
          <w:b/>
        </w:rPr>
        <w:t xml:space="preserve">Esimerkki 3.156</w:t>
      </w:r>
    </w:p>
    <w:p>
      <w:r>
        <w:t xml:space="preserve">Palestiina</w:t>
      </w:r>
    </w:p>
    <w:p>
      <w:r>
        <w:rPr>
          <w:b/>
        </w:rPr>
        <w:t xml:space="preserve">Tulos</w:t>
      </w:r>
    </w:p>
    <w:p>
      <w:r>
        <w:t xml:space="preserve">Gaza</w:t>
      </w:r>
    </w:p>
    <w:p>
      <w:r>
        <w:rPr>
          <w:b/>
        </w:rPr>
        <w:t xml:space="preserve">Esimerkki 3.157</w:t>
      </w:r>
    </w:p>
    <w:p>
      <w:r>
        <w:t xml:space="preserve">Panama</w:t>
      </w:r>
    </w:p>
    <w:p>
      <w:r>
        <w:rPr>
          <w:b/>
        </w:rPr>
        <w:t xml:space="preserve">Tulos</w:t>
      </w:r>
    </w:p>
    <w:p>
      <w:r>
        <w:t xml:space="preserve">Ciudad de Panam</w:t>
      </w:r>
    </w:p>
    <w:p>
      <w:r>
        <w:rPr>
          <w:b/>
        </w:rPr>
        <w:t xml:space="preserve">Esimerkki 3.158</w:t>
      </w:r>
    </w:p>
    <w:p>
      <w:r>
        <w:t xml:space="preserve">Papua-Uusi-Guinea</w:t>
      </w:r>
    </w:p>
    <w:p>
      <w:r>
        <w:rPr>
          <w:b/>
        </w:rPr>
        <w:t xml:space="preserve">Tulos</w:t>
      </w:r>
    </w:p>
    <w:p>
      <w:r>
        <w:t xml:space="preserve">Port Moresby</w:t>
      </w:r>
    </w:p>
    <w:p>
      <w:r>
        <w:rPr>
          <w:b/>
        </w:rPr>
        <w:t xml:space="preserve">Esimerkki 3.159</w:t>
      </w:r>
    </w:p>
    <w:p>
      <w:r>
        <w:t xml:space="preserve">Paraguay</w:t>
      </w:r>
    </w:p>
    <w:p>
      <w:r>
        <w:rPr>
          <w:b/>
        </w:rPr>
        <w:t xml:space="preserve">Tulos</w:t>
      </w:r>
    </w:p>
    <w:p>
      <w:r>
        <w:t xml:space="preserve">Asunci</w:t>
      </w:r>
    </w:p>
    <w:p>
      <w:r>
        <w:rPr>
          <w:b/>
        </w:rPr>
        <w:t xml:space="preserve">Esimerkki 3.160</w:t>
      </w:r>
    </w:p>
    <w:p>
      <w:r>
        <w:t xml:space="preserve">Peru</w:t>
      </w:r>
    </w:p>
    <w:p>
      <w:r>
        <w:rPr>
          <w:b/>
        </w:rPr>
        <w:t xml:space="preserve">Tulos</w:t>
      </w:r>
    </w:p>
    <w:p>
      <w:r>
        <w:t xml:space="preserve">Lima</w:t>
      </w:r>
    </w:p>
    <w:p>
      <w:r>
        <w:rPr>
          <w:b/>
        </w:rPr>
        <w:t xml:space="preserve">Esimerkki 3.161</w:t>
      </w:r>
    </w:p>
    <w:p>
      <w:r>
        <w:t xml:space="preserve">Filippiinit</w:t>
      </w:r>
    </w:p>
    <w:p>
      <w:r>
        <w:rPr>
          <w:b/>
        </w:rPr>
        <w:t xml:space="preserve">Tulos</w:t>
      </w:r>
    </w:p>
    <w:p>
      <w:r>
        <w:t xml:space="preserve">Manila</w:t>
      </w:r>
    </w:p>
    <w:p>
      <w:r>
        <w:rPr>
          <w:b/>
        </w:rPr>
        <w:t xml:space="preserve">Esimerkki 3.162</w:t>
      </w:r>
    </w:p>
    <w:p>
      <w:r>
        <w:t xml:space="preserve">Pitcairn</w:t>
      </w:r>
    </w:p>
    <w:p>
      <w:r>
        <w:rPr>
          <w:b/>
        </w:rPr>
        <w:t xml:space="preserve">Tulos</w:t>
      </w:r>
    </w:p>
    <w:p>
      <w:r>
        <w:t xml:space="preserve">Adamstown</w:t>
      </w:r>
    </w:p>
    <w:p>
      <w:r>
        <w:rPr>
          <w:b/>
        </w:rPr>
        <w:t xml:space="preserve">Esimerkki 3.163</w:t>
      </w:r>
    </w:p>
    <w:p>
      <w:r>
        <w:t xml:space="preserve">Puola</w:t>
      </w:r>
    </w:p>
    <w:p>
      <w:r>
        <w:rPr>
          <w:b/>
        </w:rPr>
        <w:t xml:space="preserve">Tulos</w:t>
      </w:r>
    </w:p>
    <w:p>
      <w:r>
        <w:t xml:space="preserve">Warszawa</w:t>
      </w:r>
    </w:p>
    <w:p>
      <w:r>
        <w:rPr>
          <w:b/>
        </w:rPr>
        <w:t xml:space="preserve">Esimerkki 3.164</w:t>
      </w:r>
    </w:p>
    <w:p>
      <w:r>
        <w:t xml:space="preserve">Portugali</w:t>
      </w:r>
    </w:p>
    <w:p>
      <w:r>
        <w:rPr>
          <w:b/>
        </w:rPr>
        <w:t xml:space="preserve">Tulos</w:t>
      </w:r>
    </w:p>
    <w:p>
      <w:r>
        <w:t xml:space="preserve">Lisboa</w:t>
      </w:r>
    </w:p>
    <w:p>
      <w:r>
        <w:rPr>
          <w:b/>
        </w:rPr>
        <w:t xml:space="preserve">Esimerkki 3.165</w:t>
      </w:r>
    </w:p>
    <w:p>
      <w:r>
        <w:t xml:space="preserve">Puerto Rico</w:t>
      </w:r>
    </w:p>
    <w:p>
      <w:r>
        <w:rPr>
          <w:b/>
        </w:rPr>
        <w:t xml:space="preserve">Tulos</w:t>
      </w:r>
    </w:p>
    <w:p>
      <w:r>
        <w:t xml:space="preserve">San Juan</w:t>
      </w:r>
    </w:p>
    <w:p>
      <w:r>
        <w:rPr>
          <w:b/>
        </w:rPr>
        <w:t xml:space="preserve">Esimerkki 3.166</w:t>
      </w:r>
    </w:p>
    <w:p>
      <w:r>
        <w:t xml:space="preserve">Qatar</w:t>
      </w:r>
    </w:p>
    <w:p>
      <w:r>
        <w:rPr>
          <w:b/>
        </w:rPr>
        <w:t xml:space="preserve">Tulos</w:t>
      </w:r>
    </w:p>
    <w:p>
      <w:r>
        <w:t xml:space="preserve">Doha</w:t>
      </w:r>
    </w:p>
    <w:p>
      <w:r>
        <w:rPr>
          <w:b/>
        </w:rPr>
        <w:t xml:space="preserve">Esimerkki 3.167</w:t>
      </w:r>
    </w:p>
    <w:p>
      <w:r>
        <w:t xml:space="preserve">Tapaaminen</w:t>
      </w:r>
    </w:p>
    <w:p>
      <w:r>
        <w:rPr>
          <w:b/>
        </w:rPr>
        <w:t xml:space="preserve">Tulos</w:t>
      </w:r>
    </w:p>
    <w:p>
      <w:r>
        <w:t xml:space="preserve">Saint-Denis</w:t>
      </w:r>
    </w:p>
    <w:p>
      <w:r>
        <w:rPr>
          <w:b/>
        </w:rPr>
        <w:t xml:space="preserve">Esimerkki 3.168</w:t>
      </w:r>
    </w:p>
    <w:p>
      <w:r>
        <w:t xml:space="preserve">Romania</w:t>
      </w:r>
    </w:p>
    <w:p>
      <w:r>
        <w:rPr>
          <w:b/>
        </w:rPr>
        <w:t xml:space="preserve">Tulos</w:t>
      </w:r>
    </w:p>
    <w:p>
      <w:r>
        <w:t xml:space="preserve">Bucuresti</w:t>
      </w:r>
    </w:p>
    <w:p>
      <w:r>
        <w:rPr>
          <w:b/>
        </w:rPr>
        <w:t xml:space="preserve">Esimerkki 3.169</w:t>
      </w:r>
    </w:p>
    <w:p>
      <w:r>
        <w:t xml:space="preserve">Venäjän federaatio</w:t>
      </w:r>
    </w:p>
    <w:p>
      <w:r>
        <w:rPr>
          <w:b/>
        </w:rPr>
        <w:t xml:space="preserve">Tulos</w:t>
      </w:r>
    </w:p>
    <w:p>
      <w:r>
        <w:t xml:space="preserve">Moskova</w:t>
      </w:r>
    </w:p>
    <w:p>
      <w:r>
        <w:rPr>
          <w:b/>
        </w:rPr>
        <w:t xml:space="preserve">Esimerkki 3.170</w:t>
      </w:r>
    </w:p>
    <w:p>
      <w:r>
        <w:t xml:space="preserve">Ruanda</w:t>
      </w:r>
    </w:p>
    <w:p>
      <w:r>
        <w:rPr>
          <w:b/>
        </w:rPr>
        <w:t xml:space="preserve">Tulos</w:t>
      </w:r>
    </w:p>
    <w:p>
      <w:r>
        <w:t xml:space="preserve">Kigali</w:t>
      </w:r>
    </w:p>
    <w:p>
      <w:r>
        <w:rPr>
          <w:b/>
        </w:rPr>
        <w:t xml:space="preserve">Esimerkki 3.171</w:t>
      </w:r>
    </w:p>
    <w:p>
      <w:r>
        <w:t xml:space="preserve">Saint Helena</w:t>
      </w:r>
    </w:p>
    <w:p>
      <w:r>
        <w:rPr>
          <w:b/>
        </w:rPr>
        <w:t xml:space="preserve">Tulos</w:t>
      </w:r>
    </w:p>
    <w:p>
      <w:r>
        <w:t xml:space="preserve">Jamestown</w:t>
      </w:r>
    </w:p>
    <w:p>
      <w:r>
        <w:rPr>
          <w:b/>
        </w:rPr>
        <w:t xml:space="preserve">Esimerkki 3.172</w:t>
      </w:r>
    </w:p>
    <w:p>
      <w:r>
        <w:t xml:space="preserve">Saint Kitts ja Nevis</w:t>
      </w:r>
    </w:p>
    <w:p>
      <w:r>
        <w:rPr>
          <w:b/>
        </w:rPr>
        <w:t xml:space="preserve">Tulos</w:t>
      </w:r>
    </w:p>
    <w:p>
      <w:r>
        <w:t xml:space="preserve">Basseterre</w:t>
      </w:r>
    </w:p>
    <w:p>
      <w:r>
        <w:rPr>
          <w:b/>
        </w:rPr>
        <w:t xml:space="preserve">Esimerkki 3.173</w:t>
      </w:r>
    </w:p>
    <w:p>
      <w:r>
        <w:t xml:space="preserve">Saint Lucia</w:t>
      </w:r>
    </w:p>
    <w:p>
      <w:r>
        <w:rPr>
          <w:b/>
        </w:rPr>
        <w:t xml:space="preserve">Tulos</w:t>
      </w:r>
    </w:p>
    <w:p>
      <w:r>
        <w:t xml:space="preserve">Castries</w:t>
      </w:r>
    </w:p>
    <w:p>
      <w:r>
        <w:rPr>
          <w:b/>
        </w:rPr>
        <w:t xml:space="preserve">Esimerkki 3.174</w:t>
      </w:r>
    </w:p>
    <w:p>
      <w:r>
        <w:t xml:space="preserve">Saint Pierre ja Miquelon</w:t>
      </w:r>
    </w:p>
    <w:p>
      <w:r>
        <w:rPr>
          <w:b/>
        </w:rPr>
        <w:t xml:space="preserve">Tulos</w:t>
      </w:r>
    </w:p>
    <w:p>
      <w:r>
        <w:t xml:space="preserve">Saint-Pierre</w:t>
      </w:r>
    </w:p>
    <w:p>
      <w:r>
        <w:rPr>
          <w:b/>
        </w:rPr>
        <w:t xml:space="preserve">Esimerkki 3.175</w:t>
      </w:r>
    </w:p>
    <w:p>
      <w:r>
        <w:t xml:space="preserve">Saint Vincent ja Grenadiinit</w:t>
      </w:r>
    </w:p>
    <w:p>
      <w:r>
        <w:rPr>
          <w:b/>
        </w:rPr>
        <w:t xml:space="preserve">Tulos</w:t>
      </w:r>
    </w:p>
    <w:p>
      <w:r>
        <w:t xml:space="preserve">Kingstown</w:t>
      </w:r>
    </w:p>
    <w:p>
      <w:r>
        <w:rPr>
          <w:b/>
        </w:rPr>
        <w:t xml:space="preserve">Esimerkki 3.176</w:t>
      </w:r>
    </w:p>
    <w:p>
      <w:r>
        <w:t xml:space="preserve">Samoa</w:t>
      </w:r>
    </w:p>
    <w:p>
      <w:r>
        <w:rPr>
          <w:b/>
        </w:rPr>
        <w:t xml:space="preserve">Tulos</w:t>
      </w:r>
    </w:p>
    <w:p>
      <w:r>
        <w:t xml:space="preserve">Apia</w:t>
      </w:r>
    </w:p>
    <w:p>
      <w:r>
        <w:rPr>
          <w:b/>
        </w:rPr>
        <w:t xml:space="preserve">Esimerkki 3.177</w:t>
      </w:r>
    </w:p>
    <w:p>
      <w:r>
        <w:t xml:space="preserve">San Marino</w:t>
      </w:r>
    </w:p>
    <w:p>
      <w:r>
        <w:rPr>
          <w:b/>
        </w:rPr>
        <w:t xml:space="preserve">Tulos</w:t>
      </w:r>
    </w:p>
    <w:p>
      <w:r>
        <w:t xml:space="preserve">San Marino</w:t>
      </w:r>
    </w:p>
    <w:p>
      <w:r>
        <w:rPr>
          <w:b/>
        </w:rPr>
        <w:t xml:space="preserve">Esimerkki 3.178</w:t>
      </w:r>
    </w:p>
    <w:p>
      <w:r>
        <w:t xml:space="preserve">Saudi-Arabia</w:t>
      </w:r>
    </w:p>
    <w:p>
      <w:r>
        <w:rPr>
          <w:b/>
        </w:rPr>
        <w:t xml:space="preserve">Tulos</w:t>
      </w:r>
    </w:p>
    <w:p>
      <w:r>
        <w:t xml:space="preserve">Riad</w:t>
      </w:r>
    </w:p>
    <w:p>
      <w:r>
        <w:rPr>
          <w:b/>
        </w:rPr>
        <w:t xml:space="preserve">Esimerkki 3.179</w:t>
      </w:r>
    </w:p>
    <w:p>
      <w:r>
        <w:t xml:space="preserve">Skotlanti</w:t>
      </w:r>
    </w:p>
    <w:p>
      <w:r>
        <w:rPr>
          <w:b/>
        </w:rPr>
        <w:t xml:space="preserve">Tulos</w:t>
      </w:r>
    </w:p>
    <w:p>
      <w:r>
        <w:t xml:space="preserve">Edinburgh</w:t>
      </w:r>
    </w:p>
    <w:p>
      <w:r>
        <w:rPr>
          <w:b/>
        </w:rPr>
        <w:t xml:space="preserve">Esimerkki 3.180</w:t>
      </w:r>
    </w:p>
    <w:p>
      <w:r>
        <w:t xml:space="preserve">Senegal</w:t>
      </w:r>
    </w:p>
    <w:p>
      <w:r>
        <w:rPr>
          <w:b/>
        </w:rPr>
        <w:t xml:space="preserve">Tulos</w:t>
      </w:r>
    </w:p>
    <w:p>
      <w:r>
        <w:t xml:space="preserve">Dakar</w:t>
      </w:r>
    </w:p>
    <w:p>
      <w:r>
        <w:rPr>
          <w:b/>
        </w:rPr>
        <w:t xml:space="preserve">Esimerkki 3.181</w:t>
      </w:r>
    </w:p>
    <w:p>
      <w:r>
        <w:t xml:space="preserve">Seychellit</w:t>
      </w:r>
    </w:p>
    <w:p>
      <w:r>
        <w:rPr>
          <w:b/>
        </w:rPr>
        <w:t xml:space="preserve">Tulos</w:t>
      </w:r>
    </w:p>
    <w:p>
      <w:r>
        <w:t xml:space="preserve">Victoria</w:t>
      </w:r>
    </w:p>
    <w:p>
      <w:r>
        <w:rPr>
          <w:b/>
        </w:rPr>
        <w:t xml:space="preserve">Esimerkki 3.182</w:t>
      </w:r>
    </w:p>
    <w:p>
      <w:r>
        <w:t xml:space="preserve">Sierra Leone</w:t>
      </w:r>
    </w:p>
    <w:p>
      <w:r>
        <w:rPr>
          <w:b/>
        </w:rPr>
        <w:t xml:space="preserve">Tulos</w:t>
      </w:r>
    </w:p>
    <w:p>
      <w:r>
        <w:t xml:space="preserve">Freetown</w:t>
      </w:r>
    </w:p>
    <w:p>
      <w:r>
        <w:rPr>
          <w:b/>
        </w:rPr>
        <w:t xml:space="preserve">Esimerkki 3.183</w:t>
      </w:r>
    </w:p>
    <w:p>
      <w:r>
        <w:t xml:space="preserve">Singapore</w:t>
      </w:r>
    </w:p>
    <w:p>
      <w:r>
        <w:rPr>
          <w:b/>
        </w:rPr>
        <w:t xml:space="preserve">Tulos</w:t>
      </w:r>
    </w:p>
    <w:p>
      <w:r>
        <w:t xml:space="preserve">Singapore</w:t>
      </w:r>
    </w:p>
    <w:p>
      <w:r>
        <w:rPr>
          <w:b/>
        </w:rPr>
        <w:t xml:space="preserve">Esimerkki 3.184</w:t>
      </w:r>
    </w:p>
    <w:p>
      <w:r>
        <w:t xml:space="preserve">Slovakia</w:t>
      </w:r>
    </w:p>
    <w:p>
      <w:r>
        <w:rPr>
          <w:b/>
        </w:rPr>
        <w:t xml:space="preserve">Tulos</w:t>
      </w:r>
    </w:p>
    <w:p>
      <w:r>
        <w:t xml:space="preserve">Bratislava</w:t>
      </w:r>
    </w:p>
    <w:p>
      <w:r>
        <w:rPr>
          <w:b/>
        </w:rPr>
        <w:t xml:space="preserve">Esimerkki 3.185</w:t>
      </w:r>
    </w:p>
    <w:p>
      <w:r>
        <w:t xml:space="preserve">Slovenia</w:t>
      </w:r>
    </w:p>
    <w:p>
      <w:r>
        <w:rPr>
          <w:b/>
        </w:rPr>
        <w:t xml:space="preserve">Tulos</w:t>
      </w:r>
    </w:p>
    <w:p>
      <w:r>
        <w:t xml:space="preserve">Ljubljana</w:t>
      </w:r>
    </w:p>
    <w:p>
      <w:r>
        <w:rPr>
          <w:b/>
        </w:rPr>
        <w:t xml:space="preserve">Esimerkki 3.186</w:t>
      </w:r>
    </w:p>
    <w:p>
      <w:r>
        <w:t xml:space="preserve">Salomonsaaret</w:t>
      </w:r>
    </w:p>
    <w:p>
      <w:r>
        <w:rPr>
          <w:b/>
        </w:rPr>
        <w:t xml:space="preserve">Tulos</w:t>
      </w:r>
    </w:p>
    <w:p>
      <w:r>
        <w:t xml:space="preserve">Honiara</w:t>
      </w:r>
    </w:p>
    <w:p>
      <w:r>
        <w:rPr>
          <w:b/>
        </w:rPr>
        <w:t xml:space="preserve">Esimerkki 3.187</w:t>
      </w:r>
    </w:p>
    <w:p>
      <w:r>
        <w:t xml:space="preserve">Somalia</w:t>
      </w:r>
    </w:p>
    <w:p>
      <w:r>
        <w:rPr>
          <w:b/>
        </w:rPr>
        <w:t xml:space="preserve">Tulos</w:t>
      </w:r>
    </w:p>
    <w:p>
      <w:r>
        <w:t xml:space="preserve">Mogadishu</w:t>
      </w:r>
    </w:p>
    <w:p>
      <w:r>
        <w:rPr>
          <w:b/>
        </w:rPr>
        <w:t xml:space="preserve">Esimerkki 3.188</w:t>
      </w:r>
    </w:p>
    <w:p>
      <w:r>
        <w:t xml:space="preserve">Etelä-Afrikka</w:t>
      </w:r>
    </w:p>
    <w:p>
      <w:r>
        <w:rPr>
          <w:b/>
        </w:rPr>
        <w:t xml:space="preserve">Tulos</w:t>
      </w:r>
    </w:p>
    <w:p>
      <w:r>
        <w:t xml:space="preserve">Pretoria</w:t>
      </w:r>
    </w:p>
    <w:p>
      <w:r>
        <w:rPr>
          <w:b/>
        </w:rPr>
        <w:t xml:space="preserve">Esimerkki 3.189</w:t>
      </w:r>
    </w:p>
    <w:p>
      <w:r>
        <w:t xml:space="preserve">Etelä-Korea</w:t>
      </w:r>
    </w:p>
    <w:p>
      <w:r>
        <w:rPr>
          <w:b/>
        </w:rPr>
        <w:t xml:space="preserve">Tulos</w:t>
      </w:r>
    </w:p>
    <w:p>
      <w:r>
        <w:t xml:space="preserve">Soul</w:t>
      </w:r>
    </w:p>
    <w:p>
      <w:r>
        <w:rPr>
          <w:b/>
        </w:rPr>
        <w:t xml:space="preserve">Esimerkki 3.190</w:t>
      </w:r>
    </w:p>
    <w:p>
      <w:r>
        <w:t xml:space="preserve">Etelä-Sudan</w:t>
      </w:r>
    </w:p>
    <w:p>
      <w:r>
        <w:rPr>
          <w:b/>
        </w:rPr>
        <w:t xml:space="preserve">Tulos</w:t>
      </w:r>
    </w:p>
    <w:p>
      <w:r>
        <w:t xml:space="preserve">Juba</w:t>
      </w:r>
    </w:p>
    <w:p>
      <w:r>
        <w:rPr>
          <w:b/>
        </w:rPr>
        <w:t xml:space="preserve">Esimerkki 3.191</w:t>
      </w:r>
    </w:p>
    <w:p>
      <w:r>
        <w:t xml:space="preserve">Espanja</w:t>
      </w:r>
    </w:p>
    <w:p>
      <w:r>
        <w:rPr>
          <w:b/>
        </w:rPr>
        <w:t xml:space="preserve">Tulos</w:t>
      </w:r>
    </w:p>
    <w:p>
      <w:r>
        <w:t xml:space="preserve">Madrid</w:t>
      </w:r>
    </w:p>
    <w:p>
      <w:r>
        <w:rPr>
          <w:b/>
        </w:rPr>
        <w:t xml:space="preserve">Esimerkki 3.192</w:t>
      </w:r>
    </w:p>
    <w:p>
      <w:r>
        <w:t xml:space="preserve">Sri Lanka</w:t>
      </w:r>
    </w:p>
    <w:p>
      <w:r>
        <w:rPr>
          <w:b/>
        </w:rPr>
        <w:t xml:space="preserve">Tulos</w:t>
      </w:r>
    </w:p>
    <w:p>
      <w:r>
        <w:t xml:space="preserve">Colombo</w:t>
      </w:r>
    </w:p>
    <w:p>
      <w:r>
        <w:rPr>
          <w:b/>
        </w:rPr>
        <w:t xml:space="preserve">Esimerkki 3.193</w:t>
      </w:r>
    </w:p>
    <w:p>
      <w:r>
        <w:t xml:space="preserve">Sudan</w:t>
      </w:r>
    </w:p>
    <w:p>
      <w:r>
        <w:rPr>
          <w:b/>
        </w:rPr>
        <w:t xml:space="preserve">Tulos</w:t>
      </w:r>
    </w:p>
    <w:p>
      <w:r>
        <w:t xml:space="preserve">Khartum</w:t>
      </w:r>
    </w:p>
    <w:p>
      <w:r>
        <w:rPr>
          <w:b/>
        </w:rPr>
        <w:t xml:space="preserve">Esimerkki 3.194</w:t>
      </w:r>
    </w:p>
    <w:p>
      <w:r>
        <w:t xml:space="preserve">Suriname</w:t>
      </w:r>
    </w:p>
    <w:p>
      <w:r>
        <w:rPr>
          <w:b/>
        </w:rPr>
        <w:t xml:space="preserve">Tulos</w:t>
      </w:r>
    </w:p>
    <w:p>
      <w:r>
        <w:t xml:space="preserve">Paramaribo</w:t>
      </w:r>
    </w:p>
    <w:p>
      <w:r>
        <w:rPr>
          <w:b/>
        </w:rPr>
        <w:t xml:space="preserve">Esimerkki 3.195</w:t>
      </w:r>
    </w:p>
    <w:p>
      <w:r>
        <w:t xml:space="preserve">Huippuvuoret ja Jan Mayen</w:t>
      </w:r>
    </w:p>
    <w:p>
      <w:r>
        <w:rPr>
          <w:b/>
        </w:rPr>
        <w:t xml:space="preserve">Tulos</w:t>
      </w:r>
    </w:p>
    <w:p>
      <w:r>
        <w:t xml:space="preserve">Longyearbyen</w:t>
      </w:r>
    </w:p>
    <w:p>
      <w:r>
        <w:rPr>
          <w:b/>
        </w:rPr>
        <w:t xml:space="preserve">Esimerkki 3.196</w:t>
      </w:r>
    </w:p>
    <w:p>
      <w:r>
        <w:t xml:space="preserve">Swazimaa</w:t>
      </w:r>
    </w:p>
    <w:p>
      <w:r>
        <w:rPr>
          <w:b/>
        </w:rPr>
        <w:t xml:space="preserve">Tulos</w:t>
      </w:r>
    </w:p>
    <w:p>
      <w:r>
        <w:t xml:space="preserve">Mbabane</w:t>
      </w:r>
    </w:p>
    <w:p>
      <w:r>
        <w:rPr>
          <w:b/>
        </w:rPr>
        <w:t xml:space="preserve">Esimerkki 3.197</w:t>
      </w:r>
    </w:p>
    <w:p>
      <w:r>
        <w:t xml:space="preserve">Ruotsi</w:t>
      </w:r>
    </w:p>
    <w:p>
      <w:r>
        <w:rPr>
          <w:b/>
        </w:rPr>
        <w:t xml:space="preserve">Tulos</w:t>
      </w:r>
    </w:p>
    <w:p>
      <w:r>
        <w:t xml:space="preserve">Tukholma</w:t>
      </w:r>
    </w:p>
    <w:p>
      <w:r>
        <w:rPr>
          <w:b/>
        </w:rPr>
        <w:t xml:space="preserve">Esimerkki 3.198</w:t>
      </w:r>
    </w:p>
    <w:p>
      <w:r>
        <w:t xml:space="preserve">Sveitsi</w:t>
      </w:r>
    </w:p>
    <w:p>
      <w:r>
        <w:rPr>
          <w:b/>
        </w:rPr>
        <w:t xml:space="preserve">Tulos</w:t>
      </w:r>
    </w:p>
    <w:p>
      <w:r>
        <w:t xml:space="preserve">Bern</w:t>
      </w:r>
    </w:p>
    <w:p>
      <w:r>
        <w:rPr>
          <w:b/>
        </w:rPr>
        <w:t xml:space="preserve">Esimerkki 3.199</w:t>
      </w:r>
    </w:p>
    <w:p>
      <w:r>
        <w:t xml:space="preserve">Syyria</w:t>
      </w:r>
    </w:p>
    <w:p>
      <w:r>
        <w:rPr>
          <w:b/>
        </w:rPr>
        <w:t xml:space="preserve">Tulos</w:t>
      </w:r>
    </w:p>
    <w:p>
      <w:r>
        <w:t xml:space="preserve">Damaskos</w:t>
      </w:r>
    </w:p>
    <w:p>
      <w:r>
        <w:rPr>
          <w:b/>
        </w:rPr>
        <w:t xml:space="preserve">Esimerkki 3.200</w:t>
      </w:r>
    </w:p>
    <w:p>
      <w:r>
        <w:t xml:space="preserve">Taiwan</w:t>
      </w:r>
    </w:p>
    <w:p>
      <w:r>
        <w:rPr>
          <w:b/>
        </w:rPr>
        <w:t xml:space="preserve">Tulos</w:t>
      </w:r>
    </w:p>
    <w:p>
      <w:r>
        <w:t xml:space="preserve">Taipei</w:t>
      </w:r>
    </w:p>
    <w:p>
      <w:r>
        <w:rPr>
          <w:b/>
        </w:rPr>
        <w:t xml:space="preserve">Esimerkki 3.201</w:t>
      </w:r>
    </w:p>
    <w:p>
      <w:r>
        <w:t xml:space="preserve">Tadžikistan</w:t>
      </w:r>
    </w:p>
    <w:p>
      <w:r>
        <w:rPr>
          <w:b/>
        </w:rPr>
        <w:t xml:space="preserve">Tulos</w:t>
      </w:r>
    </w:p>
    <w:p>
      <w:r>
        <w:t xml:space="preserve">Dushanbe</w:t>
      </w:r>
    </w:p>
    <w:p>
      <w:r>
        <w:rPr>
          <w:b/>
        </w:rPr>
        <w:t xml:space="preserve">Esimerkki 3.202</w:t>
      </w:r>
    </w:p>
    <w:p>
      <w:r>
        <w:t xml:space="preserve">Tansania</w:t>
      </w:r>
    </w:p>
    <w:p>
      <w:r>
        <w:rPr>
          <w:b/>
        </w:rPr>
        <w:t xml:space="preserve">Tulos</w:t>
      </w:r>
    </w:p>
    <w:p>
      <w:r>
        <w:t xml:space="preserve">Dodoma</w:t>
      </w:r>
    </w:p>
    <w:p>
      <w:r>
        <w:rPr>
          <w:b/>
        </w:rPr>
        <w:t xml:space="preserve">Esimerkki 3.203</w:t>
      </w:r>
    </w:p>
    <w:p>
      <w:r>
        <w:t xml:space="preserve">Thaimaa</w:t>
      </w:r>
    </w:p>
    <w:p>
      <w:r>
        <w:rPr>
          <w:b/>
        </w:rPr>
        <w:t xml:space="preserve">Tulos</w:t>
      </w:r>
    </w:p>
    <w:p>
      <w:r>
        <w:t xml:space="preserve">Bangkok</w:t>
      </w:r>
    </w:p>
    <w:p>
      <w:r>
        <w:rPr>
          <w:b/>
        </w:rPr>
        <w:t xml:space="preserve">Esimerkki 3.204</w:t>
      </w:r>
    </w:p>
    <w:p>
      <w:r>
        <w:t xml:space="preserve">Togo</w:t>
      </w:r>
    </w:p>
    <w:p>
      <w:r>
        <w:rPr>
          <w:b/>
        </w:rPr>
        <w:t xml:space="preserve">Tulos</w:t>
      </w:r>
    </w:p>
    <w:p>
      <w:r>
        <w:t xml:space="preserve">Lom</w:t>
      </w:r>
    </w:p>
    <w:p>
      <w:r>
        <w:rPr>
          <w:b/>
        </w:rPr>
        <w:t xml:space="preserve">Esimerkki 3.205</w:t>
      </w:r>
    </w:p>
    <w:p>
      <w:r>
        <w:t xml:space="preserve">Tokelau</w:t>
      </w:r>
    </w:p>
    <w:p>
      <w:r>
        <w:rPr>
          <w:b/>
        </w:rPr>
        <w:t xml:space="preserve">Tulos</w:t>
      </w:r>
    </w:p>
    <w:p>
      <w:r>
        <w:t xml:space="preserve">Fakaofo</w:t>
      </w:r>
    </w:p>
    <w:p>
      <w:r>
        <w:rPr>
          <w:b/>
        </w:rPr>
        <w:t xml:space="preserve">Esimerkki 3.206</w:t>
      </w:r>
    </w:p>
    <w:p>
      <w:r>
        <w:t xml:space="preserve">Tonga</w:t>
      </w:r>
    </w:p>
    <w:p>
      <w:r>
        <w:rPr>
          <w:b/>
        </w:rPr>
        <w:t xml:space="preserve">Tulos</w:t>
      </w:r>
    </w:p>
    <w:p>
      <w:r>
        <w:t xml:space="preserve">Nuku'alofa</w:t>
      </w:r>
    </w:p>
    <w:p>
      <w:r>
        <w:rPr>
          <w:b/>
        </w:rPr>
        <w:t xml:space="preserve">Esimerkki 3.207</w:t>
      </w:r>
    </w:p>
    <w:p>
      <w:r>
        <w:t xml:space="preserve">Trinidad ja Tobago</w:t>
      </w:r>
    </w:p>
    <w:p>
      <w:r>
        <w:rPr>
          <w:b/>
        </w:rPr>
        <w:t xml:space="preserve">Tulos</w:t>
      </w:r>
    </w:p>
    <w:p>
      <w:r>
        <w:t xml:space="preserve">Port-of-Spain</w:t>
      </w:r>
    </w:p>
    <w:p>
      <w:r>
        <w:rPr>
          <w:b/>
        </w:rPr>
        <w:t xml:space="preserve">Esimerkki 3.208</w:t>
      </w:r>
    </w:p>
    <w:p>
      <w:r>
        <w:t xml:space="preserve">Tunisia</w:t>
      </w:r>
    </w:p>
    <w:p>
      <w:r>
        <w:rPr>
          <w:b/>
        </w:rPr>
        <w:t xml:space="preserve">Tulos</w:t>
      </w:r>
    </w:p>
    <w:p>
      <w:r>
        <w:t xml:space="preserve">Tunis</w:t>
      </w:r>
    </w:p>
    <w:p>
      <w:r>
        <w:rPr>
          <w:b/>
        </w:rPr>
        <w:t xml:space="preserve">Esimerkki 3.209</w:t>
      </w:r>
    </w:p>
    <w:p>
      <w:r>
        <w:t xml:space="preserve">Turkki</w:t>
      </w:r>
    </w:p>
    <w:p>
      <w:r>
        <w:rPr>
          <w:b/>
        </w:rPr>
        <w:t xml:space="preserve">Tulos</w:t>
      </w:r>
    </w:p>
    <w:p>
      <w:r>
        <w:t xml:space="preserve">Ankara</w:t>
      </w:r>
    </w:p>
    <w:p>
      <w:r>
        <w:rPr>
          <w:b/>
        </w:rPr>
        <w:t xml:space="preserve">Esimerkki 3.210</w:t>
      </w:r>
    </w:p>
    <w:p>
      <w:r>
        <w:t xml:space="preserve">Turkmenistan</w:t>
      </w:r>
    </w:p>
    <w:p>
      <w:r>
        <w:rPr>
          <w:b/>
        </w:rPr>
        <w:t xml:space="preserve">Tulos</w:t>
      </w:r>
    </w:p>
    <w:p>
      <w:r>
        <w:t xml:space="preserve">Ashgabat</w:t>
      </w:r>
    </w:p>
    <w:p>
      <w:r>
        <w:rPr>
          <w:b/>
        </w:rPr>
        <w:t xml:space="preserve">Esimerkki 3.211</w:t>
      </w:r>
    </w:p>
    <w:p>
      <w:r>
        <w:t xml:space="preserve">Turks- ja Caicossaaret</w:t>
      </w:r>
    </w:p>
    <w:p>
      <w:r>
        <w:rPr>
          <w:b/>
        </w:rPr>
        <w:t xml:space="preserve">Tulos</w:t>
      </w:r>
    </w:p>
    <w:p>
      <w:r>
        <w:t xml:space="preserve">Cockburn Town</w:t>
      </w:r>
    </w:p>
    <w:p>
      <w:r>
        <w:rPr>
          <w:b/>
        </w:rPr>
        <w:t xml:space="preserve">Esimerkki 3.212</w:t>
      </w:r>
    </w:p>
    <w:p>
      <w:r>
        <w:t xml:space="preserve">Tuvalu</w:t>
      </w:r>
    </w:p>
    <w:p>
      <w:r>
        <w:rPr>
          <w:b/>
        </w:rPr>
        <w:t xml:space="preserve">Tulos</w:t>
      </w:r>
    </w:p>
    <w:p>
      <w:r>
        <w:t xml:space="preserve">Funafuti</w:t>
      </w:r>
    </w:p>
    <w:p>
      <w:r>
        <w:rPr>
          <w:b/>
        </w:rPr>
        <w:t xml:space="preserve">Esimerkki 3.213</w:t>
      </w:r>
    </w:p>
    <w:p>
      <w:r>
        <w:t xml:space="preserve">Uganda</w:t>
      </w:r>
    </w:p>
    <w:p>
      <w:r>
        <w:rPr>
          <w:b/>
        </w:rPr>
        <w:t xml:space="preserve">Tulos</w:t>
      </w:r>
    </w:p>
    <w:p>
      <w:r>
        <w:t xml:space="preserve">Kampala</w:t>
      </w:r>
    </w:p>
    <w:p>
      <w:r>
        <w:rPr>
          <w:b/>
        </w:rPr>
        <w:t xml:space="preserve">Esimerkki 3.214</w:t>
      </w:r>
    </w:p>
    <w:p>
      <w:r>
        <w:t xml:space="preserve">Ukraina</w:t>
      </w:r>
    </w:p>
    <w:p>
      <w:r>
        <w:rPr>
          <w:b/>
        </w:rPr>
        <w:t xml:space="preserve">Tulos</w:t>
      </w:r>
    </w:p>
    <w:p>
      <w:r>
        <w:t xml:space="preserve">Kiova</w:t>
      </w:r>
    </w:p>
    <w:p>
      <w:r>
        <w:rPr>
          <w:b/>
        </w:rPr>
        <w:t xml:space="preserve">Esimerkki 3.215</w:t>
      </w:r>
    </w:p>
    <w:p>
      <w:r>
        <w:t xml:space="preserve">Yhdistyneet arabiemiirikunnat</w:t>
      </w:r>
    </w:p>
    <w:p>
      <w:r>
        <w:rPr>
          <w:b/>
        </w:rPr>
        <w:t xml:space="preserve">Tulos</w:t>
      </w:r>
    </w:p>
    <w:p>
      <w:r>
        <w:t xml:space="preserve">Abu Dhabi</w:t>
      </w:r>
    </w:p>
    <w:p>
      <w:r>
        <w:rPr>
          <w:b/>
        </w:rPr>
        <w:t xml:space="preserve">Esimerkki 3.216</w:t>
      </w:r>
    </w:p>
    <w:p>
      <w:r>
        <w:t xml:space="preserve">Yhdistynyt kuningaskunta</w:t>
      </w:r>
    </w:p>
    <w:p>
      <w:r>
        <w:rPr>
          <w:b/>
        </w:rPr>
        <w:t xml:space="preserve">Tulos</w:t>
      </w:r>
    </w:p>
    <w:p>
      <w:r>
        <w:t xml:space="preserve">Lontoo</w:t>
      </w:r>
    </w:p>
    <w:p>
      <w:r>
        <w:rPr>
          <w:b/>
        </w:rPr>
        <w:t xml:space="preserve">Esimerkki 3.217</w:t>
      </w:r>
    </w:p>
    <w:p>
      <w:r>
        <w:t xml:space="preserve">Uruguay</w:t>
      </w:r>
    </w:p>
    <w:p>
      <w:r>
        <w:rPr>
          <w:b/>
        </w:rPr>
        <w:t xml:space="preserve">Tulos</w:t>
      </w:r>
    </w:p>
    <w:p>
      <w:r>
        <w:t xml:space="preserve">Montevideo</w:t>
      </w:r>
    </w:p>
    <w:p>
      <w:r>
        <w:rPr>
          <w:b/>
        </w:rPr>
        <w:t xml:space="preserve">Esimerkki 3.218</w:t>
      </w:r>
    </w:p>
    <w:p>
      <w:r>
        <w:t xml:space="preserve">Uzbekistan</w:t>
      </w:r>
    </w:p>
    <w:p>
      <w:r>
        <w:rPr>
          <w:b/>
        </w:rPr>
        <w:t xml:space="preserve">Tulos</w:t>
      </w:r>
    </w:p>
    <w:p>
      <w:r>
        <w:t xml:space="preserve">Toskent</w:t>
      </w:r>
    </w:p>
    <w:p>
      <w:r>
        <w:rPr>
          <w:b/>
        </w:rPr>
        <w:t xml:space="preserve">Esimerkki 3.219</w:t>
      </w:r>
    </w:p>
    <w:p>
      <w:r>
        <w:t xml:space="preserve">Vanuatu</w:t>
      </w:r>
    </w:p>
    <w:p>
      <w:r>
        <w:rPr>
          <w:b/>
        </w:rPr>
        <w:t xml:space="preserve">Tulos</w:t>
      </w:r>
    </w:p>
    <w:p>
      <w:r>
        <w:t xml:space="preserve">Port-Vila</w:t>
      </w:r>
    </w:p>
    <w:p>
      <w:r>
        <w:rPr>
          <w:b/>
        </w:rPr>
        <w:t xml:space="preserve">Esimerkki 3.220</w:t>
      </w:r>
    </w:p>
    <w:p>
      <w:r>
        <w:t xml:space="preserve">Venezuela</w:t>
      </w:r>
    </w:p>
    <w:p>
      <w:r>
        <w:rPr>
          <w:b/>
        </w:rPr>
        <w:t xml:space="preserve">Tulos</w:t>
      </w:r>
    </w:p>
    <w:p>
      <w:r>
        <w:t xml:space="preserve">Caracas</w:t>
      </w:r>
    </w:p>
    <w:p>
      <w:r>
        <w:rPr>
          <w:b/>
        </w:rPr>
        <w:t xml:space="preserve">Esimerkki 3.221</w:t>
      </w:r>
    </w:p>
    <w:p>
      <w:r>
        <w:t xml:space="preserve">Vietnam</w:t>
      </w:r>
    </w:p>
    <w:p>
      <w:r>
        <w:rPr>
          <w:b/>
        </w:rPr>
        <w:t xml:space="preserve">Tulos</w:t>
      </w:r>
    </w:p>
    <w:p>
      <w:r>
        <w:t xml:space="preserve">Hanoi</w:t>
      </w:r>
    </w:p>
    <w:p>
      <w:r>
        <w:rPr>
          <w:b/>
        </w:rPr>
        <w:t xml:space="preserve">Esimerkki 3.222</w:t>
      </w:r>
    </w:p>
    <w:p>
      <w:r>
        <w:t xml:space="preserve">Neitsytsaaret, Brittiläiset</w:t>
      </w:r>
    </w:p>
    <w:p>
      <w:r>
        <w:rPr>
          <w:b/>
        </w:rPr>
        <w:t xml:space="preserve">Tulos</w:t>
      </w:r>
    </w:p>
    <w:p>
      <w:r>
        <w:t xml:space="preserve">Road Town</w:t>
      </w:r>
    </w:p>
    <w:p>
      <w:r>
        <w:rPr>
          <w:b/>
        </w:rPr>
        <w:t xml:space="preserve">Esimerkki 3.223</w:t>
      </w:r>
    </w:p>
    <w:p>
      <w:r>
        <w:t xml:space="preserve">Neitsytsaaret, Yhdysvallat</w:t>
      </w:r>
    </w:p>
    <w:p>
      <w:r>
        <w:rPr>
          <w:b/>
        </w:rPr>
        <w:t xml:space="preserve">Tulos</w:t>
      </w:r>
    </w:p>
    <w:p>
      <w:r>
        <w:t xml:space="preserve">Charlotte Amalie</w:t>
      </w:r>
    </w:p>
    <w:p>
      <w:r>
        <w:rPr>
          <w:b/>
        </w:rPr>
        <w:t xml:space="preserve">Esimerkki 3.224</w:t>
      </w:r>
    </w:p>
    <w:p>
      <w:r>
        <w:t xml:space="preserve">Wales</w:t>
      </w:r>
    </w:p>
    <w:p>
      <w:r>
        <w:rPr>
          <w:b/>
        </w:rPr>
        <w:t xml:space="preserve">Tulos</w:t>
      </w:r>
    </w:p>
    <w:p>
      <w:r>
        <w:t xml:space="preserve">Cardiff</w:t>
      </w:r>
    </w:p>
    <w:p>
      <w:r>
        <w:rPr>
          <w:b/>
        </w:rPr>
        <w:t xml:space="preserve">Esimerkki 3.225</w:t>
      </w:r>
    </w:p>
    <w:p>
      <w:r>
        <w:t xml:space="preserve">Wallis ja Futuna</w:t>
      </w:r>
    </w:p>
    <w:p>
      <w:r>
        <w:rPr>
          <w:b/>
        </w:rPr>
        <w:t xml:space="preserve">Tulos</w:t>
      </w:r>
    </w:p>
    <w:p>
      <w:r>
        <w:t xml:space="preserve">Mata-Utu</w:t>
      </w:r>
    </w:p>
    <w:p>
      <w:r>
        <w:rPr>
          <w:b/>
        </w:rPr>
        <w:t xml:space="preserve">Esimerkki 3.226</w:t>
      </w:r>
    </w:p>
    <w:p>
      <w:r>
        <w:t xml:space="preserve">Länsi-Sahara</w:t>
      </w:r>
    </w:p>
    <w:p>
      <w:r>
        <w:rPr>
          <w:b/>
        </w:rPr>
        <w:t xml:space="preserve">Tulos</w:t>
      </w:r>
    </w:p>
    <w:p>
      <w:r>
        <w:t xml:space="preserve">El-Aai</w:t>
      </w:r>
    </w:p>
    <w:p>
      <w:r>
        <w:rPr>
          <w:b/>
        </w:rPr>
        <w:t xml:space="preserve">Esimerkki 3.227</w:t>
      </w:r>
    </w:p>
    <w:p>
      <w:r>
        <w:t xml:space="preserve">Jemen</w:t>
      </w:r>
    </w:p>
    <w:p>
      <w:r>
        <w:rPr>
          <w:b/>
        </w:rPr>
        <w:t xml:space="preserve">Tulos</w:t>
      </w:r>
    </w:p>
    <w:p>
      <w:r>
        <w:t xml:space="preserve">Sanaa</w:t>
      </w:r>
    </w:p>
    <w:p>
      <w:r>
        <w:rPr>
          <w:b/>
        </w:rPr>
        <w:t xml:space="preserve">Esimerkki 3.228</w:t>
      </w:r>
    </w:p>
    <w:p>
      <w:r>
        <w:t xml:space="preserve">Jugoslavia</w:t>
      </w:r>
    </w:p>
    <w:p>
      <w:r>
        <w:rPr>
          <w:b/>
        </w:rPr>
        <w:t xml:space="preserve">Tulos</w:t>
      </w:r>
    </w:p>
    <w:p>
      <w:r>
        <w:t xml:space="preserve">Beograd</w:t>
      </w:r>
    </w:p>
    <w:p>
      <w:r>
        <w:rPr>
          <w:b/>
        </w:rPr>
        <w:t xml:space="preserve">Esimerkki 3.229</w:t>
      </w:r>
    </w:p>
    <w:p>
      <w:r>
        <w:t xml:space="preserve">Sambia</w:t>
      </w:r>
    </w:p>
    <w:p>
      <w:r>
        <w:rPr>
          <w:b/>
        </w:rPr>
        <w:t xml:space="preserve">Tulos</w:t>
      </w:r>
    </w:p>
    <w:p>
      <w:r>
        <w:t xml:space="preserve">Lusaka</w:t>
      </w:r>
    </w:p>
    <w:p>
      <w:r>
        <w:rPr>
          <w:b/>
        </w:rPr>
        <w:t xml:space="preserve">Esimerkki 3.230</w:t>
      </w:r>
    </w:p>
    <w:p>
      <w:r>
        <w:t xml:space="preserve">Zimbabwe</w:t>
      </w:r>
    </w:p>
    <w:p>
      <w:r>
        <w:rPr>
          <w:b/>
        </w:rPr>
        <w:t xml:space="preserve">Tulos</w:t>
      </w:r>
    </w:p>
    <w:p>
      <w:r>
        <w:t xml:space="preserve">Harare</w:t>
      </w:r>
    </w:p>
    <w:p>
      <w:r>
        <w:rPr>
          <w:b/>
          <w:u w:val="single"/>
        </w:rPr>
        <w:t xml:space="preserve">Tehtävä numero 4</w:t>
      </w:r>
    </w:p>
    <w:p>
      <w:r>
        <w:t xml:space="preserve">Tässä tehtävässä sinulle annetaan kaksi kysymystä eräästä verkkotunnuksesta. Tehtävänäsi on yhdistää kysymysten pääaiheet uuden, luonnolliselta kuulostavan kysymyksen kirjoittamiseksi. Jos esimerkiksi ensimmäinen kysymys koskee presidentin pituutta ja toinen kysymys hänen suoritustaan yliopistossa, uusi kysymys voi koskea hänen pituuttaan yliopistossa. Yritä löytää kunkin kysymyksen pääajatus ja yhdistä ne sitten; voit käyttää eri sanoja tai muuttaa aiheet negatiivisiksi (esim. kysyä lyhyyttä pituuden sijaan) aiheiden yhdistämiseksi. Kysymykset koskevat kolmea aluetta: presidentit, kansallispuistot ja koirat. Jokaisessa kysymyksessä on avainsana, joka ilmaisee sen aihealueen. Avainsanat ovat "tämä kansallispuisto", "tämä koirarotu" ja "tämä presidentti", jotka korvataan todellisen presidentin, kansallispuiston tai koirarodun nimellä. Näin ollen uudessa kysymyksessä tätä avainsanaa tulisi käyttää samalla tavalla. Älä kirjoita luonnottomia kysymyksiä. (eli ei olisi kysymys, jonka joku voisi normaalisti esittää verkkotunnuksista). Älä kirjoita avoimia tai subjektiivisia kysymyksiä. (esim. kysymyksiä, joihin eri ihmiset voivat vastata eri tavoin.) Jos et löytänyt vastausta kysymykseesi yhdellä Google-haulla, yritä kirjoittaa toinen kysymys. Sinun ei tarvitse noudattaa alkuperäistä kysymystä sanasta sanaan, mutta yritä laatia kysymys, jossa yhdistyvät kysymyksen pääaiheet.</w:t>
      </w:r>
    </w:p>
    <w:p>
      <w:r>
        <w:rPr>
          <w:b/>
        </w:rPr>
        <w:t xml:space="preserve">Esimerkki 4.0</w:t>
      </w:r>
    </w:p>
    <w:p>
      <w:r>
        <w:t xml:space="preserve">Mitä nelijalkaisia eläimiä tässä kansallispuistossa voi nähdä? Pitääkö tässä kansallispuistossa pelätä karhuja?</w:t>
      </w:r>
    </w:p>
    <w:p>
      <w:r>
        <w:rPr>
          <w:b/>
        </w:rPr>
        <w:t xml:space="preserve">Tulos</w:t>
      </w:r>
    </w:p>
    <w:p>
      <w:r>
        <w:t xml:space="preserve">Ovatko karhuhavainnot yleisiä tässä kansallispuistossa?</w:t>
      </w:r>
    </w:p>
    <w:p>
      <w:r>
        <w:rPr>
          <w:b/>
        </w:rPr>
        <w:t xml:space="preserve">Esimerkki 4.1</w:t>
      </w:r>
    </w:p>
    <w:p>
      <w:r>
        <w:t xml:space="preserve">Mikä on tämän koirarodun tyypillisen pentuekoon alaraja? Mikä on tämän koirarodun keskimääräisen elinajanodotteen yläraja?</w:t>
      </w:r>
    </w:p>
    <w:p>
      <w:r>
        <w:rPr>
          <w:b/>
        </w:rPr>
        <w:t xml:space="preserve">Tulos</w:t>
      </w:r>
    </w:p>
    <w:p>
      <w:r>
        <w:t xml:space="preserve">Onko tämän koirarodun keskimääräinen pentuekoko ja elinajanodote yli 7 vuotta?</w:t>
      </w:r>
    </w:p>
    <w:p>
      <w:r>
        <w:rPr>
          <w:b/>
        </w:rPr>
        <w:t xml:space="preserve">Esimerkki 4.2</w:t>
      </w:r>
    </w:p>
    <w:p>
      <w:r>
        <w:t xml:space="preserve">Onko tämä kansallispuisto avoinna ympäri vuoden? Sulkeeko tämä kansallispuisto koskaan? Onko avotulen teko sallittua tässä kansallispuistossa sille varattujen nuotiopaikkojen ulkopuolella?</w:t>
      </w:r>
    </w:p>
    <w:p>
      <w:r>
        <w:rPr>
          <w:b/>
        </w:rPr>
        <w:t xml:space="preserve">Tulos</w:t>
      </w:r>
    </w:p>
    <w:p>
      <w:r>
        <w:t xml:space="preserve">Onko tässä kansallispuistossa koskaan rajoitettu tulentekoa?</w:t>
      </w:r>
    </w:p>
    <w:p>
      <w:r>
        <w:rPr>
          <w:b/>
        </w:rPr>
        <w:t xml:space="preserve">Esimerkki 4.3</w:t>
      </w:r>
    </w:p>
    <w:p>
      <w:r>
        <w:t xml:space="preserve">Pitääkö minun olla huolissani karhuista tässä kansallispuistossa? Onko tämä kansallispuisto avoinna ympäri vuoden?</w:t>
      </w:r>
    </w:p>
    <w:p>
      <w:r>
        <w:rPr>
          <w:b/>
        </w:rPr>
        <w:t xml:space="preserve">Tulos</w:t>
      </w:r>
    </w:p>
    <w:p>
      <w:r>
        <w:t xml:space="preserve">Ovatko karhut aktiivisia tässä kansallispuistossa ympäri vuoden?</w:t>
      </w:r>
    </w:p>
    <w:p>
      <w:r>
        <w:rPr>
          <w:b/>
        </w:rPr>
        <w:t xml:space="preserve">Esimerkki 4.4</w:t>
      </w:r>
    </w:p>
    <w:p>
      <w:r>
        <w:t xml:space="preserve">Onko tämän koirarodun turkki yli tuuman pituinen? Kuinka pitkä tämän koirarodun hännän tulisi olla telakoituna?</w:t>
      </w:r>
    </w:p>
    <w:p>
      <w:r>
        <w:rPr>
          <w:b/>
        </w:rPr>
        <w:t xml:space="preserve">Tulos</w:t>
      </w:r>
    </w:p>
    <w:p>
      <w:r>
        <w:t xml:space="preserve">Ovatko tämän koirarodun teloitetut hännät yli tuuman pituisia?</w:t>
      </w:r>
    </w:p>
    <w:p>
      <w:r>
        <w:rPr>
          <w:b/>
        </w:rPr>
        <w:t xml:space="preserve">Esimerkki 4.5</w:t>
      </w:r>
    </w:p>
    <w:p>
      <w:r>
        <w:t xml:space="preserve">Onko tässä kansallispuistossa ruskeakarhuja? Voinko patikoida vesiputoukselle tässä kansallispuistossa?</w:t>
      </w:r>
    </w:p>
    <w:p>
      <w:r>
        <w:rPr>
          <w:b/>
        </w:rPr>
        <w:t xml:space="preserve">Tulos</w:t>
      </w:r>
    </w:p>
    <w:p>
      <w:r>
        <w:t xml:space="preserve">Onko tässä kansallispuistossa vesiputouksen lähellä ruskeakarhuja?</w:t>
      </w:r>
    </w:p>
    <w:p>
      <w:r>
        <w:rPr>
          <w:b/>
        </w:rPr>
        <w:t xml:space="preserve">Esimerkki 4.6</w:t>
      </w:r>
    </w:p>
    <w:p>
      <w:r>
        <w:t xml:space="preserve">Onko tässä kansallispuistossa enemmän kuin kaksi ravintolaa? Missä voin syödä tässä kansallispuistossa?</w:t>
      </w:r>
    </w:p>
    <w:p>
      <w:r>
        <w:rPr>
          <w:b/>
        </w:rPr>
        <w:t xml:space="preserve">Tulos</w:t>
      </w:r>
    </w:p>
    <w:p>
      <w:r>
        <w:t xml:space="preserve">Onko tässä kansallispuistossa enemmän kuin kaksi ruokapaikkaa?</w:t>
      </w:r>
    </w:p>
    <w:p>
      <w:r>
        <w:rPr>
          <w:b/>
        </w:rPr>
        <w:t xml:space="preserve">Esimerkki 4.7</w:t>
      </w:r>
    </w:p>
    <w:p>
      <w:r>
        <w:t xml:space="preserve">Minkälaisia veneilymahdollisuuksia tässä kansallispuistossa on tarjolla? Onko tässä kansallispuistossa luonnollisia järviä?</w:t>
      </w:r>
    </w:p>
    <w:p>
      <w:r>
        <w:rPr>
          <w:b/>
        </w:rPr>
        <w:t xml:space="preserve">Tulos</w:t>
      </w:r>
    </w:p>
    <w:p>
      <w:r>
        <w:t xml:space="preserve">Onko tässä kansallispuistossa paikkoja, joissa voi laskea veneen järvelle?</w:t>
      </w:r>
    </w:p>
    <w:p>
      <w:r>
        <w:rPr>
          <w:b/>
        </w:rPr>
        <w:t xml:space="preserve">Esimerkki 4.8</w:t>
      </w:r>
    </w:p>
    <w:p>
      <w:r>
        <w:t xml:space="preserve">Onko tässä kansallispuistossa lahjapuoti, jossa myydään käsintehtyjä esineitä? Missä voin ajaa tässä kansallispuistossa?</w:t>
      </w:r>
    </w:p>
    <w:p>
      <w:r>
        <w:rPr>
          <w:b/>
        </w:rPr>
        <w:t xml:space="preserve">Tulos</w:t>
      </w:r>
    </w:p>
    <w:p>
      <w:r>
        <w:t xml:space="preserve">Onko tässä kansallispuistossa kauppoja, jotka myyvät polttoainetta?</w:t>
      </w:r>
    </w:p>
    <w:p>
      <w:r>
        <w:rPr>
          <w:b/>
        </w:rPr>
        <w:t xml:space="preserve">Esimerkki 4.9</w:t>
      </w:r>
    </w:p>
    <w:p>
      <w:r>
        <w:t xml:space="preserve">Onko tämä kansallispuisto avoinna ympäri vuoden? Voiko tässä kansallispuistossa leiriytyä ympäri vuoden?</w:t>
      </w:r>
    </w:p>
    <w:p>
      <w:r>
        <w:rPr>
          <w:b/>
        </w:rPr>
        <w:t xml:space="preserve">Tulos</w:t>
      </w:r>
    </w:p>
    <w:p>
      <w:r>
        <w:t xml:space="preserve">Onko tässä kansallispuistossa leirintäalueita suljettu tiettyinä aikoina?</w:t>
      </w:r>
    </w:p>
    <w:p>
      <w:r>
        <w:rPr>
          <w:b/>
        </w:rPr>
        <w:t xml:space="preserve">Esimerkki 4.10</w:t>
      </w:r>
    </w:p>
    <w:p>
      <w:r>
        <w:t xml:space="preserve">Mitä puulajeja tässä kansallispuistossa on? Voiko tässä kansallispuistossa leiriytyä ympäri vuoden?</w:t>
      </w:r>
    </w:p>
    <w:p>
      <w:r>
        <w:rPr>
          <w:b/>
        </w:rPr>
        <w:t xml:space="preserve">Tulos</w:t>
      </w:r>
    </w:p>
    <w:p>
      <w:r>
        <w:t xml:space="preserve">Onko tässä kansallispuistossa puita, joiden lehdet pysyvät ympäri vuoden?</w:t>
      </w:r>
    </w:p>
    <w:p>
      <w:r>
        <w:rPr>
          <w:b/>
        </w:rPr>
        <w:t xml:space="preserve">Esimerkki 4.11</w:t>
      </w:r>
    </w:p>
    <w:p>
      <w:r>
        <w:t xml:space="preserve">Missä voin syödä tässä kansallispuistossa? Minkälaisia veneilymahdollisuuksia tässä kansallispuistossa on tarjolla?</w:t>
      </w:r>
    </w:p>
    <w:p>
      <w:r>
        <w:rPr>
          <w:b/>
        </w:rPr>
        <w:t xml:space="preserve">Tulos</w:t>
      </w:r>
    </w:p>
    <w:p>
      <w:r>
        <w:t xml:space="preserve">Voinko ostaa ruokaa tai käydä veneilemässä tässä kansallispuistossa?</w:t>
      </w:r>
    </w:p>
    <w:p>
      <w:r>
        <w:rPr>
          <w:b/>
        </w:rPr>
        <w:t xml:space="preserve">Esimerkki 4.12</w:t>
      </w:r>
    </w:p>
    <w:p>
      <w:r>
        <w:t xml:space="preserve">Mitä nelijalkaisia eläimiä tässä kansallispuistossa voi nähdä? Missä voin ajaa tässä kansallispuistossa?</w:t>
      </w:r>
    </w:p>
    <w:p>
      <w:r>
        <w:rPr>
          <w:b/>
        </w:rPr>
        <w:t xml:space="preserve">Tulos</w:t>
      </w:r>
    </w:p>
    <w:p>
      <w:r>
        <w:t xml:space="preserve">Voinko ajaa tässä kansallispuistossa ja nähdä nisäkkäitä?</w:t>
      </w:r>
    </w:p>
    <w:p>
      <w:r>
        <w:rPr>
          <w:b/>
        </w:rPr>
        <w:t xml:space="preserve">Esimerkki 4.13</w:t>
      </w:r>
    </w:p>
    <w:p>
      <w:r>
        <w:t xml:space="preserve">Voiko tässä kansallispuistossa vuokrata veneen? Onko tässä kansallispuistossa enemmän kuin kolme vesiputousta?</w:t>
      </w:r>
    </w:p>
    <w:p>
      <w:r>
        <w:rPr>
          <w:b/>
        </w:rPr>
        <w:t xml:space="preserve">Tulos</w:t>
      </w:r>
    </w:p>
    <w:p>
      <w:r>
        <w:t xml:space="preserve">Voinko käyttää tai vuokrata veneen käydäkseni tämän kansallispuiston vesiputouksilla?</w:t>
      </w:r>
    </w:p>
    <w:p>
      <w:r>
        <w:rPr>
          <w:b/>
        </w:rPr>
        <w:t xml:space="preserve">Esimerkki 4.14</w:t>
      </w:r>
    </w:p>
    <w:p>
      <w:r>
        <w:t xml:space="preserve">Voiko tämän koirarodun koiralla olla vain yksi väri turkissaan? Onko tällä koirarodulla pitkä ja suora turkki?</w:t>
      </w:r>
    </w:p>
    <w:p>
      <w:r>
        <w:rPr>
          <w:b/>
        </w:rPr>
        <w:t xml:space="preserve">Tulos</w:t>
      </w:r>
    </w:p>
    <w:p>
      <w:r>
        <w:t xml:space="preserve">Voiko tämän koirarodun pitkä turkki olla useamman kuin yhden värinen?</w:t>
      </w:r>
    </w:p>
    <w:p>
      <w:r>
        <w:rPr>
          <w:b/>
        </w:rPr>
        <w:t xml:space="preserve">Esimerkki 4.15</w:t>
      </w:r>
    </w:p>
    <w:p>
      <w:r>
        <w:t xml:space="preserve">Onko tällä koirarodulla yleisesti ongelmia entropion kanssa? Onko valkoinen hyväksyttävä väri tälle koirarodulle?</w:t>
      </w:r>
    </w:p>
    <w:p>
      <w:r>
        <w:rPr>
          <w:b/>
        </w:rPr>
        <w:t xml:space="preserve">Tulos</w:t>
      </w:r>
    </w:p>
    <w:p>
      <w:r>
        <w:t xml:space="preserve">Voiko tämä koirarotu olla valkoinen koira, jolla on ongelmia entropian kanssa?</w:t>
      </w:r>
    </w:p>
    <w:p>
      <w:r>
        <w:rPr>
          <w:b/>
        </w:rPr>
        <w:t xml:space="preserve">Esimerkki 4.16</w:t>
      </w:r>
    </w:p>
    <w:p>
      <w:r>
        <w:t xml:space="preserve">Voiko tällä koirarodulla olla mustia tai ruskeita täpliä? Onko valkoinen hyväksyttävä väri tälle koirarodulle?</w:t>
      </w:r>
    </w:p>
    <w:p>
      <w:r>
        <w:rPr>
          <w:b/>
        </w:rPr>
        <w:t xml:space="preserve">Tulos</w:t>
      </w:r>
    </w:p>
    <w:p>
      <w:r>
        <w:t xml:space="preserve">Voiko tämä koirarotu olla valkoinen, musta tai ruskea?</w:t>
      </w:r>
    </w:p>
    <w:p>
      <w:r>
        <w:rPr>
          <w:b/>
        </w:rPr>
        <w:t xml:space="preserve">Esimerkki 4.17</w:t>
      </w:r>
    </w:p>
    <w:p>
      <w:r>
        <w:t xml:space="preserve">Onko valkoinen hyväksyttävä väri tälle koirarodulle? Onko tämä koirarotu kesytetty tai risteytetty Amerikassa?</w:t>
      </w:r>
    </w:p>
    <w:p>
      <w:r>
        <w:rPr>
          <w:b/>
        </w:rPr>
        <w:t xml:space="preserve">Tulos</w:t>
      </w:r>
    </w:p>
    <w:p>
      <w:r>
        <w:t xml:space="preserve">Voiko tällä koirarodulla olla valkoinen turkki, kun se on kesytetty?</w:t>
      </w:r>
    </w:p>
    <w:p>
      <w:r>
        <w:rPr>
          <w:b/>
        </w:rPr>
        <w:t xml:space="preserve">Esimerkki 4.18</w:t>
      </w:r>
    </w:p>
    <w:p>
      <w:r>
        <w:t xml:space="preserve">Voiko tämän koirarodun koiralla olla vain yksi väri turkissaan? Voiko tällä koirarodulla olla mustia tai ruskeita pilkkuja?</w:t>
      </w:r>
    </w:p>
    <w:p>
      <w:r>
        <w:rPr>
          <w:b/>
        </w:rPr>
        <w:t xml:space="preserve">Tulos</w:t>
      </w:r>
    </w:p>
    <w:p>
      <w:r>
        <w:t xml:space="preserve">Voiko tällä koirarodulla olla vain yksivärinen turkki tai mustia tai ruskeita täpliä?</w:t>
      </w:r>
    </w:p>
    <w:p>
      <w:r>
        <w:rPr>
          <w:b/>
        </w:rPr>
        <w:t xml:space="preserve">Esimerkki 4.19</w:t>
      </w:r>
    </w:p>
    <w:p>
      <w:r>
        <w:t xml:space="preserve">Minkälaisia veneilymahdollisuuksia tässä kansallispuistossa on tarjolla? Onko tässä kansallispuistossa grillausmahdollisuuksia?</w:t>
      </w:r>
    </w:p>
    <w:p>
      <w:r>
        <w:rPr>
          <w:b/>
        </w:rPr>
        <w:t xml:space="preserve">Tulos</w:t>
      </w:r>
    </w:p>
    <w:p>
      <w:r>
        <w:t xml:space="preserve">Voiko tässä kansallispuistossa veneillä ja grillata?</w:t>
      </w:r>
    </w:p>
    <w:p>
      <w:r>
        <w:rPr>
          <w:b/>
        </w:rPr>
        <w:t xml:space="preserve">Esimerkki 4.20</w:t>
      </w:r>
    </w:p>
    <w:p>
      <w:r>
        <w:t xml:space="preserve">Minkälaisia veneilymahdollisuuksia tässä kansallispuistossa on tarjolla? Onko tämä kansallispuisto avoinna ympäri vuoden?</w:t>
      </w:r>
    </w:p>
    <w:p>
      <w:r>
        <w:rPr>
          <w:b/>
        </w:rPr>
        <w:t xml:space="preserve">Tulos</w:t>
      </w:r>
    </w:p>
    <w:p>
      <w:r>
        <w:t xml:space="preserve">Voiko tässä kansallispuistossa veneillä ympäri vuoden?</w:t>
      </w:r>
    </w:p>
    <w:p>
      <w:r>
        <w:rPr>
          <w:b/>
        </w:rPr>
        <w:t xml:space="preserve">Esimerkki 4.21</w:t>
      </w:r>
    </w:p>
    <w:p>
      <w:r>
        <w:t xml:space="preserve">Onko tämän kansallispuiston luolien lukumäärä suurempi kuin 2? Voiko tässä kansallispuistossa käydä luolastossa?</w:t>
      </w:r>
    </w:p>
    <w:p>
      <w:r>
        <w:rPr>
          <w:b/>
        </w:rPr>
        <w:t xml:space="preserve">Tulos</w:t>
      </w:r>
    </w:p>
    <w:p>
      <w:r>
        <w:t xml:space="preserve">Voiko tässä kansallispuistossa käydä useammassa kuin yhdessä luolassa?</w:t>
      </w:r>
    </w:p>
    <w:p>
      <w:r>
        <w:rPr>
          <w:b/>
        </w:rPr>
        <w:t xml:space="preserve">Esimerkki 4.22</w:t>
      </w:r>
    </w:p>
    <w:p>
      <w:r>
        <w:t xml:space="preserve">Onko avotulen teko sallittua tässä kansallispuistossa erikseen varattujen nuotiopaikkojen ulkopuolella? Järjestetäänkö tässä kansallispuistossa kesäisin retkiä?</w:t>
      </w:r>
    </w:p>
    <w:p>
      <w:r>
        <w:rPr>
          <w:b/>
        </w:rPr>
        <w:t xml:space="preserve">Tulos</w:t>
      </w:r>
    </w:p>
    <w:p>
      <w:r>
        <w:t xml:space="preserve">Voiko tässä kansallispuistossa sytyttää kesällä nuotion?</w:t>
      </w:r>
    </w:p>
    <w:p>
      <w:r>
        <w:rPr>
          <w:b/>
        </w:rPr>
        <w:t xml:space="preserve">Esimerkki 4.23</w:t>
      </w:r>
    </w:p>
    <w:p>
      <w:r>
        <w:t xml:space="preserve">Minä vuonna tämä presidentti vannoi virkavalansa? Miten osakemarkkinat kehittyivät tämän presidentin virassa ollessa?</w:t>
      </w:r>
    </w:p>
    <w:p>
      <w:r>
        <w:rPr>
          <w:b/>
        </w:rPr>
        <w:t xml:space="preserve">Tulos</w:t>
      </w:r>
    </w:p>
    <w:p>
      <w:r>
        <w:t xml:space="preserve">Nousivatko osakemarkkinat sen jälkeen, kun tämä presidentti vannoi virkavalansa?</w:t>
      </w:r>
    </w:p>
    <w:p>
      <w:r>
        <w:rPr>
          <w:b/>
        </w:rPr>
        <w:t xml:space="preserve">Esimerkki 4.24</w:t>
      </w:r>
    </w:p>
    <w:p>
      <w:r>
        <w:t xml:space="preserve">Kuuluuko tämä presidentti yleensä kaikkien presidenttien parempaan puoleen? Mitkä olivat tämän presidentin kannatusluvut?</w:t>
      </w:r>
    </w:p>
    <w:p>
      <w:r>
        <w:rPr>
          <w:b/>
        </w:rPr>
        <w:t xml:space="preserve">Tulos</w:t>
      </w:r>
    </w:p>
    <w:p>
      <w:r>
        <w:t xml:space="preserve">Onko tämän presidentin kannatusprosentti koskaan ollut yli 40?</w:t>
      </w:r>
    </w:p>
    <w:p>
      <w:r>
        <w:rPr>
          <w:b/>
        </w:rPr>
        <w:t xml:space="preserve">Esimerkki 4.25</w:t>
      </w:r>
    </w:p>
    <w:p>
      <w:r>
        <w:t xml:space="preserve">Mihin virkoihin tämä presidentti on koskaan pyrkinyt ja hävinnyt? Kenet tämä presidentti valitsi varapresidentiksi?</w:t>
      </w:r>
    </w:p>
    <w:p>
      <w:r>
        <w:rPr>
          <w:b/>
        </w:rPr>
        <w:t xml:space="preserve">Tulos</w:t>
      </w:r>
    </w:p>
    <w:p>
      <w:r>
        <w:t xml:space="preserve">Onko tämä presidentti koskaan hävinnyt vaaleja oltuaan varapresidentti?</w:t>
      </w:r>
    </w:p>
    <w:p>
      <w:r>
        <w:rPr>
          <w:b/>
        </w:rPr>
        <w:t xml:space="preserve">Esimerkki 4.26</w:t>
      </w:r>
    </w:p>
    <w:p>
      <w:r>
        <w:t xml:space="preserve">Onko tämä presidentti syntynyt itärannikolla? Minkä korkeakoulututkinnon tai - tutkinnot tämä presidentti suoritti?</w:t>
      </w:r>
    </w:p>
    <w:p>
      <w:r>
        <w:rPr>
          <w:b/>
        </w:rPr>
        <w:t xml:space="preserve">Tulos</w:t>
      </w:r>
    </w:p>
    <w:p>
      <w:r>
        <w:t xml:space="preserve">Kävikö tämä presidentti yliopistossa siinä osavaltiossa, jossa hän on syntynyt?</w:t>
      </w:r>
    </w:p>
    <w:p>
      <w:r>
        <w:rPr>
          <w:b/>
        </w:rPr>
        <w:t xml:space="preserve">Esimerkki 4.27</w:t>
      </w:r>
    </w:p>
    <w:p>
      <w:r>
        <w:t xml:space="preserve">Missä osavaltiossa tämä presidentti vietti nuoruusvuotensa? Syntyikö tämän presidentin vaimo Yhdysvalloissa?</w:t>
      </w:r>
    </w:p>
    <w:p>
      <w:r>
        <w:rPr>
          <w:b/>
        </w:rPr>
        <w:t xml:space="preserve">Tulos</w:t>
      </w:r>
    </w:p>
    <w:p>
      <w:r>
        <w:t xml:space="preserve">Onko tämä presidentti kasvanut Yhdysvalloissa?</w:t>
      </w:r>
    </w:p>
    <w:p>
      <w:r>
        <w:rPr>
          <w:b/>
        </w:rPr>
        <w:t xml:space="preserve">Esimerkki 4.28</w:t>
      </w:r>
    </w:p>
    <w:p>
      <w:r>
        <w:t xml:space="preserve">Oliko tällä presidentillä sekä poika että tytär? Menikö tämä presidentti uudelleen naimisiin ennen presidentiksi tuloaan vai avioituiko hän presidenttikautensa aikana?</w:t>
      </w:r>
    </w:p>
    <w:p>
      <w:r>
        <w:rPr>
          <w:b/>
        </w:rPr>
        <w:t xml:space="preserve">Tulos</w:t>
      </w:r>
    </w:p>
    <w:p>
      <w:r>
        <w:t xml:space="preserve">Oliko tällä presidentillä lapsia ensimmäisen vaimonsa kanssa?</w:t>
      </w:r>
    </w:p>
    <w:p>
      <w:r>
        <w:rPr>
          <w:b/>
        </w:rPr>
        <w:t xml:space="preserve">Esimerkki 4.29</w:t>
      </w:r>
    </w:p>
    <w:p>
      <w:r>
        <w:t xml:space="preserve">Miten osakemarkkinat kehittyivät tämän presidentin virassa ollessa? Pienensikö tämä presidentti budjettialijäämää toimikautensa loppuun mennessä?</w:t>
      </w:r>
    </w:p>
    <w:p>
      <w:r>
        <w:rPr>
          <w:b/>
        </w:rPr>
        <w:t xml:space="preserve">Tulos</w:t>
      </w:r>
    </w:p>
    <w:p>
      <w:r>
        <w:t xml:space="preserve">Onko tämä presidentti lisännyt budjettialijäämää auttaakseen taloutta elvytyslakien avulla?</w:t>
      </w:r>
    </w:p>
    <w:p>
      <w:r>
        <w:rPr>
          <w:b/>
        </w:rPr>
        <w:t xml:space="preserve">Esimerkki 4.30</w:t>
      </w:r>
    </w:p>
    <w:p>
      <w:r>
        <w:t xml:space="preserve">Mihin virkoihin tämä presidentti on koskaan pyrkinyt ja hävinnyt? Missä osavaltiossa tämä presidentti vietti nuoruusvuotensa?</w:t>
      </w:r>
    </w:p>
    <w:p>
      <w:r>
        <w:rPr>
          <w:b/>
        </w:rPr>
        <w:t xml:space="preserve">Tulos</w:t>
      </w:r>
    </w:p>
    <w:p>
      <w:r>
        <w:t xml:space="preserve">Hävisikö tämä presidentti kotiosavaltionsa vaaleissa?</w:t>
      </w:r>
    </w:p>
    <w:p>
      <w:r>
        <w:rPr>
          <w:b/>
        </w:rPr>
        <w:t xml:space="preserve">Esimerkki 4.31</w:t>
      </w:r>
    </w:p>
    <w:p>
      <w:r>
        <w:t xml:space="preserve">Mitä tämä presidentti opiskeli pääaineenaan yliopisto-opinnoissaan? Miten osakemarkkinat kehittyivät tämän presidentin virassa ollessa?</w:t>
      </w:r>
    </w:p>
    <w:p>
      <w:r>
        <w:rPr>
          <w:b/>
        </w:rPr>
        <w:t xml:space="preserve">Tulos</w:t>
      </w:r>
    </w:p>
    <w:p>
      <w:r>
        <w:t xml:space="preserve">Opiskeliko tämä presidentti pääaineenaan taloustiedettä tai liiketaloutta?</w:t>
      </w:r>
    </w:p>
    <w:p>
      <w:r>
        <w:rPr>
          <w:b/>
        </w:rPr>
        <w:t xml:space="preserve">Esimerkki 4.32</w:t>
      </w:r>
    </w:p>
    <w:p>
      <w:r>
        <w:t xml:space="preserve">Miten osakemarkkinat kehittyivät tämän presidentin virassa ollessa? Allekirjoittiko tämä presidentti presidenttikautensa aikana mitään terveydenhuollon uudistusta koskevaa lainsäädäntöä?</w:t>
      </w:r>
    </w:p>
    <w:p>
      <w:r>
        <w:rPr>
          <w:b/>
        </w:rPr>
        <w:t xml:space="preserve">Tulos</w:t>
      </w:r>
    </w:p>
    <w:p>
      <w:r>
        <w:t xml:space="preserve">Allekirjoittiko tämä presidentti yhtään terveydenhuollon uudistusta koskevaa lainsäädäntöä tai oliko osakemarkkinoilla nousua hänen presidenttikautensa aikana?</w:t>
      </w:r>
    </w:p>
    <w:p>
      <w:r>
        <w:rPr>
          <w:b/>
        </w:rPr>
        <w:t xml:space="preserve">Esimerkki 4.33</w:t>
      </w:r>
    </w:p>
    <w:p>
      <w:r>
        <w:t xml:space="preserve">Mitkä ovat tämän koirarodun yleisten sairauksien lääketieteelliset nimet? Mikä on tämän koirarodun keskimääräinen elinajanodote?</w:t>
      </w:r>
    </w:p>
    <w:p>
      <w:r>
        <w:rPr>
          <w:b/>
        </w:rPr>
        <w:t xml:space="preserve">Tulos</w:t>
      </w:r>
    </w:p>
    <w:p>
      <w:r>
        <w:t xml:space="preserve">Vaikuttavatko tämän koirarodun yleiset sairaudet keskimääräiseen elinajanodotteeseen?</w:t>
      </w:r>
    </w:p>
    <w:p>
      <w:r>
        <w:rPr>
          <w:b/>
        </w:rPr>
        <w:t xml:space="preserve">Esimerkki 4.34</w:t>
      </w:r>
    </w:p>
    <w:p>
      <w:r>
        <w:t xml:space="preserve">Painaako tämä koirarotu yleensä täysikasvuisena 25 kiloa tai enemmän? Käytetäänkö tätä koirarotua yleisesti tuotantoeläinten vahtikoirana?</w:t>
      </w:r>
    </w:p>
    <w:p>
      <w:r>
        <w:rPr>
          <w:b/>
        </w:rPr>
        <w:t xml:space="preserve">Tulos</w:t>
      </w:r>
    </w:p>
    <w:p>
      <w:r>
        <w:t xml:space="preserve">Kasvaako tämä koirarotu tarpeeksi suureksi, jotta sitä voidaan käyttää tuotantoeläinten vahtikoirana?</w:t>
      </w:r>
    </w:p>
    <w:p>
      <w:r>
        <w:rPr>
          <w:b/>
        </w:rPr>
        <w:t xml:space="preserve">Esimerkki 4.35</w:t>
      </w:r>
    </w:p>
    <w:p>
      <w:r>
        <w:t xml:space="preserve">Onko tällä koirarodulla aina pilkkuja? Voiko tällä koirarodulla olla mustia tai ruskeita täpliä?</w:t>
      </w:r>
    </w:p>
    <w:p>
      <w:r>
        <w:rPr>
          <w:b/>
        </w:rPr>
        <w:t xml:space="preserve">Tulos</w:t>
      </w:r>
    </w:p>
    <w:p>
      <w:r>
        <w:t xml:space="preserve">Onko tällä koirarodulla aina mustia tai ruskeita täpliä?</w:t>
      </w:r>
    </w:p>
    <w:p>
      <w:r>
        <w:rPr>
          <w:b/>
        </w:rPr>
        <w:t xml:space="preserve">Esimerkki 4.36</w:t>
      </w:r>
    </w:p>
    <w:p>
      <w:r>
        <w:t xml:space="preserve">Onko tämän koirarodun turkki yli tuuman pituinen? Onko tällä koirarodulla pitkä ja suora turkki?</w:t>
      </w:r>
    </w:p>
    <w:p>
      <w:r>
        <w:rPr>
          <w:b/>
        </w:rPr>
        <w:t xml:space="preserve">Tulos</w:t>
      </w:r>
    </w:p>
    <w:p>
      <w:r>
        <w:t xml:space="preserve">Onko tällä koirarodulla pitkä ja suora turkki, joka on yli tuuman mittainen?</w:t>
      </w:r>
    </w:p>
    <w:p>
      <w:r>
        <w:rPr>
          <w:b/>
        </w:rPr>
        <w:t xml:space="preserve">Esimerkki 4.37</w:t>
      </w:r>
    </w:p>
    <w:p>
      <w:r>
        <w:t xml:space="preserve">Onko tämän koirarodun turkki yli tuuman pituinen? Onko tämä koirarotu tunnettu siitä, että se haukkuu usein tai selvästi?</w:t>
      </w:r>
    </w:p>
    <w:p>
      <w:r>
        <w:rPr>
          <w:b/>
        </w:rPr>
        <w:t xml:space="preserve">Tulos</w:t>
      </w:r>
    </w:p>
    <w:p>
      <w:r>
        <w:t xml:space="preserve">Onko tällä koirarodulla pitkä karva tai haukkua paljon?</w:t>
      </w:r>
    </w:p>
    <w:p>
      <w:r>
        <w:rPr>
          <w:b/>
        </w:rPr>
        <w:t xml:space="preserve">Esimerkki 4.38</w:t>
      </w:r>
    </w:p>
    <w:p>
      <w:r>
        <w:t xml:space="preserve">Pitääkö tämä koirarotu kylmemmistä ilmastoista? Onko tämän koirarodun turkki yli tuuman pituinen?</w:t>
      </w:r>
    </w:p>
    <w:p>
      <w:r>
        <w:rPr>
          <w:b/>
        </w:rPr>
        <w:t xml:space="preserve">Tulos</w:t>
      </w:r>
    </w:p>
    <w:p>
      <w:r>
        <w:t xml:space="preserve">Onko tällä koirarodulla pitkä karva, joka sopii kylmempään ilmastoon?</w:t>
      </w:r>
    </w:p>
    <w:p>
      <w:r>
        <w:rPr>
          <w:b/>
        </w:rPr>
        <w:t xml:space="preserve">Esimerkki 4.39</w:t>
      </w:r>
    </w:p>
    <w:p>
      <w:r>
        <w:t xml:space="preserve">Voiko tällä koirarodulla olla mustia tai ruskeita täpliä? Onko tällä koirarodulla yleensä vähintään kaksivärinen turkki?</w:t>
      </w:r>
    </w:p>
    <w:p>
      <w:r>
        <w:rPr>
          <w:b/>
        </w:rPr>
        <w:t xml:space="preserve">Tulos</w:t>
      </w:r>
    </w:p>
    <w:p>
      <w:r>
        <w:t xml:space="preserve">Onko tällä koirarodulla kaksi eriväristä pilkkua?</w:t>
      </w:r>
    </w:p>
    <w:p>
      <w:r>
        <w:rPr>
          <w:b/>
        </w:rPr>
        <w:t xml:space="preserve">Esimerkki 4.40</w:t>
      </w:r>
    </w:p>
    <w:p>
      <w:r>
        <w:t xml:space="preserve">Pitääkö tämä koirarotu kylmemmistä ilmastoista? Tuleeko tämä koirarotu hyvin toimeen muiden koirien kanssa?</w:t>
      </w:r>
    </w:p>
    <w:p>
      <w:r>
        <w:rPr>
          <w:b/>
        </w:rPr>
        <w:t xml:space="preserve">Tulos</w:t>
      </w:r>
    </w:p>
    <w:p>
      <w:r>
        <w:t xml:space="preserve">Pitääkö tämä koirarotu enemmän kylmästä vai tuleeko se toimeen muiden koirien kanssa?</w:t>
      </w:r>
    </w:p>
    <w:p>
      <w:r>
        <w:rPr>
          <w:b/>
        </w:rPr>
        <w:t xml:space="preserve">Esimerkki 4.41</w:t>
      </w:r>
    </w:p>
    <w:p>
      <w:r>
        <w:t xml:space="preserve">Eikö tämä koirarotu ole hypoallergeeninen? Onko tällä koirarodulla aina pilkkuja?</w:t>
      </w:r>
    </w:p>
    <w:p>
      <w:r>
        <w:rPr>
          <w:b/>
        </w:rPr>
        <w:t xml:space="preserve">Tulos</w:t>
      </w:r>
    </w:p>
    <w:p>
      <w:r>
        <w:t xml:space="preserve">Vuodattaako tämä koirarotu usein tai onko sen turkissa läiskiä?</w:t>
      </w:r>
    </w:p>
    <w:p>
      <w:r>
        <w:rPr>
          <w:b/>
        </w:rPr>
        <w:t xml:space="preserve">Esimerkki 4.42</w:t>
      </w:r>
    </w:p>
    <w:p>
      <w:r>
        <w:t xml:space="preserve">Missä sodissa tätä koirarotua käytettiin jäljittäjänä? Onko tämän koirarodun alkuperä peräisin toisesta sukupuuttoon kuolleesta koirarodusta?</w:t>
      </w:r>
    </w:p>
    <w:p>
      <w:r>
        <w:rPr>
          <w:b/>
        </w:rPr>
        <w:t xml:space="preserve">Tulos</w:t>
      </w:r>
    </w:p>
    <w:p>
      <w:r>
        <w:t xml:space="preserve">Ovatko sodat aiheuttaneet tämän koirarodun lähes sukupuuttoon kuolemisen?</w:t>
      </w:r>
    </w:p>
    <w:p>
      <w:r>
        <w:rPr>
          <w:b/>
        </w:rPr>
        <w:t xml:space="preserve">Esimerkki 4.43</w:t>
      </w:r>
    </w:p>
    <w:p>
      <w:r>
        <w:t xml:space="preserve">Minä vuonna tämä presidentti oli viimeksi virassa? Miten osakemarkkinat kehittyivät tämän presidentin ollessa virassa?</w:t>
      </w:r>
    </w:p>
    <w:p>
      <w:r>
        <w:rPr>
          <w:b/>
        </w:rPr>
        <w:t xml:space="preserve">Tulos</w:t>
      </w:r>
    </w:p>
    <w:p>
      <w:r>
        <w:t xml:space="preserve">Miten talous kehittyi tämän presidentin astuessa virkaansa?</w:t>
      </w:r>
    </w:p>
    <w:p>
      <w:r>
        <w:rPr>
          <w:b/>
        </w:rPr>
        <w:t xml:space="preserve">Esimerkki 4.44</w:t>
      </w:r>
    </w:p>
    <w:p>
      <w:r>
        <w:t xml:space="preserve">Kuinka korkeita ovat tämän kansallispuiston jäätiköt? Onko melonta sallittua tämän kansallispuiston järvessä?</w:t>
      </w:r>
    </w:p>
    <w:p>
      <w:r>
        <w:rPr>
          <w:b/>
        </w:rPr>
        <w:t xml:space="preserve">Tulos</w:t>
      </w:r>
    </w:p>
    <w:p>
      <w:r>
        <w:t xml:space="preserve">Kuinka kaukana jäätiköistä kannattaa pysyä meloessa tässä kansallispuistossa?</w:t>
      </w:r>
    </w:p>
    <w:p>
      <w:r>
        <w:rPr>
          <w:b/>
        </w:rPr>
        <w:t xml:space="preserve">Esimerkki 4.45</w:t>
      </w:r>
    </w:p>
    <w:p>
      <w:r>
        <w:t xml:space="preserve">Kuinka pitkä tämän koirarodun hännän pitäisi olla, kun se on telakoitu? Mikä on tämän koirarodun luonnollinen hännän pituus?</w:t>
      </w:r>
    </w:p>
    <w:p>
      <w:r>
        <w:rPr>
          <w:b/>
        </w:rPr>
        <w:t xml:space="preserve">Tulos</w:t>
      </w:r>
    </w:p>
    <w:p>
      <w:r>
        <w:t xml:space="preserve">Kuinka pitkä tämän koirarodun hännän tulisi olla luonnostaan tai telakoituna?</w:t>
      </w:r>
    </w:p>
    <w:p>
      <w:r>
        <w:rPr>
          <w:b/>
        </w:rPr>
        <w:t xml:space="preserve">Esimerkki 4.46</w:t>
      </w:r>
    </w:p>
    <w:p>
      <w:r>
        <w:t xml:space="preserve">Asuuko tässä kansallispuistossa uhanalaisia eläimiä? Mitä puulajeja tässä kansallispuistossa on?</w:t>
      </w:r>
    </w:p>
    <w:p>
      <w:r>
        <w:rPr>
          <w:b/>
        </w:rPr>
        <w:t xml:space="preserve">Tulos</w:t>
      </w:r>
    </w:p>
    <w:p>
      <w:r>
        <w:t xml:space="preserve">Kuinka moni kansallispuistossa elävä kasvi on uhanalainen?</w:t>
      </w:r>
    </w:p>
    <w:p>
      <w:r>
        <w:rPr>
          <w:b/>
        </w:rPr>
        <w:t xml:space="preserve">Esimerkki 4.47</w:t>
      </w:r>
    </w:p>
    <w:p>
      <w:r>
        <w:t xml:space="preserve">Painaako tämä koirarotu yleensä täysikasvuisena 25 kiloa tai enemmän? Minkälaiset tämän koirarodun turkit on suljettu pois kilpailuista?</w:t>
      </w:r>
    </w:p>
    <w:p>
      <w:r>
        <w:rPr>
          <w:b/>
        </w:rPr>
        <w:t xml:space="preserve">Tulos</w:t>
      </w:r>
    </w:p>
    <w:p>
      <w:r>
        <w:t xml:space="preserve">Onko 25 kiloa tämän koirarodun rotumääritelmän mukaisen painon sisällä?</w:t>
      </w:r>
    </w:p>
    <w:p>
      <w:r>
        <w:rPr>
          <w:b/>
        </w:rPr>
        <w:t xml:space="preserve">Esimerkki 4.48</w:t>
      </w:r>
    </w:p>
    <w:p>
      <w:r>
        <w:t xml:space="preserve">Onko valkoinen hyväksyttävä väri tälle koirarodulle? Voiko tässä koirarodussa olla mustia tai ruskeita täpliä?</w:t>
      </w:r>
    </w:p>
    <w:p>
      <w:r>
        <w:rPr>
          <w:b/>
        </w:rPr>
        <w:t xml:space="preserve">Tulos</w:t>
      </w:r>
    </w:p>
    <w:p>
      <w:r>
        <w:t xml:space="preserve">Onko hyväksyttävää, että tällä koirarodulla on valkoisia täpliä?</w:t>
      </w:r>
    </w:p>
    <w:p>
      <w:r>
        <w:rPr>
          <w:b/>
        </w:rPr>
        <w:t xml:space="preserve">Esimerkki 4.49</w:t>
      </w:r>
    </w:p>
    <w:p>
      <w:r>
        <w:t xml:space="preserve">Mikä suuri joki virtaa tämän kansallispuiston läpi? Onko melonta sallittua tämän kansallispuiston järvessä?</w:t>
      </w:r>
    </w:p>
    <w:p>
      <w:r>
        <w:rPr>
          <w:b/>
        </w:rPr>
        <w:t xml:space="preserve">Tulos</w:t>
      </w:r>
    </w:p>
    <w:p>
      <w:r>
        <w:t xml:space="preserve">Onko jokimelonta tai melonta sallittua tässä kansallispuistossa?</w:t>
      </w:r>
    </w:p>
    <w:p>
      <w:r>
        <w:rPr>
          <w:b/>
        </w:rPr>
        <w:t xml:space="preserve">Esimerkki 4.50</w:t>
      </w:r>
    </w:p>
    <w:p>
      <w:r>
        <w:t xml:space="preserve">Onko tässä kansallispuistossa enemmän kuin kaksi ravintolaa? Onko tässä kansallispuistossa hotelli, jossa voi yöpyä?</w:t>
      </w:r>
    </w:p>
    <w:p>
      <w:r>
        <w:rPr>
          <w:b/>
        </w:rPr>
        <w:t xml:space="preserve">Tulos</w:t>
      </w:r>
    </w:p>
    <w:p>
      <w:r>
        <w:t xml:space="preserve">Onko tässä kansallispuistossa ravintolaa, jossa voi syödä, tai hotellia, jossa voi yöpyä?</w:t>
      </w:r>
    </w:p>
    <w:p>
      <w:r>
        <w:rPr>
          <w:b/>
        </w:rPr>
        <w:t xml:space="preserve">Esimerkki 4.51</w:t>
      </w:r>
    </w:p>
    <w:p>
      <w:r>
        <w:t xml:space="preserve">Painaako tämä koirarotu yleensä täysikasvuisena 25 kiloa tai enemmän? Miten tämä koirarotu käyttäytyy vieraiden kanssa?</w:t>
      </w:r>
    </w:p>
    <w:p>
      <w:r>
        <w:rPr>
          <w:b/>
        </w:rPr>
        <w:t xml:space="preserve">Tulos</w:t>
      </w:r>
    </w:p>
    <w:p>
      <w:r>
        <w:t xml:space="preserve">Onko tämä koirarotu ystävällinen koira, joka painaa yli 25 kiloa?</w:t>
      </w:r>
    </w:p>
    <w:p>
      <w:r>
        <w:rPr>
          <w:b/>
        </w:rPr>
        <w:t xml:space="preserve">Esimerkki 4.52</w:t>
      </w:r>
    </w:p>
    <w:p>
      <w:r>
        <w:t xml:space="preserve">Missä tämän koirarodun omistamista on rajoitettu tai kielletty? Onko tämän koirarodun pituus yleensä yli kaksi jalkaa?</w:t>
      </w:r>
    </w:p>
    <w:p>
      <w:r>
        <w:rPr>
          <w:b/>
        </w:rPr>
        <w:t xml:space="preserve">Tulos</w:t>
      </w:r>
    </w:p>
    <w:p>
      <w:r>
        <w:t xml:space="preserve">Onko tämä koirarotu suuri koira, jonka omistamista on rajoitettu joissakin maissa?</w:t>
      </w:r>
    </w:p>
    <w:p>
      <w:r>
        <w:rPr>
          <w:b/>
        </w:rPr>
        <w:t xml:space="preserve">Esimerkki 4.53</w:t>
      </w:r>
    </w:p>
    <w:p>
      <w:r>
        <w:t xml:space="preserve">Tuleeko tämä koirarotu hyvin toimeen muiden koirien kanssa? Painaako tämä koirarotu yleensä täysikasvuisena vähintään 25 kiloa?</w:t>
      </w:r>
    </w:p>
    <w:p>
      <w:r>
        <w:rPr>
          <w:b/>
        </w:rPr>
        <w:t xml:space="preserve">Tulos</w:t>
      </w:r>
    </w:p>
    <w:p>
      <w:r>
        <w:t xml:space="preserve">Onko tämä koirarotu suuri koira, joka leikkii muiden koirien kanssa?</w:t>
      </w:r>
    </w:p>
    <w:p>
      <w:r>
        <w:rPr>
          <w:b/>
        </w:rPr>
        <w:t xml:space="preserve">Esimerkki 4.54</w:t>
      </w:r>
    </w:p>
    <w:p>
      <w:r>
        <w:t xml:space="preserve">Missä tämän koirarodun omistamista on rajoitettu tai kielletty? Tuleeko tämä koirarotu hyvin toimeen muiden koirien kanssa?</w:t>
      </w:r>
    </w:p>
    <w:p>
      <w:r>
        <w:rPr>
          <w:b/>
        </w:rPr>
        <w:t xml:space="preserve">Tulos</w:t>
      </w:r>
    </w:p>
    <w:p>
      <w:r>
        <w:t xml:space="preserve">Onko tämä koirarotu aggressiivinen muiden koirien kanssa?</w:t>
      </w:r>
    </w:p>
    <w:p>
      <w:r>
        <w:rPr>
          <w:b/>
        </w:rPr>
        <w:t xml:space="preserve">Esimerkki 4.55</w:t>
      </w:r>
    </w:p>
    <w:p>
      <w:r>
        <w:t xml:space="preserve">Käytetäänkö tätä koirarotua yleisesti tuotantoeläinten vahtikoirana? Onko tämä koirarotu kesytetty tai risteytetty Amerikassa?</w:t>
      </w:r>
    </w:p>
    <w:p>
      <w:r>
        <w:rPr>
          <w:b/>
        </w:rPr>
        <w:t xml:space="preserve">Tulos</w:t>
      </w:r>
    </w:p>
    <w:p>
      <w:r>
        <w:t xml:space="preserve">Onko tämä koirarotu amerikkalainen rotu, jota käytetään vahtikoirana?</w:t>
      </w:r>
    </w:p>
    <w:p>
      <w:r>
        <w:rPr>
          <w:b/>
        </w:rPr>
        <w:t xml:space="preserve">Esimerkki 4.56</w:t>
      </w:r>
    </w:p>
    <w:p>
      <w:r>
        <w:t xml:space="preserve">Onko tällä koirarodulla yleensä vähintään kaksivärinen turkki? Onko valkoinen hyväksyttävä väri tälle koirarodulle?</w:t>
      </w:r>
    </w:p>
    <w:p>
      <w:r>
        <w:rPr>
          <w:b/>
        </w:rPr>
        <w:t xml:space="preserve">Tulos</w:t>
      </w:r>
    </w:p>
    <w:p>
      <w:r>
        <w:t xml:space="preserve">Onko tämä koirarotu yleensä valkoisen ja vähintään yhden muun värin peitossa?</w:t>
      </w:r>
    </w:p>
    <w:p>
      <w:r>
        <w:rPr>
          <w:b/>
        </w:rPr>
        <w:t xml:space="preserve">Esimerkki 4.57</w:t>
      </w:r>
    </w:p>
    <w:p>
      <w:r>
        <w:t xml:space="preserve">Käytetäänkö tätä koirarotua yleisesti tuotantoeläinten vahtikoirana? Painaako tämä koirarotu yleensä täysikasvuisena vähintään 25 kiloa?</w:t>
      </w:r>
    </w:p>
    <w:p>
      <w:r>
        <w:rPr>
          <w:b/>
        </w:rPr>
        <w:t xml:space="preserve">Tulos</w:t>
      </w:r>
    </w:p>
    <w:p>
      <w:r>
        <w:t xml:space="preserve">Käytetäänkö tätä koirarotua yleensä vahtikoirana ja ovatko ne aikuisina yleensä yli 25-kiloisia?</w:t>
      </w:r>
    </w:p>
    <w:p>
      <w:r>
        <w:rPr>
          <w:b/>
        </w:rPr>
        <w:t xml:space="preserve">Esimerkki 4.58</w:t>
      </w:r>
    </w:p>
    <w:p>
      <w:r>
        <w:t xml:space="preserve">Mihin virkoihin tämä presidentti on koskaan pyrkinyt ja hävinnyt? Kuuluuko tämä presidentti yleensä kaikkien presidenttien parempaan puoleen?</w:t>
      </w:r>
    </w:p>
    <w:p>
      <w:r>
        <w:rPr>
          <w:b/>
        </w:rPr>
        <w:t xml:space="preserve">Tulos</w:t>
      </w:r>
    </w:p>
    <w:p>
      <w:r>
        <w:t xml:space="preserve">Onko tämä presidentti sijoittunut kaikkien presidenttien parhaaseen puoliskoon, vaikka hän on aiemmin hävinnyt vaalit?</w:t>
      </w:r>
    </w:p>
    <w:p>
      <w:r>
        <w:rPr>
          <w:b/>
        </w:rPr>
        <w:t xml:space="preserve">Esimerkki 4.59</w:t>
      </w:r>
    </w:p>
    <w:p>
      <w:r>
        <w:t xml:space="preserve">Onko valkoinen hyväksyttävä väri tälle koirarodulle? Mitkä ovat tämän koirarodun tyypilliset turkin värit?</w:t>
      </w:r>
    </w:p>
    <w:p>
      <w:r>
        <w:rPr>
          <w:b/>
        </w:rPr>
        <w:t xml:space="preserve">Tulos</w:t>
      </w:r>
    </w:p>
    <w:p>
      <w:r>
        <w:t xml:space="preserve">Onko valkoinen tyypillinen turkin väri tälle koirarodulle?</w:t>
      </w:r>
    </w:p>
    <w:p>
      <w:r>
        <w:rPr>
          <w:b/>
        </w:rPr>
        <w:t xml:space="preserve">Esimerkki 4.60</w:t>
      </w:r>
    </w:p>
    <w:p>
      <w:r>
        <w:t xml:space="preserve">Onko valkoinen hyväksyttävä väri tälle koirarodulle? Voiko tämän koirarodun koiralla olla vain yksi väri turkissaan?</w:t>
      </w:r>
    </w:p>
    <w:p>
      <w:r>
        <w:rPr>
          <w:b/>
        </w:rPr>
        <w:t xml:space="preserve">Tulos</w:t>
      </w:r>
    </w:p>
    <w:p>
      <w:r>
        <w:t xml:space="preserve">Onko valkoinen ainoa hyväksyttävä väri tälle koirarodulle?</w:t>
      </w:r>
    </w:p>
    <w:p>
      <w:r>
        <w:rPr>
          <w:b/>
        </w:rPr>
        <w:t xml:space="preserve">Esimerkki 4.61</w:t>
      </w:r>
    </w:p>
    <w:p>
      <w:r>
        <w:t xml:space="preserve">Minä päivänä kuussa tämä presidentti meni naimisiin? Minä vuonna tämä presidentti vannoi virkavalansa?</w:t>
      </w:r>
    </w:p>
    <w:p>
      <w:r>
        <w:rPr>
          <w:b/>
        </w:rPr>
        <w:t xml:space="preserve">Tulos</w:t>
      </w:r>
    </w:p>
    <w:p>
      <w:r>
        <w:t xml:space="preserve">Minä päivänä kuussa tämä presidentti vannoi virkavalansa?</w:t>
      </w:r>
    </w:p>
    <w:p>
      <w:r>
        <w:rPr>
          <w:b/>
        </w:rPr>
        <w:t xml:space="preserve">Esimerkki 4.62</w:t>
      </w:r>
    </w:p>
    <w:p>
      <w:r>
        <w:t xml:space="preserve">Pienensikö tämä presidentti budjettivajetta kautensa loppuun mennessä? Mihin puolueeseen tämä presidentti kuului?</w:t>
      </w:r>
    </w:p>
    <w:p>
      <w:r>
        <w:rPr>
          <w:b/>
        </w:rPr>
        <w:t xml:space="preserve">Tulos</w:t>
      </w:r>
    </w:p>
    <w:p>
      <w:r>
        <w:t xml:space="preserve">Oliko tämä presidentti demokraatti, joka kasvatti budjettivajetta?</w:t>
      </w:r>
    </w:p>
    <w:p>
      <w:r>
        <w:rPr>
          <w:b/>
        </w:rPr>
        <w:t xml:space="preserve">Esimerkki 4.63</w:t>
      </w:r>
    </w:p>
    <w:p>
      <w:r>
        <w:t xml:space="preserve">Mihin puolueeseen tämä presidentti kuului? Kannattaako tämä presidentti aborttia?</w:t>
      </w:r>
    </w:p>
    <w:p>
      <w:r>
        <w:rPr>
          <w:b/>
        </w:rPr>
        <w:t xml:space="preserve">Tulos</w:t>
      </w:r>
    </w:p>
    <w:p>
      <w:r>
        <w:t xml:space="preserve">Oliko tämä presidentti demokraatti, joka kannatti aborttioikeuksia?</w:t>
      </w:r>
    </w:p>
    <w:p>
      <w:r>
        <w:rPr>
          <w:b/>
        </w:rPr>
        <w:t xml:space="preserve">Esimerkki 4.64</w:t>
      </w:r>
    </w:p>
    <w:p>
      <w:r>
        <w:t xml:space="preserve">Onko tämä presidentti koskaan ollut itärannikon osavaltion kuvernööri? Kenet tämä presidentti valitsi varapresidentiksi?</w:t>
      </w:r>
    </w:p>
    <w:p>
      <w:r>
        <w:rPr>
          <w:b/>
        </w:rPr>
        <w:t xml:space="preserve">Tulos</w:t>
      </w:r>
    </w:p>
    <w:p>
      <w:r>
        <w:t xml:space="preserve">Oliko tämä presidentti kuvernööri ja varapresidentti?</w:t>
      </w:r>
    </w:p>
    <w:p>
      <w:r>
        <w:rPr>
          <w:b/>
        </w:rPr>
        <w:t xml:space="preserve">Esimerkki 4.65</w:t>
      </w:r>
    </w:p>
    <w:p>
      <w:r>
        <w:t xml:space="preserve">Menikö tämä presidentti uudelleen naimisiin ennen presidentiksi tuloaan vai menikö hän naimisiin presidenttikautensa aikana? Syntyikö tämän presidentin vaimo Yhdysvalloissa?</w:t>
      </w:r>
    </w:p>
    <w:p>
      <w:r>
        <w:rPr>
          <w:b/>
        </w:rPr>
        <w:t xml:space="preserve">Tulos</w:t>
      </w:r>
    </w:p>
    <w:p>
      <w:r>
        <w:t xml:space="preserve">Oliko tämä presidentti koskaan naimisissa jonkun Yhdysvalloissa syntyneen kanssa?</w:t>
      </w:r>
    </w:p>
    <w:p>
      <w:r>
        <w:rPr>
          <w:b/>
        </w:rPr>
        <w:t xml:space="preserve">Esimerkki 4.66</w:t>
      </w:r>
    </w:p>
    <w:p>
      <w:r>
        <w:t xml:space="preserve">Syntyikö tämän presidentin vaimo Yhdysvalloissa? Missä tämän presidentin isä syntyi?</w:t>
      </w:r>
    </w:p>
    <w:p>
      <w:r>
        <w:rPr>
          <w:b/>
        </w:rPr>
        <w:t xml:space="preserve">Tulos</w:t>
      </w:r>
    </w:p>
    <w:p>
      <w:r>
        <w:t xml:space="preserve">Syntyivätkö tämän presidentin äiti ja isä Yhdysvalloissa?</w:t>
      </w:r>
    </w:p>
    <w:p>
      <w:r>
        <w:rPr>
          <w:b/>
        </w:rPr>
        <w:t xml:space="preserve">Esimerkki 4.67</w:t>
      </w:r>
    </w:p>
    <w:p>
      <w:r>
        <w:t xml:space="preserve">Oliko tämä koirarotu kotieläin vai risteytetty Amerikassa? Missä elokuvissa, joiden otsikossa on 'koira', tämä koirarotu on esiintynyt?</w:t>
      </w:r>
    </w:p>
    <w:p>
      <w:r>
        <w:rPr>
          <w:b/>
        </w:rPr>
        <w:t xml:space="preserve">Tulos</w:t>
      </w:r>
    </w:p>
    <w:p>
      <w:r>
        <w:t xml:space="preserve">Missä amerikkalaisissa elokuvissa, joiden otsikossa on 'koira', tämä koirarotu on esiintynyt?</w:t>
      </w:r>
    </w:p>
    <w:p>
      <w:r>
        <w:rPr>
          <w:b/>
        </w:rPr>
        <w:t xml:space="preserve">Esimerkki 4.68</w:t>
      </w:r>
    </w:p>
    <w:p>
      <w:r>
        <w:t xml:space="preserve">Mitä leirintäalueita tässä kansallispuistossa on? Asuuko tässä kansallispuistossa uhanalaisia eläimiä?</w:t>
      </w:r>
    </w:p>
    <w:p>
      <w:r>
        <w:rPr>
          <w:b/>
        </w:rPr>
        <w:t xml:space="preserve">Tulos</w:t>
      </w:r>
    </w:p>
    <w:p>
      <w:r>
        <w:t xml:space="preserve">Mitä eläimiä tässä kansallispuistossa käy leiripaikkasi lähellä?</w:t>
      </w:r>
    </w:p>
    <w:p>
      <w:r>
        <w:rPr>
          <w:b/>
        </w:rPr>
        <w:t xml:space="preserve">Esimerkki 4.69</w:t>
      </w:r>
    </w:p>
    <w:p>
      <w:r>
        <w:t xml:space="preserve">Missä voin syödä tässä kansallispuistossa? Mitkä ovat tämän kansallispuiston suosittuja turistikohteita?</w:t>
      </w:r>
    </w:p>
    <w:p>
      <w:r>
        <w:rPr>
          <w:b/>
        </w:rPr>
        <w:t xml:space="preserve">Tulos</w:t>
      </w:r>
    </w:p>
    <w:p>
      <w:r>
        <w:t xml:space="preserve">Mitkä ovat paikkoja, joita turistit syövät tässä kansallispuistossa?</w:t>
      </w:r>
    </w:p>
    <w:p>
      <w:r>
        <w:rPr>
          <w:b/>
        </w:rPr>
        <w:t xml:space="preserve">Esimerkki 4.70</w:t>
      </w:r>
    </w:p>
    <w:p>
      <w:r>
        <w:t xml:space="preserve">Oliko tällä presidentillä virassa ollessaan lemmikki? Mitkä ovat tämän presidentin poikien etunimet?</w:t>
      </w:r>
    </w:p>
    <w:p>
      <w:r>
        <w:rPr>
          <w:b/>
        </w:rPr>
        <w:t xml:space="preserve">Tulos</w:t>
      </w:r>
    </w:p>
    <w:p>
      <w:r>
        <w:t xml:space="preserve">Mitkä ovat tämän presidentin lemmikkien tai lasten etunimet?</w:t>
      </w:r>
    </w:p>
    <w:p>
      <w:r>
        <w:rPr>
          <w:b/>
        </w:rPr>
        <w:t xml:space="preserve">Esimerkki 4.71</w:t>
      </w:r>
    </w:p>
    <w:p>
      <w:r>
        <w:t xml:space="preserve">Onko tällä koirarodulla yleisesti ongelmia entropion kanssa? Mitkä ovat tämän koirarodun yleisten sairauksien lääketieteelliset nimet?</w:t>
      </w:r>
    </w:p>
    <w:p>
      <w:r>
        <w:rPr>
          <w:b/>
        </w:rPr>
        <w:t xml:space="preserve">Tulos</w:t>
      </w:r>
    </w:p>
    <w:p>
      <w:r>
        <w:t xml:space="preserve">Mitkä ovat lääketieteelliset nimet sairauksille, joita tämä koirarotu saa ja jotka eivät ole entropioita?</w:t>
      </w:r>
    </w:p>
    <w:p>
      <w:r>
        <w:rPr>
          <w:b/>
        </w:rPr>
        <w:t xml:space="preserve">Esimerkki 4.72</w:t>
      </w:r>
    </w:p>
    <w:p>
      <w:r>
        <w:t xml:space="preserve">Mitkä ovat tämän kansallispuiston suosittuja matkailukohteita? Mitä puulajeja tässä kansallispuistossa on?</w:t>
      </w:r>
    </w:p>
    <w:p>
      <w:r>
        <w:rPr>
          <w:b/>
        </w:rPr>
        <w:t xml:space="preserve">Tulos</w:t>
      </w:r>
    </w:p>
    <w:p>
      <w:r>
        <w:t xml:space="preserve">Mitkä ovat tämän kansallispuiston kuuluisien puiden nimet?</w:t>
      </w:r>
    </w:p>
    <w:p>
      <w:r>
        <w:rPr>
          <w:b/>
        </w:rPr>
        <w:t xml:space="preserve">Esimerkki 4.73</w:t>
      </w:r>
    </w:p>
    <w:p>
      <w:r>
        <w:t xml:space="preserve">Oliko tällä presidentillä sekä poika että tytär? Mitkä ovat tämän presidentin poikien etunimet?</w:t>
      </w:r>
    </w:p>
    <w:p>
      <w:r>
        <w:rPr>
          <w:b/>
        </w:rPr>
        <w:t xml:space="preserve">Tulos</w:t>
      </w:r>
    </w:p>
    <w:p>
      <w:r>
        <w:t xml:space="preserve">Mitkä ovat tämän presidentin lasten nimet?</w:t>
      </w:r>
    </w:p>
    <w:p>
      <w:r>
        <w:rPr>
          <w:b/>
        </w:rPr>
        <w:t xml:space="preserve">Tulos</w:t>
      </w:r>
    </w:p>
    <w:p>
      <w:r>
        <w:t xml:space="preserve">Mitkä ovat tämän presidentin tyttärien etunimet?</w:t>
      </w:r>
    </w:p>
    <w:p>
      <w:r>
        <w:rPr>
          <w:b/>
        </w:rPr>
        <w:t xml:space="preserve">Esimerkki 4.74</w:t>
      </w:r>
    </w:p>
    <w:p>
      <w:r>
        <w:t xml:space="preserve">Mikä suuri joki virtaa tämän kansallispuiston läpi? Mitkä ovat tämän kansallispuiston suosittuja matkailukohteita?</w:t>
      </w:r>
    </w:p>
    <w:p>
      <w:r>
        <w:rPr>
          <w:b/>
        </w:rPr>
        <w:t xml:space="preserve">Tulos</w:t>
      </w:r>
    </w:p>
    <w:p>
      <w:r>
        <w:t xml:space="preserve">Mitä suosittuja aktiviteetteja tämän kansallispuiston joissa voi harrastaa?</w:t>
      </w:r>
    </w:p>
    <w:p>
      <w:r>
        <w:rPr>
          <w:b/>
        </w:rPr>
        <w:t xml:space="preserve">Esimerkki 4.75</w:t>
      </w:r>
    </w:p>
    <w:p>
      <w:r>
        <w:t xml:space="preserve">Mitkä ovat tämän koirarodun tyypilliset turkin värit? Minkälaiset tämän koirarodun turkit on suljettu pois kilpailuista?</w:t>
      </w:r>
    </w:p>
    <w:p>
      <w:r>
        <w:rPr>
          <w:b/>
        </w:rPr>
        <w:t xml:space="preserve">Tulos</w:t>
      </w:r>
    </w:p>
    <w:p>
      <w:r>
        <w:t xml:space="preserve">Mitkä ovat tämän koirarodun tyypilliset turkin värit ja minkälainen turkki johtaa kilpailukieltoon?</w:t>
      </w:r>
    </w:p>
    <w:p>
      <w:r>
        <w:rPr>
          <w:b/>
        </w:rPr>
        <w:t xml:space="preserve">Esimerkki 4.76</w:t>
      </w:r>
    </w:p>
    <w:p>
      <w:r>
        <w:t xml:space="preserve">Mitkä ovat tämän kansallispuiston nähtävyydet? Järjestetäänkö tässä kansallispuistossa kesällä retkiä?</w:t>
      </w:r>
    </w:p>
    <w:p>
      <w:r>
        <w:rPr>
          <w:b/>
        </w:rPr>
        <w:t xml:space="preserve">Tulos</w:t>
      </w:r>
    </w:p>
    <w:p>
      <w:r>
        <w:t xml:space="preserve">Mihin tämän kansallispuiston nähtävyyksiin voit tehdä kesäretken?</w:t>
      </w:r>
    </w:p>
    <w:p>
      <w:r>
        <w:rPr>
          <w:b/>
        </w:rPr>
        <w:t xml:space="preserve">Esimerkki 4.77</w:t>
      </w:r>
    </w:p>
    <w:p>
      <w:r>
        <w:t xml:space="preserve">Missä tässä kansallispuistossa on lintujen tarkkailupaikkoja? Kuinka monta lintulajia tässä kansallispuistossa on?</w:t>
      </w:r>
    </w:p>
    <w:p>
      <w:r>
        <w:rPr>
          <w:b/>
        </w:rPr>
        <w:t xml:space="preserve">Tulos</w:t>
      </w:r>
    </w:p>
    <w:p>
      <w:r>
        <w:t xml:space="preserve">Mitä lintuja voit nähdä, kun tarkkailet lintuja tässä kansallispuistossa?</w:t>
      </w:r>
    </w:p>
    <w:p>
      <w:r>
        <w:rPr>
          <w:b/>
        </w:rPr>
        <w:t xml:space="preserve">Esimerkki 4.78</w:t>
      </w:r>
    </w:p>
    <w:p>
      <w:r>
        <w:t xml:space="preserve">Missä tässä kansallispuistossa on lintujen tarkkailupaikkoja? Mitä puulajeja tässä kansallispuistossa on?</w:t>
      </w:r>
    </w:p>
    <w:p>
      <w:r>
        <w:rPr>
          <w:b/>
        </w:rPr>
        <w:t xml:space="preserve">Tulos</w:t>
      </w:r>
    </w:p>
    <w:p>
      <w:r>
        <w:t xml:space="preserve">Mitkä linnut pesivät tämän kansallispuiston puissa?</w:t>
      </w:r>
    </w:p>
    <w:p>
      <w:r>
        <w:rPr>
          <w:b/>
        </w:rPr>
        <w:t xml:space="preserve">Esimerkki 4.79</w:t>
      </w:r>
    </w:p>
    <w:p>
      <w:r>
        <w:t xml:space="preserve">Onko valkoinen hyväksyttävä väri tälle koirarodulle? Mikä on tämän koirarodun luonnollinen hännän pituus?</w:t>
      </w:r>
    </w:p>
    <w:p>
      <w:r>
        <w:rPr>
          <w:b/>
        </w:rPr>
        <w:t xml:space="preserve">Tulos</w:t>
      </w:r>
    </w:p>
    <w:p>
      <w:r>
        <w:t xml:space="preserve">Mikä väri ja hännän pituus vastaavat tämän koirarodun rotumääritelmiä?</w:t>
      </w:r>
    </w:p>
    <w:p>
      <w:r>
        <w:rPr>
          <w:b/>
        </w:rPr>
        <w:t xml:space="preserve">Esimerkki 4.80</w:t>
      </w:r>
    </w:p>
    <w:p>
      <w:r>
        <w:t xml:space="preserve">Mikä on tämän koirarodun luonnollinen hännän pituus? Onko tällä koirarodulla yleensä vähintään kaksivärinen turkki?</w:t>
      </w:r>
    </w:p>
    <w:p>
      <w:r>
        <w:rPr>
          <w:b/>
        </w:rPr>
        <w:t xml:space="preserve">Tulos</w:t>
      </w:r>
    </w:p>
    <w:p>
      <w:r>
        <w:t xml:space="preserve">Minkä värinen on tämän koirarodun häntä?</w:t>
      </w:r>
    </w:p>
    <w:p>
      <w:r>
        <w:rPr>
          <w:b/>
        </w:rPr>
        <w:t xml:space="preserve">Esimerkki 4.81</w:t>
      </w:r>
    </w:p>
    <w:p>
      <w:r>
        <w:t xml:space="preserve">Mitä tämä presidentti opiskeli pääaineenaan yliopisto-opinnoissaan? Minkä korkeakoulututkinnon (tutkinnot) tämä presidentti suoritti?</w:t>
      </w:r>
    </w:p>
    <w:p>
      <w:r>
        <w:rPr>
          <w:b/>
        </w:rPr>
        <w:t xml:space="preserve">Tulos</w:t>
      </w:r>
    </w:p>
    <w:p>
      <w:r>
        <w:t xml:space="preserve">Mitä tämä presidentti opiskeli yliopistossa ja minkä tutkinnon hän suoritti?</w:t>
      </w:r>
    </w:p>
    <w:p>
      <w:r>
        <w:rPr>
          <w:b/>
        </w:rPr>
        <w:t xml:space="preserve">Esimerkki 4.82</w:t>
      </w:r>
    </w:p>
    <w:p>
      <w:r>
        <w:t xml:space="preserve">Voinko patikoida vesiputoukselle tässä kansallispuistossa? Kuinka monta vesiputousta tässä kansallispuistossa on?</w:t>
      </w:r>
    </w:p>
    <w:p>
      <w:r>
        <w:rPr>
          <w:b/>
        </w:rPr>
        <w:t xml:space="preserve">Tulos</w:t>
      </w:r>
    </w:p>
    <w:p>
      <w:r>
        <w:t xml:space="preserve">Mitkä vaellusreitit johtavat tämän kansallispuiston vesiputouksille?</w:t>
      </w:r>
    </w:p>
    <w:p>
      <w:r>
        <w:rPr>
          <w:b/>
        </w:rPr>
        <w:t xml:space="preserve">Esimerkki 4.83</w:t>
      </w:r>
    </w:p>
    <w:p>
      <w:r>
        <w:t xml:space="preserve">Painaako tämä koirarotu yleensä täysikasvuisena 25 kiloa tai enemmän? Mikä on tämän koirarodun keskimääräisen elinajanodotteen yläpää?</w:t>
      </w:r>
    </w:p>
    <w:p>
      <w:r>
        <w:rPr>
          <w:b/>
        </w:rPr>
        <w:t xml:space="preserve">Tulos</w:t>
      </w:r>
    </w:p>
    <w:p>
      <w:r>
        <w:t xml:space="preserve">Mikä on tämän koirarodun keskimääräinen täysikasvuinen paino ja elinajanodote?</w:t>
      </w:r>
    </w:p>
    <w:p>
      <w:r>
        <w:rPr>
          <w:b/>
        </w:rPr>
        <w:t xml:space="preserve">Esimerkki 4.84</w:t>
      </w:r>
    </w:p>
    <w:p>
      <w:r>
        <w:t xml:space="preserve">Mitkä ovat tämän presidentin poikien etunimet? Missä tämän presidentin isä on syntynyt?</w:t>
      </w:r>
    </w:p>
    <w:p>
      <w:r>
        <w:rPr>
          <w:b/>
        </w:rPr>
        <w:t xml:space="preserve">Tulos</w:t>
      </w:r>
    </w:p>
    <w:p>
      <w:r>
        <w:t xml:space="preserve">Mikä on tämän presidentin isän etunimi?</w:t>
      </w:r>
    </w:p>
    <w:p>
      <w:r>
        <w:rPr>
          <w:b/>
        </w:rPr>
        <w:t xml:space="preserve">Esimerkki 4.85</w:t>
      </w:r>
    </w:p>
    <w:p>
      <w:r>
        <w:t xml:space="preserve">Mitkä ovat tämän presidentin poikien etunimet? Mikä oli tämän presidentin äidin tyttönimi?</w:t>
      </w:r>
    </w:p>
    <w:p>
      <w:r>
        <w:rPr>
          <w:b/>
        </w:rPr>
        <w:t xml:space="preserve">Tulos</w:t>
      </w:r>
    </w:p>
    <w:p>
      <w:r>
        <w:t xml:space="preserve">Mikä on tämän presidentin äidin etunimi?</w:t>
      </w:r>
    </w:p>
    <w:p>
      <w:r>
        <w:rPr>
          <w:b/>
        </w:rPr>
        <w:t xml:space="preserve">Esimerkki 4.86</w:t>
      </w:r>
    </w:p>
    <w:p>
      <w:r>
        <w:t xml:space="preserve">Mikä oli tämän presidentin äidin tyttönimi? Syntyikö tämän presidentin vaimo Yhdysvalloissa?</w:t>
      </w:r>
    </w:p>
    <w:p>
      <w:r>
        <w:rPr>
          <w:b/>
        </w:rPr>
        <w:t xml:space="preserve">Tulos</w:t>
      </w:r>
    </w:p>
    <w:p>
      <w:r>
        <w:t xml:space="preserve">Mikä on tämän presidentin vaimon tyttönimi?</w:t>
      </w:r>
    </w:p>
    <w:p>
      <w:r>
        <w:rPr>
          <w:b/>
        </w:rPr>
        <w:t xml:space="preserve">Esimerkki 4.87</w:t>
      </w:r>
    </w:p>
    <w:p>
      <w:r>
        <w:t xml:space="preserve">Pitääkö minun olla huolissani karhuista tässä kansallispuistossa? Asuuko tässä kansallispuistossa uhanalaisia eläimiä?</w:t>
      </w:r>
    </w:p>
    <w:p>
      <w:r>
        <w:rPr>
          <w:b/>
        </w:rPr>
        <w:t xml:space="preserve">Tulos</w:t>
      </w:r>
    </w:p>
    <w:p>
      <w:r>
        <w:t xml:space="preserve">Minkälaisia karhuja ja uhanalaisia eläimiä elää tässä kansallispuistossa?</w:t>
      </w:r>
    </w:p>
    <w:p>
      <w:r>
        <w:rPr>
          <w:b/>
        </w:rPr>
        <w:t xml:space="preserve">Esimerkki 4.88</w:t>
      </w:r>
    </w:p>
    <w:p>
      <w:r>
        <w:t xml:space="preserve">Onko tässä kansallispuistossa luonnollisia järviä? Mitä järviä tässä kansallispuistossa on?</w:t>
      </w:r>
    </w:p>
    <w:p>
      <w:r>
        <w:rPr>
          <w:b/>
        </w:rPr>
        <w:t xml:space="preserve">Tulos</w:t>
      </w:r>
    </w:p>
    <w:p>
      <w:r>
        <w:t xml:space="preserve">Mitkä järvet eivät ole luonnollisia tässä kansallispuistossa?</w:t>
      </w:r>
    </w:p>
    <w:p>
      <w:r>
        <w:rPr>
          <w:b/>
        </w:rPr>
        <w:t xml:space="preserve">Esimerkki 4.89</w:t>
      </w:r>
    </w:p>
    <w:p>
      <w:r>
        <w:t xml:space="preserve">Mitkä ovat tämän kansallispuiston suosittuja matkailukohteita? Mitä järviä tässä kansallispuistossa on?</w:t>
      </w:r>
    </w:p>
    <w:p>
      <w:r>
        <w:rPr>
          <w:b/>
        </w:rPr>
        <w:t xml:space="preserve">Tulos</w:t>
      </w:r>
    </w:p>
    <w:p>
      <w:r>
        <w:t xml:space="preserve">Mitkä järvet ovat tämän kansallispuiston suosituimpia?</w:t>
      </w:r>
    </w:p>
    <w:p>
      <w:r>
        <w:rPr>
          <w:b/>
        </w:rPr>
        <w:t xml:space="preserve">Esimerkki 4.90</w:t>
      </w:r>
    </w:p>
    <w:p>
      <w:r>
        <w:t xml:space="preserve">Mitä järviä tässä kansallispuistossa on? Missä tässä kansallispuistossa on lintujen tarkkailupaikkoja?</w:t>
      </w:r>
    </w:p>
    <w:p>
      <w:r>
        <w:rPr>
          <w:b/>
        </w:rPr>
        <w:t xml:space="preserve">Tulos</w:t>
      </w:r>
    </w:p>
    <w:p>
      <w:r>
        <w:t xml:space="preserve">Millä järvillä on lintujen tarkkailupaikkoja tässä kansallispuistossa?</w:t>
      </w:r>
    </w:p>
    <w:p>
      <w:r>
        <w:rPr>
          <w:b/>
        </w:rPr>
        <w:t xml:space="preserve">Esimerkki 4.91</w:t>
      </w:r>
    </w:p>
    <w:p>
      <w:r>
        <w:t xml:space="preserve">Onko tässä kansallispuistossa enemmän kuin kolme vesiputousta? Mikä suuri joki virtaa tämän kansallispuiston läpi?</w:t>
      </w:r>
    </w:p>
    <w:p>
      <w:r>
        <w:rPr>
          <w:b/>
        </w:rPr>
        <w:t xml:space="preserve">Tulos</w:t>
      </w:r>
    </w:p>
    <w:p>
      <w:r>
        <w:t xml:space="preserve">Mikä suuri joki virtaa puiston läpi ja luo vesiputouksia tässä kansallispuistossa?</w:t>
      </w:r>
    </w:p>
    <w:p>
      <w:r>
        <w:rPr>
          <w:b/>
        </w:rPr>
        <w:t xml:space="preserve">Esimerkki 4.92</w:t>
      </w:r>
    </w:p>
    <w:p>
      <w:r>
        <w:t xml:space="preserve">Mistä maasta tämä koirarotu on peräisin? Mitkä ovat tämän koirarodun vaihtoehtoiset englanninkieliset nimet?</w:t>
      </w:r>
    </w:p>
    <w:p>
      <w:r>
        <w:rPr>
          <w:b/>
        </w:rPr>
        <w:t xml:space="preserve">Tulos</w:t>
      </w:r>
    </w:p>
    <w:p>
      <w:r>
        <w:t xml:space="preserve">Mitkä tämän koirarodun nimet ovat peräisin niiden alkuperämaasta?</w:t>
      </w:r>
    </w:p>
    <w:p>
      <w:r>
        <w:rPr>
          <w:b/>
        </w:rPr>
        <w:t xml:space="preserve">Esimerkki 4.93</w:t>
      </w:r>
    </w:p>
    <w:p>
      <w:r>
        <w:t xml:space="preserve">Mihin puolueeseen tämä presidentti kuului? Ketä vastaan tämä presidentti voitti presidentinvaalit?</w:t>
      </w:r>
    </w:p>
    <w:p>
      <w:r>
        <w:rPr>
          <w:b/>
        </w:rPr>
        <w:t xml:space="preserve">Tulos</w:t>
      </w:r>
    </w:p>
    <w:p>
      <w:r>
        <w:t xml:space="preserve">Mihin puolueeseen tämä presidentti kuului ja kenet hän voitti vaaleissa?</w:t>
      </w:r>
    </w:p>
    <w:p>
      <w:r>
        <w:rPr>
          <w:b/>
        </w:rPr>
        <w:t xml:space="preserve">Esimerkki 4.94</w:t>
      </w:r>
    </w:p>
    <w:p>
      <w:r>
        <w:t xml:space="preserve">Mihin puolueeseen tämä presidentti kuului? Kenet tämä presidentti valitsi varapresidentiksi?</w:t>
      </w:r>
    </w:p>
    <w:p>
      <w:r>
        <w:rPr>
          <w:b/>
        </w:rPr>
        <w:t xml:space="preserve">Tulos</w:t>
      </w:r>
    </w:p>
    <w:p>
      <w:r>
        <w:t xml:space="preserve">Minkä puolueen varapresidentti tämä presidentti oli?</w:t>
      </w:r>
    </w:p>
    <w:p>
      <w:r>
        <w:rPr>
          <w:b/>
        </w:rPr>
        <w:t xml:space="preserve">Esimerkki 4.95</w:t>
      </w:r>
    </w:p>
    <w:p>
      <w:r>
        <w:t xml:space="preserve">Oliko tämä presidentti yli 80-vuotias kuollessaan? Missä osavaltiossa tämä presidentti vietti nuoruusvuotensa?</w:t>
      </w:r>
    </w:p>
    <w:p>
      <w:r>
        <w:rPr>
          <w:b/>
        </w:rPr>
        <w:t xml:space="preserve">Tulos</w:t>
      </w:r>
    </w:p>
    <w:p>
      <w:r>
        <w:t xml:space="preserve">Missä osavaltioissa tämä presidentti asui ennen kuolemaansa?</w:t>
      </w:r>
    </w:p>
    <w:p>
      <w:r>
        <w:rPr>
          <w:b/>
        </w:rPr>
        <w:t xml:space="preserve">Esimerkki 4.96</w:t>
      </w:r>
    </w:p>
    <w:p>
      <w:r>
        <w:t xml:space="preserve">Voinko patikoida vesiputoukselle tässä kansallispuistossa? Mitkä ovat tämän kansallispuiston suosittuja turistikohteita?</w:t>
      </w:r>
    </w:p>
    <w:p>
      <w:r>
        <w:rPr>
          <w:b/>
        </w:rPr>
        <w:t xml:space="preserve">Tulos</w:t>
      </w:r>
    </w:p>
    <w:p>
      <w:r>
        <w:t xml:space="preserve">Mihin aikaan vuodesta on parasta nähdä tämän kansallispuiston suositut vesiputoukset?</w:t>
      </w:r>
    </w:p>
    <w:p>
      <w:r>
        <w:rPr>
          <w:b/>
        </w:rPr>
        <w:t xml:space="preserve">Esimerkki 4.97</w:t>
      </w:r>
    </w:p>
    <w:p>
      <w:r>
        <w:t xml:space="preserve">Mikä oli tämän presidentin äidin tyttönimi? Missä osavaltiossa tämä presidentti vietti nuoruusvuotensa?</w:t>
      </w:r>
    </w:p>
    <w:p>
      <w:r>
        <w:rPr>
          <w:b/>
        </w:rPr>
        <w:t xml:space="preserve">Tulos</w:t>
      </w:r>
    </w:p>
    <w:p>
      <w:r>
        <w:t xml:space="preserve">Mikä oli tämän presidentin äidin tyttönimi ja missä osavaltiossa hän kasvatti presidentin?</w:t>
      </w:r>
    </w:p>
    <w:p>
      <w:r>
        <w:rPr>
          <w:b/>
        </w:rPr>
        <w:t xml:space="preserve">Esimerkki 4.98</w:t>
      </w:r>
    </w:p>
    <w:p>
      <w:r>
        <w:t xml:space="preserve">Minä vuonna tämä presidentti vannoi virkavalansa? Mikä oli tämän presidentin kannatusluku?</w:t>
      </w:r>
    </w:p>
    <w:p>
      <w:r>
        <w:rPr>
          <w:b/>
        </w:rPr>
        <w:t xml:space="preserve">Tulos</w:t>
      </w:r>
    </w:p>
    <w:p>
      <w:r>
        <w:t xml:space="preserve">Mitkä olivat tämän presidentin kannatusluvut sinä vuonna, kun hän lähti virastaan?</w:t>
      </w:r>
    </w:p>
    <w:p>
      <w:r>
        <w:rPr>
          <w:b/>
        </w:rPr>
        <w:t xml:space="preserve">Esimerkki 4.99</w:t>
      </w:r>
    </w:p>
    <w:p>
      <w:r>
        <w:t xml:space="preserve">Minä vuonna tämä presidentti oli viimeksi virassa? Pienensikö tämä presidentti budjettialijäämää toimikautensa loppuun mennessä?</w:t>
      </w:r>
    </w:p>
    <w:p>
      <w:r>
        <w:rPr>
          <w:b/>
        </w:rPr>
        <w:t xml:space="preserve">Tulos</w:t>
      </w:r>
    </w:p>
    <w:p>
      <w:r>
        <w:t xml:space="preserve">Mitkä olivat budjettialijäämät kaikkina vuosina, kun tämä presidentti oli virassaan?</w:t>
      </w:r>
    </w:p>
    <w:p>
      <w:r>
        <w:rPr>
          <w:b/>
        </w:rPr>
        <w:t xml:space="preserve">Esimerkki 4.100</w:t>
      </w:r>
    </w:p>
    <w:p>
      <w:r>
        <w:t xml:space="preserve">Kenet tämä presidentti valitsi varapresidentiksi? Mitkä ovat tämän presidentin poikien etunimet?</w:t>
      </w:r>
    </w:p>
    <w:p>
      <w:r>
        <w:rPr>
          <w:b/>
        </w:rPr>
        <w:t xml:space="preserve">Tulos</w:t>
      </w:r>
    </w:p>
    <w:p>
      <w:r>
        <w:t xml:space="preserve">Mitkä olivat tämän presidentin varapresidentin ja poikien nimet?</w:t>
      </w:r>
    </w:p>
    <w:p>
      <w:r>
        <w:rPr>
          <w:b/>
        </w:rPr>
        <w:t xml:space="preserve">Esimerkki 4.101</w:t>
      </w:r>
    </w:p>
    <w:p>
      <w:r>
        <w:t xml:space="preserve">Mihin virkoihin tämä presidentti on koskaan pyrkinyt ja hävinnyt? Minä vuonna tämä presidentti vannoi virkavalansa?</w:t>
      </w:r>
    </w:p>
    <w:p>
      <w:r>
        <w:rPr>
          <w:b/>
        </w:rPr>
        <w:t xml:space="preserve">Tulos</w:t>
      </w:r>
    </w:p>
    <w:p>
      <w:r>
        <w:t xml:space="preserve">Minä vuonna tämä presidentti hävisi vaalit?</w:t>
      </w:r>
    </w:p>
    <w:p>
      <w:r>
        <w:rPr>
          <w:b/>
        </w:rPr>
        <w:t xml:space="preserve">Esimerkki 4.102</w:t>
      </w:r>
    </w:p>
    <w:p>
      <w:r>
        <w:t xml:space="preserve">Oliko tällä presidentillä sekä poika että tytär? Syntyikö tämä presidentti itärannikolla?</w:t>
      </w:r>
    </w:p>
    <w:p>
      <w:r>
        <w:rPr>
          <w:b/>
        </w:rPr>
        <w:t xml:space="preserve">Tulos</w:t>
      </w:r>
    </w:p>
    <w:p>
      <w:r>
        <w:t xml:space="preserve">Milloin tämän presidentin lapset ovat syntyneet?</w:t>
      </w:r>
    </w:p>
    <w:p>
      <w:r>
        <w:rPr>
          <w:b/>
        </w:rPr>
        <w:t xml:space="preserve">Esimerkki 4.103</w:t>
      </w:r>
    </w:p>
    <w:p>
      <w:r>
        <w:t xml:space="preserve">Onko tämä presidentti syntynyt itärannikolla? Syntyikö tämän presidentin vaimo Yhdysvalloissa?</w:t>
      </w:r>
    </w:p>
    <w:p>
      <w:r>
        <w:rPr>
          <w:b/>
        </w:rPr>
        <w:t xml:space="preserve">Tulos</w:t>
      </w:r>
    </w:p>
    <w:p>
      <w:r>
        <w:t xml:space="preserve">Missä tämä presidentti ja hänen vaimonsa ovat syntyneet?</w:t>
      </w:r>
    </w:p>
    <w:p>
      <w:r>
        <w:rPr>
          <w:b/>
        </w:rPr>
        <w:t xml:space="preserve">Tulos</w:t>
      </w:r>
    </w:p>
    <w:p>
      <w:r>
        <w:t xml:space="preserve">Tapasiko tämä presidentti vaimonsa itärannikon osavaltiossa?</w:t>
      </w:r>
    </w:p>
    <w:p>
      <w:r>
        <w:rPr>
          <w:b/>
        </w:rPr>
        <w:t xml:space="preserve">Esimerkki 4.104</w:t>
      </w:r>
    </w:p>
    <w:p>
      <w:r>
        <w:t xml:space="preserve">Mitä järviä tässä kansallispuistossa on? Onko melonta sallittua tämän kansallispuiston järvillä?</w:t>
      </w:r>
    </w:p>
    <w:p>
      <w:r>
        <w:rPr>
          <w:b/>
        </w:rPr>
        <w:t xml:space="preserve">Tulos</w:t>
      </w:r>
    </w:p>
    <w:p>
      <w:r>
        <w:t xml:space="preserve">Millä järvillä voin vuokrata kajakin tässä kansallispuistossa?</w:t>
      </w:r>
    </w:p>
    <w:p>
      <w:r>
        <w:rPr>
          <w:b/>
        </w:rPr>
        <w:t xml:space="preserve">Esimerkki 4.105</w:t>
      </w:r>
    </w:p>
    <w:p>
      <w:r>
        <w:t xml:space="preserve">Kenet tämä presidentti valitsi ulkoministeriksi? Kenet tämä presidentti valitsi varapresidentiksi?</w:t>
      </w:r>
    </w:p>
    <w:p>
      <w:r>
        <w:rPr>
          <w:b/>
        </w:rPr>
        <w:t xml:space="preserve">Tulos</w:t>
      </w:r>
    </w:p>
    <w:p>
      <w:r>
        <w:t xml:space="preserve">Kenet tämä presidentti valitsi ulkoministerikseen ja varapresidentikseen?</w:t>
      </w:r>
    </w:p>
    <w:p>
      <w:r>
        <w:rPr>
          <w:b/>
        </w:rPr>
        <w:t xml:space="preserve">Esimerkki 4.106</w:t>
      </w:r>
    </w:p>
    <w:p>
      <w:r>
        <w:t xml:space="preserve">Pienensikö tämä presidentti budjettivajetta kautensa loppuun mennessä? Ketä vastaan tämä presidentti voitti presidentinvaalit?</w:t>
      </w:r>
    </w:p>
    <w:p>
      <w:r>
        <w:rPr>
          <w:b/>
        </w:rPr>
        <w:t xml:space="preserve">Tulos</w:t>
      </w:r>
    </w:p>
    <w:p>
      <w:r>
        <w:t xml:space="preserve">Keneltä tämä presidentti peri budjettivajeen?</w:t>
      </w:r>
    </w:p>
    <w:p>
      <w:r>
        <w:rPr>
          <w:b/>
        </w:rPr>
        <w:t xml:space="preserve">Esimerkki 4.107</w:t>
      </w:r>
    </w:p>
    <w:p>
      <w:r>
        <w:t xml:space="preserve">Mihin virkoihin tämä presidentti on koskaan pyrkinyt ja hävinnyt? Missä tämän presidentin isä syntyi?</w:t>
      </w:r>
    </w:p>
    <w:p>
      <w:r>
        <w:rPr>
          <w:b/>
        </w:rPr>
        <w:t xml:space="preserve">Tulos</w:t>
      </w:r>
    </w:p>
    <w:p>
      <w:r>
        <w:t xml:space="preserve">Kuka oli tämän presidentin ensimmäisen naisen isä?</w:t>
      </w:r>
    </w:p>
    <w:p>
      <w:r>
        <w:rPr>
          <w:b/>
        </w:rPr>
        <w:t xml:space="preserve">Esimerkki 4.108</w:t>
      </w:r>
    </w:p>
    <w:p>
      <w:r>
        <w:t xml:space="preserve">Mihin virkoihin tämä presidentti on koskaan pyrkinyt ja hävinnyt? Ketä vastaan tämä presidentti voitti presidentinvaalit?</w:t>
      </w:r>
    </w:p>
    <w:p>
      <w:r>
        <w:rPr>
          <w:b/>
        </w:rPr>
        <w:t xml:space="preserve">Tulos</w:t>
      </w:r>
    </w:p>
    <w:p>
      <w:r>
        <w:t xml:space="preserve">Kuka oli oppositio, kun tämä presidentti pyrki vaaleihin ja hävisi ne?</w:t>
      </w:r>
    </w:p>
    <w:p>
      <w:r>
        <w:rPr>
          <w:b/>
        </w:rPr>
        <w:t xml:space="preserve">Esimerkki 4.109</w:t>
      </w:r>
    </w:p>
    <w:p>
      <w:r>
        <w:t xml:space="preserve">Onko tällä koirarodulla pitkä ja suora turkki? Pitääkö tämä koirarotu kylmemmästä ilmastosta?</w:t>
      </w:r>
    </w:p>
    <w:p>
      <w:r>
        <w:rPr>
          <w:b/>
        </w:rPr>
        <w:t xml:space="preserve">Tulos</w:t>
      </w:r>
    </w:p>
    <w:p>
      <w:r>
        <w:t xml:space="preserve">Pitääkö tämän koirarodun pitkä ja suora turkki sen lämpimänä kylmemmissä ilmastoissa?</w:t>
      </w:r>
    </w:p>
    <w:p>
      <w:r>
        <w:rPr>
          <w:b/>
        </w:rPr>
        <w:t xml:space="preserve">Esimerkki 4.110</w:t>
      </w:r>
    </w:p>
    <w:p>
      <w:r>
        <w:t xml:space="preserve">Millaisia kaloja tämän kansallispuiston joissa ja puroissa esiintyy? Mitä saavutettavuuspalveluja tämä kansallispuisto tarjoaa?</w:t>
      </w:r>
    </w:p>
    <w:p>
      <w:r>
        <w:rPr>
          <w:b/>
        </w:rPr>
        <w:t xml:space="preserve">Tulos</w:t>
      </w:r>
    </w:p>
    <w:p>
      <w:r>
        <w:t xml:space="preserve">Onko tässä kansallispuistossa kulkukelpoisia polkuja kalojen näkemiseen?</w:t>
      </w:r>
    </w:p>
    <w:p>
      <w:r>
        <w:rPr>
          <w:b/>
        </w:rPr>
        <w:t xml:space="preserve">Esimerkki 4.111</w:t>
      </w:r>
    </w:p>
    <w:p>
      <w:r>
        <w:t xml:space="preserve">Millaisia kaloja tämän kansallispuiston joissa ja puroissa esiintyy? Onko tässä kansallispuistossa luolia, joihin voi mennä ilman lupaa?</w:t>
      </w:r>
    </w:p>
    <w:p>
      <w:r>
        <w:rPr>
          <w:b/>
        </w:rPr>
        <w:t xml:space="preserve">Tulos</w:t>
      </w:r>
    </w:p>
    <w:p>
      <w:r>
        <w:t xml:space="preserve">Onko tässä kansallispuistossa kaloja, jotka elävät luolissa?</w:t>
      </w:r>
    </w:p>
    <w:p>
      <w:r>
        <w:rPr>
          <w:b/>
        </w:rPr>
        <w:t xml:space="preserve">Esimerkki 4.112</w:t>
      </w:r>
    </w:p>
    <w:p>
      <w:r>
        <w:t xml:space="preserve">Onko tämä kansallispuisto 50 mailin päässä Los Angelesista? Mitä opastettuja vaelluksia tässä kansallispuistossa on?</w:t>
      </w:r>
    </w:p>
    <w:p>
      <w:r>
        <w:rPr>
          <w:b/>
        </w:rPr>
        <w:t xml:space="preserve">Tulos</w:t>
      </w:r>
    </w:p>
    <w:p>
      <w:r>
        <w:t xml:space="preserve">Onko tässä kansallispuistossa Kaliforniassa sijaitsevia vaelluksia?</w:t>
      </w:r>
    </w:p>
    <w:p>
      <w:r>
        <w:rPr>
          <w:b/>
        </w:rPr>
        <w:t xml:space="preserve">Esimerkki 4.113</w:t>
      </w:r>
    </w:p>
    <w:p>
      <w:r>
        <w:t xml:space="preserve">Mitä opastettuja vaelluksia tässä kansallispuistossa järjestetään? Mitä esteettömyyspalveluja tämä kansallispuisto tarjoaa?</w:t>
      </w:r>
    </w:p>
    <w:p>
      <w:r>
        <w:rPr>
          <w:b/>
        </w:rPr>
        <w:t xml:space="preserve">Tulos</w:t>
      </w:r>
    </w:p>
    <w:p>
      <w:r>
        <w:t xml:space="preserve">Onko tässä kansallispuistossa polkuja pyörätuolilla liikkuvia varten?</w:t>
      </w:r>
    </w:p>
    <w:p>
      <w:r>
        <w:rPr>
          <w:b/>
        </w:rPr>
        <w:t xml:space="preserve">Esimerkki 4.114</w:t>
      </w:r>
    </w:p>
    <w:p>
      <w:r>
        <w:t xml:space="preserve">Mikä oli työttömyysaste, kun tämä presidentti oli vallassa? Millaisia sopimuksia tämä presidentti allekirjoitti, jotka liittyivät Aasiaan?</w:t>
      </w:r>
    </w:p>
    <w:p>
      <w:r>
        <w:rPr>
          <w:b/>
        </w:rPr>
        <w:t xml:space="preserve">Tulos</w:t>
      </w:r>
    </w:p>
    <w:p>
      <w:r>
        <w:t xml:space="preserve">Onko tämä presidentti tukenut lakeja työttömyyden torjumiseksi?</w:t>
      </w:r>
    </w:p>
    <w:p>
      <w:r>
        <w:rPr>
          <w:b/>
        </w:rPr>
        <w:t xml:space="preserve">Esimerkki 4.115</w:t>
      </w:r>
    </w:p>
    <w:p>
      <w:r>
        <w:t xml:space="preserve">Tuleeko tämä koirarotu toimeen muiden pieneläinten kanssa? Pärjääkö tämä koirarotu hyvin ilman pihaa?</w:t>
      </w:r>
    </w:p>
    <w:p>
      <w:r>
        <w:rPr>
          <w:b/>
        </w:rPr>
        <w:t xml:space="preserve">Tulos</w:t>
      </w:r>
    </w:p>
    <w:p>
      <w:r>
        <w:t xml:space="preserve">Tuleeko tämä koirarotu toimeen pienten eläinten kanssa tai pärjääkö se hyvin ilman pihaa?</w:t>
      </w:r>
    </w:p>
    <w:p>
      <w:r>
        <w:rPr>
          <w:b/>
        </w:rPr>
        <w:t xml:space="preserve">Tulos</w:t>
      </w:r>
    </w:p>
    <w:p>
      <w:r>
        <w:t xml:space="preserve">Tuleeko tämä koirarotu toimeen ilman tilaa tai muita eläimiä?</w:t>
      </w:r>
    </w:p>
    <w:p>
      <w:r>
        <w:rPr>
          <w:b/>
        </w:rPr>
        <w:t xml:space="preserve">Esimerkki 4.116</w:t>
      </w:r>
    </w:p>
    <w:p>
      <w:r>
        <w:t xml:space="preserve">Onko tällä koirarodulla lyhyet jalat verrattuna sen rungon kokoon? Onko tämä koirarotu ihmisen luoma sekoitus muista roduista?</w:t>
      </w:r>
    </w:p>
    <w:p>
      <w:r>
        <w:rPr>
          <w:b/>
        </w:rPr>
        <w:t xml:space="preserve">Tulos</w:t>
      </w:r>
    </w:p>
    <w:p>
      <w:r>
        <w:t xml:space="preserve">Onko tämä koirarotu luotu muista roduista, jotta sillä olisi lyhyet jalat?</w:t>
      </w:r>
    </w:p>
    <w:p>
      <w:r>
        <w:rPr>
          <w:b/>
        </w:rPr>
        <w:t xml:space="preserve">Esimerkki 4.117</w:t>
      </w:r>
    </w:p>
    <w:p>
      <w:r>
        <w:t xml:space="preserve">Onko tällä koirarodulla lyhyet jalat verrattuna sen rungon kokoon? Onko tämä koirarotu alun perin kotoisin Euroopasta?</w:t>
      </w:r>
    </w:p>
    <w:p>
      <w:r>
        <w:rPr>
          <w:b/>
        </w:rPr>
        <w:t xml:space="preserve">Tulos</w:t>
      </w:r>
    </w:p>
    <w:p>
      <w:r>
        <w:t xml:space="preserve">Onko tämä koirarotu lyhytjalkainen koira Euroopasta?</w:t>
      </w:r>
    </w:p>
    <w:p>
      <w:r>
        <w:rPr>
          <w:b/>
        </w:rPr>
        <w:t xml:space="preserve">Esimerkki 4.118</w:t>
      </w:r>
    </w:p>
    <w:p>
      <w:r>
        <w:t xml:space="preserve">Minkä kuninkaallisten keskuudessa tämä koirarotu oli suosittu? Onko tämän koirarodun populaatio tällä hetkellä uhanalainen?</w:t>
      </w:r>
    </w:p>
    <w:p>
      <w:r>
        <w:rPr>
          <w:b/>
        </w:rPr>
        <w:t xml:space="preserve">Tulos</w:t>
      </w:r>
    </w:p>
    <w:p>
      <w:r>
        <w:t xml:space="preserve">Onko tämä koirarotu tullut suositummaksi viime vuosina?</w:t>
      </w:r>
    </w:p>
    <w:p>
      <w:r>
        <w:rPr>
          <w:b/>
        </w:rPr>
        <w:t xml:space="preserve">Esimerkki 4.119</w:t>
      </w:r>
    </w:p>
    <w:p>
      <w:r>
        <w:t xml:space="preserve">Onko tämä koirarotu ihmisen luoma sekoitus muista roduista? Onko tämä koirarotu alun perin kotoisin Euroopasta?</w:t>
      </w:r>
    </w:p>
    <w:p>
      <w:r>
        <w:rPr>
          <w:b/>
        </w:rPr>
        <w:t xml:space="preserve">Tulos</w:t>
      </w:r>
    </w:p>
    <w:p>
      <w:r>
        <w:t xml:space="preserve">Onko tämä koirarotu risteytetty Euroopassa?</w:t>
      </w:r>
    </w:p>
    <w:p>
      <w:r>
        <w:rPr>
          <w:b/>
        </w:rPr>
        <w:t xml:space="preserve">Esimerkki 4.120</w:t>
      </w:r>
    </w:p>
    <w:p>
      <w:r>
        <w:t xml:space="preserve">Minkä kuninkaallisten keskuudessa tämä koirarotu oli suosittu? Onko tämä koirarotu alun perin kotoisin Euroopasta?</w:t>
      </w:r>
    </w:p>
    <w:p>
      <w:r>
        <w:rPr>
          <w:b/>
        </w:rPr>
        <w:t xml:space="preserve">Tulos</w:t>
      </w:r>
    </w:p>
    <w:p>
      <w:r>
        <w:t xml:space="preserve">Kuka eurooppalainen kuninkaallinen on omistanut tämän koirarodun?</w:t>
      </w:r>
    </w:p>
    <w:p>
      <w:r>
        <w:rPr>
          <w:b/>
        </w:rPr>
        <w:t xml:space="preserve">Esimerkki 4.121</w:t>
      </w:r>
    </w:p>
    <w:p>
      <w:r>
        <w:t xml:space="preserve">Millaisia kaloja tämän kansallispuiston joissa ja puroissa esiintyy? Mikä puu on tämän kansallispuiston runsaslukuisin?</w:t>
      </w:r>
    </w:p>
    <w:p>
      <w:r>
        <w:rPr>
          <w:b/>
        </w:rPr>
        <w:t xml:space="preserve">Tulos</w:t>
      </w:r>
    </w:p>
    <w:p>
      <w:r>
        <w:t xml:space="preserve">Mikä on tämän kansallispuiston yleisin kala?</w:t>
      </w:r>
    </w:p>
    <w:p>
      <w:r>
        <w:rPr>
          <w:b/>
        </w:rPr>
        <w:t xml:space="preserve">Tulos</w:t>
      </w:r>
    </w:p>
    <w:p>
      <w:r>
        <w:t xml:space="preserve">Mitä jokia tai puita tässä kansallispuistossa on?</w:t>
      </w:r>
    </w:p>
    <w:p>
      <w:r>
        <w:rPr>
          <w:b/>
        </w:rPr>
        <w:t xml:space="preserve">Esimerkki 4.122</w:t>
      </w:r>
    </w:p>
    <w:p>
      <w:r>
        <w:t xml:space="preserve">Missä sotilashaarassa tämä presidentti oli? Millaisia sopimuksia tämä presidentti allekirjoitti, jotka liittyivät Aasiaan?</w:t>
      </w:r>
    </w:p>
    <w:p>
      <w:r>
        <w:rPr>
          <w:b/>
        </w:rPr>
        <w:t xml:space="preserve">Tulos</w:t>
      </w:r>
    </w:p>
    <w:p>
      <w:r>
        <w:t xml:space="preserve">Mitä sotilaallisia sopimuksia tämä presidentti allekirjoitti Aasian kanssa?</w:t>
      </w:r>
    </w:p>
    <w:p>
      <w:r>
        <w:rPr>
          <w:b/>
        </w:rPr>
        <w:t xml:space="preserve">Esimerkki 4.123</w:t>
      </w:r>
    </w:p>
    <w:p>
      <w:r>
        <w:t xml:space="preserve">Minkä kuninkaallisten keskuudessa tämä koirarotu oli suosittu? Pärjääkö tämä koirarotu hyvin ilman pihaa?</w:t>
      </w:r>
    </w:p>
    <w:p>
      <w:r>
        <w:rPr>
          <w:b/>
        </w:rPr>
        <w:t xml:space="preserve">Tulos</w:t>
      </w:r>
    </w:p>
    <w:p>
      <w:r>
        <w:t xml:space="preserve">Missä kaupungeissa tämä koirarotu on suosittu?</w:t>
      </w:r>
    </w:p>
    <w:p>
      <w:r>
        <w:rPr>
          <w:b/>
        </w:rPr>
        <w:t xml:space="preserve">Esimerkki 4.124</w:t>
      </w:r>
    </w:p>
    <w:p>
      <w:r>
        <w:t xml:space="preserve">Mikä oli työttömyysaste, kun tämä presidentti oli vallassa? Oliko tämän presidentin virka-aikana lama?</w:t>
      </w:r>
    </w:p>
    <w:p>
      <w:r>
        <w:rPr>
          <w:b/>
        </w:rPr>
        <w:t xml:space="preserve">Tulos</w:t>
      </w:r>
    </w:p>
    <w:p>
      <w:r>
        <w:t xml:space="preserve">Mikä oli työttömyysaste laman aikana tämän presidentin aikana?</w:t>
      </w:r>
    </w:p>
    <w:p>
      <w:r>
        <w:rPr>
          <w:b/>
        </w:rPr>
        <w:t xml:space="preserve">Esimerkki 4.125</w:t>
      </w:r>
    </w:p>
    <w:p>
      <w:r>
        <w:t xml:space="preserve">Minä vuonna tämä presidentti valmistui yliopistosta? Missä sotilashaarassa tämä presidentti oli?</w:t>
      </w:r>
    </w:p>
    <w:p>
      <w:r>
        <w:rPr>
          <w:b/>
        </w:rPr>
        <w:t xml:space="preserve">Tulos</w:t>
      </w:r>
    </w:p>
    <w:p>
      <w:r>
        <w:t xml:space="preserve">Minä vuonna tämä presidentti valmistui yliopistosta ja missä armeijassa hän palveli?</w:t>
      </w:r>
    </w:p>
    <w:p>
      <w:r>
        <w:rPr>
          <w:b/>
        </w:rPr>
        <w:t xml:space="preserve">Tulos</w:t>
      </w:r>
    </w:p>
    <w:p>
      <w:r>
        <w:t xml:space="preserve">Minä vuonna tämä presidentti lähti armeijasta?</w:t>
      </w:r>
    </w:p>
    <w:p>
      <w:r>
        <w:rPr>
          <w:b/>
        </w:rPr>
        <w:t xml:space="preserve">Tulos</w:t>
      </w:r>
    </w:p>
    <w:p>
      <w:r>
        <w:t xml:space="preserve">Minkä ikäisenä tämä presidentti värväytyi armeijaan?</w:t>
      </w:r>
    </w:p>
    <w:p>
      <w:r>
        <w:rPr>
          <w:b/>
        </w:rPr>
        <w:t xml:space="preserve">Esimerkki 4.126</w:t>
      </w:r>
    </w:p>
    <w:p>
      <w:r>
        <w:t xml:space="preserve">Mikä puu on tämän kansallispuiston runsaslukuisin? Onko tässä kansallispuistossa luolia, joihin voi mennä ilman lupaa?</w:t>
      </w:r>
    </w:p>
    <w:p>
      <w:r>
        <w:rPr>
          <w:b/>
        </w:rPr>
        <w:t xml:space="preserve">Tulos</w:t>
      </w:r>
    </w:p>
    <w:p>
      <w:r>
        <w:t xml:space="preserve">Mikä luola on tämän kansallispuiston pisin?</w:t>
      </w:r>
    </w:p>
    <w:p>
      <w:r>
        <w:rPr>
          <w:b/>
          <w:u w:val="single"/>
        </w:rPr>
        <w:t xml:space="preserve">Tehtävä numero 5</w:t>
      </w:r>
    </w:p>
    <w:p>
      <w:r>
        <w:t xml:space="preserve">Tässä tehtävässä sinulle annetaan lauseet 1 ja 2, jotka ovat ristiriidassa keskenään. Tehtävänäsi on muuttaa lause 2 niin, että pari on keskenään sopusoinnussa. Generoitujen lauseiden on oltava lyhyitä, alle 15 sanaa. Uutta tietoa voidaan lisätä. Vältä käyttämästä pronomineja, jotka sekoittavat lauseen subjektin.</w:t>
      </w:r>
    </w:p>
    <w:p>
      <w:r>
        <w:rPr>
          <w:b/>
        </w:rPr>
        <w:t xml:space="preserve">Esimerkki 5.0</w:t>
      </w:r>
    </w:p>
    <w:p>
      <w:r>
        <w:t xml:space="preserve">Lause 1: Kastanjanruskeaan mekkoon pukeutunut nainen vetää maassa makaavan kastanjanruskeaan paitaan pukeutuneen miehen kädestä. Lause 2: Nainen vetää ulkona pienen koiransa hihnasta.</w:t>
      </w:r>
    </w:p>
    <w:p>
      <w:r>
        <w:rPr>
          <w:b/>
        </w:rPr>
        <w:t xml:space="preserve">Tulos</w:t>
      </w:r>
    </w:p>
    <w:p>
      <w:r>
        <w:t xml:space="preserve">Punaruskeaan mekkoon pukeutunut nainen auttaa punaruskeaan paitaan pukeutunutta miestä ylös maasta.</w:t>
      </w:r>
    </w:p>
    <w:p>
      <w:r>
        <w:rPr>
          <w:b/>
        </w:rPr>
        <w:t xml:space="preserve">Esimerkki 5.1</w:t>
      </w:r>
    </w:p>
    <w:p>
      <w:r>
        <w:t xml:space="preserve">Lause 1: Vanhempi nainen, joka on pukeutunut kirkkaanpunaiseen perinteiseen asuun, istuu olkirakennuksen sisällä. Lause 2: Poika kuunteli musiikkia.</w:t>
      </w:r>
    </w:p>
    <w:p>
      <w:r>
        <w:rPr>
          <w:b/>
        </w:rPr>
        <w:t xml:space="preserve">Tulos</w:t>
      </w:r>
    </w:p>
    <w:p>
      <w:r>
        <w:t xml:space="preserve">miehet puhuvat</w:t>
      </w:r>
    </w:p>
    <w:p>
      <w:r>
        <w:rPr>
          <w:b/>
        </w:rPr>
        <w:t xml:space="preserve">Esimerkki 5.2</w:t>
      </w:r>
    </w:p>
    <w:p>
      <w:r>
        <w:t xml:space="preserve">Lause 1: vauva, jolla on kypärä päässään, leikkii keltaisella kuorma-autolla. Lause 2: Vauva on leikkauksessa.</w:t>
      </w:r>
    </w:p>
    <w:p>
      <w:r>
        <w:rPr>
          <w:b/>
        </w:rPr>
        <w:t xml:space="preserve">Tulos</w:t>
      </w:r>
    </w:p>
    <w:p>
      <w:r>
        <w:t xml:space="preserve">Vauvalla on hauskaa.</w:t>
      </w:r>
    </w:p>
    <w:p>
      <w:r>
        <w:rPr>
          <w:b/>
        </w:rPr>
        <w:t xml:space="preserve">Esimerkki 5.3</w:t>
      </w:r>
    </w:p>
    <w:p>
      <w:r>
        <w:t xml:space="preserve">Lause 1: Lähikuva iäkkäästä miehestä, jolla on silmälasit. Lause 2: kuva naisesta, joka seisoo rinteessä...</w:t>
      </w:r>
    </w:p>
    <w:p>
      <w:r>
        <w:rPr>
          <w:b/>
        </w:rPr>
        <w:t xml:space="preserve">Tulos</w:t>
      </w:r>
    </w:p>
    <w:p>
      <w:r>
        <w:t xml:space="preserve">mies on iäkäs</w:t>
      </w:r>
    </w:p>
    <w:p>
      <w:r>
        <w:rPr>
          <w:b/>
        </w:rPr>
        <w:t xml:space="preserve">Esimerkki 5.4</w:t>
      </w:r>
    </w:p>
    <w:p>
      <w:r>
        <w:t xml:space="preserve">Lause 1: Kaksi miestä ei katsele kuvia. Lause 2: Kaksi miestä juo teetä.</w:t>
      </w:r>
    </w:p>
    <w:p>
      <w:r>
        <w:rPr>
          <w:b/>
        </w:rPr>
        <w:t xml:space="preserve">Tulos</w:t>
      </w:r>
    </w:p>
    <w:p>
      <w:r>
        <w:t xml:space="preserve">Kaksi miestä tekee jotain.</w:t>
      </w:r>
    </w:p>
    <w:p>
      <w:r>
        <w:rPr>
          <w:b/>
        </w:rPr>
        <w:t xml:space="preserve">Esimerkki 5.5</w:t>
      </w:r>
    </w:p>
    <w:p>
      <w:r>
        <w:t xml:space="preserve">Lause 1: Ruskehtavaan takkiin pukeutunut nainen kävelee vilkkaasti liikennöidyllä jalkakäytävällä. Lause 2: Nainen katsoo televisiota makuuhuoneessaan.</w:t>
      </w:r>
    </w:p>
    <w:p>
      <w:r>
        <w:rPr>
          <w:b/>
        </w:rPr>
        <w:t xml:space="preserve">Tulos</w:t>
      </w:r>
    </w:p>
    <w:p>
      <w:r>
        <w:t xml:space="preserve">Nainen kävelee</w:t>
      </w:r>
    </w:p>
    <w:p>
      <w:r>
        <w:rPr>
          <w:b/>
        </w:rPr>
        <w:t xml:space="preserve">Esimerkki 5.6</w:t>
      </w:r>
    </w:p>
    <w:p>
      <w:r>
        <w:t xml:space="preserve">Lause 1: Pieni tyttö, jolla on punotut letit ja joka ajaa vaaleanpunaisella pyörällä. Lause 2: Pieni tyttö, jolla on kalju pää ja joka ajaa violetilla pyörällä.</w:t>
      </w:r>
    </w:p>
    <w:p>
      <w:r>
        <w:rPr>
          <w:b/>
        </w:rPr>
        <w:t xml:space="preserve">Tulos</w:t>
      </w:r>
    </w:p>
    <w:p>
      <w:r>
        <w:t xml:space="preserve">Pyöräilevä tyttö.</w:t>
      </w:r>
    </w:p>
    <w:p>
      <w:r>
        <w:rPr>
          <w:b/>
        </w:rPr>
        <w:t xml:space="preserve">Esimerkki 5.7</w:t>
      </w:r>
    </w:p>
    <w:p>
      <w:r>
        <w:t xml:space="preserve">Lause 1: Ihmiset katsovat miehen breakdancea. Lause 2: Mies ryösti hänet juuri...</w:t>
      </w:r>
    </w:p>
    <w:p>
      <w:r>
        <w:rPr>
          <w:b/>
        </w:rPr>
        <w:t xml:space="preserve">Tulos</w:t>
      </w:r>
    </w:p>
    <w:p>
      <w:r>
        <w:t xml:space="preserve">Mies tanssii breakdancea.</w:t>
      </w:r>
    </w:p>
    <w:p>
      <w:r>
        <w:rPr>
          <w:b/>
        </w:rPr>
        <w:t xml:space="preserve">Esimerkki 5.8</w:t>
      </w:r>
    </w:p>
    <w:p>
      <w:r>
        <w:t xml:space="preserve">Lause 1: Kirkkaasti pukeutuneet miehet tekevät akrobatiaa tukin päällä. Lause 2: Pastellinvärisiin paitoihin pukeutuneet miehet pyöräilevät mäkeä alas.</w:t>
      </w:r>
    </w:p>
    <w:p>
      <w:r>
        <w:rPr>
          <w:b/>
        </w:rPr>
        <w:t xml:space="preserve">Tulos</w:t>
      </w:r>
    </w:p>
    <w:p>
      <w:r>
        <w:t xml:space="preserve">Kaksi miestä hyppää kahden tukin yli.</w:t>
      </w:r>
    </w:p>
    <w:p>
      <w:r>
        <w:rPr>
          <w:b/>
        </w:rPr>
        <w:t xml:space="preserve">Esimerkki 5.9</w:t>
      </w:r>
    </w:p>
    <w:p>
      <w:r>
        <w:t xml:space="preserve">Lause 1: Ruskeahiuksinen tyttö, jolla on harmaa villapaita, lukee paperia luokkahuoneessa. Lause 2: Tyttö lukee kirjaa kotona.</w:t>
      </w:r>
    </w:p>
    <w:p>
      <w:r>
        <w:rPr>
          <w:b/>
        </w:rPr>
        <w:t xml:space="preserve">Tulos</w:t>
      </w:r>
    </w:p>
    <w:p>
      <w:r>
        <w:t xml:space="preserve">Ruskeahiuksinen tyttö on sisätiloissa.</w:t>
      </w:r>
    </w:p>
    <w:p>
      <w:r>
        <w:rPr>
          <w:b/>
        </w:rPr>
        <w:t xml:space="preserve">Esimerkki 5.10</w:t>
      </w:r>
    </w:p>
    <w:p>
      <w:r>
        <w:t xml:space="preserve">Lause 1: Sadat ihmiset katsovat, kun ihmiset osallistuvat härkäjuoksuun. Lause 2: Ihmiset katselivat, kun ihmiset osallistuivat sikajahtiin.</w:t>
      </w:r>
    </w:p>
    <w:p>
      <w:r>
        <w:rPr>
          <w:b/>
        </w:rPr>
        <w:t xml:space="preserve">Tulos</w:t>
      </w:r>
    </w:p>
    <w:p>
      <w:r>
        <w:t xml:space="preserve">Härkäjuoksussa oli paljon katsojia.</w:t>
      </w:r>
    </w:p>
    <w:p>
      <w:r>
        <w:rPr>
          <w:b/>
        </w:rPr>
        <w:t xml:space="preserve">Esimerkki 5.11</w:t>
      </w:r>
    </w:p>
    <w:p>
      <w:r>
        <w:t xml:space="preserve">Lause 1: Nuori nainen, jolla on sininen nappipaita valkoisen paidan päällä, pitää oikeassa kädessään mikrofonia. Lause 2: Nainen pitää kädessään televisiota.</w:t>
      </w:r>
    </w:p>
    <w:p>
      <w:r>
        <w:rPr>
          <w:b/>
        </w:rPr>
        <w:t xml:space="preserve">Tulos</w:t>
      </w:r>
    </w:p>
    <w:p>
      <w:r>
        <w:t xml:space="preserve">Nainen mikrofonin kanssa.</w:t>
      </w:r>
    </w:p>
    <w:p>
      <w:r>
        <w:rPr>
          <w:b/>
        </w:rPr>
        <w:t xml:space="preserve">Esimerkki 5.12</w:t>
      </w:r>
    </w:p>
    <w:p>
      <w:r>
        <w:t xml:space="preserve">Lause 1: punapaitainen lapsi pelaa koripalloa Lause 2: lapset pelaavat jääkiekkoa.</w:t>
      </w:r>
    </w:p>
    <w:p>
      <w:r>
        <w:rPr>
          <w:b/>
        </w:rPr>
        <w:t xml:space="preserve">Tulos</w:t>
      </w:r>
    </w:p>
    <w:p>
      <w:r>
        <w:t xml:space="preserve">Lapsella on punainen paita.</w:t>
      </w:r>
    </w:p>
    <w:p>
      <w:r>
        <w:rPr>
          <w:b/>
        </w:rPr>
        <w:t xml:space="preserve">Esimerkki 5.13</w:t>
      </w:r>
    </w:p>
    <w:p>
      <w:r>
        <w:t xml:space="preserve">Lause 1: Kaksi neonkeltaisiin takkeihin pukeutunutta miestä ratsastaa kahdella ruskealla hevosella katua pitkin kirkkaankeltaisten kukkien kasvimaalla. Lause 2: Kaksi miestä ratsastaa kirahvilla salametsästäjiä jahtaavien kirahvien selässä afrikkalaisella safarilla.</w:t>
      </w:r>
    </w:p>
    <w:p>
      <w:r>
        <w:rPr>
          <w:b/>
        </w:rPr>
        <w:t xml:space="preserve">Tulos</w:t>
      </w:r>
    </w:p>
    <w:p>
      <w:r>
        <w:t xml:space="preserve">Kaksi miestä ratsastaa ruskeilla hevosilla.</w:t>
      </w:r>
    </w:p>
    <w:p>
      <w:r>
        <w:rPr>
          <w:b/>
        </w:rPr>
        <w:t xml:space="preserve">Esimerkki 5.14</w:t>
      </w:r>
    </w:p>
    <w:p>
      <w:r>
        <w:t xml:space="preserve">Lause 1: Poika pitelee matelijaa, ja taustalla on puita. Lause 2: Tyttö juoksee puiden läpi.</w:t>
      </w:r>
    </w:p>
    <w:p>
      <w:r>
        <w:rPr>
          <w:b/>
        </w:rPr>
        <w:t xml:space="preserve">Tulos</w:t>
      </w:r>
    </w:p>
    <w:p>
      <w:r>
        <w:t xml:space="preserve">Poika pitelee matelijaa.</w:t>
      </w:r>
    </w:p>
    <w:p>
      <w:r>
        <w:rPr>
          <w:b/>
        </w:rPr>
        <w:t xml:space="preserve">Esimerkki 5.15</w:t>
      </w:r>
    </w:p>
    <w:p>
      <w:r>
        <w:t xml:space="preserve">Lause 1: Sinisen joukkueen musta naispuolinen pelaaja jahtaa koripalloa toisen naispuolisen joukkuetoverin ja kahden valkoisen joukkueen naispuolisen jäsenen välistä. Lause 2: Naiset istuvat kotona takan ääressä.</w:t>
      </w:r>
    </w:p>
    <w:p>
      <w:r>
        <w:rPr>
          <w:b/>
        </w:rPr>
        <w:t xml:space="preserve">Tulos</w:t>
      </w:r>
    </w:p>
    <w:p>
      <w:r>
        <w:t xml:space="preserve">naiset urheilevat</w:t>
      </w:r>
    </w:p>
    <w:p>
      <w:r>
        <w:rPr>
          <w:b/>
        </w:rPr>
        <w:t xml:space="preserve">Esimerkki 5.16</w:t>
      </w:r>
    </w:p>
    <w:p>
      <w:r>
        <w:t xml:space="preserve">Lause 1: Pysäytysvalon keltainen valo hehkuu valaisimen metallissa. Lause 2: Liikennevalo on vaihtunut vihreäksi.</w:t>
      </w:r>
    </w:p>
    <w:p>
      <w:r>
        <w:rPr>
          <w:b/>
        </w:rPr>
        <w:t xml:space="preserve">Tulos</w:t>
      </w:r>
    </w:p>
    <w:p>
      <w:r>
        <w:t xml:space="preserve">Pysäytysvalo heittää keltaista hehkua</w:t>
      </w:r>
    </w:p>
    <w:p>
      <w:r>
        <w:rPr>
          <w:b/>
        </w:rPr>
        <w:t xml:space="preserve">Esimerkki 5.17</w:t>
      </w:r>
    </w:p>
    <w:p>
      <w:r>
        <w:t xml:space="preserve">Lause 1: Perinteiseen asuun pukeutunut mies johdattelee ryhmää ihmisiä tanssimaan. Lause 2: Nainen opettaa joogakurssia.</w:t>
      </w:r>
    </w:p>
    <w:p>
      <w:r>
        <w:rPr>
          <w:b/>
        </w:rPr>
        <w:t xml:space="preserve">Tulos</w:t>
      </w:r>
    </w:p>
    <w:p>
      <w:r>
        <w:t xml:space="preserve">Ihmiset ovat huoneessa tanssimassa.</w:t>
      </w:r>
    </w:p>
    <w:p>
      <w:r>
        <w:rPr>
          <w:b/>
        </w:rPr>
        <w:t xml:space="preserve">Esimerkki 5.18</w:t>
      </w:r>
    </w:p>
    <w:p>
      <w:r>
        <w:t xml:space="preserve">Lause 1: Mies on nukahtanut muoviseen nurmikkotuoliin puiden, pienen hiekkakukkulan ja rakennuksen edessä. Lause 2: vanha nainen golfaa</w:t>
      </w:r>
    </w:p>
    <w:p>
      <w:r>
        <w:rPr>
          <w:b/>
        </w:rPr>
        <w:t xml:space="preserve">Tulos</w:t>
      </w:r>
    </w:p>
    <w:p>
      <w:r>
        <w:t xml:space="preserve">mies nukkuu tuolissa</w:t>
      </w:r>
    </w:p>
    <w:p>
      <w:r>
        <w:rPr>
          <w:b/>
        </w:rPr>
        <w:t xml:space="preserve">Esimerkki 5.19</w:t>
      </w:r>
    </w:p>
    <w:p>
      <w:r>
        <w:t xml:space="preserve">Lause 1: Lapsi katsoo mikroskoopin läpi esinettä. Lause 2: Lapsi katsoo televisiota.</w:t>
      </w:r>
    </w:p>
    <w:p>
      <w:r>
        <w:rPr>
          <w:b/>
        </w:rPr>
        <w:t xml:space="preserve">Tulos</w:t>
      </w:r>
    </w:p>
    <w:p>
      <w:r>
        <w:t xml:space="preserve">Lapsi tutkii mikroskoopilla jotakin.</w:t>
      </w:r>
    </w:p>
    <w:p>
      <w:r>
        <w:rPr>
          <w:b/>
        </w:rPr>
        <w:t xml:space="preserve">Esimerkki 5.20</w:t>
      </w:r>
    </w:p>
    <w:p>
      <w:r>
        <w:t xml:space="preserve">Lause 1: Suuri joukko ihmisiä seisoo lähellä toisiaan ja tarttuu yläpuolellaan oleviin kahvoihin. Lause 2: Autoilijat ruuhkautuneessa liikenteessä.</w:t>
      </w:r>
    </w:p>
    <w:p>
      <w:r>
        <w:rPr>
          <w:b/>
        </w:rPr>
        <w:t xml:space="preserve">Tulos</w:t>
      </w:r>
    </w:p>
    <w:p>
      <w:r>
        <w:t xml:space="preserve">naisella on pitkät hiukset.</w:t>
      </w:r>
    </w:p>
    <w:p>
      <w:r>
        <w:rPr>
          <w:b/>
        </w:rPr>
        <w:t xml:space="preserve">Esimerkki 5.21</w:t>
      </w:r>
    </w:p>
    <w:p>
      <w:r>
        <w:t xml:space="preserve">Lause 1: Lyhyisiin shortseihin pukeutuneet isokokoiset miehet kerääntyvät yhteen kentällä. Lause 2: Mekkoihin pukeutuneet miehet ovat käpertyneet yhteen.</w:t>
      </w:r>
    </w:p>
    <w:p>
      <w:r>
        <w:rPr>
          <w:b/>
        </w:rPr>
        <w:t xml:space="preserve">Tulos</w:t>
      </w:r>
    </w:p>
    <w:p>
      <w:r>
        <w:t xml:space="preserve">Lyhyisiin shortseihin pukeutuneet miehet kerääntyvät yhteen.</w:t>
      </w:r>
    </w:p>
    <w:p>
      <w:r>
        <w:rPr>
          <w:b/>
        </w:rPr>
        <w:t xml:space="preserve">Esimerkki 5.22</w:t>
      </w:r>
    </w:p>
    <w:p>
      <w:r>
        <w:t xml:space="preserve">Lause 1: Mustalla koiralla on suussaan sinivalkoinen pallo. Lause 2: Eläin kantaa suussaan ankkaa.</w:t>
      </w:r>
    </w:p>
    <w:p>
      <w:r>
        <w:rPr>
          <w:b/>
        </w:rPr>
        <w:t xml:space="preserve">Tulos</w:t>
      </w:r>
    </w:p>
    <w:p>
      <w:r>
        <w:t xml:space="preserve">Eläin kantaa palloa.</w:t>
      </w:r>
    </w:p>
    <w:p>
      <w:r>
        <w:rPr>
          <w:b/>
        </w:rPr>
        <w:t xml:space="preserve">Esimerkki 5.23</w:t>
      </w:r>
    </w:p>
    <w:p>
      <w:r>
        <w:t xml:space="preserve">Lause 1: Tyttö keinuu keinussa ulkona metsäisellä alueella. Lause 2: Tyttö ratsastaa maailmanpyörällä.</w:t>
      </w:r>
    </w:p>
    <w:p>
      <w:r>
        <w:rPr>
          <w:b/>
        </w:rPr>
        <w:t xml:space="preserve">Tulos</w:t>
      </w:r>
    </w:p>
    <w:p>
      <w:r>
        <w:t xml:space="preserve">Tyttö heiluu</w:t>
      </w:r>
    </w:p>
    <w:p>
      <w:r>
        <w:rPr>
          <w:b/>
        </w:rPr>
        <w:t xml:space="preserve">Esimerkki 5.24</w:t>
      </w:r>
    </w:p>
    <w:p>
      <w:r>
        <w:t xml:space="preserve">Lause 1: Ryhmä miehiä ylittää puron metsäisellä alueella. Lause 2: He uivat.</w:t>
      </w:r>
    </w:p>
    <w:p>
      <w:r>
        <w:rPr>
          <w:b/>
        </w:rPr>
        <w:t xml:space="preserve">Tulos</w:t>
      </w:r>
    </w:p>
    <w:p>
      <w:r>
        <w:t xml:space="preserve">Ne ovat ulkona.</w:t>
      </w:r>
    </w:p>
    <w:p>
      <w:r>
        <w:rPr>
          <w:b/>
        </w:rPr>
        <w:t xml:space="preserve">Esimerkki 5.25</w:t>
      </w:r>
    </w:p>
    <w:p>
      <w:r>
        <w:t xml:space="preserve">Lause 1: Neljä mustaa koiraa juoksee ruohon päällä. Lause 2: Kissa istuu puussa...</w:t>
      </w:r>
    </w:p>
    <w:p>
      <w:r>
        <w:rPr>
          <w:b/>
        </w:rPr>
        <w:t xml:space="preserve">Tulos</w:t>
      </w:r>
    </w:p>
    <w:p>
      <w:r>
        <w:t xml:space="preserve">Koirat juoksevat</w:t>
      </w:r>
    </w:p>
    <w:p>
      <w:r>
        <w:rPr>
          <w:b/>
        </w:rPr>
        <w:t xml:space="preserve">Esimerkki 5.26</w:t>
      </w:r>
    </w:p>
    <w:p>
      <w:r>
        <w:t xml:space="preserve">Lause 1: Mies syö ja pitelee vauvaa, jolla on valkoinen hattu päässä. Lause 2: Mustapukuinen nainen juo viiniä.</w:t>
      </w:r>
    </w:p>
    <w:p>
      <w:r>
        <w:rPr>
          <w:b/>
        </w:rPr>
        <w:t xml:space="preserve">Tulos</w:t>
      </w:r>
    </w:p>
    <w:p>
      <w:r>
        <w:t xml:space="preserve">Valkoiseen hattuun pukeutunut mies on monitehtäväinen, kun hän pitää vauvaa sylissään.</w:t>
      </w:r>
    </w:p>
    <w:p>
      <w:r>
        <w:rPr>
          <w:b/>
        </w:rPr>
        <w:t xml:space="preserve">Esimerkki 5.27</w:t>
      </w:r>
    </w:p>
    <w:p>
      <w:r>
        <w:t xml:space="preserve">Lause 1: Moottoripyöräilevä mies tekee tiukan käännöksen Lause 2: Mies ajaa autoa.</w:t>
      </w:r>
    </w:p>
    <w:p>
      <w:r>
        <w:rPr>
          <w:b/>
        </w:rPr>
        <w:t xml:space="preserve">Tulos</w:t>
      </w:r>
    </w:p>
    <w:p>
      <w:r>
        <w:t xml:space="preserve">Mies ajaa moottoripyörällä</w:t>
      </w:r>
    </w:p>
    <w:p>
      <w:r>
        <w:rPr>
          <w:b/>
        </w:rPr>
        <w:t xml:space="preserve">Esimerkki 5.28</w:t>
      </w:r>
    </w:p>
    <w:p>
      <w:r>
        <w:t xml:space="preserve">Lause 1: Jokkue ottaa tukea, kun hänen hevosensa kaatuu. Lause 2: Jockey seisoo hiljaa lepäävän hevosensa vierellä.</w:t>
      </w:r>
    </w:p>
    <w:p>
      <w:r>
        <w:rPr>
          <w:b/>
        </w:rPr>
        <w:t xml:space="preserve">Tulos</w:t>
      </w:r>
    </w:p>
    <w:p>
      <w:r>
        <w:t xml:space="preserve">Hevonen kompastuu, kun jocky yrittää pitää tasapainonsa.</w:t>
      </w:r>
    </w:p>
    <w:p>
      <w:r>
        <w:rPr>
          <w:b/>
        </w:rPr>
        <w:t xml:space="preserve">Esimerkki 5.29</w:t>
      </w:r>
    </w:p>
    <w:p>
      <w:r>
        <w:t xml:space="preserve">Lause 1: Nainen kutoo kangaspuulla toisen naisen katsellessa. Lause 2: Mies valmistaa pihvejä veljensä katsellessa.</w:t>
      </w:r>
    </w:p>
    <w:p>
      <w:r>
        <w:rPr>
          <w:b/>
        </w:rPr>
        <w:t xml:space="preserve">Tulos</w:t>
      </w:r>
    </w:p>
    <w:p>
      <w:r>
        <w:t xml:space="preserve">Nainen kutoo kangaspuulla toisen katsoessa.</w:t>
      </w:r>
    </w:p>
    <w:p>
      <w:r>
        <w:rPr>
          <w:b/>
        </w:rPr>
        <w:t xml:space="preserve">Esimerkki 5.30</w:t>
      </w:r>
    </w:p>
    <w:p>
      <w:r>
        <w:t xml:space="preserve">Lause 1: 4 ihmistä seisoo punatiilisen rakennuksen edessä Lause 2: 4 ihmistä istuu penkillä.</w:t>
      </w:r>
    </w:p>
    <w:p>
      <w:r>
        <w:rPr>
          <w:b/>
        </w:rPr>
        <w:t xml:space="preserve">Tulos</w:t>
      </w:r>
    </w:p>
    <w:p>
      <w:r>
        <w:t xml:space="preserve">Ihmiset ovat ulkona.</w:t>
      </w:r>
    </w:p>
    <w:p>
      <w:r>
        <w:rPr>
          <w:b/>
        </w:rPr>
        <w:t xml:space="preserve">Esimerkki 5.31</w:t>
      </w:r>
    </w:p>
    <w:p>
      <w:r>
        <w:t xml:space="preserve">Lause 1: Kaksi miestä asentaa laattaa, joka on ehkä kylpyhuone Lause 2: Miehet tappelevat keskenään.</w:t>
      </w:r>
    </w:p>
    <w:p>
      <w:r>
        <w:rPr>
          <w:b/>
        </w:rPr>
        <w:t xml:space="preserve">Tulos</w:t>
      </w:r>
    </w:p>
    <w:p>
      <w:r>
        <w:t xml:space="preserve">Miehet koskettavat laattaa.</w:t>
      </w:r>
    </w:p>
    <w:p>
      <w:r>
        <w:rPr>
          <w:b/>
        </w:rPr>
        <w:t xml:space="preserve">Esimerkki 5.32</w:t>
      </w:r>
    </w:p>
    <w:p>
      <w:r>
        <w:t xml:space="preserve">Lause 1: Punavalkoisiin peliasuihin pukeutuneet jalkapalloilijat kävelevät kentällä. Lause 2: Joillakin ihmisillä on yllään baseball-housut.</w:t>
      </w:r>
    </w:p>
    <w:p>
      <w:r>
        <w:rPr>
          <w:b/>
        </w:rPr>
        <w:t xml:space="preserve">Tulos</w:t>
      </w:r>
    </w:p>
    <w:p>
      <w:r>
        <w:t xml:space="preserve">Jalkapallojoukkue kävelee ulkona.</w:t>
      </w:r>
    </w:p>
    <w:p>
      <w:r>
        <w:rPr>
          <w:b/>
        </w:rPr>
        <w:t xml:space="preserve">Esimerkki 5.33</w:t>
      </w:r>
    </w:p>
    <w:p>
      <w:r>
        <w:t xml:space="preserve">Lause 1: Kypäräpäinen henkilö tekee töitä junaradalla. Lause 2: Joku on nurmikolla...</w:t>
      </w:r>
    </w:p>
    <w:p>
      <w:r>
        <w:rPr>
          <w:b/>
        </w:rPr>
        <w:t xml:space="preserve">Tulos</w:t>
      </w:r>
    </w:p>
    <w:p>
      <w:r>
        <w:t xml:space="preserve">Henkilö työskentelee ulkona.</w:t>
      </w:r>
    </w:p>
    <w:p>
      <w:r>
        <w:rPr>
          <w:b/>
        </w:rPr>
        <w:t xml:space="preserve">Esimerkki 5.34</w:t>
      </w:r>
    </w:p>
    <w:p>
      <w:r>
        <w:t xml:space="preserve">Lause 1: Kaksi miestä tappelee kehässä toisen miehen katsellessa. Lause 2: Kaksi miestä osallistuu ottelun jälkeiseen haastatteluun.</w:t>
      </w:r>
    </w:p>
    <w:p>
      <w:r>
        <w:rPr>
          <w:b/>
        </w:rPr>
        <w:t xml:space="preserve">Tulos</w:t>
      </w:r>
    </w:p>
    <w:p>
      <w:r>
        <w:t xml:space="preserve">Tapahtumassa on urheilutapahtuma.</w:t>
      </w:r>
    </w:p>
    <w:p>
      <w:r>
        <w:rPr>
          <w:b/>
        </w:rPr>
        <w:t xml:space="preserve">Esimerkki 5.35</w:t>
      </w:r>
    </w:p>
    <w:p>
      <w:r>
        <w:t xml:space="preserve">Lause 1: useat biovaarapukuiset miehet kantavat ihmisen näköistä nukkea vierivällä sängyllä Lause 2: useat biovaarapukuiset naiset kantavat ihmisen näköistä nukkea vierivällä sängyllä.</w:t>
      </w:r>
    </w:p>
    <w:p>
      <w:r>
        <w:rPr>
          <w:b/>
        </w:rPr>
        <w:t xml:space="preserve">Tulos</w:t>
      </w:r>
    </w:p>
    <w:p>
      <w:r>
        <w:t xml:space="preserve">useat biovaarapukuiset ihmiset kantavat ihmisen näköistä nukkea vierivällä sängyllä...</w:t>
      </w:r>
    </w:p>
    <w:p>
      <w:r>
        <w:rPr>
          <w:b/>
        </w:rPr>
        <w:t xml:space="preserve">Esimerkki 5.36</w:t>
      </w:r>
    </w:p>
    <w:p>
      <w:r>
        <w:t xml:space="preserve">Lause 1: Mies, jolla on viinipullo kädessään ja laatikko päässään, seisoo mustaan huppariin pukeutuneen miehen vieressä. Lause 2: kaksi naista viinin kanssa</w:t>
      </w:r>
    </w:p>
    <w:p>
      <w:r>
        <w:rPr>
          <w:b/>
        </w:rPr>
        <w:t xml:space="preserve">Tulos</w:t>
      </w:r>
    </w:p>
    <w:p>
      <w:r>
        <w:t xml:space="preserve">kaksi miestä seisoo yhdessä</w:t>
      </w:r>
    </w:p>
    <w:p>
      <w:r>
        <w:rPr>
          <w:b/>
        </w:rPr>
        <w:t xml:space="preserve">Esimerkki 5.37</w:t>
      </w:r>
    </w:p>
    <w:p>
      <w:r>
        <w:t xml:space="preserve">Lause 1: Nuori tyttö, jolla on kädessään pokaali, työntää kielensä ulos. Lause 2: Poika lahjoittaa pokaalin häviäjille.</w:t>
      </w:r>
    </w:p>
    <w:p>
      <w:r>
        <w:rPr>
          <w:b/>
        </w:rPr>
        <w:t xml:space="preserve">Tulos</w:t>
      </w:r>
    </w:p>
    <w:p>
      <w:r>
        <w:t xml:space="preserve">tyttö, jolla on pokaali kädessään, työntää kielensä ulos -</w:t>
      </w:r>
    </w:p>
    <w:p>
      <w:r>
        <w:rPr>
          <w:b/>
        </w:rPr>
        <w:t xml:space="preserve">Esimerkki 5.38</w:t>
      </w:r>
    </w:p>
    <w:p>
      <w:r>
        <w:t xml:space="preserve">Lause 1: Vihreään ruutupaitaan pukeutunut mies esittää karaokea kitaran kanssa pienen yleisön edessä. Lause 2: Kukaan ei laula.</w:t>
      </w:r>
    </w:p>
    <w:p>
      <w:r>
        <w:rPr>
          <w:b/>
        </w:rPr>
        <w:t xml:space="preserve">Tulos</w:t>
      </w:r>
    </w:p>
    <w:p>
      <w:r>
        <w:t xml:space="preserve">Joku esittää musiikkia.</w:t>
      </w:r>
    </w:p>
    <w:p>
      <w:r>
        <w:rPr>
          <w:b/>
        </w:rPr>
        <w:t xml:space="preserve">Esimerkki 5.39</w:t>
      </w:r>
    </w:p>
    <w:p>
      <w:r>
        <w:t xml:space="preserve">Lause 1: Vanha mies istuu muinaisessa tiilikaaressa. Lause 2: Vanha mies kävelee kepin kanssa.</w:t>
      </w:r>
    </w:p>
    <w:p>
      <w:r>
        <w:rPr>
          <w:b/>
        </w:rPr>
        <w:t xml:space="preserve">Tulos</w:t>
      </w:r>
    </w:p>
    <w:p>
      <w:r>
        <w:t xml:space="preserve">Vanha mies on kaariaukossa.</w:t>
      </w:r>
    </w:p>
    <w:p>
      <w:r>
        <w:rPr>
          <w:b/>
        </w:rPr>
        <w:t xml:space="preserve">Esimerkki 5.40</w:t>
      </w:r>
    </w:p>
    <w:p>
      <w:r>
        <w:t xml:space="preserve">Lause 1: Mies kyykistyy esinepinon edessä. Lause 2: Mies seisoo pizzatornin vieressä.</w:t>
      </w:r>
    </w:p>
    <w:p>
      <w:r>
        <w:rPr>
          <w:b/>
        </w:rPr>
        <w:t xml:space="preserve">Tulos</w:t>
      </w:r>
    </w:p>
    <w:p>
      <w:r>
        <w:t xml:space="preserve">Mies on kyyristynyt.</w:t>
      </w:r>
    </w:p>
    <w:p>
      <w:r>
        <w:rPr>
          <w:b/>
        </w:rPr>
        <w:t xml:space="preserve">Esimerkki 5.41</w:t>
      </w:r>
    </w:p>
    <w:p>
      <w:r>
        <w:t xml:space="preserve">Lause 1: T-paitainen mies pitelee vauvaa, joka kurottautuu hänen kasvoilleen. Lause 2: Tämä mies pitelee juuri nyt porakonetta.</w:t>
      </w:r>
    </w:p>
    <w:p>
      <w:r>
        <w:rPr>
          <w:b/>
        </w:rPr>
        <w:t xml:space="preserve">Tulos</w:t>
      </w:r>
    </w:p>
    <w:p>
      <w:r>
        <w:t xml:space="preserve">Kuvassa oleva herrasmies ei ole pukeutunut liian muodollisesti.</w:t>
      </w:r>
    </w:p>
    <w:p>
      <w:r>
        <w:rPr>
          <w:b/>
        </w:rPr>
        <w:t xml:space="preserve">Esimerkki 5.42</w:t>
      </w:r>
    </w:p>
    <w:p>
      <w:r>
        <w:t xml:space="preserve">Lause 1: Mustapaitainen mies istuu tietokonetuolilla ja katsoo keltaista kirjekuorta. Lause 2: Mies kirjoittaa kirjettä joulupukille.</w:t>
      </w:r>
    </w:p>
    <w:p>
      <w:r>
        <w:rPr>
          <w:b/>
        </w:rPr>
        <w:t xml:space="preserve">Tulos</w:t>
      </w:r>
    </w:p>
    <w:p>
      <w:r>
        <w:t xml:space="preserve">Kaksi miestä rakentaa olkikattoa.</w:t>
      </w:r>
    </w:p>
    <w:p>
      <w:r>
        <w:rPr>
          <w:b/>
        </w:rPr>
        <w:t xml:space="preserve">Esimerkki 5.43</w:t>
      </w:r>
    </w:p>
    <w:p>
      <w:r>
        <w:t xml:space="preserve">Lause 1: Nainen lastenrattaiden kanssa odottaa kadun ylittämistä Lause 2: Mies ja hänen aikuinen tyttärensä juoksevat kadun yli.</w:t>
      </w:r>
    </w:p>
    <w:p>
      <w:r>
        <w:rPr>
          <w:b/>
        </w:rPr>
        <w:t xml:space="preserve">Tulos</w:t>
      </w:r>
    </w:p>
    <w:p>
      <w:r>
        <w:t xml:space="preserve">Nainen ja vauva rattaissa odottavat kadun ylittämistä.</w:t>
      </w:r>
    </w:p>
    <w:p>
      <w:r>
        <w:rPr>
          <w:b/>
        </w:rPr>
        <w:t xml:space="preserve">Esimerkki 5.44</w:t>
      </w:r>
    </w:p>
    <w:p>
      <w:r>
        <w:t xml:space="preserve">Lause 1: Opiskelija lukee kirjaa, kun muut nauttivat taidevalokuvista galleriassa. Lause 2: Kirjat ovat tylsiä, kun taas galleriassa nukutaan.</w:t>
      </w:r>
    </w:p>
    <w:p>
      <w:r>
        <w:rPr>
          <w:b/>
        </w:rPr>
        <w:t xml:space="preserve">Tulos</w:t>
      </w:r>
    </w:p>
    <w:p>
      <w:r>
        <w:t xml:space="preserve">Ryhmä lapsia on galleriassa, ja yksi lapsista lukee kirjaa.</w:t>
      </w:r>
    </w:p>
    <w:p>
      <w:r>
        <w:rPr>
          <w:b/>
        </w:rPr>
        <w:t xml:space="preserve">Esimerkki 5.45</w:t>
      </w:r>
    </w:p>
    <w:p>
      <w:r>
        <w:t xml:space="preserve">Lause 1: Kaksi koiraa hyppii saman tennispallon perässä, kun koira juoksee frisbeen kanssa taustalla Lause 2: koirat nukkuvat.</w:t>
      </w:r>
    </w:p>
    <w:p>
      <w:r>
        <w:rPr>
          <w:b/>
        </w:rPr>
        <w:t xml:space="preserve">Tulos</w:t>
      </w:r>
    </w:p>
    <w:p>
      <w:r>
        <w:t xml:space="preserve">kaksi koiraa hyppii</w:t>
      </w:r>
    </w:p>
    <w:p>
      <w:r>
        <w:rPr>
          <w:b/>
        </w:rPr>
        <w:t xml:space="preserve">Esimerkki 5.46</w:t>
      </w:r>
    </w:p>
    <w:p>
      <w:r>
        <w:t xml:space="preserve">Lause 1: Nuori poika, jolla on vaaleat hiukset, nauraa keinuessaan puistossa. Lause 2: Tyttö on konsertissa.</w:t>
      </w:r>
    </w:p>
    <w:p>
      <w:r>
        <w:rPr>
          <w:b/>
        </w:rPr>
        <w:t xml:space="preserve">Tulos</w:t>
      </w:r>
    </w:p>
    <w:p>
      <w:r>
        <w:t xml:space="preserve">Nuori poika on puistossa.</w:t>
      </w:r>
    </w:p>
    <w:p>
      <w:r>
        <w:rPr>
          <w:b/>
        </w:rPr>
        <w:t xml:space="preserve">Esimerkki 5.47</w:t>
      </w:r>
    </w:p>
    <w:p>
      <w:r>
        <w:t xml:space="preserve">Lause 1: Mies, jolla on kipsattu käsi, kuvaa jotain videolle, kun toinen mies katsoo kameraan. Lause 2: Miehellä ei ole kipsiä.</w:t>
      </w:r>
    </w:p>
    <w:p>
      <w:r>
        <w:rPr>
          <w:b/>
        </w:rPr>
        <w:t xml:space="preserve">Tulos</w:t>
      </w:r>
    </w:p>
    <w:p>
      <w:r>
        <w:t xml:space="preserve">On kaksi ihmistä.</w:t>
      </w:r>
    </w:p>
    <w:p>
      <w:r>
        <w:rPr>
          <w:b/>
        </w:rPr>
        <w:t xml:space="preserve">Esimerkki 5.48</w:t>
      </w:r>
    </w:p>
    <w:p>
      <w:r>
        <w:t xml:space="preserve">Lause 1: Aasialainen nainen pitelee tyttövauvaa. Lause 2: Koira nukkuu.</w:t>
      </w:r>
    </w:p>
    <w:p>
      <w:r>
        <w:rPr>
          <w:b/>
        </w:rPr>
        <w:t xml:space="preserve">Tulos</w:t>
      </w:r>
    </w:p>
    <w:p>
      <w:r>
        <w:t xml:space="preserve">Nainen pitää sylissään tyttövauvaa.</w:t>
      </w:r>
    </w:p>
    <w:p>
      <w:r>
        <w:rPr>
          <w:b/>
        </w:rPr>
        <w:t xml:space="preserve">Esimerkki 5.49</w:t>
      </w:r>
    </w:p>
    <w:p>
      <w:r>
        <w:t xml:space="preserve">Lause 1: Ihmiset kuljeskelevat nurmikolla, jossa on puita. Lause 2: Ihmiset kiemurtelevat rannalla.</w:t>
      </w:r>
    </w:p>
    <w:p>
      <w:r>
        <w:rPr>
          <w:b/>
        </w:rPr>
        <w:t xml:space="preserve">Tulos</w:t>
      </w:r>
    </w:p>
    <w:p>
      <w:r>
        <w:t xml:space="preserve">Ihmiset ovat nurmialueella.</w:t>
      </w:r>
    </w:p>
    <w:p>
      <w:r>
        <w:rPr>
          <w:b/>
        </w:rPr>
        <w:t xml:space="preserve">Esimerkki 5.50</w:t>
      </w:r>
    </w:p>
    <w:p>
      <w:r>
        <w:t xml:space="preserve">Lause 1: Kaksi miestä käyttää ilmavasaraa jalkakäytävällä olevan viemärin lähellä. Lause 2: Kaksi naista käyttää ilmavasaraa jalkakäytävällä.</w:t>
      </w:r>
    </w:p>
    <w:p>
      <w:r>
        <w:rPr>
          <w:b/>
        </w:rPr>
        <w:t xml:space="preserve">Tulos</w:t>
      </w:r>
    </w:p>
    <w:p>
      <w:r>
        <w:t xml:space="preserve">Työntekijät käyttävät tunkkia.</w:t>
      </w:r>
    </w:p>
    <w:p>
      <w:r>
        <w:rPr>
          <w:b/>
        </w:rPr>
        <w:t xml:space="preserve">Esimerkki 5.51</w:t>
      </w:r>
    </w:p>
    <w:p>
      <w:r>
        <w:t xml:space="preserve">Lause 1: Kaksi naista lähti ostoksille. Lause 2: Kaksi naista on kuntosalilla.</w:t>
      </w:r>
    </w:p>
    <w:p>
      <w:r>
        <w:rPr>
          <w:b/>
        </w:rPr>
        <w:t xml:space="preserve">Tulos</w:t>
      </w:r>
    </w:p>
    <w:p>
      <w:r>
        <w:t xml:space="preserve">Kaksi naista on ostoksilla.</w:t>
      </w:r>
    </w:p>
    <w:p>
      <w:r>
        <w:rPr>
          <w:b/>
        </w:rPr>
        <w:t xml:space="preserve">Esimerkki 5.52</w:t>
      </w:r>
    </w:p>
    <w:p>
      <w:r>
        <w:t xml:space="preserve">Lause 1: Kaksi miestä työstää autoa, jonka edessä on iso punainen tunkki. Lause 2: Miehet työskentelevät hevosten parissa.</w:t>
      </w:r>
    </w:p>
    <w:p>
      <w:r>
        <w:rPr>
          <w:b/>
        </w:rPr>
        <w:t xml:space="preserve">Tulos</w:t>
      </w:r>
    </w:p>
    <w:p>
      <w:r>
        <w:t xml:space="preserve">Miehiä on kaksi.</w:t>
      </w:r>
    </w:p>
    <w:p>
      <w:r>
        <w:rPr>
          <w:b/>
        </w:rPr>
        <w:t xml:space="preserve">Esimerkki 5.53</w:t>
      </w:r>
    </w:p>
    <w:p>
      <w:r>
        <w:t xml:space="preserve">Lause 1: Naiset, joilla on aurinkolasit, ostoksilla keskustassa. Lause 2: Aurinkolasipäinen nainen makaa rannalla.</w:t>
      </w:r>
    </w:p>
    <w:p>
      <w:r>
        <w:rPr>
          <w:b/>
        </w:rPr>
        <w:t xml:space="preserve">Tulos</w:t>
      </w:r>
    </w:p>
    <w:p>
      <w:r>
        <w:t xml:space="preserve">Aurinkolasipäinen nainen on ostoksilla.</w:t>
      </w:r>
    </w:p>
    <w:p>
      <w:r>
        <w:rPr>
          <w:b/>
        </w:rPr>
        <w:t xml:space="preserve">Esimerkki 5.54</w:t>
      </w:r>
    </w:p>
    <w:p>
      <w:r>
        <w:t xml:space="preserve">Lause 1: Mies leikkaa kalaa kalamarkkinoilla. Lause 2: Mies syö päivällistä.</w:t>
      </w:r>
    </w:p>
    <w:p>
      <w:r>
        <w:rPr>
          <w:b/>
        </w:rPr>
        <w:t xml:space="preserve">Tulos</w:t>
      </w:r>
    </w:p>
    <w:p>
      <w:r>
        <w:t xml:space="preserve">Mies valmistelee kalaa.</w:t>
      </w:r>
    </w:p>
    <w:p>
      <w:r>
        <w:rPr>
          <w:b/>
        </w:rPr>
        <w:t xml:space="preserve">Esimerkki 5.55</w:t>
      </w:r>
    </w:p>
    <w:p>
      <w:r>
        <w:t xml:space="preserve">Lause 1: Musta lehmä ja ruskea lehmä ovat koiran jahtaamia Lause 2: Koira nukkuu ruohikolla.</w:t>
      </w:r>
    </w:p>
    <w:p>
      <w:r>
        <w:rPr>
          <w:b/>
        </w:rPr>
        <w:t xml:space="preserve">Tulos</w:t>
      </w:r>
    </w:p>
    <w:p>
      <w:r>
        <w:t xml:space="preserve">Lehmät pakenevat koiraa.</w:t>
      </w:r>
    </w:p>
    <w:p>
      <w:r>
        <w:rPr>
          <w:b/>
        </w:rPr>
        <w:t xml:space="preserve">Esimerkki 5.56</w:t>
      </w:r>
    </w:p>
    <w:p>
      <w:r>
        <w:t xml:space="preserve">Lause 1: nainen sinisessä uimapuvussa menee veteen Lause 2: hän menee kuuhun.</w:t>
      </w:r>
    </w:p>
    <w:p>
      <w:r>
        <w:rPr>
          <w:b/>
        </w:rPr>
        <w:t xml:space="preserve">Tulos</w:t>
      </w:r>
    </w:p>
    <w:p>
      <w:r>
        <w:t xml:space="preserve">Tässä kuvassa on nainen</w:t>
      </w:r>
    </w:p>
    <w:p>
      <w:r>
        <w:rPr>
          <w:b/>
        </w:rPr>
        <w:t xml:space="preserve">Esimerkki 5.57</w:t>
      </w:r>
    </w:p>
    <w:p>
      <w:r>
        <w:t xml:space="preserve">Lause 1: Kaksi naista piknikoi ruohikolla suuren puun varjossa idyllisenä aurinkoisena päivänä. Lause 2: Kenguru syö kakkua.</w:t>
      </w:r>
    </w:p>
    <w:p>
      <w:r>
        <w:rPr>
          <w:b/>
        </w:rPr>
        <w:t xml:space="preserve">Tulos</w:t>
      </w:r>
    </w:p>
    <w:p>
      <w:r>
        <w:t xml:space="preserve">Ihmiset ovat piknikillä kauniina päivänä</w:t>
      </w:r>
    </w:p>
    <w:p>
      <w:r>
        <w:rPr>
          <w:b/>
        </w:rPr>
        <w:t xml:space="preserve">Esimerkki 5.58</w:t>
      </w:r>
    </w:p>
    <w:p>
      <w:r>
        <w:t xml:space="preserve">Lause 1: Ryhmä ihmisiä, jotka matkustavat täpötäydessä bussissa. Lause 2: Mies ajoi pyörällään.</w:t>
      </w:r>
    </w:p>
    <w:p>
      <w:r>
        <w:rPr>
          <w:b/>
        </w:rPr>
        <w:t xml:space="preserve">Tulos</w:t>
      </w:r>
    </w:p>
    <w:p>
      <w:r>
        <w:t xml:space="preserve">Bussissa oli ihmisiä.</w:t>
      </w:r>
    </w:p>
    <w:p>
      <w:r>
        <w:rPr>
          <w:b/>
        </w:rPr>
        <w:t xml:space="preserve">Esimerkki 5.59</w:t>
      </w:r>
    </w:p>
    <w:p>
      <w:r>
        <w:t xml:space="preserve">Lause 1: Ruskeatukkainen nainen valokuvaa punatukkaista naista maalatun pylvään edessä. Lause 2: Mies piirtää naisen kuvaa.</w:t>
      </w:r>
    </w:p>
    <w:p>
      <w:r>
        <w:rPr>
          <w:b/>
        </w:rPr>
        <w:t xml:space="preserve">Tulos</w:t>
      </w:r>
    </w:p>
    <w:p>
      <w:r>
        <w:t xml:space="preserve">Hiuksinen nainen valokuvaa toista naista.</w:t>
      </w:r>
    </w:p>
    <w:p>
      <w:r>
        <w:rPr>
          <w:b/>
        </w:rPr>
        <w:t xml:space="preserve">Esimerkki 5.60</w:t>
      </w:r>
    </w:p>
    <w:p>
      <w:r>
        <w:t xml:space="preserve">Lause 1: Lapsi liukuu äitinsä pitelemänä vesiliukumäkeä alas. Lause 2: Nainen katsoo televisiota.</w:t>
      </w:r>
    </w:p>
    <w:p>
      <w:r>
        <w:rPr>
          <w:b/>
        </w:rPr>
        <w:t xml:space="preserve">Tulos</w:t>
      </w:r>
    </w:p>
    <w:p>
      <w:r>
        <w:t xml:space="preserve">Lapsi leikkii altaassa.</w:t>
      </w:r>
    </w:p>
    <w:p>
      <w:r>
        <w:rPr>
          <w:b/>
        </w:rPr>
        <w:t xml:space="preserve">Esimerkki 5.61</w:t>
      </w:r>
    </w:p>
    <w:p>
      <w:r>
        <w:t xml:space="preserve">Lause 1: Kaksi pientä lasta nukkuu sohvalla. Lause 2: Lapset leikkivät äänekkäästi.</w:t>
      </w:r>
    </w:p>
    <w:p>
      <w:r>
        <w:rPr>
          <w:b/>
        </w:rPr>
        <w:t xml:space="preserve">Tulos</w:t>
      </w:r>
    </w:p>
    <w:p>
      <w:r>
        <w:t xml:space="preserve">Kaksi lasta nukkuu sohvalla.</w:t>
      </w:r>
    </w:p>
    <w:p>
      <w:r>
        <w:rPr>
          <w:b/>
        </w:rPr>
        <w:t xml:space="preserve">Esimerkki 5.62</w:t>
      </w:r>
    </w:p>
    <w:p>
      <w:r>
        <w:t xml:space="preserve">Lause 1: Kaupungissa on paljon ihmisiä ostoksilla. Lause 2: Kaupunki on hylätty.</w:t>
      </w:r>
    </w:p>
    <w:p>
      <w:r>
        <w:rPr>
          <w:b/>
        </w:rPr>
        <w:t xml:space="preserve">Tulos</w:t>
      </w:r>
    </w:p>
    <w:p>
      <w:r>
        <w:t xml:space="preserve">Ihmiset tekevät ostoksia kaupungissa.</w:t>
      </w:r>
    </w:p>
    <w:p>
      <w:r>
        <w:rPr>
          <w:b/>
        </w:rPr>
        <w:t xml:space="preserve">Esimerkki 5.63</w:t>
      </w:r>
    </w:p>
    <w:p>
      <w:r>
        <w:t xml:space="preserve">Lause 1: Pieni lapsi, jolla on sininen paita ja sandaalit, leikkii lattialla punaisella lelulla. Lause 2: Vanhempi lapsi leikkii nukella ja katselee ulos ikkunasta.</w:t>
      </w:r>
    </w:p>
    <w:p>
      <w:r>
        <w:rPr>
          <w:b/>
        </w:rPr>
        <w:t xml:space="preserve">Tulos</w:t>
      </w:r>
    </w:p>
    <w:p>
      <w:r>
        <w:t xml:space="preserve">Lapsi leikkii lattialla olevalla lelulla</w:t>
      </w:r>
    </w:p>
    <w:p>
      <w:r>
        <w:rPr>
          <w:b/>
        </w:rPr>
        <w:t xml:space="preserve">Esimerkki 5.64</w:t>
      </w:r>
    </w:p>
    <w:p>
      <w:r>
        <w:t xml:space="preserve">Lause 1: Ulkomaalainen poliitikko vastaa tiedotusvälineiden kysymyksiin. Lause 2: Poliitikko syö lounasta ravintolassa.</w:t>
      </w:r>
    </w:p>
    <w:p>
      <w:r>
        <w:rPr>
          <w:b/>
        </w:rPr>
        <w:t xml:space="preserve">Tulos</w:t>
      </w:r>
    </w:p>
    <w:p>
      <w:r>
        <w:t xml:space="preserve">Poliitikko puhuu.</w:t>
      </w:r>
    </w:p>
    <w:p>
      <w:r>
        <w:rPr>
          <w:b/>
        </w:rPr>
        <w:t xml:space="preserve">Esimerkki 5.65</w:t>
      </w:r>
    </w:p>
    <w:p>
      <w:r>
        <w:t xml:space="preserve">Lause 1: Nainen ja poika työskentelevät puutarhassa. Lause 2: Kaksi ihmistä pelaa twisteriä talon sisällä.</w:t>
      </w:r>
    </w:p>
    <w:p>
      <w:r>
        <w:rPr>
          <w:b/>
        </w:rPr>
        <w:t xml:space="preserve">Tulos</w:t>
      </w:r>
    </w:p>
    <w:p>
      <w:r>
        <w:t xml:space="preserve">Kaksi ihmistä on puutarhassa.</w:t>
      </w:r>
    </w:p>
    <w:p>
      <w:r>
        <w:rPr>
          <w:b/>
        </w:rPr>
        <w:t xml:space="preserve">Esimerkki 5.66</w:t>
      </w:r>
    </w:p>
    <w:p>
      <w:r>
        <w:t xml:space="preserve">Lause 1: Yli tusina ihmistä ympäröi ja otti kuvia kahdesta taiteellisessa poseerauksessa olevasta, päästä varpaisiin hopeaan pukeutuneesta ihmisestä. Lause 2: Ihmiset ottavat kuvia norsusta.</w:t>
      </w:r>
    </w:p>
    <w:p>
      <w:r>
        <w:rPr>
          <w:b/>
        </w:rPr>
        <w:t xml:space="preserve">Tulos</w:t>
      </w:r>
    </w:p>
    <w:p>
      <w:r>
        <w:t xml:space="preserve">Yli tusina ihmistä ottaa kuvia kahdesta taiteilijasta.</w:t>
      </w:r>
    </w:p>
    <w:p>
      <w:r>
        <w:rPr>
          <w:b/>
        </w:rPr>
        <w:t xml:space="preserve">Esimerkki 5.67</w:t>
      </w:r>
    </w:p>
    <w:p>
      <w:r>
        <w:t xml:space="preserve">Lause 1: Kaksi aikuista puhuu kännyköillä keskustassa. Lause 2: Kaksi ihmistä pelaa koripalloa.</w:t>
      </w:r>
    </w:p>
    <w:p>
      <w:r>
        <w:rPr>
          <w:b/>
        </w:rPr>
        <w:t xml:space="preserve">Tulos</w:t>
      </w:r>
    </w:p>
    <w:p>
      <w:r>
        <w:t xml:space="preserve">Kaksi aikuista on puhelimissaan.</w:t>
      </w:r>
    </w:p>
    <w:p>
      <w:r>
        <w:rPr>
          <w:b/>
        </w:rPr>
        <w:t xml:space="preserve">Esimerkki 5.68</w:t>
      </w:r>
    </w:p>
    <w:p>
      <w:r>
        <w:t xml:space="preserve">Lause 1: Nainen, jolla on vaaleanpunainen naistentakki ja pilkullinen hame sekä punaiset kengät, seisoo nahkatakkisen miehen vieressä. Lause 2: Nainen seisoo yksin ja etsii treffiseuraa.</w:t>
      </w:r>
    </w:p>
    <w:p>
      <w:r>
        <w:rPr>
          <w:b/>
        </w:rPr>
        <w:t xml:space="preserve">Tulos</w:t>
      </w:r>
    </w:p>
    <w:p>
      <w:r>
        <w:t xml:space="preserve">Nainen seisoo miehen vieressä, ja molemmilla on takit yllään.</w:t>
      </w:r>
    </w:p>
    <w:p>
      <w:r>
        <w:rPr>
          <w:b/>
        </w:rPr>
        <w:t xml:space="preserve">Esimerkki 5.69</w:t>
      </w:r>
    </w:p>
    <w:p>
      <w:r>
        <w:t xml:space="preserve">Lause 1: Nuori mies oranssissa hupparissa skeittaamassa. Lause 2: Mies sinisessä hupparissa pyöräilee.</w:t>
      </w:r>
    </w:p>
    <w:p>
      <w:r>
        <w:rPr>
          <w:b/>
        </w:rPr>
        <w:t xml:space="preserve">Tulos</w:t>
      </w:r>
    </w:p>
    <w:p>
      <w:r>
        <w:t xml:space="preserve">Mies oranssissa hupparissa skeittaamassa.</w:t>
      </w:r>
    </w:p>
    <w:p>
      <w:r>
        <w:rPr>
          <w:b/>
        </w:rPr>
        <w:t xml:space="preserve">Esimerkki 5.70</w:t>
      </w:r>
    </w:p>
    <w:p>
      <w:r>
        <w:t xml:space="preserve">Lause 1: Nainen huolehtii iäkkäämmästä naisesta maassa. Lause 2: Nämä kaksi naista juovat teetä pöydässä Lontoossa.</w:t>
      </w:r>
    </w:p>
    <w:p>
      <w:r>
        <w:rPr>
          <w:b/>
        </w:rPr>
        <w:t xml:space="preserve">Tulos</w:t>
      </w:r>
    </w:p>
    <w:p>
      <w:r>
        <w:t xml:space="preserve">Nainen kysyy vanhemmalta naiselta, onko hän kunnossa.</w:t>
      </w:r>
    </w:p>
    <w:p>
      <w:r>
        <w:rPr>
          <w:b/>
        </w:rPr>
        <w:t xml:space="preserve">Esimerkki 5.71</w:t>
      </w:r>
    </w:p>
    <w:p>
      <w:r>
        <w:t xml:space="preserve">Lause 1: Nainen itkee lukiessaan kirjaa. Lause 2: Nainen heittää banaaneja apinoille Marsissa sijaitsevassa eläintarhassa.</w:t>
      </w:r>
    </w:p>
    <w:p>
      <w:r>
        <w:rPr>
          <w:b/>
        </w:rPr>
        <w:t xml:space="preserve">Tulos</w:t>
      </w:r>
    </w:p>
    <w:p>
      <w:r>
        <w:t xml:space="preserve">Nainen itkee kirja kädessään.</w:t>
      </w:r>
    </w:p>
    <w:p>
      <w:r>
        <w:rPr>
          <w:b/>
        </w:rPr>
        <w:t xml:space="preserve">Esimerkki 5.72</w:t>
      </w:r>
    </w:p>
    <w:p>
      <w:r>
        <w:t xml:space="preserve">Lause 1: Näkymätön käsi heiluttaa puseroon pukeutunutta pientä tyttöä. Lause 2: Näkymätön käsi heiluttaa pientä poikaa villapaidassa.</w:t>
      </w:r>
    </w:p>
    <w:p>
      <w:r>
        <w:rPr>
          <w:b/>
        </w:rPr>
        <w:t xml:space="preserve">Tulos</w:t>
      </w:r>
    </w:p>
    <w:p>
      <w:r>
        <w:t xml:space="preserve">Pieni tyttö heiluu.</w:t>
      </w:r>
    </w:p>
    <w:p>
      <w:r>
        <w:rPr>
          <w:b/>
        </w:rPr>
        <w:t xml:space="preserve">Esimerkki 5.73</w:t>
      </w:r>
    </w:p>
    <w:p>
      <w:r>
        <w:t xml:space="preserve">Lause 1: Nainen näyttää järkyttyneeltä pitäen kädessään vesipulloa seinän edessä, jossa on kirjoitusta. Lause 2: Kuvan nainen on täynnä iloa.</w:t>
      </w:r>
    </w:p>
    <w:p>
      <w:r>
        <w:rPr>
          <w:b/>
        </w:rPr>
        <w:t xml:space="preserve">Tulos</w:t>
      </w:r>
    </w:p>
    <w:p>
      <w:r>
        <w:t xml:space="preserve">Seinän edessä on nainen.</w:t>
      </w:r>
    </w:p>
    <w:p>
      <w:r>
        <w:rPr>
          <w:b/>
        </w:rPr>
        <w:t xml:space="preserve">Esimerkki 5.74</w:t>
      </w:r>
    </w:p>
    <w:p>
      <w:r>
        <w:t xml:space="preserve">Lause 1: Pieni poika, jolla on oranssi ja sininen hattu, istuu ulkona pöydän ääressä. Lause 2: Poika seisoo väkijoukossa.</w:t>
      </w:r>
    </w:p>
    <w:p>
      <w:r>
        <w:rPr>
          <w:b/>
        </w:rPr>
        <w:t xml:space="preserve">Tulos</w:t>
      </w:r>
    </w:p>
    <w:p>
      <w:r>
        <w:t xml:space="preserve">Poika istuu.</w:t>
      </w:r>
    </w:p>
    <w:p>
      <w:r>
        <w:rPr>
          <w:b/>
        </w:rPr>
        <w:t xml:space="preserve">Esimerkki 5.75</w:t>
      </w:r>
    </w:p>
    <w:p>
      <w:r>
        <w:t xml:space="preserve">Lause 1: Useat ihmiset telttailevat peittojen päällä keltaisella aidatulla alueella. Lause 2: Ihmiset ajavat autoillaan.</w:t>
      </w:r>
    </w:p>
    <w:p>
      <w:r>
        <w:rPr>
          <w:b/>
        </w:rPr>
        <w:t xml:space="preserve">Tulos</w:t>
      </w:r>
    </w:p>
    <w:p>
      <w:r>
        <w:t xml:space="preserve">Ihmiset telttailevat.</w:t>
      </w:r>
    </w:p>
    <w:p>
      <w:r>
        <w:rPr>
          <w:b/>
        </w:rPr>
        <w:t xml:space="preserve">Esimerkki 5.76</w:t>
      </w:r>
    </w:p>
    <w:p>
      <w:r>
        <w:t xml:space="preserve">Lause 1: Muutama ihminen istuu tiilipäällysteisessä ostoskeskuksessa. Lause 2: Kaikki ihmiset istuivat elokuvateatterissa.</w:t>
      </w:r>
    </w:p>
    <w:p>
      <w:r>
        <w:rPr>
          <w:b/>
        </w:rPr>
        <w:t xml:space="preserve">Tulos</w:t>
      </w:r>
    </w:p>
    <w:p>
      <w:r>
        <w:t xml:space="preserve">Ostoskeskuksen sisällä istuu joukko ihmisiä.</w:t>
      </w:r>
    </w:p>
    <w:p>
      <w:r>
        <w:rPr>
          <w:b/>
        </w:rPr>
        <w:t xml:space="preserve">Esimerkki 5.77</w:t>
      </w:r>
    </w:p>
    <w:p>
      <w:r>
        <w:t xml:space="preserve">Lause 1: Punainen kirjoituspöydän tuoli on vieritetty pois kirjoituspöydältä. Lause 2: Tuoli on sininen.</w:t>
      </w:r>
    </w:p>
    <w:p>
      <w:r>
        <w:rPr>
          <w:b/>
        </w:rPr>
        <w:t xml:space="preserve">Tulos</w:t>
      </w:r>
    </w:p>
    <w:p>
      <w:r>
        <w:t xml:space="preserve">Tämä koiran kuva on värillinen, ei mustavalkoinen.</w:t>
      </w:r>
    </w:p>
    <w:p>
      <w:r>
        <w:rPr>
          <w:b/>
        </w:rPr>
        <w:t xml:space="preserve">Tulos</w:t>
      </w:r>
    </w:p>
    <w:p>
      <w:r>
        <w:t xml:space="preserve">Tuoli on punainen.</w:t>
      </w:r>
    </w:p>
    <w:p>
      <w:r>
        <w:rPr>
          <w:b/>
        </w:rPr>
        <w:t xml:space="preserve">Esimerkki 5.78</w:t>
      </w:r>
    </w:p>
    <w:p>
      <w:r>
        <w:t xml:space="preserve">Lause 1: Koira kahlaa hiekalla. Lause 2: Koira nukkuu.</w:t>
      </w:r>
    </w:p>
    <w:p>
      <w:r>
        <w:rPr>
          <w:b/>
        </w:rPr>
        <w:t xml:space="preserve">Tulos</w:t>
      </w:r>
    </w:p>
    <w:p>
      <w:r>
        <w:t xml:space="preserve">Koira on ulkona.</w:t>
      </w:r>
    </w:p>
    <w:p>
      <w:r>
        <w:rPr>
          <w:b/>
        </w:rPr>
        <w:t xml:space="preserve">Esimerkki 5.79</w:t>
      </w:r>
    </w:p>
    <w:p>
      <w:r>
        <w:t xml:space="preserve">Lause 1: Kapealla kadulla, jota reunustavat talot, joista osa on varustettu punaisilla markiiseilla, mies puhuu kännykkäänsä. Lause 2: Mies pudottaa puhelimensa vessanpönttöön.</w:t>
      </w:r>
    </w:p>
    <w:p>
      <w:r>
        <w:rPr>
          <w:b/>
        </w:rPr>
        <w:t xml:space="preserve">Tulos</w:t>
      </w:r>
    </w:p>
    <w:p>
      <w:r>
        <w:t xml:space="preserve">Kännykässä on akku.</w:t>
      </w:r>
    </w:p>
    <w:p>
      <w:r>
        <w:rPr>
          <w:b/>
        </w:rPr>
        <w:t xml:space="preserve">Esimerkki 5.80</w:t>
      </w:r>
    </w:p>
    <w:p>
      <w:r>
        <w:t xml:space="preserve">Lause 1: Ruokapalvelualueiden takana seisovat valkoinen mies ja musta nainen, jotka on erotettu toisistaan kertakäyttölautasilla ja joilla on yllään punaiset esiliinat, joissa on heidän logonsa. Lause 2: Mies ja nainen ovat ravintolassa ensitreffeillä.</w:t>
      </w:r>
    </w:p>
    <w:p>
      <w:r>
        <w:rPr>
          <w:b/>
        </w:rPr>
        <w:t xml:space="preserve">Tulos</w:t>
      </w:r>
    </w:p>
    <w:p>
      <w:r>
        <w:t xml:space="preserve">Kahdella ruokapalvelualalla työskentelevällä henkilöllä on punaiset esiliinat.</w:t>
      </w:r>
    </w:p>
    <w:p>
      <w:r>
        <w:rPr>
          <w:b/>
        </w:rPr>
        <w:t xml:space="preserve">Esimerkki 5.81</w:t>
      </w:r>
    </w:p>
    <w:p>
      <w:r>
        <w:t xml:space="preserve">Lause 1: Ruskeapukuinen vanhempi herrasmies katsoo hämmästyneenä kameraan. Lause 2: Mies on sinipukuinen</w:t>
      </w:r>
    </w:p>
    <w:p>
      <w:r>
        <w:rPr>
          <w:b/>
        </w:rPr>
        <w:t xml:space="preserve">Tulos</w:t>
      </w:r>
    </w:p>
    <w:p>
      <w:r>
        <w:t xml:space="preserve">Mies on vanhempi.</w:t>
      </w:r>
    </w:p>
    <w:p>
      <w:r>
        <w:rPr>
          <w:b/>
        </w:rPr>
        <w:t xml:space="preserve">Esimerkki 5.82</w:t>
      </w:r>
    </w:p>
    <w:p>
      <w:r>
        <w:t xml:space="preserve">Lause 1: Henkilö, jolla on pitkähihainen valkoinen paita, kutoo keltaisella langalla. Lause 2: Henkilöllä on yllään t-paita.</w:t>
      </w:r>
    </w:p>
    <w:p>
      <w:r>
        <w:rPr>
          <w:b/>
        </w:rPr>
        <w:t xml:space="preserve">Tulos</w:t>
      </w:r>
    </w:p>
    <w:p>
      <w:r>
        <w:t xml:space="preserve">Henkilöllä on valkoinen paita yllään kutoessaan.</w:t>
      </w:r>
    </w:p>
    <w:p>
      <w:r>
        <w:rPr>
          <w:b/>
        </w:rPr>
        <w:t xml:space="preserve">Esimerkki 5.83</w:t>
      </w:r>
    </w:p>
    <w:p>
      <w:r>
        <w:t xml:space="preserve">Lause 1: Kaksi uimapukuista tyttöä seisoo vedessä vastakkain. Lause 2: Kaksi poikaa lentää leijaa.</w:t>
      </w:r>
    </w:p>
    <w:p>
      <w:r>
        <w:rPr>
          <w:b/>
        </w:rPr>
        <w:t xml:space="preserve">Tulos</w:t>
      </w:r>
    </w:p>
    <w:p>
      <w:r>
        <w:t xml:space="preserve">Kaksi tyttöä seisoo vedessä vastakkain uimapuvut yllään.</w:t>
      </w:r>
    </w:p>
    <w:p>
      <w:r>
        <w:rPr>
          <w:b/>
        </w:rPr>
        <w:t xml:space="preserve">Esimerkki 5.84</w:t>
      </w:r>
    </w:p>
    <w:p>
      <w:r>
        <w:t xml:space="preserve">Lause 1: Mielenosoittajat, joilla on muslimilippuja ja kyltti "Israel on terrorismin luomus", seisovat kadulla. Lause 2: Mielenosoittajat istuvat ja huutavat.</w:t>
      </w:r>
    </w:p>
    <w:p>
      <w:r>
        <w:rPr>
          <w:b/>
        </w:rPr>
        <w:t xml:space="preserve">Tulos</w:t>
      </w:r>
    </w:p>
    <w:p>
      <w:r>
        <w:t xml:space="preserve">Mielenosoittajat seisovat kadulla.</w:t>
      </w:r>
    </w:p>
    <w:p>
      <w:r>
        <w:rPr>
          <w:b/>
        </w:rPr>
        <w:t xml:space="preserve">Esimerkki 5.85</w:t>
      </w:r>
    </w:p>
    <w:p>
      <w:r>
        <w:t xml:space="preserve">Lause 1: Kaksi tyttöä sandaaleissa kävelee. Lause 2: Tytöt flip-flopeissa juoksemassa.</w:t>
      </w:r>
    </w:p>
    <w:p>
      <w:r>
        <w:rPr>
          <w:b/>
        </w:rPr>
        <w:t xml:space="preserve">Tulos</w:t>
      </w:r>
    </w:p>
    <w:p>
      <w:r>
        <w:t xml:space="preserve">Tytöt kävelevät varvassandaaleissa.</w:t>
      </w:r>
    </w:p>
    <w:p>
      <w:r>
        <w:rPr>
          <w:b/>
        </w:rPr>
        <w:t xml:space="preserve">Esimerkki 5.86</w:t>
      </w:r>
    </w:p>
    <w:p>
      <w:r>
        <w:t xml:space="preserve">Lause 1: Vanha mies työntää kärryjä kenkäkaupan ohi. Lause 2: Vanha mies istuu kenkäkaupan portailla.</w:t>
      </w:r>
    </w:p>
    <w:p>
      <w:r>
        <w:rPr>
          <w:b/>
        </w:rPr>
        <w:t xml:space="preserve">Tulos</w:t>
      </w:r>
    </w:p>
    <w:p>
      <w:r>
        <w:t xml:space="preserve">Kenkäkaupan edessä on vanha mies kärryjen kanssa.</w:t>
      </w:r>
    </w:p>
    <w:p>
      <w:r>
        <w:rPr>
          <w:b/>
        </w:rPr>
        <w:t xml:space="preserve">Esimerkki 5.87</w:t>
      </w:r>
    </w:p>
    <w:p>
      <w:r>
        <w:t xml:space="preserve">Lause 1: Nainen istuu sohvalla ja syö välipalaa. Lause 2: Nainen juoksee metsässä.</w:t>
      </w:r>
    </w:p>
    <w:p>
      <w:r>
        <w:rPr>
          <w:b/>
        </w:rPr>
        <w:t xml:space="preserve">Tulos</w:t>
      </w:r>
    </w:p>
    <w:p>
      <w:r>
        <w:t xml:space="preserve">Nainen istuu.</w:t>
      </w:r>
    </w:p>
    <w:p>
      <w:r>
        <w:rPr>
          <w:b/>
        </w:rPr>
        <w:t xml:space="preserve">Esimerkki 5.88</w:t>
      </w:r>
    </w:p>
    <w:p>
      <w:r>
        <w:t xml:space="preserve">Lause 1: Rullalautailija hyppää ilmassa lähellä rakennusta. Lause 2: Joulupukki syö kulhollisen pa sta</w:t>
      </w:r>
    </w:p>
    <w:p>
      <w:r>
        <w:rPr>
          <w:b/>
        </w:rPr>
        <w:t xml:space="preserve">Tulos</w:t>
      </w:r>
    </w:p>
    <w:p>
      <w:r>
        <w:t xml:space="preserve">Rullalauta on ilmassa</w:t>
      </w:r>
    </w:p>
    <w:p>
      <w:r>
        <w:rPr>
          <w:b/>
        </w:rPr>
        <w:t xml:space="preserve">Esimerkki 5.89</w:t>
      </w:r>
    </w:p>
    <w:p>
      <w:r>
        <w:t xml:space="preserve">Lause 1: Kirkossa seisoo suuri joukko kuorolaisia, jotka ovat pukeutuneet punaiseen ruudukkaan, istuvien katsojien edessä. Lause 2: Suuri joukko kuoron jäseniä on koulussa, jossa ei ole ketään katsomassa.</w:t>
      </w:r>
    </w:p>
    <w:p>
      <w:r>
        <w:rPr>
          <w:b/>
        </w:rPr>
        <w:t xml:space="preserve">Tulos</w:t>
      </w:r>
    </w:p>
    <w:p>
      <w:r>
        <w:t xml:space="preserve">Suuri joukko kuorolaisia seisoo.</w:t>
      </w:r>
    </w:p>
    <w:p>
      <w:r>
        <w:rPr>
          <w:b/>
        </w:rPr>
        <w:t xml:space="preserve">Esimerkki 5.90</w:t>
      </w:r>
    </w:p>
    <w:p>
      <w:r>
        <w:t xml:space="preserve">Lause 1: Mies ja nainen kävelevät puistossa kuumaa säätä varten pukeutuneina. Lause 2: Kaksi ihmistä on pukeutunut takkeihin.</w:t>
      </w:r>
    </w:p>
    <w:p>
      <w:r>
        <w:rPr>
          <w:b/>
        </w:rPr>
        <w:t xml:space="preserve">Tulos</w:t>
      </w:r>
    </w:p>
    <w:p>
      <w:r>
        <w:t xml:space="preserve">Pari ihmistä on pukeutunut kesävaatteisiin -</w:t>
      </w:r>
    </w:p>
    <w:p>
      <w:r>
        <w:rPr>
          <w:b/>
        </w:rPr>
        <w:t xml:space="preserve">Esimerkki 5.91</w:t>
      </w:r>
    </w:p>
    <w:p>
      <w:r>
        <w:t xml:space="preserve">Lause 1: Naiset ovat ulkona. Lause 2: Ryhmä naisia kokoushuoneessa.</w:t>
      </w:r>
    </w:p>
    <w:p>
      <w:r>
        <w:rPr>
          <w:b/>
        </w:rPr>
        <w:t xml:space="preserve">Tulos</w:t>
      </w:r>
    </w:p>
    <w:p>
      <w:r>
        <w:t xml:space="preserve">Naisryhmä.</w:t>
      </w:r>
    </w:p>
    <w:p>
      <w:r>
        <w:rPr>
          <w:b/>
        </w:rPr>
        <w:t xml:space="preserve">Esimerkki 5.92</w:t>
      </w:r>
    </w:p>
    <w:p>
      <w:r>
        <w:t xml:space="preserve">Lause 1: Joukko ihmisiä kävelee kohti koristeellisesti koristeltua aasialaista porttia. Lause 2: Suljettu aasialainen portti on tulessa.</w:t>
      </w:r>
    </w:p>
    <w:p>
      <w:r>
        <w:rPr>
          <w:b/>
        </w:rPr>
        <w:t xml:space="preserve">Tulos</w:t>
      </w:r>
    </w:p>
    <w:p>
      <w:r>
        <w:t xml:space="preserve">Jotkut ihmiset kävelevät porttia kohti.</w:t>
      </w:r>
    </w:p>
    <w:p>
      <w:r>
        <w:rPr>
          <w:b/>
        </w:rPr>
        <w:t xml:space="preserve">Esimerkki 5.93</w:t>
      </w:r>
    </w:p>
    <w:p>
      <w:r>
        <w:t xml:space="preserve">Lause 1: Kaksi ihmistä on pukeutunut valkoisiin asuihin ja miekkailee. Lause 2: Ihmiset nyrkkeilevät.</w:t>
      </w:r>
    </w:p>
    <w:p>
      <w:r>
        <w:rPr>
          <w:b/>
        </w:rPr>
        <w:t xml:space="preserve">Tulos</w:t>
      </w:r>
    </w:p>
    <w:p>
      <w:r>
        <w:t xml:space="preserve">Kaksi ihmistä miekkailee.</w:t>
      </w:r>
    </w:p>
    <w:p>
      <w:r>
        <w:rPr>
          <w:b/>
        </w:rPr>
        <w:t xml:space="preserve">Esimerkki 5.94</w:t>
      </w:r>
    </w:p>
    <w:p>
      <w:r>
        <w:t xml:space="preserve">Lause 1: Mustapaitainen nuori mies nojaa tuoliin ja näyttää nukahtavan. Lause 2: Kukaan ei nojaa mihinkään.</w:t>
      </w:r>
    </w:p>
    <w:p>
      <w:r>
        <w:rPr>
          <w:b/>
        </w:rPr>
        <w:t xml:space="preserve">Tulos</w:t>
      </w:r>
    </w:p>
    <w:p>
      <w:r>
        <w:t xml:space="preserve">Jollakin on musta paita.</w:t>
      </w:r>
    </w:p>
    <w:p>
      <w:r>
        <w:rPr>
          <w:b/>
        </w:rPr>
        <w:t xml:space="preserve">Esimerkki 5.95</w:t>
      </w:r>
    </w:p>
    <w:p>
      <w:r>
        <w:t xml:space="preserve">Lause 1: Iäkäs nainen ostaa ruokaa torikojulta. Lause 2: Nainen nukkuu kotona.</w:t>
      </w:r>
    </w:p>
    <w:p>
      <w:r>
        <w:rPr>
          <w:b/>
        </w:rPr>
        <w:t xml:space="preserve">Tulos</w:t>
      </w:r>
    </w:p>
    <w:p>
      <w:r>
        <w:t xml:space="preserve">nainen ostaa ruokaa</w:t>
      </w:r>
    </w:p>
    <w:p>
      <w:r>
        <w:rPr>
          <w:b/>
        </w:rPr>
        <w:t xml:space="preserve">Esimerkki 5.96</w:t>
      </w:r>
    </w:p>
    <w:p>
      <w:r>
        <w:t xml:space="preserve">Lause 1: Punapaitainen aasialainen mieshenkilö istuu hedelmiä myyvän elintarvikekioskin vieressä. Lause 2: Nainen ostaa hedelmiä ruokakaupasta.</w:t>
      </w:r>
    </w:p>
    <w:p>
      <w:r>
        <w:rPr>
          <w:b/>
        </w:rPr>
        <w:t xml:space="preserve">Tulos</w:t>
      </w:r>
    </w:p>
    <w:p>
      <w:r>
        <w:t xml:space="preserve">Mies myy hedelmiä kadulla.</w:t>
      </w:r>
    </w:p>
    <w:p>
      <w:r>
        <w:rPr>
          <w:b/>
        </w:rPr>
        <w:t xml:space="preserve">Esimerkki 5.97</w:t>
      </w:r>
    </w:p>
    <w:p>
      <w:r>
        <w:t xml:space="preserve">Lause 1: Mustaan takkiin ja harmaaseen huiviin pukeutunut mies kävelee jalkakäytävällä aidan ja pensasrivin välissä. Lause 2: Nainen syö lounaansa kahvilassa.</w:t>
      </w:r>
    </w:p>
    <w:p>
      <w:r>
        <w:rPr>
          <w:b/>
        </w:rPr>
        <w:t xml:space="preserve">Tulos</w:t>
      </w:r>
    </w:p>
    <w:p>
      <w:r>
        <w:t xml:space="preserve">Aidan ja pensasrivin välissä kulkevalla jalkakäytävällä kävelee mustaan takkiin ja harmaaseen huiviin pukeutunut mies .</w:t>
      </w:r>
    </w:p>
    <w:p>
      <w:r>
        <w:rPr>
          <w:b/>
        </w:rPr>
        <w:t xml:space="preserve">Esimerkki 5.98</w:t>
      </w:r>
    </w:p>
    <w:p>
      <w:r>
        <w:t xml:space="preserve">Lause 1: Sinipaitainen mies keilaa. Lause 2: Paita on violetti.</w:t>
      </w:r>
    </w:p>
    <w:p>
      <w:r>
        <w:rPr>
          <w:b/>
        </w:rPr>
        <w:t xml:space="preserve">Tulos</w:t>
      </w:r>
    </w:p>
    <w:p>
      <w:r>
        <w:t xml:space="preserve">Jollakin on sininen paita.</w:t>
      </w:r>
    </w:p>
    <w:p>
      <w:r>
        <w:rPr>
          <w:b/>
        </w:rPr>
        <w:t xml:space="preserve">Esimerkki 5.99</w:t>
      </w:r>
    </w:p>
    <w:p>
      <w:r>
        <w:t xml:space="preserve">Lause 1: pukumies pitää puheen. Lause 2: Mies on hiljainen.</w:t>
      </w:r>
    </w:p>
    <w:p>
      <w:r>
        <w:rPr>
          <w:b/>
        </w:rPr>
        <w:t xml:space="preserve">Tulos</w:t>
      </w:r>
    </w:p>
    <w:p>
      <w:r>
        <w:t xml:space="preserve">Mies puhuu.</w:t>
      </w:r>
    </w:p>
    <w:p>
      <w:r>
        <w:rPr>
          <w:b/>
        </w:rPr>
        <w:t xml:space="preserve">Esimerkki 5.100</w:t>
      </w:r>
    </w:p>
    <w:p>
      <w:r>
        <w:t xml:space="preserve">Lause 1: Kolme nuorta lasta istuu kauniin näköalan äärellä. Lause 2: kaksi tyttöä istuu</w:t>
      </w:r>
    </w:p>
    <w:p>
      <w:r>
        <w:rPr>
          <w:b/>
        </w:rPr>
        <w:t xml:space="preserve">Tulos</w:t>
      </w:r>
    </w:p>
    <w:p>
      <w:r>
        <w:t xml:space="preserve">kolme lasta istuu</w:t>
      </w:r>
    </w:p>
    <w:p>
      <w:r>
        <w:rPr>
          <w:b/>
        </w:rPr>
        <w:t xml:space="preserve">Esimerkki 5.101</w:t>
      </w:r>
    </w:p>
    <w:p>
      <w:r>
        <w:t xml:space="preserve">Lause 1: Parrakas mies, jolla on aurinkolasit, hattu ja nahkatakki, seisoo oranssin pelastusrenkaan vieressä. Lause 2: Miehellä on yllään vain uimapuku.</w:t>
      </w:r>
    </w:p>
    <w:p>
      <w:r>
        <w:rPr>
          <w:b/>
        </w:rPr>
        <w:t xml:space="preserve">Tulos</w:t>
      </w:r>
    </w:p>
    <w:p>
      <w:r>
        <w:t xml:space="preserve">Nahkatakin lisäksi parrakas mies on pukeutunut aurinkolaseihin ja hattuun.</w:t>
      </w:r>
    </w:p>
    <w:p>
      <w:r>
        <w:rPr>
          <w:b/>
        </w:rPr>
        <w:t xml:space="preserve">Esimerkki 5.102</w:t>
      </w:r>
    </w:p>
    <w:p>
      <w:r>
        <w:t xml:space="preserve">Lause 1: Mies istuu valtavan kallion päällä poseeratakseen kuvaa varten. Lause 2: Kivi murskaa kameran.</w:t>
      </w:r>
    </w:p>
    <w:p>
      <w:r>
        <w:rPr>
          <w:b/>
        </w:rPr>
        <w:t xml:space="preserve">Tulos</w:t>
      </w:r>
    </w:p>
    <w:p>
      <w:r>
        <w:t xml:space="preserve">Mies ei nouse seisomaan.</w:t>
      </w:r>
    </w:p>
    <w:p>
      <w:r>
        <w:rPr>
          <w:b/>
        </w:rPr>
        <w:t xml:space="preserve">Esimerkki 5.103</w:t>
      </w:r>
    </w:p>
    <w:p>
      <w:r>
        <w:t xml:space="preserve">Lause 1: Alkuperäinen nainen pitelee merenelävää rannalla. Lause 2: Nainen valmistaa ruokaa rannalla.</w:t>
      </w:r>
    </w:p>
    <w:p>
      <w:r>
        <w:rPr>
          <w:b/>
        </w:rPr>
        <w:t xml:space="preserve">Tulos</w:t>
      </w:r>
    </w:p>
    <w:p>
      <w:r>
        <w:t xml:space="preserve">Nainen pitelee olentoa rannalla.</w:t>
      </w:r>
    </w:p>
    <w:p>
      <w:r>
        <w:rPr>
          <w:b/>
        </w:rPr>
        <w:t xml:space="preserve">Esimerkki 5.104</w:t>
      </w:r>
    </w:p>
    <w:p>
      <w:r>
        <w:t xml:space="preserve">Lause 1: Kaksi kirkkaanvihreisiin asuihin pukeutunutta henkilöä seisoo kujalla moottoripyörän vieressä. Lause 2: Kaksi kirkkaanvihreisiin asuihin pukeutunutta ihmistä on keilaradalla.</w:t>
      </w:r>
    </w:p>
    <w:p>
      <w:r>
        <w:rPr>
          <w:b/>
        </w:rPr>
        <w:t xml:space="preserve">Tulos</w:t>
      </w:r>
    </w:p>
    <w:p>
      <w:r>
        <w:t xml:space="preserve">Pari ihmistä on kujalla.</w:t>
      </w:r>
    </w:p>
    <w:p>
      <w:r>
        <w:rPr>
          <w:b/>
        </w:rPr>
        <w:t xml:space="preserve">Esimerkki 5.105</w:t>
      </w:r>
    </w:p>
    <w:p>
      <w:r>
        <w:t xml:space="preserve">Lause 1: Naisen avoauton takapenkillä on kaksi puudelia. Lause 2: Kaksi puudelia ajaa avoautolla.</w:t>
      </w:r>
    </w:p>
    <w:p>
      <w:r>
        <w:rPr>
          <w:b/>
        </w:rPr>
        <w:t xml:space="preserve">Tulos</w:t>
      </w:r>
    </w:p>
    <w:p>
      <w:r>
        <w:t xml:space="preserve">Kaksi villakoiraa ajaa avoautossa.</w:t>
      </w:r>
    </w:p>
    <w:p>
      <w:r>
        <w:rPr>
          <w:b/>
        </w:rPr>
        <w:t xml:space="preserve">Esimerkki 5.106</w:t>
      </w:r>
    </w:p>
    <w:p>
      <w:r>
        <w:t xml:space="preserve">Lause 1: Kirkkaaseen takkiin pukeutunutta aasialaista urheilijaa kuulustelevat lukuisat sadetakkiin pukeutuneet toimittajat. Lause 2: Viisi ihmistä seisoo jonossa puistossa.</w:t>
      </w:r>
    </w:p>
    <w:p>
      <w:r>
        <w:rPr>
          <w:b/>
        </w:rPr>
        <w:t xml:space="preserve">Tulos</w:t>
      </w:r>
    </w:p>
    <w:p>
      <w:r>
        <w:t xml:space="preserve">Muut kysyvät henkilöltä kysymyksiä.</w:t>
      </w:r>
    </w:p>
    <w:p>
      <w:r>
        <w:rPr>
          <w:b/>
        </w:rPr>
        <w:t xml:space="preserve">Esimerkki 5.107</w:t>
      </w:r>
    </w:p>
    <w:p>
      <w:r>
        <w:t xml:space="preserve">Lause 1: Väkijoukko käyttää punaisia, mustia ja keltaisia värejä maalatuilla kasvoillaan ja vaatteissaan heiluttaen samanvärisiä lippuja. Lause 2: Muutama ihminen kuuntelee musiikkia kotibileissä.</w:t>
      </w:r>
    </w:p>
    <w:p>
      <w:r>
        <w:rPr>
          <w:b/>
        </w:rPr>
        <w:t xml:space="preserve">Tulos</w:t>
      </w:r>
    </w:p>
    <w:p>
      <w:r>
        <w:t xml:space="preserve">Muutaman ihmisen kasvot on maalattu samoilla väreillä.</w:t>
      </w:r>
    </w:p>
    <w:p>
      <w:r>
        <w:rPr>
          <w:b/>
        </w:rPr>
        <w:t xml:space="preserve">Esimerkki 5.108</w:t>
      </w:r>
    </w:p>
    <w:p>
      <w:r>
        <w:t xml:space="preserve">Lause 1: Nuori nainen, jolla on bikinitoppi ja farkkushortsit, kävelee ulkona kauniina päivänä. Lause 2: Miehellä on bikinitoppi.</w:t>
      </w:r>
    </w:p>
    <w:p>
      <w:r>
        <w:rPr>
          <w:b/>
        </w:rPr>
        <w:t xml:space="preserve">Tulos</w:t>
      </w:r>
    </w:p>
    <w:p>
      <w:r>
        <w:t xml:space="preserve">Nainen on ulkona.</w:t>
      </w:r>
    </w:p>
    <w:p>
      <w:r>
        <w:rPr>
          <w:b/>
        </w:rPr>
        <w:t xml:space="preserve">Esimerkki 5.109</w:t>
      </w:r>
    </w:p>
    <w:p>
      <w:r>
        <w:t xml:space="preserve">Lause 1: mies harjoittelee puttaamista kannettavalla discgolf-korilla. Lause 2: Tennispelaaja lähtee kadonneen pallon perään.</w:t>
      </w:r>
    </w:p>
    <w:p>
      <w:r>
        <w:rPr>
          <w:b/>
        </w:rPr>
        <w:t xml:space="preserve">Tulos</w:t>
      </w:r>
    </w:p>
    <w:p>
      <w:r>
        <w:t xml:space="preserve">Mies on laittamassa discgolfkoria.</w:t>
      </w:r>
    </w:p>
    <w:p>
      <w:r>
        <w:rPr>
          <w:b/>
        </w:rPr>
        <w:t xml:space="preserve">Esimerkki 5.110</w:t>
      </w:r>
    </w:p>
    <w:p>
      <w:r>
        <w:t xml:space="preserve">Lause 1: Joukko aasialaisia ihmisiä syö grillin vieressä olevassa pöydässä. Lause 2: Pari valkoihoista juo olutta ja syö sipsejä baarissa.</w:t>
      </w:r>
    </w:p>
    <w:p>
      <w:r>
        <w:rPr>
          <w:b/>
        </w:rPr>
        <w:t xml:space="preserve">Tulos</w:t>
      </w:r>
    </w:p>
    <w:p>
      <w:r>
        <w:t xml:space="preserve">Joukko ihmisiä syö ulkona.</w:t>
      </w:r>
    </w:p>
    <w:p>
      <w:r>
        <w:rPr>
          <w:b/>
        </w:rPr>
        <w:t xml:space="preserve">Esimerkki 5.111</w:t>
      </w:r>
    </w:p>
    <w:p>
      <w:r>
        <w:t xml:space="preserve">Lause 1: Nainen, jolla on violetti numero 10 -paita ja siniset shortsit, seisoo tiiliseinän edessä, joka on täynnä istuvia lapsia. Lause 2: Lapset juoksevat pellolla.</w:t>
      </w:r>
    </w:p>
    <w:p>
      <w:r>
        <w:rPr>
          <w:b/>
        </w:rPr>
        <w:t xml:space="preserve">Tulos</w:t>
      </w:r>
    </w:p>
    <w:p>
      <w:r>
        <w:t xml:space="preserve">henkilö seisoo lapsiryhmän edessä.</w:t>
      </w:r>
    </w:p>
    <w:p>
      <w:r>
        <w:rPr>
          <w:b/>
        </w:rPr>
        <w:t xml:space="preserve">Esimerkki 5.112</w:t>
      </w:r>
    </w:p>
    <w:p>
      <w:r>
        <w:t xml:space="preserve">Lause 1: Pariskunta syö ateriansa ulkona. Lause 2: Pariskunta on veden alla</w:t>
      </w:r>
    </w:p>
    <w:p>
      <w:r>
        <w:rPr>
          <w:b/>
        </w:rPr>
        <w:t xml:space="preserve">Tulos</w:t>
      </w:r>
    </w:p>
    <w:p>
      <w:r>
        <w:t xml:space="preserve">Pariskunta istuu pöydän ääressä.</w:t>
      </w:r>
    </w:p>
    <w:p>
      <w:r>
        <w:rPr>
          <w:b/>
        </w:rPr>
        <w:t xml:space="preserve">Esimerkki 5.113</w:t>
      </w:r>
    </w:p>
    <w:p>
      <w:r>
        <w:t xml:space="preserve">Lause 1: Sinipukuinen mies hyppää maastopyörällä. Lause 2: Sinipukuinen mies putoaa kolmipyörällä.</w:t>
      </w:r>
    </w:p>
    <w:p>
      <w:r>
        <w:rPr>
          <w:b/>
        </w:rPr>
        <w:t xml:space="preserve">Tulos</w:t>
      </w:r>
    </w:p>
    <w:p>
      <w:r>
        <w:t xml:space="preserve">Sinipukuinen mies ratsastaa maastopyörän päällä.</w:t>
      </w:r>
    </w:p>
    <w:p>
      <w:r>
        <w:rPr>
          <w:b/>
        </w:rPr>
        <w:t xml:space="preserve">Esimerkki 5.114</w:t>
      </w:r>
    </w:p>
    <w:p>
      <w:r>
        <w:t xml:space="preserve">Lause 1: Nainen ja lapsi leikkivät koiranpentujen kanssa jalkakäytävällä. Lause 2: linnut olivat lyhytkaulaisia.</w:t>
      </w:r>
    </w:p>
    <w:p>
      <w:r>
        <w:rPr>
          <w:b/>
        </w:rPr>
        <w:t xml:space="preserve">Tulos</w:t>
      </w:r>
    </w:p>
    <w:p>
      <w:r>
        <w:t xml:space="preserve">lintu oli kivillä</w:t>
      </w:r>
    </w:p>
    <w:p>
      <w:r>
        <w:rPr>
          <w:b/>
        </w:rPr>
        <w:t xml:space="preserve">Esimerkki 5.115</w:t>
      </w:r>
    </w:p>
    <w:p>
      <w:r>
        <w:t xml:space="preserve">Lause 1: Maastopyöräilijä ajaa rinnettä alas. Lause 2: Mies ajaa polkupyörällä alas katua.</w:t>
      </w:r>
    </w:p>
    <w:p>
      <w:r>
        <w:rPr>
          <w:b/>
        </w:rPr>
        <w:t xml:space="preserve">Tulos</w:t>
      </w:r>
    </w:p>
    <w:p>
      <w:r>
        <w:t xml:space="preserve">Joku ajaa polkupyörällä hiekkarinnettä alas.</w:t>
      </w:r>
    </w:p>
    <w:p>
      <w:r>
        <w:rPr>
          <w:b/>
        </w:rPr>
        <w:t xml:space="preserve">Esimerkki 5.116</w:t>
      </w:r>
    </w:p>
    <w:p>
      <w:r>
        <w:t xml:space="preserve">Lause 1: Nainen, jolla on punaiset silmät ja vihreää meikkiä kasvoillaan, pitää beigenväristä, koristeellisesti muotoiltua viuhkaa suunsa peittona. Lause 2: Kenelläkään ei ole silmiä.</w:t>
      </w:r>
    </w:p>
    <w:p>
      <w:r>
        <w:rPr>
          <w:b/>
        </w:rPr>
        <w:t xml:space="preserve">Tulos</w:t>
      </w:r>
    </w:p>
    <w:p>
      <w:r>
        <w:t xml:space="preserve">Nainen, jolla on jotain kädessään</w:t>
      </w:r>
    </w:p>
    <w:p>
      <w:r>
        <w:rPr>
          <w:b/>
        </w:rPr>
        <w:t xml:space="preserve">Esimerkki 5.117</w:t>
      </w:r>
    </w:p>
    <w:p>
      <w:r>
        <w:t xml:space="preserve">Lause 1: Mies ja poika valmistelevat ruokaa nuotiolla paistettavaksi. Lause 2: Kaksi miestä kastelee nurmikkoa.</w:t>
      </w:r>
    </w:p>
    <w:p>
      <w:r>
        <w:rPr>
          <w:b/>
        </w:rPr>
        <w:t xml:space="preserve">Tulos</w:t>
      </w:r>
    </w:p>
    <w:p>
      <w:r>
        <w:t xml:space="preserve">Mies ja poika valmistelevat ruokaa.</w:t>
      </w:r>
    </w:p>
    <w:p>
      <w:r>
        <w:rPr>
          <w:b/>
        </w:rPr>
        <w:t xml:space="preserve">Esimerkki 5.118</w:t>
      </w:r>
    </w:p>
    <w:p>
      <w:r>
        <w:t xml:space="preserve">Lause 1: Ryhmä miehiä pystyttää seinää, taustalla keltainen talo. Lause 2: Miehet kaatavat puita.</w:t>
      </w:r>
    </w:p>
    <w:p>
      <w:r>
        <w:rPr>
          <w:b/>
        </w:rPr>
        <w:t xml:space="preserve">Tulos</w:t>
      </w:r>
    </w:p>
    <w:p>
      <w:r>
        <w:t xml:space="preserve">Miehet rakentavat rakennusta ulkona.</w:t>
      </w:r>
    </w:p>
    <w:p>
      <w:r>
        <w:rPr>
          <w:b/>
        </w:rPr>
        <w:t xml:space="preserve">Esimerkki 5.119</w:t>
      </w:r>
    </w:p>
    <w:p>
      <w:r>
        <w:t xml:space="preserve">Lause 1: Aasialainen mies tutkii ruoka-annoksia. Lause 2: Mies lukee kirjaa.</w:t>
      </w:r>
    </w:p>
    <w:p>
      <w:r>
        <w:rPr>
          <w:b/>
        </w:rPr>
        <w:t xml:space="preserve">Tulos</w:t>
      </w:r>
    </w:p>
    <w:p>
      <w:r>
        <w:t xml:space="preserve">Mies lukee ruokalistaa</w:t>
      </w:r>
    </w:p>
    <w:p>
      <w:r>
        <w:rPr>
          <w:b/>
        </w:rPr>
        <w:t xml:space="preserve">Esimerkki 5.120</w:t>
      </w:r>
    </w:p>
    <w:p>
      <w:r>
        <w:t xml:space="preserve">Lause 1: Mies, jolla on kiharat hiukset ja silmälasit, yrittää turhaan vetää veneen suurta köyttä. Lause 2: Mies katselee televisiota olohuoneessa...</w:t>
      </w:r>
    </w:p>
    <w:p>
      <w:r>
        <w:rPr>
          <w:b/>
        </w:rPr>
        <w:t xml:space="preserve">Tulos</w:t>
      </w:r>
    </w:p>
    <w:p>
      <w:r>
        <w:t xml:space="preserve">Kiharatukkainen silmälasipäinen mies vetää köyttä veneessä.</w:t>
      </w:r>
    </w:p>
    <w:p>
      <w:r>
        <w:rPr>
          <w:b/>
        </w:rPr>
        <w:t xml:space="preserve">Esimerkki 5.121</w:t>
      </w:r>
    </w:p>
    <w:p>
      <w:r>
        <w:t xml:space="preserve">Lause 1: Mies siniruutuisessa paidassa katsoo ylöspäin. Lause 2: Kenelläkään ei ole paitaa</w:t>
      </w:r>
    </w:p>
    <w:p>
      <w:r>
        <w:rPr>
          <w:b/>
        </w:rPr>
        <w:t xml:space="preserve">Tulos</w:t>
      </w:r>
    </w:p>
    <w:p>
      <w:r>
        <w:t xml:space="preserve">Paitainen henkilö.</w:t>
      </w:r>
    </w:p>
    <w:p>
      <w:r>
        <w:rPr>
          <w:b/>
        </w:rPr>
        <w:t xml:space="preserve">Esimerkki 5.122</w:t>
      </w:r>
    </w:p>
    <w:p>
      <w:r>
        <w:t xml:space="preserve">Lause 1: Mustaan paitaan ja baseball-lippikseen pukeutunut mies levittää täyteainetta lattiassa olevaan kaivantoon. Lause 2: Nainen, jolla on musta paita ja baseball-lippis, levittää täyteainetta lattiassa olevaan kaivantoon.</w:t>
      </w:r>
    </w:p>
    <w:p>
      <w:r>
        <w:rPr>
          <w:b/>
        </w:rPr>
        <w:t xml:space="preserve">Tulos</w:t>
      </w:r>
    </w:p>
    <w:p>
      <w:r>
        <w:t xml:space="preserve">Mustaan paitaan ja baseball-lippikseen pukeutunut henkilö levittää täyteainetta lattiassa olevaan kaivantoon.</w:t>
      </w:r>
    </w:p>
    <w:p>
      <w:r>
        <w:rPr>
          <w:b/>
        </w:rPr>
        <w:t xml:space="preserve">Esimerkki 5.123</w:t>
      </w:r>
    </w:p>
    <w:p>
      <w:r>
        <w:t xml:space="preserve">Lause 1: Lentäjä istuu ohjauspaneelin edessä. Lause 2: Variksenpelätin istuu ohjauspaneelin ääressä.</w:t>
      </w:r>
    </w:p>
    <w:p>
      <w:r>
        <w:rPr>
          <w:b/>
        </w:rPr>
        <w:t xml:space="preserve">Tulos</w:t>
      </w:r>
    </w:p>
    <w:p>
      <w:r>
        <w:t xml:space="preserve">Miehellä on silmälasit.</w:t>
      </w:r>
    </w:p>
    <w:p>
      <w:r>
        <w:rPr>
          <w:b/>
        </w:rPr>
        <w:t xml:space="preserve">Esimerkki 5.124</w:t>
      </w:r>
    </w:p>
    <w:p>
      <w:r>
        <w:t xml:space="preserve">Lause 1: Mies, jolla on ykkönen maastopyörässään, ajaa radan ympäri. Lause 2: Mies vie poikansa kalaan.</w:t>
      </w:r>
    </w:p>
    <w:p>
      <w:r>
        <w:rPr>
          <w:b/>
        </w:rPr>
        <w:t xml:space="preserve">Tulos</w:t>
      </w:r>
    </w:p>
    <w:p>
      <w:r>
        <w:t xml:space="preserve">Mies ajaa maastopyörällä.</w:t>
      </w:r>
    </w:p>
    <w:p>
      <w:r>
        <w:rPr>
          <w:b/>
        </w:rPr>
        <w:t xml:space="preserve">Esimerkki 5.125</w:t>
      </w:r>
    </w:p>
    <w:p>
      <w:r>
        <w:t xml:space="preserve">Lause 1: Ryhmä ihmisiä samansävyisissä univormuissa hölkkäämässä juoksuradalla. Lause 2: Ryhmä ihmisiä istuu nuotion äärellä.</w:t>
      </w:r>
    </w:p>
    <w:p>
      <w:r>
        <w:rPr>
          <w:b/>
        </w:rPr>
        <w:t xml:space="preserve">Tulos</w:t>
      </w:r>
    </w:p>
    <w:p>
      <w:r>
        <w:t xml:space="preserve">Ihmiset hölkkäävät.</w:t>
      </w:r>
    </w:p>
    <w:p>
      <w:r>
        <w:rPr>
          <w:b/>
        </w:rPr>
        <w:t xml:space="preserve">Esimerkki 5.126</w:t>
      </w:r>
    </w:p>
    <w:p>
      <w:r>
        <w:t xml:space="preserve">Lause 1: Kaveri, jolla on maalatut kasvot ja silinterihattu lavalla, hymyilee kahden muun ihmisen kanssa. Lause 2: Kolme ihmistä ottaa aurinkoa rannalla.</w:t>
      </w:r>
    </w:p>
    <w:p>
      <w:r>
        <w:rPr>
          <w:b/>
        </w:rPr>
        <w:t xml:space="preserve">Tulos</w:t>
      </w:r>
    </w:p>
    <w:p>
      <w:r>
        <w:t xml:space="preserve">Lavalla on kolme ihmistä.</w:t>
      </w:r>
    </w:p>
    <w:p>
      <w:r>
        <w:rPr>
          <w:b/>
        </w:rPr>
        <w:t xml:space="preserve">Esimerkki 5.127</w:t>
      </w:r>
    </w:p>
    <w:p>
      <w:r>
        <w:t xml:space="preserve">Lause 1: Kaksi naista, joista toinen on pukeutunut violettiin ja toinen siniseen, leikkivät London Bridges -leikkiä ulkona lapsiryhmän kanssa. Lause 2: Kaksi naista moittii lapsia, jotka leikkivät kovakouraisesti.</w:t>
      </w:r>
    </w:p>
    <w:p>
      <w:r>
        <w:rPr>
          <w:b/>
        </w:rPr>
        <w:t xml:space="preserve">Tulos</w:t>
      </w:r>
    </w:p>
    <w:p>
      <w:r>
        <w:t xml:space="preserve">nainen pelata</w:t>
      </w:r>
    </w:p>
    <w:p>
      <w:r>
        <w:rPr>
          <w:b/>
        </w:rPr>
        <w:t xml:space="preserve">Esimerkki 5.128</w:t>
      </w:r>
    </w:p>
    <w:p>
      <w:r>
        <w:t xml:space="preserve">Lause 1: Nuori nainen, jolla on sininen takki ja ruskeat säärystimet, valmistautuu kävelemään rakennukseen pyöräiltyään. Lause 2: Nuori nainen juoksee sisälle rakennukseen sateella.</w:t>
      </w:r>
    </w:p>
    <w:p>
      <w:r>
        <w:rPr>
          <w:b/>
        </w:rPr>
        <w:t xml:space="preserve">Tulos</w:t>
      </w:r>
    </w:p>
    <w:p>
      <w:r>
        <w:t xml:space="preserve">Nainen nousee pyörästään ja menee rakennukseen.</w:t>
      </w:r>
    </w:p>
    <w:p>
      <w:r>
        <w:rPr>
          <w:b/>
        </w:rPr>
        <w:t xml:space="preserve">Esimerkki 5.129</w:t>
      </w:r>
    </w:p>
    <w:p>
      <w:r>
        <w:t xml:space="preserve">Lause 1: Useat sinisiin pyöräilyasuihin pukeutuneet miehet valmistautuvat pyöräilykilpailuun. Lause 2: Keskivertoa istuvat sohvalla.</w:t>
      </w:r>
    </w:p>
    <w:p>
      <w:r>
        <w:rPr>
          <w:b/>
        </w:rPr>
        <w:t xml:space="preserve">Tulos</w:t>
      </w:r>
    </w:p>
    <w:p>
      <w:r>
        <w:t xml:space="preserve">Miehet ovat pukeutuneet siniseen.</w:t>
      </w:r>
    </w:p>
    <w:p>
      <w:r>
        <w:rPr>
          <w:b/>
        </w:rPr>
        <w:t xml:space="preserve">Esimerkki 5.130</w:t>
      </w:r>
    </w:p>
    <w:p>
      <w:r>
        <w:t xml:space="preserve">Lause 1: Mies seisoo tikkailla ristin edessä, ja eräs henkilö pitää tikkaita. Lause 2: Mies seisoo tikkailla ristin edessä kaatuu.</w:t>
      </w:r>
    </w:p>
    <w:p>
      <w:r>
        <w:rPr>
          <w:b/>
        </w:rPr>
        <w:t xml:space="preserve">Tulos</w:t>
      </w:r>
    </w:p>
    <w:p>
      <w:r>
        <w:t xml:space="preserve">Joku pitää tikkaita tuolla.</w:t>
      </w:r>
    </w:p>
    <w:p>
      <w:r>
        <w:rPr>
          <w:b/>
        </w:rPr>
        <w:t xml:space="preserve">Esimerkki 5.131</w:t>
      </w:r>
    </w:p>
    <w:p>
      <w:r>
        <w:t xml:space="preserve">Lause 1: Erittäin vilkas markkinakatu, jossa on paljon ihmisiä katselemassa erilaisia asioita. Lause 2: Mies seisoo yksin puistossa.</w:t>
      </w:r>
    </w:p>
    <w:p>
      <w:r>
        <w:rPr>
          <w:b/>
        </w:rPr>
        <w:t xml:space="preserve">Tulos</w:t>
      </w:r>
    </w:p>
    <w:p>
      <w:r>
        <w:t xml:space="preserve">Monet ihmiset ovat markkinoilla</w:t>
      </w:r>
    </w:p>
    <w:p>
      <w:r>
        <w:rPr>
          <w:b/>
        </w:rPr>
        <w:t xml:space="preserve">Esimerkki 5.132</w:t>
      </w:r>
    </w:p>
    <w:p>
      <w:r>
        <w:t xml:space="preserve">Lause 1: Lapset ajavat pienellä moottoripyörällä kadulla, kun muut ovat heidän ympärillään. Lause 2: Jotkut lapset pelaavat koripalloa kadulla.</w:t>
      </w:r>
    </w:p>
    <w:p>
      <w:r>
        <w:rPr>
          <w:b/>
        </w:rPr>
        <w:t xml:space="preserve">Tulos</w:t>
      </w:r>
    </w:p>
    <w:p>
      <w:r>
        <w:t xml:space="preserve">Lapset leikkivät kadulla pyörällä.</w:t>
      </w:r>
    </w:p>
    <w:p>
      <w:r>
        <w:rPr>
          <w:b/>
        </w:rPr>
        <w:t xml:space="preserve">Esimerkki 5.133</w:t>
      </w:r>
    </w:p>
    <w:p>
      <w:r>
        <w:t xml:space="preserve">Lause 1: Pesäpalloa pelaava henkilö liukuu kotiin. Lause 2: Joukko ihmisiä istuu ulkona penkillä...</w:t>
      </w:r>
    </w:p>
    <w:p>
      <w:r>
        <w:rPr>
          <w:b/>
        </w:rPr>
        <w:t xml:space="preserve">Tulos</w:t>
      </w:r>
    </w:p>
    <w:p>
      <w:r>
        <w:t xml:space="preserve">Henkilö pelaa baseballia</w:t>
      </w:r>
    </w:p>
    <w:p>
      <w:r>
        <w:rPr>
          <w:b/>
        </w:rPr>
        <w:t xml:space="preserve">Esimerkki 5.134</w:t>
      </w:r>
    </w:p>
    <w:p>
      <w:r>
        <w:t xml:space="preserve">Lause 1: Mies kultaisissa housuissa katsoo kameraan. Lause 2: Mies kävelee eteiseen.</w:t>
      </w:r>
    </w:p>
    <w:p>
      <w:r>
        <w:rPr>
          <w:b/>
        </w:rPr>
        <w:t xml:space="preserve">Tulos</w:t>
      </w:r>
    </w:p>
    <w:p>
      <w:r>
        <w:t xml:space="preserve">Mies katsoo kameraan.</w:t>
      </w:r>
    </w:p>
    <w:p>
      <w:r>
        <w:rPr>
          <w:b/>
        </w:rPr>
        <w:t xml:space="preserve">Esimerkki 5.135</w:t>
      </w:r>
    </w:p>
    <w:p>
      <w:r>
        <w:t xml:space="preserve">Lause 1: Tämä nuori moottoripyöräilijä on ojentanut kätensä, kun hän kokeilee tätä temppua. Lause 2: Kenelläkään ei ole kädet levällään.</w:t>
      </w:r>
    </w:p>
    <w:p>
      <w:r>
        <w:rPr>
          <w:b/>
        </w:rPr>
        <w:t xml:space="preserve">Tulos</w:t>
      </w:r>
    </w:p>
    <w:p>
      <w:r>
        <w:t xml:space="preserve">Ihmisellä on kädet ojennettuina.</w:t>
      </w:r>
    </w:p>
    <w:p>
      <w:r>
        <w:rPr>
          <w:b/>
        </w:rPr>
        <w:t xml:space="preserve">Esimerkki 5.136</w:t>
      </w:r>
    </w:p>
    <w:p>
      <w:r>
        <w:t xml:space="preserve">Lause 1: Kypsä nainen ja vanhempi mies tanssivat tanssilattialla muutaman muun pariskunnan kanssa, valot ovat kaikki punaiset, ja taustalla näkyy yritys estää päivänvalo punaisilla verhoilla. Lause 2: Kukaan ei tanssi tanssilattialla.</w:t>
      </w:r>
    </w:p>
    <w:p>
      <w:r>
        <w:rPr>
          <w:b/>
        </w:rPr>
        <w:t xml:space="preserve">Tulos</w:t>
      </w:r>
    </w:p>
    <w:p>
      <w:r>
        <w:t xml:space="preserve">Kaksi ihmistä tanssii muiden parien kanssa punaisella valaistussa huoneessa.</w:t>
      </w:r>
    </w:p>
    <w:p>
      <w:r>
        <w:rPr>
          <w:b/>
        </w:rPr>
        <w:t xml:space="preserve">Esimerkki 5.137</w:t>
      </w:r>
    </w:p>
    <w:p>
      <w:r>
        <w:t xml:space="preserve">Lause 1: Huonekalut muuttoauton sisällä ja ulkopuolella. Lause 2: Huonekalut muuttoauton ulkopuolella.</w:t>
      </w:r>
    </w:p>
    <w:p>
      <w:r>
        <w:rPr>
          <w:b/>
        </w:rPr>
        <w:t xml:space="preserve">Tulos</w:t>
      </w:r>
    </w:p>
    <w:p>
      <w:r>
        <w:t xml:space="preserve">Muuttoautossa on huonekaluja.</w:t>
      </w:r>
    </w:p>
    <w:p>
      <w:r>
        <w:rPr>
          <w:b/>
        </w:rPr>
        <w:t xml:space="preserve">Esimerkki 5.138</w:t>
      </w:r>
    </w:p>
    <w:p>
      <w:r>
        <w:t xml:space="preserve">Lause 1: Tyttö sandaaleissa ja sinisissä farkuissa ottaa kuvaa. Lause 2: Tyttö kuivaa kasvojaan pyyhkeellä.</w:t>
      </w:r>
    </w:p>
    <w:p>
      <w:r>
        <w:rPr>
          <w:b/>
        </w:rPr>
        <w:t xml:space="preserve">Tulos</w:t>
      </w:r>
    </w:p>
    <w:p>
      <w:r>
        <w:t xml:space="preserve">Tyttö katselee jotain.</w:t>
      </w:r>
    </w:p>
    <w:p>
      <w:r>
        <w:rPr>
          <w:b/>
        </w:rPr>
        <w:t xml:space="preserve">Esimerkki 5.139</w:t>
      </w:r>
    </w:p>
    <w:p>
      <w:r>
        <w:t xml:space="preserve">Lause 1: henkilö hyppää hiekkadyyniltä. Lause 2: Hiekkadyynillä on kuu.</w:t>
      </w:r>
    </w:p>
    <w:p>
      <w:r>
        <w:rPr>
          <w:b/>
        </w:rPr>
        <w:t xml:space="preserve">Tulos</w:t>
      </w:r>
    </w:p>
    <w:p>
      <w:r>
        <w:t xml:space="preserve">Henkilö oli hiekkadyynillä.</w:t>
      </w:r>
    </w:p>
    <w:p>
      <w:r>
        <w:rPr>
          <w:b/>
        </w:rPr>
        <w:t xml:space="preserve">Esimerkki 5.140</w:t>
      </w:r>
    </w:p>
    <w:p>
      <w:r>
        <w:t xml:space="preserve">Lause 1: Aikuiset vievät lapsiryhmän aktiiviselle ulkoilualueelle, jossa on paljon puita ja jossa he katsovat, kun mies soittaa luomaa etnistä soitinta. Lause 2: Lapset ottavat päiväunet suihkussa.</w:t>
      </w:r>
    </w:p>
    <w:p>
      <w:r>
        <w:rPr>
          <w:b/>
        </w:rPr>
        <w:t xml:space="preserve">Tulos</w:t>
      </w:r>
    </w:p>
    <w:p>
      <w:r>
        <w:t xml:space="preserve">Lapset kuuntelevat musiikkia ulkona</w:t>
      </w:r>
    </w:p>
    <w:p>
      <w:r>
        <w:rPr>
          <w:b/>
        </w:rPr>
        <w:t xml:space="preserve">Esimerkki 5.141</w:t>
      </w:r>
    </w:p>
    <w:p>
      <w:r>
        <w:t xml:space="preserve">Lause 1: Tyttö, jolla on pitkät ruskeat hiukset ja harmaa villapaita, istuu kirjoituspöydän ääressä ja lukee lehteä. Lause 2: Tyttö istuu tietokoneella.</w:t>
      </w:r>
    </w:p>
    <w:p>
      <w:r>
        <w:rPr>
          <w:b/>
        </w:rPr>
        <w:t xml:space="preserve">Tulos</w:t>
      </w:r>
    </w:p>
    <w:p>
      <w:r>
        <w:t xml:space="preserve">Tyttö lukee lehtiä.</w:t>
      </w:r>
    </w:p>
    <w:p>
      <w:r>
        <w:rPr>
          <w:b/>
        </w:rPr>
        <w:t xml:space="preserve">Esimerkki 5.142</w:t>
      </w:r>
    </w:p>
    <w:p>
      <w:r>
        <w:t xml:space="preserve">Lause 1: Aasialainen lapsi puhaltaa kuplia. Lause 2: hän itkee</w:t>
      </w:r>
    </w:p>
    <w:p>
      <w:r>
        <w:rPr>
          <w:b/>
        </w:rPr>
        <w:t xml:space="preserve">Tulos</w:t>
      </w:r>
    </w:p>
    <w:p>
      <w:r>
        <w:t xml:space="preserve">Poika puhaltaa kuplia.</w:t>
      </w:r>
    </w:p>
    <w:p>
      <w:r>
        <w:rPr>
          <w:b/>
        </w:rPr>
        <w:t xml:space="preserve">Esimerkki 5.143</w:t>
      </w:r>
    </w:p>
    <w:p>
      <w:r>
        <w:t xml:space="preserve">Lause 1: Paidaton mies keskustelee istuvan miehen kanssa, kun vaalea nainen nukkuu. Lause 2: Paidaton nainen keskustelee istuvan miehen kanssa samalla kun vaalea nainen nukkuu.</w:t>
      </w:r>
    </w:p>
    <w:p>
      <w:r>
        <w:rPr>
          <w:b/>
        </w:rPr>
        <w:t xml:space="preserve">Tulos</w:t>
      </w:r>
    </w:p>
    <w:p>
      <w:r>
        <w:t xml:space="preserve">Mies keskustelee toisen miehen kanssa, kun vaalea nainen nukkuu.</w:t>
      </w:r>
    </w:p>
    <w:p>
      <w:r>
        <w:rPr>
          <w:b/>
        </w:rPr>
        <w:t xml:space="preserve">Esimerkki 5.144</w:t>
      </w:r>
    </w:p>
    <w:p>
      <w:r>
        <w:t xml:space="preserve">Lause 1: Kaksi vanhempaa miestä istuu penkillä, toinen lukee ja toisella on kädessään limsaa. Lause 2: Kaksi kultakalaa ajelee polkupyörillä valtavassa perunamuusikasassa.</w:t>
      </w:r>
    </w:p>
    <w:p>
      <w:r>
        <w:rPr>
          <w:b/>
        </w:rPr>
        <w:t xml:space="preserve">Tulos</w:t>
      </w:r>
    </w:p>
    <w:p>
      <w:r>
        <w:t xml:space="preserve">Kaksi ihmistä istuu penkillä.</w:t>
      </w:r>
    </w:p>
    <w:p>
      <w:r>
        <w:rPr>
          <w:b/>
        </w:rPr>
        <w:t xml:space="preserve">Esimerkki 5.145</w:t>
      </w:r>
    </w:p>
    <w:p>
      <w:r>
        <w:t xml:space="preserve">Lause 1: Koira-asuun pukeutunut mies pelaa korttipöydässä hämmentyneen naisen ja jakajan kanssa. Lause 2: Smokkiin pukeutunut mies pelaa crapsia.</w:t>
      </w:r>
    </w:p>
    <w:p>
      <w:r>
        <w:rPr>
          <w:b/>
        </w:rPr>
        <w:t xml:space="preserve">Tulos</w:t>
      </w:r>
    </w:p>
    <w:p>
      <w:r>
        <w:t xml:space="preserve">Koiraksi pukeutunut mies pelaa korttia muiden kanssa.</w:t>
      </w:r>
    </w:p>
    <w:p>
      <w:r>
        <w:rPr>
          <w:b/>
        </w:rPr>
        <w:t xml:space="preserve">Esimerkki 5.146</w:t>
      </w:r>
    </w:p>
    <w:p>
      <w:r>
        <w:t xml:space="preserve">Lause 1: Puskutraktori rannalla, jossa ei ole vettä. Lause 2: Puskutraktori on vedessä.</w:t>
      </w:r>
    </w:p>
    <w:p>
      <w:r>
        <w:rPr>
          <w:b/>
        </w:rPr>
        <w:t xml:space="preserve">Tulos</w:t>
      </w:r>
    </w:p>
    <w:p>
      <w:r>
        <w:t xml:space="preserve">Puskutraktori on paikallaan valtameren rannalla.</w:t>
      </w:r>
    </w:p>
    <w:p>
      <w:r>
        <w:rPr>
          <w:b/>
        </w:rPr>
        <w:t xml:space="preserve">Esimerkki 5.147</w:t>
      </w:r>
    </w:p>
    <w:p>
      <w:r>
        <w:t xml:space="preserve">Lause 1: Tummahiuksinen nainen, jolla on yllään harmaa paita, jonka päällä on kermanvärinen paita, ja farkut, kävelee parkkipaikalla sinisen auton ohi. Lause 2: Tummahiuksinen nainen ajaa sinistä autoa moottoritiellä.</w:t>
      </w:r>
    </w:p>
    <w:p>
      <w:r>
        <w:rPr>
          <w:b/>
        </w:rPr>
        <w:t xml:space="preserve">Tulos</w:t>
      </w:r>
    </w:p>
    <w:p>
      <w:r>
        <w:t xml:space="preserve">Nainen on lähellä sinistä autoa.</w:t>
      </w:r>
    </w:p>
    <w:p>
      <w:r>
        <w:rPr>
          <w:b/>
        </w:rPr>
        <w:t xml:space="preserve">Esimerkki 5.148</w:t>
      </w:r>
    </w:p>
    <w:p>
      <w:r>
        <w:t xml:space="preserve">Lause 1: Mustiin pukeutunut miesjonglööri jonglööraa 4 palavaa viinapulloa. Lause 2: Klovni tekee ilmapalloeläimiä...</w:t>
      </w:r>
    </w:p>
    <w:p>
      <w:r>
        <w:rPr>
          <w:b/>
        </w:rPr>
        <w:t xml:space="preserve">Tulos</w:t>
      </w:r>
    </w:p>
    <w:p>
      <w:r>
        <w:t xml:space="preserve">Miesjonglööri jonglööraa</w:t>
      </w:r>
    </w:p>
    <w:p>
      <w:r>
        <w:rPr>
          <w:b/>
        </w:rPr>
        <w:t xml:space="preserve">Esimerkki 5.149</w:t>
      </w:r>
    </w:p>
    <w:p>
      <w:r>
        <w:t xml:space="preserve">Lause 1: Kaksi ihmistä leijuu ilmassa metallipallossa osana tivolityyppistä ajelua. Lause 2: Ihmiset uivat altaassa.</w:t>
      </w:r>
    </w:p>
    <w:p>
      <w:r>
        <w:rPr>
          <w:b/>
        </w:rPr>
        <w:t xml:space="preserve">Tulos</w:t>
      </w:r>
    </w:p>
    <w:p>
      <w:r>
        <w:t xml:space="preserve">Ihmiset ovat ulkona.</w:t>
      </w:r>
    </w:p>
    <w:p>
      <w:r>
        <w:rPr>
          <w:b/>
        </w:rPr>
        <w:t xml:space="preserve">Esimerkki 5.150</w:t>
      </w:r>
    </w:p>
    <w:p>
      <w:r>
        <w:t xml:space="preserve">Lause 1: Mies syö ja pitelee vauvaa, jolla on valkoinen hattu päässään. Lause 2: Kalju mies juo kahvikuppia molemmin käsin, kun hän katsoo vauvaansa ryömimässä lattialla.</w:t>
      </w:r>
    </w:p>
    <w:p>
      <w:r>
        <w:rPr>
          <w:b/>
        </w:rPr>
        <w:t xml:space="preserve">Tulos</w:t>
      </w:r>
    </w:p>
    <w:p>
      <w:r>
        <w:t xml:space="preserve">Mies lapsen kanssa syömässä ruokaa ja hänellä on valkoinen hattu.</w:t>
      </w:r>
    </w:p>
    <w:p>
      <w:r>
        <w:rPr>
          <w:b/>
        </w:rPr>
        <w:t xml:space="preserve">Esimerkki 5.151</w:t>
      </w:r>
    </w:p>
    <w:p>
      <w:r>
        <w:t xml:space="preserve">Lause 1: Tämä on mies, jolla on hölmö virne kasvoillaan. Lause 2: Tuolla on nainen, joka itkee yksin sängyssään.</w:t>
      </w:r>
    </w:p>
    <w:p>
      <w:r>
        <w:rPr>
          <w:b/>
        </w:rPr>
        <w:t xml:space="preserve">Tulos</w:t>
      </w:r>
    </w:p>
    <w:p>
      <w:r>
        <w:t xml:space="preserve">Mies ilmaisee tunteita.</w:t>
      </w:r>
    </w:p>
    <w:p>
      <w:r>
        <w:rPr>
          <w:b/>
        </w:rPr>
        <w:t xml:space="preserve">Esimerkki 5.152</w:t>
      </w:r>
    </w:p>
    <w:p>
      <w:r>
        <w:t xml:space="preserve">Lause 1: Mies, jolla on sininen hattu ja paita, ratsastaa valkoisella hevosella. Lause 2: Mies ratsastaa mustalla hevosella ilman paitaa pitkin preeriaa.</w:t>
      </w:r>
    </w:p>
    <w:p>
      <w:r>
        <w:rPr>
          <w:b/>
        </w:rPr>
        <w:t xml:space="preserve">Tulos</w:t>
      </w:r>
    </w:p>
    <w:p>
      <w:r>
        <w:t xml:space="preserve">Mies on valkoisen hevosen selässä.</w:t>
      </w:r>
    </w:p>
    <w:p>
      <w:r>
        <w:rPr>
          <w:b/>
        </w:rPr>
        <w:t xml:space="preserve">Esimerkki 5.153</w:t>
      </w:r>
    </w:p>
    <w:p>
      <w:r>
        <w:t xml:space="preserve">Lause 1: Neljä ihmistä vaellusvarusteineen seisoo lumessa. Lause 2: Ihmiset ovat kelkkailemassa.</w:t>
      </w:r>
    </w:p>
    <w:p>
      <w:r>
        <w:rPr>
          <w:b/>
        </w:rPr>
        <w:t xml:space="preserve">Tulos</w:t>
      </w:r>
    </w:p>
    <w:p>
      <w:r>
        <w:t xml:space="preserve">Ihmiset seisovat lumessa.</w:t>
      </w:r>
    </w:p>
    <w:p>
      <w:r>
        <w:rPr>
          <w:b/>
        </w:rPr>
        <w:t xml:space="preserve">Esimerkki 5.154</w:t>
      </w:r>
    </w:p>
    <w:p>
      <w:r>
        <w:t xml:space="preserve">Lause 1: Nainen, jolla on punainen mekko ja väärennetyt perhossiivet, seisoo suihkulähteessä. Lause 2: Siniseen mekkoon ja tekaistuihin enkelin siipiin pukeutunut nainen poseeraa vesiputouksen vieressä.</w:t>
      </w:r>
    </w:p>
    <w:p>
      <w:r>
        <w:rPr>
          <w:b/>
        </w:rPr>
        <w:t xml:space="preserve">Tulos</w:t>
      </w:r>
    </w:p>
    <w:p>
      <w:r>
        <w:t xml:space="preserve">Epätavalliseen asuun pukeutunut nainen seisoo suihkulähteessä.</w:t>
      </w:r>
    </w:p>
    <w:p>
      <w:r>
        <w:rPr>
          <w:b/>
        </w:rPr>
        <w:t xml:space="preserve">Esimerkki 5.155</w:t>
      </w:r>
    </w:p>
    <w:p>
      <w:r>
        <w:t xml:space="preserve">Lause 1: Mies tekee pyörähdyksen maastopyörällä. Lause 2: Koirat nukkuvat sängyllä.</w:t>
      </w:r>
    </w:p>
    <w:p>
      <w:r>
        <w:rPr>
          <w:b/>
        </w:rPr>
        <w:t xml:space="preserve">Tulos</w:t>
      </w:r>
    </w:p>
    <w:p>
      <w:r>
        <w:t xml:space="preserve">Mies on pyörällä.</w:t>
      </w:r>
    </w:p>
    <w:p>
      <w:r>
        <w:rPr>
          <w:b/>
        </w:rPr>
        <w:t xml:space="preserve">Esimerkki 5.156</w:t>
      </w:r>
    </w:p>
    <w:p>
      <w:r>
        <w:t xml:space="preserve">Lause 1: Tyttö kävelee ulkona lumisateessa yllään capripituiset housut ja vihreä toppi. Lause 2: Tyttö istuu kaupassa.</w:t>
      </w:r>
    </w:p>
    <w:p>
      <w:r>
        <w:rPr>
          <w:b/>
        </w:rPr>
        <w:t xml:space="preserve">Tulos</w:t>
      </w:r>
    </w:p>
    <w:p>
      <w:r>
        <w:t xml:space="preserve">Tyttö caprihousuissa kävelee lumessa.</w:t>
      </w:r>
    </w:p>
    <w:p>
      <w:r>
        <w:rPr>
          <w:b/>
        </w:rPr>
        <w:t xml:space="preserve">Esimerkki 5.157</w:t>
      </w:r>
    </w:p>
    <w:p>
      <w:r>
        <w:t xml:space="preserve">Lause 1: Nainen ajaa polkupyörällä kadun yli sateenvarjo kädessään. Lause 2: Nainen ajaa yksipyöräisellä polkupyörällä.</w:t>
      </w:r>
    </w:p>
    <w:p>
      <w:r>
        <w:rPr>
          <w:b/>
        </w:rPr>
        <w:t xml:space="preserve">Tulos</w:t>
      </w:r>
    </w:p>
    <w:p>
      <w:r>
        <w:t xml:space="preserve">Nainen ylittää katua.</w:t>
      </w:r>
    </w:p>
    <w:p>
      <w:r>
        <w:rPr>
          <w:b/>
        </w:rPr>
        <w:t xml:space="preserve">Esimerkki 5.158</w:t>
      </w:r>
    </w:p>
    <w:p>
      <w:r>
        <w:t xml:space="preserve">Lause 1: Huilisti ja baritoni soittavat leirintäalueella. Lause 2: Huilisti ja baritoni soittavat auditoriossa.</w:t>
      </w:r>
    </w:p>
    <w:p>
      <w:r>
        <w:rPr>
          <w:b/>
        </w:rPr>
        <w:t xml:space="preserve">Tulos</w:t>
      </w:r>
    </w:p>
    <w:p>
      <w:r>
        <w:t xml:space="preserve">Huilisti ja baritoni soittavat ulkona.</w:t>
      </w:r>
    </w:p>
    <w:p>
      <w:r>
        <w:rPr>
          <w:b/>
        </w:rPr>
        <w:t xml:space="preserve">Esimerkki 5.159</w:t>
      </w:r>
    </w:p>
    <w:p>
      <w:r>
        <w:t xml:space="preserve">Lause 1: Mies ja nainen hoitavat pikkulasta vesistön rannalla. Lause 2: Pariskunta ja heidän lapsensa viihtyvät ravintolassa.</w:t>
      </w:r>
    </w:p>
    <w:p>
      <w:r>
        <w:rPr>
          <w:b/>
        </w:rPr>
        <w:t xml:space="preserve">Tulos</w:t>
      </w:r>
    </w:p>
    <w:p>
      <w:r>
        <w:t xml:space="preserve">Mies ja nainen ottavat vauvan mukaansa ulos.</w:t>
      </w:r>
    </w:p>
    <w:p>
      <w:r>
        <w:rPr>
          <w:b/>
        </w:rPr>
        <w:t xml:space="preserve">Esimerkki 5.160</w:t>
      </w:r>
    </w:p>
    <w:p>
      <w:r>
        <w:t xml:space="preserve">Lause 1: Surffaaja ratsastaa aallolla Lause 2: Surffaaja lukee sarjakuvaa.</w:t>
      </w:r>
    </w:p>
    <w:p>
      <w:r>
        <w:rPr>
          <w:b/>
        </w:rPr>
        <w:t xml:space="preserve">Tulos</w:t>
      </w:r>
    </w:p>
    <w:p>
      <w:r>
        <w:t xml:space="preserve">Surffaaja surffaa</w:t>
      </w:r>
    </w:p>
    <w:p>
      <w:r>
        <w:rPr>
          <w:b/>
        </w:rPr>
        <w:t xml:space="preserve">Esimerkki 5.161</w:t>
      </w:r>
    </w:p>
    <w:p>
      <w:r>
        <w:t xml:space="preserve">Lause 1: Mies, jolla on mikrofoni, lukee paperilta, kun hän seisoo kahden tubaa pitelevän miehen edessä. Lause 2: Kolme ihmistä, joista kukin käyttää molempia käsiään, pitää pöytää pystyssä.</w:t>
      </w:r>
    </w:p>
    <w:p>
      <w:r>
        <w:rPr>
          <w:b/>
        </w:rPr>
        <w:t xml:space="preserve">Tulos</w:t>
      </w:r>
    </w:p>
    <w:p>
      <w:r>
        <w:t xml:space="preserve">Ihmiset seisovat toisten ihmisten lähellä.</w:t>
      </w:r>
    </w:p>
    <w:p>
      <w:r>
        <w:rPr>
          <w:b/>
        </w:rPr>
        <w:t xml:space="preserve">Esimerkki 5.162</w:t>
      </w:r>
    </w:p>
    <w:p>
      <w:r>
        <w:t xml:space="preserve">Lause 1: Tyttö ja pieni poika katsovat kameran läpi. Lause 2: aikuiset töissä</w:t>
      </w:r>
    </w:p>
    <w:p>
      <w:r>
        <w:rPr>
          <w:b/>
        </w:rPr>
        <w:t xml:space="preserve">Tulos</w:t>
      </w:r>
    </w:p>
    <w:p>
      <w:r>
        <w:t xml:space="preserve">lapset katsovat kameran läpi</w:t>
      </w:r>
    </w:p>
    <w:p>
      <w:r>
        <w:rPr>
          <w:b/>
        </w:rPr>
        <w:t xml:space="preserve">Esimerkki 5.163</w:t>
      </w:r>
    </w:p>
    <w:p>
      <w:r>
        <w:t xml:space="preserve">Lause 1: Perinteiseen aikakauden asuun pukeutunut nainen hoitaa neulettaan. Lause 2: Mies ratsastaa hevosella.</w:t>
      </w:r>
    </w:p>
    <w:p>
      <w:r>
        <w:rPr>
          <w:b/>
        </w:rPr>
        <w:t xml:space="preserve">Tulos</w:t>
      </w:r>
    </w:p>
    <w:p>
      <w:r>
        <w:t xml:space="preserve">Nainen on pukeutunut pukuun.</w:t>
      </w:r>
    </w:p>
    <w:p>
      <w:r>
        <w:rPr>
          <w:b/>
        </w:rPr>
        <w:t xml:space="preserve">Esimerkki 5.164</w:t>
      </w:r>
    </w:p>
    <w:p>
      <w:r>
        <w:t xml:space="preserve">Lause 1: Viisi naista istuu lattialla ompelemassa yhteistä projektia. Lause 2: Viisi tuhatta naista istuu lattialla ompelemassa omia projektejaan.</w:t>
      </w:r>
    </w:p>
    <w:p>
      <w:r>
        <w:rPr>
          <w:b/>
        </w:rPr>
        <w:t xml:space="preserve">Tulos</w:t>
      </w:r>
    </w:p>
    <w:p>
      <w:r>
        <w:t xml:space="preserve">Naiset ompelevat lattialla.</w:t>
      </w:r>
    </w:p>
    <w:p>
      <w:r>
        <w:rPr>
          <w:b/>
        </w:rPr>
        <w:t xml:space="preserve">Esimerkki 5.165</w:t>
      </w:r>
    </w:p>
    <w:p>
      <w:r>
        <w:t xml:space="preserve">Lause 1: Vaaleatukkainen nainen kävelee reippaasti kadulla. Lause 2: Vaaleatukkainen nainen jäi kiinni sillan reunasta yrittäessään hypätä alla olevaan jokeen.</w:t>
      </w:r>
    </w:p>
    <w:p>
      <w:r>
        <w:rPr>
          <w:b/>
        </w:rPr>
        <w:t xml:space="preserve">Tulos</w:t>
      </w:r>
    </w:p>
    <w:p>
      <w:r>
        <w:t xml:space="preserve">Nainen saa liikuntaa.</w:t>
      </w:r>
    </w:p>
    <w:p>
      <w:r>
        <w:rPr>
          <w:b/>
        </w:rPr>
        <w:t xml:space="preserve">Esimerkki 5.166</w:t>
      </w:r>
    </w:p>
    <w:p>
      <w:r>
        <w:t xml:space="preserve">Lause 1: Nainen pitää esitelmää, ja hänen takanaan on valkokangas. Lause 2: Kaksi lasta leikkii palloa.</w:t>
      </w:r>
    </w:p>
    <w:p>
      <w:r>
        <w:rPr>
          <w:b/>
        </w:rPr>
        <w:t xml:space="preserve">Tulos</w:t>
      </w:r>
    </w:p>
    <w:p>
      <w:r>
        <w:t xml:space="preserve">Nainen pitämässä esitelmää.</w:t>
      </w:r>
    </w:p>
    <w:p>
      <w:r>
        <w:rPr>
          <w:b/>
        </w:rPr>
        <w:t xml:space="preserve">Esimerkki 5.167</w:t>
      </w:r>
    </w:p>
    <w:p>
      <w:r>
        <w:t xml:space="preserve">Lause 1: Mies surffaa ja kalastaa vavalla ja kelalla. Lause 2: Mies ui laavussa.</w:t>
      </w:r>
    </w:p>
    <w:p>
      <w:r>
        <w:rPr>
          <w:b/>
        </w:rPr>
        <w:t xml:space="preserve">Tulos</w:t>
      </w:r>
    </w:p>
    <w:p>
      <w:r>
        <w:t xml:space="preserve">Mies on vedessä.</w:t>
      </w:r>
    </w:p>
    <w:p>
      <w:r>
        <w:rPr>
          <w:b/>
        </w:rPr>
        <w:t xml:space="preserve">Esimerkki 5.168</w:t>
      </w:r>
    </w:p>
    <w:p>
      <w:r>
        <w:t xml:space="preserve">Lause 1: Vanha pariskunta ostoskassien kanssa kaupan edustalla. Lause 2: Vanhukset istuvat kaupassa.</w:t>
      </w:r>
    </w:p>
    <w:p>
      <w:r>
        <w:rPr>
          <w:b/>
        </w:rPr>
        <w:t xml:space="preserve">Tulos</w:t>
      </w:r>
    </w:p>
    <w:p>
      <w:r>
        <w:t xml:space="preserve">Kaksi vanhusta seisoo ulkona.</w:t>
      </w:r>
    </w:p>
    <w:p>
      <w:r>
        <w:rPr>
          <w:b/>
        </w:rPr>
        <w:t xml:space="preserve">Esimerkki 5.169</w:t>
      </w:r>
    </w:p>
    <w:p>
      <w:r>
        <w:t xml:space="preserve">Lause 1: Kaksi ihmistä suutelee väkijoukon lähellä. Lause 2: Kaksi ihmistä lyö toisiaan kasvoihin.</w:t>
      </w:r>
    </w:p>
    <w:p>
      <w:r>
        <w:rPr>
          <w:b/>
        </w:rPr>
        <w:t xml:space="preserve">Tulos</w:t>
      </w:r>
    </w:p>
    <w:p>
      <w:r>
        <w:t xml:space="preserve">Pariskunta osoittaa PDA:ta muiden seurassa.</w:t>
      </w:r>
    </w:p>
    <w:p>
      <w:r>
        <w:rPr>
          <w:b/>
        </w:rPr>
        <w:t xml:space="preserve">Esimerkki 5.170</w:t>
      </w:r>
    </w:p>
    <w:p>
      <w:r>
        <w:t xml:space="preserve">Lause 1: Nuori poika valkoisessa paidassa pellolla Lause 2: Poika käy suihkussa.</w:t>
      </w:r>
    </w:p>
    <w:p>
      <w:r>
        <w:rPr>
          <w:b/>
        </w:rPr>
        <w:t xml:space="preserve">Tulos</w:t>
      </w:r>
    </w:p>
    <w:p>
      <w:r>
        <w:t xml:space="preserve">Ulkona on joku.</w:t>
      </w:r>
    </w:p>
    <w:p>
      <w:r>
        <w:rPr>
          <w:b/>
        </w:rPr>
        <w:t xml:space="preserve">Esimerkki 5.171</w:t>
      </w:r>
    </w:p>
    <w:p>
      <w:r>
        <w:t xml:space="preserve">Lause 1: Joukko valkoisiin paitoihin pukeutuneita ihmisiä kävelee kadulla. Lause 2: Mustiin pukeutuneet ihmiset hurraavat konsertissa.</w:t>
      </w:r>
    </w:p>
    <w:p>
      <w:r>
        <w:rPr>
          <w:b/>
        </w:rPr>
        <w:t xml:space="preserve">Tulos</w:t>
      </w:r>
    </w:p>
    <w:p>
      <w:r>
        <w:t xml:space="preserve">Jotkut ihmiset kävelevät kadulla.</w:t>
      </w:r>
    </w:p>
    <w:p>
      <w:r>
        <w:rPr>
          <w:b/>
        </w:rPr>
        <w:t xml:space="preserve">Esimerkki 5.172</w:t>
      </w:r>
    </w:p>
    <w:p>
      <w:r>
        <w:t xml:space="preserve">Lause 1: Kolme miestä laittaa tavaroita siniseen veneeseensä. Lause 2: Kolme miestä laittaa ruokaa vihreään veneeseensä.</w:t>
      </w:r>
    </w:p>
    <w:p>
      <w:r>
        <w:rPr>
          <w:b/>
        </w:rPr>
        <w:t xml:space="preserve">Tulos</w:t>
      </w:r>
    </w:p>
    <w:p>
      <w:r>
        <w:t xml:space="preserve">Kolme miestä on veneen lähellä.</w:t>
      </w:r>
    </w:p>
    <w:p>
      <w:r>
        <w:rPr>
          <w:b/>
        </w:rPr>
        <w:t xml:space="preserve">Esimerkki 5.173</w:t>
      </w:r>
    </w:p>
    <w:p>
      <w:r>
        <w:t xml:space="preserve">Lause 1: Tyttö, jolla on musta paita ja violetit shortsit, keinuu köyden varassa veneessä Lause 2: Tyttö istuu pulpetissaan koulussa.</w:t>
      </w:r>
    </w:p>
    <w:p>
      <w:r>
        <w:rPr>
          <w:b/>
        </w:rPr>
        <w:t xml:space="preserve">Tulos</w:t>
      </w:r>
    </w:p>
    <w:p>
      <w:r>
        <w:t xml:space="preserve">Tyttö on veden äärellä.</w:t>
      </w:r>
    </w:p>
    <w:p>
      <w:r>
        <w:rPr>
          <w:b/>
        </w:rPr>
        <w:t xml:space="preserve">Esimerkki 5.174</w:t>
      </w:r>
    </w:p>
    <w:p>
      <w:r>
        <w:t xml:space="preserve">Lause 1: Ryhmä sinivalkoisiin univormuihin pukeutuneita naisia, profiilissa, kasvot näyttämön ulkopuolella. Lause 2: Punaisiin univormuihin pukeutunut naisryhmä istumassa.</w:t>
      </w:r>
    </w:p>
    <w:p>
      <w:r>
        <w:rPr>
          <w:b/>
        </w:rPr>
        <w:t xml:space="preserve">Tulos</w:t>
      </w:r>
    </w:p>
    <w:p>
      <w:r>
        <w:t xml:space="preserve">Ryhmä sinivalkoisiin univormuihin pukeutuneita naisia.</w:t>
      </w:r>
    </w:p>
    <w:p>
      <w:r>
        <w:rPr>
          <w:b/>
        </w:rPr>
        <w:t xml:space="preserve">Esimerkki 5.175</w:t>
      </w:r>
    </w:p>
    <w:p>
      <w:r>
        <w:t xml:space="preserve">Lause 1: Mies pitkähihaisessa paidassa ajaa keltaisella mopolla kadun poikki. Lause 2: Hullu ajaa polkupyörällä.</w:t>
      </w:r>
    </w:p>
    <w:p>
      <w:r>
        <w:rPr>
          <w:b/>
        </w:rPr>
        <w:t xml:space="preserve">Tulos</w:t>
      </w:r>
    </w:p>
    <w:p>
      <w:r>
        <w:t xml:space="preserve">Mies ajaa mopolla.</w:t>
      </w:r>
    </w:p>
    <w:p>
      <w:r>
        <w:rPr>
          <w:b/>
        </w:rPr>
        <w:t xml:space="preserve">Esimerkki 5.176</w:t>
      </w:r>
    </w:p>
    <w:p>
      <w:r>
        <w:t xml:space="preserve">Lause 1: Vuoristovaeltaja, jolla on punainen reppu yllään, katselee kaunista maisemaa. Lause 2: Vuoristovaeltaja nukkuu.</w:t>
      </w:r>
    </w:p>
    <w:p>
      <w:r>
        <w:rPr>
          <w:b/>
        </w:rPr>
        <w:t xml:space="preserve">Tulos</w:t>
      </w:r>
    </w:p>
    <w:p>
      <w:r>
        <w:t xml:space="preserve">Vuoristovaeltajalla on reppu yllään</w:t>
      </w:r>
    </w:p>
    <w:p>
      <w:r>
        <w:rPr>
          <w:b/>
        </w:rPr>
        <w:t xml:space="preserve">Esimerkki 5.177</w:t>
      </w:r>
    </w:p>
    <w:p>
      <w:r>
        <w:t xml:space="preserve">Lause 1: Keski-ikäiset oppilaat istuvat pöytäriveissä kuuntelemassa opettajaa, joka istuu huoneen edessä pulpetin takana. Lause 2: Opettaja harjoittelee elvytystä nukella luokan seuratessa.</w:t>
      </w:r>
    </w:p>
    <w:p>
      <w:r>
        <w:rPr>
          <w:b/>
        </w:rPr>
        <w:t xml:space="preserve">Tulos</w:t>
      </w:r>
    </w:p>
    <w:p>
      <w:r>
        <w:t xml:space="preserve">Opettaja puhuu luokalleen.</w:t>
      </w:r>
    </w:p>
    <w:p>
      <w:r>
        <w:rPr>
          <w:b/>
        </w:rPr>
        <w:t xml:space="preserve">Esimerkki 5.178</w:t>
      </w:r>
    </w:p>
    <w:p>
      <w:r>
        <w:t xml:space="preserve">Lause 1: Henkilö on kallion päällä. Lause 2: Hän on jyrkänteen juurella.</w:t>
      </w:r>
    </w:p>
    <w:p>
      <w:r>
        <w:rPr>
          <w:b/>
        </w:rPr>
        <w:t xml:space="preserve">Tulos</w:t>
      </w:r>
    </w:p>
    <w:p>
      <w:r>
        <w:t xml:space="preserve">Maa on eri korkeuksilla.</w:t>
      </w:r>
    </w:p>
    <w:p>
      <w:r>
        <w:rPr>
          <w:b/>
        </w:rPr>
        <w:t xml:space="preserve">Esimerkki 5.179</w:t>
      </w:r>
    </w:p>
    <w:p>
      <w:r>
        <w:t xml:space="preserve">Lause 1: Pikkutyttö pesee hampaitaan ja katsoo samalla peiliin. Lause 2: Pikkutyttö heittelee lumipalloja koulun pihalla.</w:t>
      </w:r>
    </w:p>
    <w:p>
      <w:r>
        <w:rPr>
          <w:b/>
        </w:rPr>
        <w:t xml:space="preserve">Tulos</w:t>
      </w:r>
    </w:p>
    <w:p>
      <w:r>
        <w:t xml:space="preserve">Pieni tyttö on kylpyhuoneessaan.</w:t>
      </w:r>
    </w:p>
    <w:p>
      <w:r>
        <w:rPr>
          <w:b/>
        </w:rPr>
        <w:t xml:space="preserve">Esimerkki 5.180</w:t>
      </w:r>
    </w:p>
    <w:p>
      <w:r>
        <w:t xml:space="preserve">Lause 1: Lapsi istuu betoniseinällä. Lause 2: Lapsi seisoo.</w:t>
      </w:r>
    </w:p>
    <w:p>
      <w:r>
        <w:rPr>
          <w:b/>
        </w:rPr>
        <w:t xml:space="preserve">Tulos</w:t>
      </w:r>
    </w:p>
    <w:p>
      <w:r>
        <w:t xml:space="preserve">Lapsi istuu.</w:t>
      </w:r>
    </w:p>
    <w:p>
      <w:r>
        <w:rPr>
          <w:b/>
        </w:rPr>
        <w:t xml:space="preserve">Esimerkki 5.181</w:t>
      </w:r>
    </w:p>
    <w:p>
      <w:r>
        <w:t xml:space="preserve">Lause 1: Lumisella rannalla seisovat opiskelijat pukeutuvat näennäisesti odottaen hyppyä arktiseen veteen. Lause 2: Aikuiset pukeutuvat mennäkseen uimaan.</w:t>
      </w:r>
    </w:p>
    <w:p>
      <w:r>
        <w:rPr>
          <w:b/>
        </w:rPr>
        <w:t xml:space="preserve">Tulos</w:t>
      </w:r>
    </w:p>
    <w:p>
      <w:r>
        <w:t xml:space="preserve">Opiskelijat seisovat lumisella rannalla</w:t>
      </w:r>
    </w:p>
    <w:p>
      <w:r>
        <w:rPr>
          <w:b/>
        </w:rPr>
        <w:t xml:space="preserve">Esimerkki 5.182</w:t>
      </w:r>
    </w:p>
    <w:p>
      <w:r>
        <w:t xml:space="preserve">Lause 1: Kolme ihmistä katselee korukioskin tuotteita. Lause 2: Ihmiset olivat kirjastossa koko päivän.</w:t>
      </w:r>
    </w:p>
    <w:p>
      <w:r>
        <w:rPr>
          <w:b/>
        </w:rPr>
        <w:t xml:space="preserve">Tulos</w:t>
      </w:r>
    </w:p>
    <w:p>
      <w:r>
        <w:t xml:space="preserve">ihmiset olivat ostoksilla</w:t>
      </w:r>
    </w:p>
    <w:p>
      <w:r>
        <w:rPr>
          <w:b/>
        </w:rPr>
        <w:t xml:space="preserve">Esimerkki 5.183</w:t>
      </w:r>
    </w:p>
    <w:p>
      <w:r>
        <w:t xml:space="preserve">Lause 1: Ystäväporukka lähti drinkille. Lause 2: Ryhmä harrastaa liikuntaa kuntosalilla.</w:t>
      </w:r>
    </w:p>
    <w:p>
      <w:r>
        <w:rPr>
          <w:b/>
        </w:rPr>
        <w:t xml:space="preserve">Tulos</w:t>
      </w:r>
    </w:p>
    <w:p>
      <w:r>
        <w:t xml:space="preserve">Jotkut ihmiset juovat.</w:t>
      </w:r>
    </w:p>
    <w:p>
      <w:r>
        <w:rPr>
          <w:b/>
        </w:rPr>
        <w:t xml:space="preserve">Esimerkki 5.184</w:t>
      </w:r>
    </w:p>
    <w:p>
      <w:r>
        <w:t xml:space="preserve">Lause 1: Taivashyppääjä putoaa kohti merta ja maata. Lause 2: Henkilö on sisätiloissa.</w:t>
      </w:r>
    </w:p>
    <w:p>
      <w:r>
        <w:rPr>
          <w:b/>
        </w:rPr>
        <w:t xml:space="preserve">Tulos</w:t>
      </w:r>
    </w:p>
    <w:p>
      <w:r>
        <w:t xml:space="preserve">Henkilö on ulkona.</w:t>
      </w:r>
    </w:p>
    <w:p>
      <w:r>
        <w:rPr>
          <w:b/>
        </w:rPr>
        <w:t xml:space="preserve">Esimerkki 5.185</w:t>
      </w:r>
    </w:p>
    <w:p>
      <w:r>
        <w:t xml:space="preserve">Lause 1: Kolme miestä istuu vierekkäin, ja nainen kävelee heidän suuntaansa. Lause 2: Kolme miestä istuu samalla ulkona ja nauttii sisällä.</w:t>
      </w:r>
    </w:p>
    <w:p>
      <w:r>
        <w:rPr>
          <w:b/>
        </w:rPr>
        <w:t xml:space="preserve">Tulos</w:t>
      </w:r>
    </w:p>
    <w:p>
      <w:r>
        <w:t xml:space="preserve">Kolmen miehen istuessa vierekkäin nainen kävelee heidän suuntaansa.</w:t>
      </w:r>
    </w:p>
    <w:p>
      <w:r>
        <w:rPr>
          <w:b/>
        </w:rPr>
        <w:t xml:space="preserve">Esimerkki 5.186</w:t>
      </w:r>
    </w:p>
    <w:p>
      <w:r>
        <w:t xml:space="preserve">Lause 1: Henkilö, jolla on kaulaliina, seisoo kadulla tavaroittensa edessä. Lause 2: Henkilö seisoo rakennuksen sisällä ja katsoo kadulle.</w:t>
      </w:r>
    </w:p>
    <w:p>
      <w:r>
        <w:rPr>
          <w:b/>
        </w:rPr>
        <w:t xml:space="preserve">Tulos</w:t>
      </w:r>
    </w:p>
    <w:p>
      <w:r>
        <w:t xml:space="preserve">Ulkona seisoo henkilö.</w:t>
      </w:r>
    </w:p>
    <w:p>
      <w:r>
        <w:rPr>
          <w:b/>
        </w:rPr>
        <w:t xml:space="preserve">Esimerkki 5.187</w:t>
      </w:r>
    </w:p>
    <w:p>
      <w:r>
        <w:t xml:space="preserve">Lause 1: Kokin takkiin pukeutunut musta mies puhuu puhelimeen, kun kaksi muuta esiliinaan pukeutunutta miestä nauraa. Lause 2: Kolme miestä on ulkona pelaamassa jalkapalloa.</w:t>
      </w:r>
    </w:p>
    <w:p>
      <w:r>
        <w:rPr>
          <w:b/>
        </w:rPr>
        <w:t xml:space="preserve">Tulos</w:t>
      </w:r>
    </w:p>
    <w:p>
      <w:r>
        <w:t xml:space="preserve">kolme miestä on sisällä</w:t>
      </w:r>
    </w:p>
    <w:p>
      <w:r>
        <w:rPr>
          <w:b/>
        </w:rPr>
        <w:t xml:space="preserve">Esimerkki 5.188</w:t>
      </w:r>
    </w:p>
    <w:p>
      <w:r>
        <w:t xml:space="preserve">Lause 1: Nuori mies istuu nurmikolla ja korjaa jonkinlaista urheiluverkkoa. Lause 2: mies polttaa verkkoa.</w:t>
      </w:r>
    </w:p>
    <w:p>
      <w:r>
        <w:rPr>
          <w:b/>
        </w:rPr>
        <w:t xml:space="preserve">Tulos</w:t>
      </w:r>
    </w:p>
    <w:p>
      <w:r>
        <w:t xml:space="preserve">mies on ulkona</w:t>
      </w:r>
    </w:p>
    <w:p>
      <w:r>
        <w:rPr>
          <w:b/>
        </w:rPr>
        <w:t xml:space="preserve">Esimerkki 5.189</w:t>
      </w:r>
    </w:p>
    <w:p>
      <w:r>
        <w:t xml:space="preserve">Lause 1: Surffaaja tekee aallokossa reentry-liikkeen. Lause 2: Surffaaja pelaa jalkapalloa merenelävien kanssa.</w:t>
      </w:r>
    </w:p>
    <w:p>
      <w:r>
        <w:rPr>
          <w:b/>
        </w:rPr>
        <w:t xml:space="preserve">Tulos</w:t>
      </w:r>
    </w:p>
    <w:p>
      <w:r>
        <w:t xml:space="preserve">Heillä on henkilö, joka surffaa.</w:t>
      </w:r>
    </w:p>
    <w:p>
      <w:r>
        <w:rPr>
          <w:b/>
        </w:rPr>
        <w:t xml:space="preserve">Esimerkki 5.190</w:t>
      </w:r>
    </w:p>
    <w:p>
      <w:r>
        <w:t xml:space="preserve">Lause 1: Joku, jolla on musta paita ja shortsit, ja toinen, jolla on harmaa toppi ja farkkuhame, ulkoiluttavat koiriaan. Lause 2: Kaksi ihmistä ulkoiluttaa kissoja ulkona.</w:t>
      </w:r>
    </w:p>
    <w:p>
      <w:r>
        <w:rPr>
          <w:b/>
        </w:rPr>
        <w:t xml:space="preserve">Tulos</w:t>
      </w:r>
    </w:p>
    <w:p>
      <w:r>
        <w:t xml:space="preserve">Nämä kaksi ihmistä ulkoiluttavat koiriaan yhdessä.</w:t>
      </w:r>
    </w:p>
    <w:p>
      <w:r>
        <w:rPr>
          <w:b/>
        </w:rPr>
        <w:t xml:space="preserve">Esimerkki 5.191</w:t>
      </w:r>
    </w:p>
    <w:p>
      <w:r>
        <w:t xml:space="preserve">Lause 1: Ihmiset istuvat penkillä kadun varrella. Lause 2: Ihmiset rullalautailevat kadulla.</w:t>
      </w:r>
    </w:p>
    <w:p>
      <w:r>
        <w:rPr>
          <w:b/>
        </w:rPr>
        <w:t xml:space="preserve">Tulos</w:t>
      </w:r>
    </w:p>
    <w:p>
      <w:r>
        <w:t xml:space="preserve">Ihmiset istuvat ulkona.</w:t>
      </w:r>
    </w:p>
    <w:p>
      <w:r>
        <w:rPr>
          <w:b/>
        </w:rPr>
        <w:t xml:space="preserve">Esimerkki 5.192</w:t>
      </w:r>
    </w:p>
    <w:p>
      <w:r>
        <w:t xml:space="preserve">Lause 1: Vaaleanpunaiseen ja valkoiseen paitaan pukeutunut nainen, jolla on kiharat ja vihreä toppi, tekee hänelle silmänrajausta. Lause 2: Kaksi naista lepää kuumassa putkessa.</w:t>
      </w:r>
    </w:p>
    <w:p>
      <w:r>
        <w:rPr>
          <w:b/>
        </w:rPr>
        <w:t xml:space="preserve">Tulos</w:t>
      </w:r>
    </w:p>
    <w:p>
      <w:r>
        <w:t xml:space="preserve">Eräs nainen luottaa siihen, että toinen nainen meikkaa hänet.</w:t>
      </w:r>
    </w:p>
    <w:p>
      <w:r>
        <w:rPr>
          <w:b/>
        </w:rPr>
        <w:t xml:space="preserve">Esimerkki 5.193</w:t>
      </w:r>
    </w:p>
    <w:p>
      <w:r>
        <w:t xml:space="preserve">Lause 1: Kaksi jääkiekkoilijaa pelaa hyökkäystä ja puolustusta. Lause 2: Yksi koripalloilija istuu penkillä.</w:t>
      </w:r>
    </w:p>
    <w:p>
      <w:r>
        <w:rPr>
          <w:b/>
        </w:rPr>
        <w:t xml:space="preserve">Tulos</w:t>
      </w:r>
    </w:p>
    <w:p>
      <w:r>
        <w:t xml:space="preserve">Kaksi ihmistä pelaa jääkiekkoa.</w:t>
      </w:r>
    </w:p>
    <w:p>
      <w:r>
        <w:rPr>
          <w:b/>
        </w:rPr>
        <w:t xml:space="preserve">Esimerkki 5.194</w:t>
      </w:r>
    </w:p>
    <w:p>
      <w:r>
        <w:t xml:space="preserve">Lause 1: Uimari tekee rintauintia altaassa. Lause 2: Mies juoksee mailin.</w:t>
      </w:r>
    </w:p>
    <w:p>
      <w:r>
        <w:rPr>
          <w:b/>
        </w:rPr>
        <w:t xml:space="preserve">Tulos</w:t>
      </w:r>
    </w:p>
    <w:p>
      <w:r>
        <w:t xml:space="preserve">Uimari käyttää uima-allasta.</w:t>
      </w:r>
    </w:p>
    <w:p>
      <w:r>
        <w:rPr>
          <w:b/>
        </w:rPr>
        <w:t xml:space="preserve">Esimerkki 5.195</w:t>
      </w:r>
    </w:p>
    <w:p>
      <w:r>
        <w:t xml:space="preserve">Lause 1: Kaksi pientä tummaihoista lasta tutkii kaatopaikkaa, jonka taustalla on vihreitä puita. Lause 2: Puut ovat sinisiä.</w:t>
      </w:r>
    </w:p>
    <w:p>
      <w:r>
        <w:rPr>
          <w:b/>
        </w:rPr>
        <w:t xml:space="preserve">Tulos</w:t>
      </w:r>
    </w:p>
    <w:p>
      <w:r>
        <w:t xml:space="preserve">Lapset katselevat kaatopaikkaa.</w:t>
      </w:r>
    </w:p>
    <w:p>
      <w:r>
        <w:rPr>
          <w:b/>
        </w:rPr>
        <w:t xml:space="preserve">Esimerkki 5.196</w:t>
      </w:r>
    </w:p>
    <w:p>
      <w:r>
        <w:t xml:space="preserve">Lause 1: Ryhmä ihmisiä, jotka tanssivat klubilla tai juhlissa puku päällä. Lause 2: Ihmiset rentoutuvat rannalla.</w:t>
      </w:r>
    </w:p>
    <w:p>
      <w:r>
        <w:rPr>
          <w:b/>
        </w:rPr>
        <w:t xml:space="preserve">Tulos</w:t>
      </w:r>
    </w:p>
    <w:p>
      <w:r>
        <w:t xml:space="preserve">Yleisö tanssii klubilla.</w:t>
      </w:r>
    </w:p>
    <w:p>
      <w:r>
        <w:rPr>
          <w:b/>
        </w:rPr>
        <w:t xml:space="preserve">Esimerkki 5.197</w:t>
      </w:r>
    </w:p>
    <w:p>
      <w:r>
        <w:t xml:space="preserve">Lause 1: Silmälasipäinen nainen on hammaslääkärin vastaanotolla. Lause 2: Nainen on uimassa.</w:t>
      </w:r>
    </w:p>
    <w:p>
      <w:r>
        <w:rPr>
          <w:b/>
        </w:rPr>
        <w:t xml:space="preserve">Tulos</w:t>
      </w:r>
    </w:p>
    <w:p>
      <w:r>
        <w:t xml:space="preserve">Naisella on silmälasit.</w:t>
      </w:r>
    </w:p>
    <w:p>
      <w:r>
        <w:rPr>
          <w:b/>
        </w:rPr>
        <w:t xml:space="preserve">Esimerkki 5.198</w:t>
      </w:r>
    </w:p>
    <w:p>
      <w:r>
        <w:t xml:space="preserve">Lause 1: Nosturi nousee ilmaan veden yläpuolelle. Lause 2: Nosturi on pysäköity parkkipaikalle.</w:t>
      </w:r>
    </w:p>
    <w:p>
      <w:r>
        <w:rPr>
          <w:b/>
        </w:rPr>
        <w:t xml:space="preserve">Tulos</w:t>
      </w:r>
    </w:p>
    <w:p>
      <w:r>
        <w:t xml:space="preserve">Nosturi on veden yläpuolella.</w:t>
      </w:r>
    </w:p>
    <w:p>
      <w:r>
        <w:rPr>
          <w:b/>
        </w:rPr>
        <w:t xml:space="preserve">Esimerkki 5.199</w:t>
      </w:r>
    </w:p>
    <w:p>
      <w:r>
        <w:t xml:space="preserve">Lause 1: Mies seisoo kristillisen kyltin vieressä, kun julkinen juna kulkee hänen takanaan. Lause 2: Mies matkustaa junassa.</w:t>
      </w:r>
    </w:p>
    <w:p>
      <w:r>
        <w:rPr>
          <w:b/>
        </w:rPr>
        <w:t xml:space="preserve">Tulos</w:t>
      </w:r>
    </w:p>
    <w:p>
      <w:r>
        <w:t xml:space="preserve">Juna on miehen takana.</w:t>
      </w:r>
    </w:p>
    <w:p>
      <w:r>
        <w:rPr>
          <w:b/>
        </w:rPr>
        <w:t xml:space="preserve">Esimerkki 5.200</w:t>
      </w:r>
    </w:p>
    <w:p>
      <w:r>
        <w:t xml:space="preserve">Lause 1: Poika rentoutuu riippumatossa joen rannalla. Lause 2: Poika ui joessa.</w:t>
      </w:r>
    </w:p>
    <w:p>
      <w:r>
        <w:rPr>
          <w:b/>
        </w:rPr>
        <w:t xml:space="preserve">Tulos</w:t>
      </w:r>
    </w:p>
    <w:p>
      <w:r>
        <w:t xml:space="preserve">Poika viettää aikaa joessa</w:t>
      </w:r>
    </w:p>
    <w:p>
      <w:r>
        <w:rPr>
          <w:b/>
        </w:rPr>
        <w:t xml:space="preserve">Esimerkki 5.201</w:t>
      </w:r>
    </w:p>
    <w:p>
      <w:r>
        <w:t xml:space="preserve">Lause 1: Nuori mies kantaa jalkapalloa ja juoksee, kun kaksi muuta poikaa juoksee hänen takanaan. Lause 2: Nuori nainen kantaa jalkapalloa ja juoksee, kun kaksi muuta tyttöä juoksee hänen takanaan.</w:t>
      </w:r>
    </w:p>
    <w:p>
      <w:r>
        <w:rPr>
          <w:b/>
        </w:rPr>
        <w:t xml:space="preserve">Tulos</w:t>
      </w:r>
    </w:p>
    <w:p>
      <w:r>
        <w:t xml:space="preserve">Nuori henkilö kantaa jalkapalloa ja juoksee, kun kaksi muuta poikaa juoksee hänen takanaan.</w:t>
      </w:r>
    </w:p>
    <w:p>
      <w:r>
        <w:rPr>
          <w:b/>
        </w:rPr>
        <w:t xml:space="preserve">Esimerkki 5.202</w:t>
      </w:r>
    </w:p>
    <w:p>
      <w:r>
        <w:t xml:space="preserve">Lause 1: Rakennus on täynnä graffiteja, muun muassa suuri Mikki Hiiren kuva. Lause 2: Mikki Hiiri siivoaa paljain seinin varustettua rakennusta.</w:t>
      </w:r>
    </w:p>
    <w:p>
      <w:r>
        <w:rPr>
          <w:b/>
        </w:rPr>
        <w:t xml:space="preserve">Tulos</w:t>
      </w:r>
    </w:p>
    <w:p>
      <w:r>
        <w:t xml:space="preserve">Siellä on rakennus, jossa on merkintöjä.</w:t>
      </w:r>
    </w:p>
    <w:p>
      <w:r>
        <w:rPr>
          <w:b/>
        </w:rPr>
        <w:t xml:space="preserve">Esimerkki 5.203</w:t>
      </w:r>
    </w:p>
    <w:p>
      <w:r>
        <w:t xml:space="preserve">Lause 1: Välinpitämätön nuori nainen ja vanhempi mies seisovat baaritiskillä. Lause 2: Nainen on kiinnostunut.</w:t>
      </w:r>
    </w:p>
    <w:p>
      <w:r>
        <w:rPr>
          <w:b/>
        </w:rPr>
        <w:t xml:space="preserve">Tulos</w:t>
      </w:r>
    </w:p>
    <w:p>
      <w:r>
        <w:t xml:space="preserve">Kaksi ihmistä seisoo baaritiskillä.</w:t>
      </w:r>
    </w:p>
    <w:p>
      <w:r>
        <w:rPr>
          <w:b/>
        </w:rPr>
        <w:t xml:space="preserve">Esimerkki 5.204</w:t>
      </w:r>
    </w:p>
    <w:p>
      <w:r>
        <w:t xml:space="preserve">Lause 1: Tyttö polvistuu pyöreän suihkulähteen päälle, joka suihkuttaa vettä ilmaan. Lause 2: Tyttö syö leipää.</w:t>
      </w:r>
    </w:p>
    <w:p>
      <w:r>
        <w:rPr>
          <w:b/>
        </w:rPr>
        <w:t xml:space="preserve">Tulos</w:t>
      </w:r>
    </w:p>
    <w:p>
      <w:r>
        <w:t xml:space="preserve">Tyttö on ulkona.</w:t>
      </w:r>
    </w:p>
    <w:p>
      <w:r>
        <w:rPr>
          <w:b/>
        </w:rPr>
        <w:t xml:space="preserve">Esimerkki 5.205</w:t>
      </w:r>
    </w:p>
    <w:p>
      <w:r>
        <w:t xml:space="preserve">Lause 1: Hauska kuva valkoisesta miehestä, jonka vasempaan käteen on kirjoitettu vihreällä "Hyvä DNA!". KOKEILE MINUA". Lause 2: Valkoinen mies etsii tappelua vankilassa.</w:t>
      </w:r>
    </w:p>
    <w:p>
      <w:r>
        <w:rPr>
          <w:b/>
        </w:rPr>
        <w:t xml:space="preserve">Tulos</w:t>
      </w:r>
    </w:p>
    <w:p>
      <w:r>
        <w:t xml:space="preserve">Kuva valkoisesta miehestä, jolla on jotain hassua käsivarressa.</w:t>
      </w:r>
    </w:p>
    <w:p>
      <w:r>
        <w:rPr>
          <w:b/>
        </w:rPr>
        <w:t xml:space="preserve">Esimerkki 5.206</w:t>
      </w:r>
    </w:p>
    <w:p>
      <w:r>
        <w:t xml:space="preserve">Lause 1: Kuva paikan sisältä, jossa on tuoleja ja niissä istuvia ihmisiä. Lause 2: Joukko ihmisiä leikkii ulkona hippaa.</w:t>
      </w:r>
    </w:p>
    <w:p>
      <w:r>
        <w:rPr>
          <w:b/>
        </w:rPr>
        <w:t xml:space="preserve">Tulos</w:t>
      </w:r>
    </w:p>
    <w:p>
      <w:r>
        <w:t xml:space="preserve">Ihmiset istuvat.</w:t>
      </w:r>
    </w:p>
    <w:p>
      <w:r>
        <w:rPr>
          <w:b/>
        </w:rPr>
        <w:t xml:space="preserve">Esimerkki 5.207</w:t>
      </w:r>
    </w:p>
    <w:p>
      <w:r>
        <w:t xml:space="preserve">Lause 1: Pieni tyttö ulkona leikkimässä. Lause 2: Tyttö sairaana sängyssä.</w:t>
      </w:r>
    </w:p>
    <w:p>
      <w:r>
        <w:rPr>
          <w:b/>
        </w:rPr>
        <w:t xml:space="preserve">Tulos</w:t>
      </w:r>
    </w:p>
    <w:p>
      <w:r>
        <w:t xml:space="preserve">Tyttö leikkii ulkona.</w:t>
      </w:r>
    </w:p>
    <w:p>
      <w:r>
        <w:rPr>
          <w:b/>
        </w:rPr>
        <w:t xml:space="preserve">Esimerkki 5.208</w:t>
      </w:r>
    </w:p>
    <w:p>
      <w:r>
        <w:t xml:space="preserve">Lause 1: Tyttö, jolla on kuumanpunaiset varpaankynnet ja uimapuku, makaa kuumanpunaisella pyyhkeellä. Lause 2: Poika, jolla on kuumanpunaiset varpaankynnet ja uimapuku, makaa kuumanpunaisella pyyhkeellä.</w:t>
      </w:r>
    </w:p>
    <w:p>
      <w:r>
        <w:rPr>
          <w:b/>
        </w:rPr>
        <w:t xml:space="preserve">Tulos</w:t>
      </w:r>
    </w:p>
    <w:p>
      <w:r>
        <w:t xml:space="preserve">Henkilö, jolla on kuumanpunaiset varpaankynnet ja uimapuku, makaa kuumanpunaisen pyyhkeen päällä.</w:t>
      </w:r>
    </w:p>
    <w:p>
      <w:r>
        <w:rPr>
          <w:b/>
        </w:rPr>
        <w:t xml:space="preserve">Esimerkki 5.209</w:t>
      </w:r>
    </w:p>
    <w:p>
      <w:r>
        <w:t xml:space="preserve">Lause 1: Ihmiset istuvat penkeillä puiden ympäröimällä jalkakäytävällä, josta avautuu näkymä kaupungin rakennuksiin. Lause 2: Ihmiset rullalautailevat jalkakäytävällä.</w:t>
      </w:r>
    </w:p>
    <w:p>
      <w:r>
        <w:rPr>
          <w:b/>
        </w:rPr>
        <w:t xml:space="preserve">Tulos</w:t>
      </w:r>
    </w:p>
    <w:p>
      <w:r>
        <w:t xml:space="preserve">Ihmiset istuvat penkeillä jalkakäytävän vieressä -</w:t>
      </w:r>
    </w:p>
    <w:p>
      <w:r>
        <w:rPr>
          <w:b/>
        </w:rPr>
        <w:t xml:space="preserve">Esimerkki 5.210</w:t>
      </w:r>
    </w:p>
    <w:p>
      <w:r>
        <w:t xml:space="preserve">Lause 1: kilpa-autoilijat juhlivat voittokaistalla samppanjapullojen kanssa Lause 2: jalkapalloilijat juhlivat voittomaalia.</w:t>
      </w:r>
    </w:p>
    <w:p>
      <w:r>
        <w:rPr>
          <w:b/>
        </w:rPr>
        <w:t xml:space="preserve">Tulos</w:t>
      </w:r>
    </w:p>
    <w:p>
      <w:r>
        <w:t xml:space="preserve">Kilpa-autoilijat juhlivat alkoholilla.</w:t>
      </w:r>
    </w:p>
    <w:p>
      <w:r>
        <w:rPr>
          <w:b/>
        </w:rPr>
        <w:t xml:space="preserve">Esimerkki 5.211</w:t>
      </w:r>
    </w:p>
    <w:p>
      <w:r>
        <w:t xml:space="preserve">Lause 1: Ihmiset veneilevät lähellä vuorta. Lause 2: Ihmiset nukkuvat talossa.</w:t>
      </w:r>
    </w:p>
    <w:p>
      <w:r>
        <w:rPr>
          <w:b/>
        </w:rPr>
        <w:t xml:space="preserve">Tulos</w:t>
      </w:r>
    </w:p>
    <w:p>
      <w:r>
        <w:t xml:space="preserve">Veneessä on ihmisiä.</w:t>
      </w:r>
    </w:p>
    <w:p>
      <w:r>
        <w:rPr>
          <w:b/>
        </w:rPr>
        <w:t xml:space="preserve">Esimerkki 5.212</w:t>
      </w:r>
    </w:p>
    <w:p>
      <w:r>
        <w:t xml:space="preserve">Lause 1: Mies kalastaa perhokalastusta joessa, jonka takana on puita. Lause 2: Mies istuu toimistossaan töissä ja haaveilee perhokalastuksesta.</w:t>
      </w:r>
    </w:p>
    <w:p>
      <w:r>
        <w:rPr>
          <w:b/>
        </w:rPr>
        <w:t xml:space="preserve">Tulos</w:t>
      </w:r>
    </w:p>
    <w:p>
      <w:r>
        <w:t xml:space="preserve">Mies kalastaa perholla joessa.</w:t>
      </w:r>
    </w:p>
    <w:p>
      <w:r>
        <w:rPr>
          <w:b/>
        </w:rPr>
        <w:t xml:space="preserve">Esimerkki 5.213</w:t>
      </w:r>
    </w:p>
    <w:p>
      <w:r>
        <w:t xml:space="preserve">Lause 1: Kuusi ihmistä ajaa maastopyörillä viidakkomaisemissa. Lause 2: He ajavat kolmipyörillä, koska se on helpompaa.</w:t>
      </w:r>
    </w:p>
    <w:p>
      <w:r>
        <w:rPr>
          <w:b/>
        </w:rPr>
        <w:t xml:space="preserve">Tulos</w:t>
      </w:r>
    </w:p>
    <w:p>
      <w:r>
        <w:t xml:space="preserve">Mies ja nainen istuvat rannalla...</w:t>
      </w:r>
    </w:p>
    <w:p>
      <w:r>
        <w:rPr>
          <w:b/>
        </w:rPr>
        <w:t xml:space="preserve">Esimerkki 5.214</w:t>
      </w:r>
    </w:p>
    <w:p>
      <w:r>
        <w:t xml:space="preserve">Lause 1: Kaksi ihmistä ajaa polkupyörällä junaradan vieressä. Lause 2: Juna rullaa pitkin autiota rataa...</w:t>
      </w:r>
    </w:p>
    <w:p>
      <w:r>
        <w:rPr>
          <w:b/>
        </w:rPr>
        <w:t xml:space="preserve">Tulos</w:t>
      </w:r>
    </w:p>
    <w:p>
      <w:r>
        <w:t xml:space="preserve">Kaksi ihmistä ajaa polkupyörällä.</w:t>
      </w:r>
    </w:p>
    <w:p>
      <w:r>
        <w:rPr>
          <w:b/>
        </w:rPr>
        <w:t xml:space="preserve">Esimerkki 5.215</w:t>
      </w:r>
    </w:p>
    <w:p>
      <w:r>
        <w:t xml:space="preserve">Lause 1: Ryhmä ihmisiä koristelee piparkakkutaloja. Lause 2: Ihmiset syövät hampurilaisia.</w:t>
      </w:r>
    </w:p>
    <w:p>
      <w:r>
        <w:rPr>
          <w:b/>
        </w:rPr>
        <w:t xml:space="preserve">Tulos</w:t>
      </w:r>
    </w:p>
    <w:p>
      <w:r>
        <w:t xml:space="preserve">Siellä on piparkakkutaloja.</w:t>
      </w:r>
    </w:p>
    <w:p>
      <w:r>
        <w:rPr>
          <w:b/>
        </w:rPr>
        <w:t xml:space="preserve">Esimerkki 5.216</w:t>
      </w:r>
    </w:p>
    <w:p>
      <w:r>
        <w:t xml:space="preserve">Lause 1: Isokokoinen musta mies, jolla on parta, ja pienikokoinen valkoihoinen mies, jolla on taantuva hiusraja, ovat ammattimaisesti pukeutuneita ja keskustelevat, kun nainen seisoo katsellen poispäin taustalla. Lause 2: Kaksi miestä painii.</w:t>
      </w:r>
    </w:p>
    <w:p>
      <w:r>
        <w:rPr>
          <w:b/>
        </w:rPr>
        <w:t xml:space="preserve">Tulos</w:t>
      </w:r>
    </w:p>
    <w:p>
      <w:r>
        <w:t xml:space="preserve">Kaksi hienosti pukeutunutta miestä juttelee, kun taustalla on nainen.</w:t>
      </w:r>
    </w:p>
    <w:p>
      <w:r>
        <w:rPr>
          <w:b/>
        </w:rPr>
        <w:t xml:space="preserve">Esimerkki 5.217</w:t>
      </w:r>
    </w:p>
    <w:p>
      <w:r>
        <w:t xml:space="preserve">Lause 1: Taivaalle nousee valkoista höyryä. Lause 2: Ilmassa on paljon savua.</w:t>
      </w:r>
    </w:p>
    <w:p>
      <w:r>
        <w:rPr>
          <w:b/>
        </w:rPr>
        <w:t xml:space="preserve">Tulos</w:t>
      </w:r>
    </w:p>
    <w:p>
      <w:r>
        <w:t xml:space="preserve">Höyryä nousee.</w:t>
      </w:r>
    </w:p>
    <w:p>
      <w:r>
        <w:rPr>
          <w:b/>
        </w:rPr>
        <w:t xml:space="preserve">Esimerkki 5.218</w:t>
      </w:r>
    </w:p>
    <w:p>
      <w:r>
        <w:t xml:space="preserve">Lause 1: Pieni tyttö soittaa kitaraa, vasemmalla on kukkia. Lause 2: Pikkutyttö tekee läksyjään.</w:t>
      </w:r>
    </w:p>
    <w:p>
      <w:r>
        <w:rPr>
          <w:b/>
        </w:rPr>
        <w:t xml:space="preserve">Tulos</w:t>
      </w:r>
    </w:p>
    <w:p>
      <w:r>
        <w:t xml:space="preserve">Pieni tyttö soittaa kitaraa</w:t>
      </w:r>
    </w:p>
    <w:p>
      <w:r>
        <w:rPr>
          <w:b/>
        </w:rPr>
        <w:t xml:space="preserve">Esimerkki 5.219</w:t>
      </w:r>
    </w:p>
    <w:p>
      <w:r>
        <w:t xml:space="preserve">Lause 1: Koira nousee takajaloilleen pihalla. Lause 2: Koira makaa kuistilla.</w:t>
      </w:r>
    </w:p>
    <w:p>
      <w:r>
        <w:rPr>
          <w:b/>
        </w:rPr>
        <w:t xml:space="preserve">Tulos</w:t>
      </w:r>
    </w:p>
    <w:p>
      <w:r>
        <w:t xml:space="preserve">Koira pihalla.</w:t>
      </w:r>
    </w:p>
    <w:p>
      <w:r>
        <w:rPr>
          <w:b/>
        </w:rPr>
        <w:t xml:space="preserve">Esimerkki 5.220</w:t>
      </w:r>
    </w:p>
    <w:p>
      <w:r>
        <w:t xml:space="preserve">Lause 1: Kaksi aikuista seisoo bussissa ja katsoo ulos etuikkunasta. Lause 2: Kaikki istuvat bussissa.</w:t>
      </w:r>
    </w:p>
    <w:p>
      <w:r>
        <w:rPr>
          <w:b/>
        </w:rPr>
        <w:t xml:space="preserve">Tulos</w:t>
      </w:r>
    </w:p>
    <w:p>
      <w:r>
        <w:t xml:space="preserve">Ihmiset katsovat ulos bussin etuikkunasta.</w:t>
      </w:r>
    </w:p>
    <w:p>
      <w:r>
        <w:rPr>
          <w:b/>
        </w:rPr>
        <w:t xml:space="preserve">Esimerkki 5.221</w:t>
      </w:r>
    </w:p>
    <w:p>
      <w:r>
        <w:t xml:space="preserve">Lause 1: itkevä nainen puhuu mikrofoniin. Lause 2: riemukas mies puhuu mikrofoniin.</w:t>
      </w:r>
    </w:p>
    <w:p>
      <w:r>
        <w:rPr>
          <w:b/>
        </w:rPr>
        <w:t xml:space="preserve">Tulos</w:t>
      </w:r>
    </w:p>
    <w:p>
      <w:r>
        <w:t xml:space="preserve">Nainen puhuu mikrofoniin.</w:t>
      </w:r>
    </w:p>
    <w:p>
      <w:r>
        <w:rPr>
          <w:b/>
        </w:rPr>
        <w:t xml:space="preserve">Esimerkki 5.222</w:t>
      </w:r>
    </w:p>
    <w:p>
      <w:r>
        <w:t xml:space="preserve">Lause 1: Hijabiin pukeutunut nainen lukee paperilta mikrofonin avulla. Lause 2: Miehet ovat kaikki ottamassa.</w:t>
      </w:r>
    </w:p>
    <w:p>
      <w:r>
        <w:rPr>
          <w:b/>
        </w:rPr>
        <w:t xml:space="preserve">Tulos</w:t>
      </w:r>
    </w:p>
    <w:p>
      <w:r>
        <w:t xml:space="preserve">Nainen lukee lehdestä.</w:t>
      </w:r>
    </w:p>
    <w:p>
      <w:r>
        <w:rPr>
          <w:b/>
        </w:rPr>
        <w:t xml:space="preserve">Esimerkki 5.223</w:t>
      </w:r>
    </w:p>
    <w:p>
      <w:r>
        <w:t xml:space="preserve">Lause 1: Surffaaja saa hyvän kokoisen aallon. Lause 2: Surffaaja juoksee veteen.</w:t>
      </w:r>
    </w:p>
    <w:p>
      <w:r>
        <w:rPr>
          <w:b/>
        </w:rPr>
        <w:t xml:space="preserve">Tulos</w:t>
      </w:r>
    </w:p>
    <w:p>
      <w:r>
        <w:t xml:space="preserve">Surffaaja aallon päällä.</w:t>
      </w:r>
    </w:p>
    <w:p>
      <w:r>
        <w:rPr>
          <w:b/>
        </w:rPr>
        <w:t xml:space="preserve">Esimerkki 5.224</w:t>
      </w:r>
    </w:p>
    <w:p>
      <w:r>
        <w:t xml:space="preserve">Lause 1: Kolme tyttöä, jotka istuvat matkustajina pakettiautossa, hymyilevät ja poseeraavat kuvaa varten ajon aikana. Lause 2: tytöt seisovat junassa.</w:t>
      </w:r>
    </w:p>
    <w:p>
      <w:r>
        <w:rPr>
          <w:b/>
        </w:rPr>
        <w:t xml:space="preserve">Tulos</w:t>
      </w:r>
    </w:p>
    <w:p>
      <w:r>
        <w:t xml:space="preserve">kolme tyttöä istuu pakettiautossa</w:t>
      </w:r>
    </w:p>
    <w:p>
      <w:r>
        <w:rPr>
          <w:b/>
        </w:rPr>
        <w:t xml:space="preserve">Esimerkki 5.225</w:t>
      </w:r>
    </w:p>
    <w:p>
      <w:r>
        <w:t xml:space="preserve">Lause 1: Ruskealla ja mustalla koiralla on kaulapannat ja ne leikkivät keskenään. Lause 2: Ruskea ja musta koira ovat kuolemanvihollisia, jotka haukkuvat raivokkaasti aina, kun ne näkevät toisensa aidan läpi.</w:t>
      </w:r>
    </w:p>
    <w:p>
      <w:r>
        <w:rPr>
          <w:b/>
        </w:rPr>
        <w:t xml:space="preserve">Tulos</w:t>
      </w:r>
    </w:p>
    <w:p>
      <w:r>
        <w:t xml:space="preserve">Kuvassa on kaksi eläintä.</w:t>
      </w:r>
    </w:p>
    <w:p>
      <w:r>
        <w:rPr>
          <w:b/>
        </w:rPr>
        <w:t xml:space="preserve">Esimerkki 5.226</w:t>
      </w:r>
    </w:p>
    <w:p>
      <w:r>
        <w:t xml:space="preserve">Lause 1: Kolme valkopukuista miestä maalaa laiturin kaidetta siniseksi. Lause 2: Kolme naista maalaa laituria.</w:t>
      </w:r>
    </w:p>
    <w:p>
      <w:r>
        <w:rPr>
          <w:b/>
        </w:rPr>
        <w:t xml:space="preserve">Tulos</w:t>
      </w:r>
    </w:p>
    <w:p>
      <w:r>
        <w:t xml:space="preserve">Kolme miestä maalaa laituria.</w:t>
      </w:r>
    </w:p>
    <w:p>
      <w:r>
        <w:rPr>
          <w:b/>
        </w:rPr>
        <w:t xml:space="preserve">Esimerkki 5.227</w:t>
      </w:r>
    </w:p>
    <w:p>
      <w:r>
        <w:t xml:space="preserve">Lause 1: Kaksi miestä siivoaa lunta katolta, toinen on nostimessa ja toinen itse katolla. Lause 2: Nostimessa oli kaksi miestä.</w:t>
      </w:r>
    </w:p>
    <w:p>
      <w:r>
        <w:rPr>
          <w:b/>
        </w:rPr>
        <w:t xml:space="preserve">Tulos</w:t>
      </w:r>
    </w:p>
    <w:p>
      <w:r>
        <w:t xml:space="preserve">Miehet tekevät töitä.</w:t>
      </w:r>
    </w:p>
    <w:p>
      <w:r>
        <w:rPr>
          <w:b/>
        </w:rPr>
        <w:t xml:space="preserve">Esimerkki 5.228</w:t>
      </w:r>
    </w:p>
    <w:p>
      <w:r>
        <w:t xml:space="preserve">Lause 1: Vanhempi mies lukee kirjaa veneessä istuessaan. Lause 2: Mies istuu autossaan.</w:t>
      </w:r>
    </w:p>
    <w:p>
      <w:r>
        <w:rPr>
          <w:b/>
        </w:rPr>
        <w:t xml:space="preserve">Tulos</w:t>
      </w:r>
    </w:p>
    <w:p>
      <w:r>
        <w:t xml:space="preserve">Mies lukee.</w:t>
      </w:r>
    </w:p>
    <w:p>
      <w:r>
        <w:rPr>
          <w:b/>
        </w:rPr>
        <w:t xml:space="preserve">Esimerkki 5.229</w:t>
      </w:r>
    </w:p>
    <w:p>
      <w:r>
        <w:t xml:space="preserve">Lause 1: Tuolissa istuu iäkäs mies, jolla on maastohattu ja ruututakki. Lause 2: Nainen pukee mekkoa päälleen.</w:t>
      </w:r>
    </w:p>
    <w:p>
      <w:r>
        <w:rPr>
          <w:b/>
        </w:rPr>
        <w:t xml:space="preserve">Tulos</w:t>
      </w:r>
    </w:p>
    <w:p>
      <w:r>
        <w:t xml:space="preserve">Vanha ihminen istuu tuolilla.</w:t>
      </w:r>
    </w:p>
    <w:p>
      <w:r>
        <w:rPr>
          <w:b/>
        </w:rPr>
        <w:t xml:space="preserve">Esimerkki 5.230</w:t>
      </w:r>
    </w:p>
    <w:p>
      <w:r>
        <w:t xml:space="preserve">Lause 1: Joukko toimittajia tungeksii ympärillä. Lause 2: Mies seisoo ulkona tähtikirkkaana yönä.</w:t>
      </w:r>
    </w:p>
    <w:p>
      <w:r>
        <w:rPr>
          <w:b/>
        </w:rPr>
        <w:t xml:space="preserve">Tulos</w:t>
      </w:r>
    </w:p>
    <w:p>
      <w:r>
        <w:t xml:space="preserve">Siellä on ihmisjoukko.</w:t>
      </w:r>
    </w:p>
    <w:p>
      <w:r>
        <w:rPr>
          <w:b/>
        </w:rPr>
        <w:t xml:space="preserve">Esimerkki 5.231</w:t>
      </w:r>
    </w:p>
    <w:p>
      <w:r>
        <w:t xml:space="preserve">Lause 1: Nuorempi t-paitainen nainen mittaa sinipukuisen vanhemman naisen verenpainetta. Lause 2: Ihmisiä kuolee</w:t>
      </w:r>
    </w:p>
    <w:p>
      <w:r>
        <w:rPr>
          <w:b/>
        </w:rPr>
        <w:t xml:space="preserve">Tulos</w:t>
      </w:r>
    </w:p>
    <w:p>
      <w:r>
        <w:t xml:space="preserve">Nainen ottaa toisen henkilön verenpaineen</w:t>
      </w:r>
    </w:p>
    <w:p>
      <w:r>
        <w:rPr>
          <w:b/>
        </w:rPr>
        <w:t xml:space="preserve">Esimerkki 5.232</w:t>
      </w:r>
    </w:p>
    <w:p>
      <w:r>
        <w:t xml:space="preserve">Lause 1: Cheerleaderit esittävät jalkapallo-ottelussa rutiininomaisen ohjelman useiden miesten katsellessa. Lause 2: Kukaan ei katso</w:t>
      </w:r>
    </w:p>
    <w:p>
      <w:r>
        <w:rPr>
          <w:b/>
        </w:rPr>
        <w:t xml:space="preserve">Tulos</w:t>
      </w:r>
    </w:p>
    <w:p>
      <w:r>
        <w:t xml:space="preserve">Ihmiset katselevat</w:t>
      </w:r>
    </w:p>
    <w:p>
      <w:r>
        <w:rPr>
          <w:b/>
        </w:rPr>
        <w:t xml:space="preserve">Esimerkki 5.233</w:t>
      </w:r>
    </w:p>
    <w:p>
      <w:r>
        <w:t xml:space="preserve">Lause 1: Markkinoilla on tarjolla erilaisia tuoreita, värikkäitä vihanneksia ulkoilmassa. Lause 2: Torilla myydään vain lihaa.</w:t>
      </w:r>
    </w:p>
    <w:p>
      <w:r>
        <w:rPr>
          <w:b/>
        </w:rPr>
        <w:t xml:space="preserve">Tulos</w:t>
      </w:r>
    </w:p>
    <w:p>
      <w:r>
        <w:t xml:space="preserve">Siellä on ulkoilmamarkkinat</w:t>
      </w:r>
    </w:p>
    <w:p>
      <w:r>
        <w:rPr>
          <w:b/>
        </w:rPr>
        <w:t xml:space="preserve">Esimerkki 5.234</w:t>
      </w:r>
    </w:p>
    <w:p>
      <w:r>
        <w:t xml:space="preserve">Lause 1: Valkoinen kyltti, jossa on sininen nuoli, opastaa ihmisiä, minne mennä. Lause 2: Punaisia nuolia on vaikea lukea kyltin keltaista taustaa vasten.</w:t>
      </w:r>
    </w:p>
    <w:p>
      <w:r>
        <w:rPr>
          <w:b/>
        </w:rPr>
        <w:t xml:space="preserve">Tulos</w:t>
      </w:r>
    </w:p>
    <w:p>
      <w:r>
        <w:t xml:space="preserve">Sinisellä nuolella varustettu kyltti kertoo ihmisille, minne mennä.</w:t>
      </w:r>
    </w:p>
    <w:p>
      <w:r>
        <w:rPr>
          <w:b/>
        </w:rPr>
        <w:t xml:space="preserve">Esimerkki 5.235</w:t>
      </w:r>
    </w:p>
    <w:p>
      <w:r>
        <w:t xml:space="preserve">Lause 1: Mies laskeutuu alas järven vieressä olevalta kalliolta. Lause 2: Mies nukkuu kotona.</w:t>
      </w:r>
    </w:p>
    <w:p>
      <w:r>
        <w:rPr>
          <w:b/>
        </w:rPr>
        <w:t xml:space="preserve">Tulos</w:t>
      </w:r>
    </w:p>
    <w:p>
      <w:r>
        <w:t xml:space="preserve">Uros on ulkona.</w:t>
      </w:r>
    </w:p>
    <w:p>
      <w:r>
        <w:rPr>
          <w:b/>
        </w:rPr>
        <w:t xml:space="preserve">Esimerkki 5.236</w:t>
      </w:r>
    </w:p>
    <w:p>
      <w:r>
        <w:t xml:space="preserve">Lause 1: Ylhäältä alaspäin näkymä henkilöstä, joka seisoo yksin kaupungin kadulla. Lause 2: Henkilöä kuvataan matalasta kulmasta.</w:t>
      </w:r>
    </w:p>
    <w:p>
      <w:r>
        <w:rPr>
          <w:b/>
        </w:rPr>
        <w:t xml:space="preserve">Tulos</w:t>
      </w:r>
    </w:p>
    <w:p>
      <w:r>
        <w:t xml:space="preserve">Yksilö on kaupunkialueella.</w:t>
      </w:r>
    </w:p>
    <w:p>
      <w:r>
        <w:rPr>
          <w:b/>
        </w:rPr>
        <w:t xml:space="preserve">Esimerkki 5.237</w:t>
      </w:r>
    </w:p>
    <w:p>
      <w:r>
        <w:t xml:space="preserve">Lause 1: Kaksi valkoisiin kaapuihin pukeutunutta lasta harjoittelee kamppailulajeja; vasemmalla olevalla pojalla on vaaleat hiukset ja hän torjuu oikealla olevan tummahiuksisen pojan heittämän lyönnin. Lause 2: Pari mekkoon pukeutunutta tyttöä heittää lyöntejä...</w:t>
      </w:r>
    </w:p>
    <w:p>
      <w:r>
        <w:rPr>
          <w:b/>
        </w:rPr>
        <w:t xml:space="preserve">Tulos</w:t>
      </w:r>
    </w:p>
    <w:p>
      <w:r>
        <w:t xml:space="preserve">Kaksi poikaa harjoittelee kamppailulajeja keskenään.</w:t>
      </w:r>
    </w:p>
    <w:p>
      <w:r>
        <w:rPr>
          <w:b/>
        </w:rPr>
        <w:t xml:space="preserve">Esimerkki 5.238</w:t>
      </w:r>
    </w:p>
    <w:p>
      <w:r>
        <w:t xml:space="preserve">Lause 1: Lapsi liukuu kotipesän yli lasten pelatessa baseballia. Lause 2: Lapsi syö jäätelötötterön.</w:t>
      </w:r>
    </w:p>
    <w:p>
      <w:r>
        <w:rPr>
          <w:b/>
        </w:rPr>
        <w:t xml:space="preserve">Tulos</w:t>
      </w:r>
    </w:p>
    <w:p>
      <w:r>
        <w:t xml:space="preserve">Lapsi leikkii ulkona.</w:t>
      </w:r>
    </w:p>
    <w:p>
      <w:r>
        <w:rPr>
          <w:b/>
        </w:rPr>
        <w:t xml:space="preserve">Esimerkki 5.239</w:t>
      </w:r>
    </w:p>
    <w:p>
      <w:r>
        <w:t xml:space="preserve">Lause 1: Mies- ja naispuoliset tulitaiteilijat työskentelevät yleisön edessä. Lause 2: Mies ja nainen esittävät temppuja.</w:t>
      </w:r>
    </w:p>
    <w:p>
      <w:r>
        <w:rPr>
          <w:b/>
        </w:rPr>
        <w:t xml:space="preserve">Tulos</w:t>
      </w:r>
    </w:p>
    <w:p>
      <w:r>
        <w:t xml:space="preserve">He ovat sirkusesiintyjiä.</w:t>
      </w:r>
    </w:p>
    <w:p>
      <w:r>
        <w:rPr>
          <w:b/>
        </w:rPr>
        <w:t xml:space="preserve">Esimerkki 5.240</w:t>
      </w:r>
    </w:p>
    <w:p>
      <w:r>
        <w:t xml:space="preserve">Lause 1: Vaalea nainen, jolla on aurinkolasit päässä, ja ruskeaverikkö, jolla on shortsit jalassa, kävelevät yhdessä. Lause 2: Kaksi naista istuu ja syö välipalaa.</w:t>
      </w:r>
    </w:p>
    <w:p>
      <w:r>
        <w:rPr>
          <w:b/>
        </w:rPr>
        <w:t xml:space="preserve">Tulos</w:t>
      </w:r>
    </w:p>
    <w:p>
      <w:r>
        <w:t xml:space="preserve">Kaksi naista kävelee.</w:t>
      </w:r>
    </w:p>
    <w:p>
      <w:r>
        <w:rPr>
          <w:b/>
        </w:rPr>
        <w:t xml:space="preserve">Esimerkki 5.241</w:t>
      </w:r>
    </w:p>
    <w:p>
      <w:r>
        <w:t xml:space="preserve">Lause 1: Ihmiset keilaradalla. Lause 2: Ihmiset ovat hienossa ravintolassa.</w:t>
      </w:r>
    </w:p>
    <w:p>
      <w:r>
        <w:rPr>
          <w:b/>
        </w:rPr>
        <w:t xml:space="preserve">Tulos</w:t>
      </w:r>
    </w:p>
    <w:p>
      <w:r>
        <w:t xml:space="preserve">On ihmisiä, jotka keilaavat.</w:t>
      </w:r>
    </w:p>
    <w:p>
      <w:r>
        <w:rPr>
          <w:b/>
        </w:rPr>
        <w:t xml:space="preserve">Esimerkki 5.242</w:t>
      </w:r>
    </w:p>
    <w:p>
      <w:r>
        <w:t xml:space="preserve">Lause 1: Kaksi jalkapalloilijaa törmää toisiinsa yrittäessään potkaista palloa. Lause 2: Kaksi jalkapalloilijaa ottaa päiväunet.</w:t>
      </w:r>
    </w:p>
    <w:p>
      <w:r>
        <w:rPr>
          <w:b/>
        </w:rPr>
        <w:t xml:space="preserve">Tulos</w:t>
      </w:r>
    </w:p>
    <w:p>
      <w:r>
        <w:t xml:space="preserve">Kaksi jalkapalloilijaa taistelee pallosta.</w:t>
      </w:r>
    </w:p>
    <w:p>
      <w:r>
        <w:rPr>
          <w:b/>
        </w:rPr>
        <w:t xml:space="preserve">Esimerkki 5.243</w:t>
      </w:r>
    </w:p>
    <w:p>
      <w:r>
        <w:t xml:space="preserve">Lause 1: Pyörätuolissa istuva henkilö mustavalkoisen naisen kuvan edessä, jonka suu on auki. Lause 2: pyörätuolissa istuva henkilö on museossa katselemassa taidetta.</w:t>
      </w:r>
    </w:p>
    <w:p>
      <w:r>
        <w:rPr>
          <w:b/>
        </w:rPr>
        <w:t xml:space="preserve">Tulos</w:t>
      </w:r>
    </w:p>
    <w:p>
      <w:r>
        <w:t xml:space="preserve">pyörätuolissa istuva henkilö lähellä muita</w:t>
      </w:r>
    </w:p>
    <w:p>
      <w:r>
        <w:rPr>
          <w:b/>
        </w:rPr>
        <w:t xml:space="preserve">Esimerkki 5.244</w:t>
      </w:r>
    </w:p>
    <w:p>
      <w:r>
        <w:t xml:space="preserve">Lause 1: Kolme aikuista istuu luokkahuoneen etuosassa, kun taas yksi nainen seisoo pulpetin takana. Lause 2: Ihmiset istuvat katsomossa.</w:t>
      </w:r>
    </w:p>
    <w:p>
      <w:r>
        <w:rPr>
          <w:b/>
        </w:rPr>
        <w:t xml:space="preserve">Tulos</w:t>
      </w:r>
    </w:p>
    <w:p>
      <w:r>
        <w:t xml:space="preserve">Kolme ihmistä istuu luokassa, kun nainen seisoo huoneen etuosassa.</w:t>
      </w:r>
    </w:p>
    <w:p>
      <w:r>
        <w:rPr>
          <w:b/>
        </w:rPr>
        <w:t xml:space="preserve">Esimerkki 5.245</w:t>
      </w:r>
    </w:p>
    <w:p>
      <w:r>
        <w:t xml:space="preserve">Lause 1: Kaksi miestä seisoo metsässä, jossa on kaadettuja puita. Lause 2: Kaksi miestä on ravintolassa.</w:t>
      </w:r>
    </w:p>
    <w:p>
      <w:r>
        <w:rPr>
          <w:b/>
        </w:rPr>
        <w:t xml:space="preserve">Tulos</w:t>
      </w:r>
    </w:p>
    <w:p>
      <w:r>
        <w:t xml:space="preserve">Kaksi miestä on ulkona.</w:t>
      </w:r>
    </w:p>
    <w:p>
      <w:r>
        <w:rPr>
          <w:b/>
        </w:rPr>
        <w:t xml:space="preserve">Esimerkki 5.246</w:t>
      </w:r>
    </w:p>
    <w:p>
      <w:r>
        <w:t xml:space="preserve">Lause 1: Vaalea nainen lukee juoma kädessään ja Oreot lähellä. Lause 2: Nainen syö lehtikaalisipsejä.</w:t>
      </w:r>
    </w:p>
    <w:p>
      <w:r>
        <w:rPr>
          <w:b/>
        </w:rPr>
        <w:t xml:space="preserve">Tulos</w:t>
      </w:r>
    </w:p>
    <w:p>
      <w:r>
        <w:t xml:space="preserve">Nainen lukee jotain.</w:t>
      </w:r>
    </w:p>
    <w:p>
      <w:r>
        <w:rPr>
          <w:b/>
        </w:rPr>
        <w:t xml:space="preserve">Esimerkki 5.247</w:t>
      </w:r>
    </w:p>
    <w:p>
      <w:r>
        <w:t xml:space="preserve">Lause 1: 11 hengen ryhmä talvivaatteisiin, kuten pipoihin, hiihtotakkeihin, hanskoihin ja reppuihin pukeutuneita henkilöitä seisoo lumilätäkössä jäälohkareista tehdyn talon ulkopuolella, kun oven edessä oleva henkilö näyttää johtavan heitä. Lause 2: Monet ihmiset ovat ulkona juhlimassa.</w:t>
      </w:r>
    </w:p>
    <w:p>
      <w:r>
        <w:rPr>
          <w:b/>
        </w:rPr>
        <w:t xml:space="preserve">Tulos</w:t>
      </w:r>
    </w:p>
    <w:p>
      <w:r>
        <w:t xml:space="preserve">Joukko ihmisiä pukeutuu kylmään säähän.</w:t>
      </w:r>
    </w:p>
    <w:p>
      <w:r>
        <w:rPr>
          <w:b/>
        </w:rPr>
        <w:t xml:space="preserve">Esimerkki 5.248</w:t>
      </w:r>
    </w:p>
    <w:p>
      <w:r>
        <w:t xml:space="preserve">Lause 1: Poika seisoo viemäriputkessa huvikseen. Lause 2: Poika ryömii putken läpi.</w:t>
      </w:r>
    </w:p>
    <w:p>
      <w:r>
        <w:rPr>
          <w:b/>
        </w:rPr>
        <w:t xml:space="preserve">Tulos</w:t>
      </w:r>
    </w:p>
    <w:p>
      <w:r>
        <w:t xml:space="preserve">Poika pitää hauskaa viemäriputkessa.</w:t>
      </w:r>
    </w:p>
    <w:p>
      <w:r>
        <w:rPr>
          <w:b/>
        </w:rPr>
        <w:t xml:space="preserve">Esimerkki 5.249</w:t>
      </w:r>
    </w:p>
    <w:p>
      <w:r>
        <w:t xml:space="preserve">Lause 1: Kaksi keski-ikäistä miestä hyppii ilosta kauniilla rannalla, jota ympäröivät kalliot. Lause 2: Jokainen kuvassa esiintyvä henkilö on tällä hetkellä huonolla tuulella.</w:t>
      </w:r>
    </w:p>
    <w:p>
      <w:r>
        <w:rPr>
          <w:b/>
        </w:rPr>
        <w:t xml:space="preserve">Tulos</w:t>
      </w:r>
    </w:p>
    <w:p>
      <w:r>
        <w:t xml:space="preserve">Kuvassa olevat kaksi ihmistä ovat suunnilleen samanikäisiä.</w:t>
      </w:r>
    </w:p>
    <w:p>
      <w:r>
        <w:rPr>
          <w:b/>
        </w:rPr>
        <w:t xml:space="preserve">Esimerkki 5.250</w:t>
      </w:r>
    </w:p>
    <w:p>
      <w:r>
        <w:t xml:space="preserve">Lause 1: Kaksi keski-ikäistä naista ylittää kaupungin katua. Lause 2: Naiset ovat kuolleet.</w:t>
      </w:r>
    </w:p>
    <w:p>
      <w:r>
        <w:rPr>
          <w:b/>
        </w:rPr>
        <w:t xml:space="preserve">Tulos</w:t>
      </w:r>
    </w:p>
    <w:p>
      <w:r>
        <w:t xml:space="preserve">Kaksi naista kävelee.</w:t>
      </w:r>
    </w:p>
    <w:p>
      <w:r>
        <w:rPr>
          <w:b/>
        </w:rPr>
        <w:t xml:space="preserve">Esimerkki 5.251</w:t>
      </w:r>
    </w:p>
    <w:p>
      <w:r>
        <w:t xml:space="preserve">Lause 1: Neljä tummahiuksista tyttöä kävelee käytävää pitkin kohti kaappipankkia. Lause 2: Pojat kävelevät kohti suihkuja.</w:t>
      </w:r>
    </w:p>
    <w:p>
      <w:r>
        <w:rPr>
          <w:b/>
        </w:rPr>
        <w:t xml:space="preserve">Tulos</w:t>
      </w:r>
    </w:p>
    <w:p>
      <w:r>
        <w:t xml:space="preserve">Tytöt kävelevät kohti kaappeja.</w:t>
      </w:r>
    </w:p>
    <w:p>
      <w:r>
        <w:rPr>
          <w:b/>
        </w:rPr>
        <w:t xml:space="preserve">Esimerkki 5.252</w:t>
      </w:r>
    </w:p>
    <w:p>
      <w:r>
        <w:t xml:space="preserve">Lause 1: Nainen, jolla on huivi päässään, seisoo katolla narussa roikkuvien pyykkien takana. Lause 2: Mies, jolla on huivi päässään, seisoo katolla narussa roikkuvien pyykkien takana.</w:t>
      </w:r>
    </w:p>
    <w:p>
      <w:r>
        <w:rPr>
          <w:b/>
        </w:rPr>
        <w:t xml:space="preserve">Tulos</w:t>
      </w:r>
    </w:p>
    <w:p>
      <w:r>
        <w:t xml:space="preserve">Nainen seisoo katolla.</w:t>
      </w:r>
    </w:p>
    <w:p>
      <w:r>
        <w:rPr>
          <w:b/>
        </w:rPr>
        <w:t xml:space="preserve">Esimerkki 5.253</w:t>
      </w:r>
    </w:p>
    <w:p>
      <w:r>
        <w:t xml:space="preserve">Lause 1: Poika ja vauva ajokelpoisessa kuorma-autossa. Lause 2: Tyttö pitelee vauvanukkea sohvalla...</w:t>
      </w:r>
    </w:p>
    <w:p>
      <w:r>
        <w:rPr>
          <w:b/>
        </w:rPr>
        <w:t xml:space="preserve">Tulos</w:t>
      </w:r>
    </w:p>
    <w:p>
      <w:r>
        <w:t xml:space="preserve">Kaksi lasta istuu kuorma-autossa</w:t>
      </w:r>
    </w:p>
    <w:p>
      <w:r>
        <w:rPr>
          <w:b/>
        </w:rPr>
        <w:t xml:space="preserve">Esimerkki 5.254</w:t>
      </w:r>
    </w:p>
    <w:p>
      <w:r>
        <w:t xml:space="preserve">Lause 1: Yksi mustaan pukuun ja hattuun pukeutunut mies, jolla on lanka kädessään. Lause 2: Mies ostaa äidilleen snickersin.</w:t>
      </w:r>
    </w:p>
    <w:p>
      <w:r>
        <w:rPr>
          <w:b/>
        </w:rPr>
        <w:t xml:space="preserve">Tulos</w:t>
      </w:r>
    </w:p>
    <w:p>
      <w:r>
        <w:t xml:space="preserve">Pukumies pitelee lankaa</w:t>
      </w:r>
    </w:p>
    <w:p>
      <w:r>
        <w:rPr>
          <w:b/>
        </w:rPr>
        <w:t xml:space="preserve">Esimerkki 5.255</w:t>
      </w:r>
    </w:p>
    <w:p>
      <w:r>
        <w:t xml:space="preserve">Lause 1: Tyttö punaisessa aurinkomekossa ajaa pyörällä valkoisen aidan ohi. Lause 2: Tyttö punaisessa aurinkomekossa ajaa pyörällä päin valkoista aitaa.</w:t>
      </w:r>
    </w:p>
    <w:p>
      <w:r>
        <w:rPr>
          <w:b/>
        </w:rPr>
        <w:t xml:space="preserve">Tulos</w:t>
      </w:r>
    </w:p>
    <w:p>
      <w:r>
        <w:t xml:space="preserve">Tyttö, jolla on punainen aurinkomekko, ajaa polkupyörällä aidan ohi.</w:t>
      </w:r>
    </w:p>
    <w:p>
      <w:r>
        <w:rPr>
          <w:b/>
        </w:rPr>
        <w:t xml:space="preserve">Esimerkki 5.256</w:t>
      </w:r>
    </w:p>
    <w:p>
      <w:r>
        <w:t xml:space="preserve">Lause 1: Rullalautailija kiipeää betoniseinää pitkin ja melkein putoaa, kun hän yrittää temppua. Lause 2: Mies kokeilee luistelua.</w:t>
      </w:r>
    </w:p>
    <w:p>
      <w:r>
        <w:rPr>
          <w:b/>
        </w:rPr>
        <w:t xml:space="preserve">Tulos</w:t>
      </w:r>
    </w:p>
    <w:p>
      <w:r>
        <w:t xml:space="preserve">Rullalautailija yrittää temppua</w:t>
      </w:r>
    </w:p>
    <w:p>
      <w:r>
        <w:rPr>
          <w:b/>
        </w:rPr>
        <w:t xml:space="preserve">Esimerkki 5.257</w:t>
      </w:r>
    </w:p>
    <w:p>
      <w:r>
        <w:t xml:space="preserve">Lause 1: Musta koira, jolla on punainen kaulus, juoksee lumella. Lause 2: Koira on valkoinen.</w:t>
      </w:r>
    </w:p>
    <w:p>
      <w:r>
        <w:rPr>
          <w:b/>
        </w:rPr>
        <w:t xml:space="preserve">Tulos</w:t>
      </w:r>
    </w:p>
    <w:p>
      <w:r>
        <w:t xml:space="preserve">Koira on elossa.</w:t>
      </w:r>
    </w:p>
    <w:p>
      <w:r>
        <w:rPr>
          <w:b/>
        </w:rPr>
        <w:t xml:space="preserve">Esimerkki 5.258</w:t>
      </w:r>
    </w:p>
    <w:p>
      <w:r>
        <w:t xml:space="preserve">Lause 1: Mustiin pukeutunut jalkapalloilija juoksee jalkapallon kanssa. Lause 2: jalkapalloilija on uima-altaassa.</w:t>
      </w:r>
    </w:p>
    <w:p>
      <w:r>
        <w:rPr>
          <w:b/>
        </w:rPr>
        <w:t xml:space="preserve">Tulos</w:t>
      </w:r>
    </w:p>
    <w:p>
      <w:r>
        <w:t xml:space="preserve">Tytöllä on sininen takki</w:t>
      </w:r>
    </w:p>
    <w:p>
      <w:r>
        <w:rPr>
          <w:b/>
        </w:rPr>
        <w:t xml:space="preserve">Esimerkki 5.259</w:t>
      </w:r>
    </w:p>
    <w:p>
      <w:r>
        <w:t xml:space="preserve">Lause 1: Mies heittää jalkapalloa ilmaan rannalla auringonlaskun aikaan, kun veneet kulkevat kaukana. Lause 2: Mies heitti frisbeetä.</w:t>
      </w:r>
    </w:p>
    <w:p>
      <w:r>
        <w:rPr>
          <w:b/>
        </w:rPr>
        <w:t xml:space="preserve">Tulos</w:t>
      </w:r>
    </w:p>
    <w:p>
      <w:r>
        <w:t xml:space="preserve">Mies oli rannalla.</w:t>
      </w:r>
    </w:p>
    <w:p>
      <w:r>
        <w:rPr>
          <w:b/>
        </w:rPr>
        <w:t xml:space="preserve">Esimerkki 5.260</w:t>
      </w:r>
    </w:p>
    <w:p>
      <w:r>
        <w:t xml:space="preserve">Lause 1: Nainen hyppii trampoliinilla, ja taustalla näkyy vuoristoa. Lause 2: Mies pelaa shakkia</w:t>
      </w:r>
    </w:p>
    <w:p>
      <w:r>
        <w:rPr>
          <w:b/>
        </w:rPr>
        <w:t xml:space="preserve">Tulos</w:t>
      </w:r>
    </w:p>
    <w:p>
      <w:r>
        <w:t xml:space="preserve">Nainen hyppää</w:t>
      </w:r>
    </w:p>
    <w:p>
      <w:r>
        <w:rPr>
          <w:b/>
        </w:rPr>
        <w:t xml:space="preserve">Esimerkki 5.261</w:t>
      </w:r>
    </w:p>
    <w:p>
      <w:r>
        <w:t xml:space="preserve">Lause 1: Viisi eri-ikäistä miestä istuu tuoleilla lavalla, ja heidän edessään on Amerikan partiolaisten banderolli. Lause 2: Ryhmä partiotyttöjä myy keksejä ovelta ovelle.</w:t>
      </w:r>
    </w:p>
    <w:p>
      <w:r>
        <w:rPr>
          <w:b/>
        </w:rPr>
        <w:t xml:space="preserve">Tulos</w:t>
      </w:r>
    </w:p>
    <w:p>
      <w:r>
        <w:t xml:space="preserve">Viisi miestä istuu tuoleilla.</w:t>
      </w:r>
    </w:p>
    <w:p>
      <w:r>
        <w:rPr>
          <w:b/>
        </w:rPr>
        <w:t xml:space="preserve">Esimerkki 5.262</w:t>
      </w:r>
    </w:p>
    <w:p>
      <w:r>
        <w:t xml:space="preserve">Lause 1: Monet kirkkaanoransseihin liiveihin pukeutuneet ihmiset näyttävät työskentelevän suuressa rakennuksessa. Lause 2: Heillä on vihreät liivit.</w:t>
      </w:r>
    </w:p>
    <w:p>
      <w:r>
        <w:rPr>
          <w:b/>
        </w:rPr>
        <w:t xml:space="preserve">Tulos</w:t>
      </w:r>
    </w:p>
    <w:p>
      <w:r>
        <w:t xml:space="preserve">Siellä on ihmisiä oranssiliiveissä.</w:t>
      </w:r>
    </w:p>
    <w:p>
      <w:r>
        <w:rPr>
          <w:b/>
        </w:rPr>
        <w:t xml:space="preserve">Esimerkki 5.263</w:t>
      </w:r>
    </w:p>
    <w:p>
      <w:r>
        <w:t xml:space="preserve">Lause 1: BMX-pyöräilijä tekee tempun korkealla maanpinnan yläpuolella, ja taustalla on puita. Lause 2: Rullalautailija tekee temppuja rampilla.</w:t>
      </w:r>
    </w:p>
    <w:p>
      <w:r>
        <w:rPr>
          <w:b/>
        </w:rPr>
        <w:t xml:space="preserve">Tulos</w:t>
      </w:r>
    </w:p>
    <w:p>
      <w:r>
        <w:t xml:space="preserve">Pyöräilijä tekee ilmatemppuja ulkoalueella.</w:t>
      </w:r>
    </w:p>
    <w:p>
      <w:r>
        <w:rPr>
          <w:b/>
        </w:rPr>
        <w:t xml:space="preserve">Esimerkki 5.264</w:t>
      </w:r>
    </w:p>
    <w:p>
      <w:r>
        <w:t xml:space="preserve">Lause 1: Kolme sadevaatteisiin pukeutunutta miestä seisoo veneen laiturilla ja valmistautuu puhdistamaan kaloja. Lause 2: Kolme miestä on veneessä keskellä järveä kalastamassa.</w:t>
      </w:r>
    </w:p>
    <w:p>
      <w:r>
        <w:rPr>
          <w:b/>
        </w:rPr>
        <w:t xml:space="preserve">Tulos</w:t>
      </w:r>
    </w:p>
    <w:p>
      <w:r>
        <w:t xml:space="preserve">Useita miehiä seisoo kalastusveneessä.</w:t>
      </w:r>
    </w:p>
    <w:p>
      <w:r>
        <w:rPr>
          <w:b/>
        </w:rPr>
        <w:t xml:space="preserve">Esimerkki 5.265</w:t>
      </w:r>
    </w:p>
    <w:p>
      <w:r>
        <w:t xml:space="preserve">Lause 1: Kypärähattuinen rakennusmies seisoo ulkona työlaitteen päällä ja tekee töitä. Lause 2: Nainen lukee kirjaa sisällä.</w:t>
      </w:r>
    </w:p>
    <w:p>
      <w:r>
        <w:rPr>
          <w:b/>
        </w:rPr>
        <w:t xml:space="preserve">Tulos</w:t>
      </w:r>
    </w:p>
    <w:p>
      <w:r>
        <w:t xml:space="preserve">Rakennustyöntekijä työskentelee ulkona koneen kanssa</w:t>
      </w:r>
    </w:p>
    <w:p>
      <w:r>
        <w:rPr>
          <w:b/>
        </w:rPr>
        <w:t xml:space="preserve">Esimerkki 5.266</w:t>
      </w:r>
    </w:p>
    <w:p>
      <w:r>
        <w:t xml:space="preserve">Lause 1: Ryhmä ihmisiä seisoo vesistön edessä. Lause 2: Vesi on vaaleanpunaista.</w:t>
      </w:r>
    </w:p>
    <w:p>
      <w:r>
        <w:rPr>
          <w:b/>
        </w:rPr>
        <w:t xml:space="preserve">Tulos</w:t>
      </w:r>
    </w:p>
    <w:p>
      <w:r>
        <w:t xml:space="preserve">Ryhmä ihmisiä on ulkona.</w:t>
      </w:r>
    </w:p>
    <w:p>
      <w:r>
        <w:rPr>
          <w:b/>
        </w:rPr>
        <w:t xml:space="preserve">Esimerkki 5.267</w:t>
      </w:r>
    </w:p>
    <w:p>
      <w:r>
        <w:t xml:space="preserve">Lause 1: Valkoiseen mekkoon pukeutunut nainen kävelee rannalla kauniina päivänä. Lause 2: Nainen on menossa naimisiin merenneidon kanssa.</w:t>
      </w:r>
    </w:p>
    <w:p>
      <w:r>
        <w:rPr>
          <w:b/>
        </w:rPr>
        <w:t xml:space="preserve">Tulos</w:t>
      </w:r>
    </w:p>
    <w:p>
      <w:r>
        <w:t xml:space="preserve">Valkoiseen mekkoon pukeutunut nainen nauttii kauniista päivästä kävellessään rannalla.</w:t>
      </w:r>
    </w:p>
    <w:p>
      <w:r>
        <w:rPr>
          <w:b/>
        </w:rPr>
        <w:t xml:space="preserve">Esimerkki 5.268</w:t>
      </w:r>
    </w:p>
    <w:p>
      <w:r>
        <w:t xml:space="preserve">Lause 1: Nuori ruskeaverikköinen mies lohduttaa nuorta tyttöä, jolla on punainen takki. Lause 2: Mies kiusaa tyttöä.</w:t>
      </w:r>
    </w:p>
    <w:p>
      <w:r>
        <w:rPr>
          <w:b/>
        </w:rPr>
        <w:t xml:space="preserve">Tulos</w:t>
      </w:r>
    </w:p>
    <w:p>
      <w:r>
        <w:t xml:space="preserve">Mies ja tyttö ovat yhdessä.</w:t>
      </w:r>
    </w:p>
    <w:p>
      <w:r>
        <w:rPr>
          <w:b/>
        </w:rPr>
        <w:t xml:space="preserve">Esimerkki 5.269</w:t>
      </w:r>
    </w:p>
    <w:p>
      <w:r>
        <w:t xml:space="preserve">Lause 1: Polkupyöräkypärä päässä oleva nainen ottaa lähikuvaa jostakin vihreästä kasvista. Lause 2: Nainen juoksee tietä pitkin.</w:t>
      </w:r>
    </w:p>
    <w:p>
      <w:r>
        <w:rPr>
          <w:b/>
        </w:rPr>
        <w:t xml:space="preserve">Tulos</w:t>
      </w:r>
    </w:p>
    <w:p>
      <w:r>
        <w:t xml:space="preserve">Nainen ottaa kuvan kasvista.</w:t>
      </w:r>
    </w:p>
    <w:p>
      <w:r>
        <w:rPr>
          <w:b/>
        </w:rPr>
        <w:t xml:space="preserve">Esimerkki 5.270</w:t>
      </w:r>
    </w:p>
    <w:p>
      <w:r>
        <w:t xml:space="preserve">Lause 1: Kallioinen maa-alue ulottuu kaukana veteen. Lause 2: Kallioisen maamassan lähellä ei ole vettä.</w:t>
      </w:r>
    </w:p>
    <w:p>
      <w:r>
        <w:rPr>
          <w:b/>
        </w:rPr>
        <w:t xml:space="preserve">Tulos</w:t>
      </w:r>
    </w:p>
    <w:p>
      <w:r>
        <w:t xml:space="preserve">Vesi ympäröi kivistä maata.</w:t>
      </w:r>
    </w:p>
    <w:p>
      <w:r>
        <w:rPr>
          <w:b/>
        </w:rPr>
        <w:t xml:space="preserve">Esimerkki 5.271</w:t>
      </w:r>
    </w:p>
    <w:p>
      <w:r>
        <w:t xml:space="preserve">Lause 1: Dodgersin pelaaja voitti juuri kolmannen pesän pelaajan merkin hyvin tiukassa pelissä. Lause 2: Dodgers-pelaaja saa merkin ulos.</w:t>
      </w:r>
    </w:p>
    <w:p>
      <w:r>
        <w:rPr>
          <w:b/>
        </w:rPr>
        <w:t xml:space="preserve">Tulos</w:t>
      </w:r>
    </w:p>
    <w:p>
      <w:r>
        <w:t xml:space="preserve">Baseball-pelaaja pääsee pesälle.</w:t>
      </w:r>
    </w:p>
    <w:p>
      <w:r>
        <w:rPr>
          <w:b/>
        </w:rPr>
        <w:t xml:space="preserve">Esimerkki 5.272</w:t>
      </w:r>
    </w:p>
    <w:p>
      <w:r>
        <w:t xml:space="preserve">Lause 1: Joukko ihmisiä syö yhdessä ravintolassa. Lause 2: Nuori pariskunta syö illallista ravintolassa.</w:t>
      </w:r>
    </w:p>
    <w:p>
      <w:r>
        <w:rPr>
          <w:b/>
        </w:rPr>
        <w:t xml:space="preserve">Tulos</w:t>
      </w:r>
    </w:p>
    <w:p>
      <w:r>
        <w:t xml:space="preserve">Ihmiset syövät ateriaa ulkona.</w:t>
      </w:r>
    </w:p>
    <w:p>
      <w:r>
        <w:rPr>
          <w:b/>
        </w:rPr>
        <w:t xml:space="preserve">Esimerkki 5.273</w:t>
      </w:r>
    </w:p>
    <w:p>
      <w:r>
        <w:t xml:space="preserve">Lause 1: Mies ruskeassa paidassa ja farkuissa korjaa huopaa. Lause 2: Nainen korjaa huopaa.</w:t>
      </w:r>
    </w:p>
    <w:p>
      <w:r>
        <w:rPr>
          <w:b/>
        </w:rPr>
        <w:t xml:space="preserve">Tulos</w:t>
      </w:r>
    </w:p>
    <w:p>
      <w:r>
        <w:t xml:space="preserve">Mies korjaa takkia</w:t>
      </w:r>
    </w:p>
    <w:p>
      <w:r>
        <w:rPr>
          <w:b/>
        </w:rPr>
        <w:t xml:space="preserve">Esimerkki 5.274</w:t>
      </w:r>
    </w:p>
    <w:p>
      <w:r>
        <w:t xml:space="preserve">Lause 1: Pieni lapsi leikkii slinkyillä perhehuoneessa isomman sisaruksen katsellessa. Lause 2: Joukko lapsia pelaa baseballia puistossa.</w:t>
      </w:r>
    </w:p>
    <w:p>
      <w:r>
        <w:rPr>
          <w:b/>
        </w:rPr>
        <w:t xml:space="preserve">Tulos</w:t>
      </w:r>
    </w:p>
    <w:p>
      <w:r>
        <w:t xml:space="preserve">Joukko lapsia leikkii talossa.</w:t>
      </w:r>
    </w:p>
    <w:p>
      <w:r>
        <w:rPr>
          <w:b/>
        </w:rPr>
        <w:t xml:space="preserve">Esimerkki 5.275</w:t>
      </w:r>
    </w:p>
    <w:p>
      <w:r>
        <w:t xml:space="preserve">Lause 1: Pikkupoika, jolla on kypärä päässään ja joka yrittää rullaluistella. Lause 2: Pikkutyttö, jolla on kypärä päässään ja joka yrittää rullaluistella.</w:t>
      </w:r>
    </w:p>
    <w:p>
      <w:r>
        <w:rPr>
          <w:b/>
        </w:rPr>
        <w:t xml:space="preserve">Tulos</w:t>
      </w:r>
    </w:p>
    <w:p>
      <w:r>
        <w:t xml:space="preserve">Pieni ihminen, jolla on kypärä päässään ja joka yrittää rullaluistella.</w:t>
      </w:r>
    </w:p>
    <w:p>
      <w:r>
        <w:rPr>
          <w:b/>
        </w:rPr>
        <w:t xml:space="preserve">Esimerkki 5.276</w:t>
      </w:r>
    </w:p>
    <w:p>
      <w:r>
        <w:t xml:space="preserve">Lause 1: Nuori aasialainen tyttö pitää vauvaa sylissään ja seisoo polkupyörän vieressä. Lause 2: Nämä ihmiset istuvat huovan päällä...</w:t>
      </w:r>
    </w:p>
    <w:p>
      <w:r>
        <w:rPr>
          <w:b/>
        </w:rPr>
        <w:t xml:space="preserve">Tulos</w:t>
      </w:r>
    </w:p>
    <w:p>
      <w:r>
        <w:t xml:space="preserve">Ihmiset seisovat polkupyörän vieressä</w:t>
      </w:r>
    </w:p>
    <w:p>
      <w:r>
        <w:rPr>
          <w:b/>
        </w:rPr>
        <w:t xml:space="preserve">Esimerkki 5.277</w:t>
      </w:r>
    </w:p>
    <w:p>
      <w:r>
        <w:t xml:space="preserve">Lause 1: Surffaaja hyppää aallon yli surffilaudalla. Lause 2: Poika keinuu iloisesti renkaalla takapihallaan.</w:t>
      </w:r>
    </w:p>
    <w:p>
      <w:r>
        <w:rPr>
          <w:b/>
        </w:rPr>
        <w:t xml:space="preserve">Tulos</w:t>
      </w:r>
    </w:p>
    <w:p>
      <w:r>
        <w:t xml:space="preserve">Surffaaja hyppää laudallaan aallon yli.</w:t>
      </w:r>
    </w:p>
    <w:p>
      <w:r>
        <w:rPr>
          <w:b/>
        </w:rPr>
        <w:t xml:space="preserve">Esimerkki 5.278</w:t>
      </w:r>
    </w:p>
    <w:p>
      <w:r>
        <w:t xml:space="preserve">Lause 1: Kukkaiseen villapaitaan ja sinisiin vaatteisiin pukeutunut nainen pitelee kahvin väristä juomaa vilkkaasti liikennöidyn kadun varrella. Lause 2: Naisella on kädet täynnä laukkunsa ja kissansa kanssa.</w:t>
      </w:r>
    </w:p>
    <w:p>
      <w:r>
        <w:rPr>
          <w:b/>
        </w:rPr>
        <w:t xml:space="preserve">Tulos</w:t>
      </w:r>
    </w:p>
    <w:p>
      <w:r>
        <w:t xml:space="preserve">Henkilö villapaidassa</w:t>
      </w:r>
    </w:p>
    <w:p>
      <w:r>
        <w:rPr>
          <w:b/>
        </w:rPr>
        <w:t xml:space="preserve">Esimerkki 5.279</w:t>
      </w:r>
    </w:p>
    <w:p>
      <w:r>
        <w:t xml:space="preserve">Lause 1: Musta koira leikkii valkoisella ja sinisellä lelulla. Lause 2: Musta koira leikkii punaisella lelulla.</w:t>
      </w:r>
    </w:p>
    <w:p>
      <w:r>
        <w:rPr>
          <w:b/>
        </w:rPr>
        <w:t xml:space="preserve">Tulos</w:t>
      </w:r>
    </w:p>
    <w:p>
      <w:r>
        <w:t xml:space="preserve">Musta koira pureskelee lelua.</w:t>
      </w:r>
    </w:p>
    <w:p>
      <w:r>
        <w:rPr>
          <w:b/>
        </w:rPr>
        <w:t xml:space="preserve">Esimerkki 5.280</w:t>
      </w:r>
    </w:p>
    <w:p>
      <w:r>
        <w:t xml:space="preserve">Lause 1: Nuori mies, jolla on valkoinen huivi ja toppi sekä sininen pyyhe päällään, makaa nurmikolla viiden virkapukuisen henkilön ympäröimänä. Lause 2: Mies makaa hiekassa rannalla.</w:t>
      </w:r>
    </w:p>
    <w:p>
      <w:r>
        <w:rPr>
          <w:b/>
        </w:rPr>
        <w:t xml:space="preserve">Tulos</w:t>
      </w:r>
    </w:p>
    <w:p>
      <w:r>
        <w:t xml:space="preserve">Mies on ruohossa.</w:t>
      </w:r>
    </w:p>
    <w:p>
      <w:r>
        <w:rPr>
          <w:b/>
        </w:rPr>
        <w:t xml:space="preserve">Esimerkki 5.281</w:t>
      </w:r>
    </w:p>
    <w:p>
      <w:r>
        <w:t xml:space="preserve">Lause 1: Kaksi jääkiekkoilijaa yrittää tehdä maalin vastustajan maaliin. Lause 2: kahdella jääkiekkoilijalla on kannullinen olutta.</w:t>
      </w:r>
    </w:p>
    <w:p>
      <w:r>
        <w:rPr>
          <w:b/>
        </w:rPr>
        <w:t xml:space="preserve">Tulos</w:t>
      </w:r>
    </w:p>
    <w:p>
      <w:r>
        <w:t xml:space="preserve">kaksi jääkiekkoilijaa yrittää tehdä maalin</w:t>
      </w:r>
    </w:p>
    <w:p>
      <w:r>
        <w:rPr>
          <w:b/>
        </w:rPr>
        <w:t xml:space="preserve">Esimerkki 5.282</w:t>
      </w:r>
    </w:p>
    <w:p>
      <w:r>
        <w:t xml:space="preserve">Lause 1: kolme koiraa leikkii rannalla Lause 2: on yksi koira</w:t>
      </w:r>
    </w:p>
    <w:p>
      <w:r>
        <w:rPr>
          <w:b/>
        </w:rPr>
        <w:t xml:space="preserve">Tulos</w:t>
      </w:r>
    </w:p>
    <w:p>
      <w:r>
        <w:t xml:space="preserve">On kolme koiraa</w:t>
      </w:r>
    </w:p>
    <w:p>
      <w:r>
        <w:rPr>
          <w:b/>
        </w:rPr>
        <w:t xml:space="preserve">Esimerkki 5.283</w:t>
      </w:r>
    </w:p>
    <w:p>
      <w:r>
        <w:t xml:space="preserve">Lause 1: Nörttimäinen kaveri matkustaa bussilla vilkkaassa kaupungissa. Lause 2: Nörttimäisen näköinen tyttö, jolla on huopahattu päässään, istuu taksissa.</w:t>
      </w:r>
    </w:p>
    <w:p>
      <w:r>
        <w:rPr>
          <w:b/>
        </w:rPr>
        <w:t xml:space="preserve">Tulos</w:t>
      </w:r>
    </w:p>
    <w:p>
      <w:r>
        <w:t xml:space="preserve">Tämä kaveri matkustaa kaupungin sisällä.</w:t>
      </w:r>
    </w:p>
    <w:p>
      <w:r>
        <w:rPr>
          <w:b/>
        </w:rPr>
        <w:t xml:space="preserve">Esimerkki 5.284</w:t>
      </w:r>
    </w:p>
    <w:p>
      <w:r>
        <w:t xml:space="preserve">Lause 1: Viini maistuu hyvältä italialaisen ruoan kanssa. Lause 2: Punaviinin seurana onnenkeksit viimeistelevät aterian.</w:t>
      </w:r>
    </w:p>
    <w:p>
      <w:r>
        <w:rPr>
          <w:b/>
        </w:rPr>
        <w:t xml:space="preserve">Tulos</w:t>
      </w:r>
    </w:p>
    <w:p>
      <w:r>
        <w:t xml:space="preserve">Juoma täydentää ruokaa.</w:t>
      </w:r>
    </w:p>
    <w:p>
      <w:r>
        <w:rPr>
          <w:b/>
        </w:rPr>
        <w:t xml:space="preserve">Esimerkki 5.285</w:t>
      </w:r>
    </w:p>
    <w:p>
      <w:r>
        <w:t xml:space="preserve">Lause 1: nyrkkeilijä lyö nyrkkeilijää kasvoihin. Lause 2: Kaksi poolopelaajaa pelaa pooloa.</w:t>
      </w:r>
    </w:p>
    <w:p>
      <w:r>
        <w:rPr>
          <w:b/>
        </w:rPr>
        <w:t xml:space="preserve">Tulos</w:t>
      </w:r>
    </w:p>
    <w:p>
      <w:r>
        <w:t xml:space="preserve">Kaksi nyrkkeilijää nyrkkeilee.</w:t>
      </w:r>
    </w:p>
    <w:p>
      <w:r>
        <w:rPr>
          <w:b/>
        </w:rPr>
        <w:t xml:space="preserve">Esimerkki 5.286</w:t>
      </w:r>
    </w:p>
    <w:p>
      <w:r>
        <w:t xml:space="preserve">Lause 1: Naislaulaja ja mieskitaristi lavalla. Lause 2: Lava on tyhjä.</w:t>
      </w:r>
    </w:p>
    <w:p>
      <w:r>
        <w:rPr>
          <w:b/>
        </w:rPr>
        <w:t xml:space="preserve">Tulos</w:t>
      </w:r>
    </w:p>
    <w:p>
      <w:r>
        <w:t xml:space="preserve">Ihmiset lavalla</w:t>
      </w:r>
    </w:p>
    <w:p>
      <w:r>
        <w:rPr>
          <w:b/>
        </w:rPr>
        <w:t xml:space="preserve">Esimerkki 5.287</w:t>
      </w:r>
    </w:p>
    <w:p>
      <w:r>
        <w:t xml:space="preserve">Lause 1: Kaksi keltaisiin liiveihin pukeutunutta miestä loikoilee silmät kiinni kahdessa pyöräriksassa. Lause 2: Kaksi miestä nukkuu sängyssä.</w:t>
      </w:r>
    </w:p>
    <w:p>
      <w:r>
        <w:rPr>
          <w:b/>
        </w:rPr>
        <w:t xml:space="preserve">Tulos</w:t>
      </w:r>
    </w:p>
    <w:p>
      <w:r>
        <w:t xml:space="preserve">Kahdella miehellä on keltaiset liivit.</w:t>
      </w:r>
    </w:p>
    <w:p>
      <w:r>
        <w:rPr>
          <w:b/>
        </w:rPr>
        <w:t xml:space="preserve">Esimerkki 5.288</w:t>
      </w:r>
    </w:p>
    <w:p>
      <w:r>
        <w:t xml:space="preserve">Lause 1: Mies seisoo paloauton päällä tiilirakennuksen edessä. Lause 2: Naiset istuvat autossa parkissa.</w:t>
      </w:r>
    </w:p>
    <w:p>
      <w:r>
        <w:rPr>
          <w:b/>
        </w:rPr>
        <w:t xml:space="preserve">Tulos</w:t>
      </w:r>
    </w:p>
    <w:p>
      <w:r>
        <w:t xml:space="preserve">Miehet poseeraavat rakennuksen ulkopuolella</w:t>
      </w:r>
    </w:p>
    <w:p>
      <w:r>
        <w:rPr>
          <w:b/>
        </w:rPr>
        <w:t xml:space="preserve">Esimerkki 5.289</w:t>
      </w:r>
    </w:p>
    <w:p>
      <w:r>
        <w:t xml:space="preserve">Lause 1: Kaksi koiraa juoksee ruohikossa vesistön lähellä. Lause 2: Koirat uivat järvessä.</w:t>
      </w:r>
    </w:p>
    <w:p>
      <w:r>
        <w:rPr>
          <w:b/>
        </w:rPr>
        <w:t xml:space="preserve">Tulos</w:t>
      </w:r>
    </w:p>
    <w:p>
      <w:r>
        <w:t xml:space="preserve">Koirat juoksentelevat vapaina ulkona.</w:t>
      </w:r>
    </w:p>
    <w:p>
      <w:r>
        <w:rPr>
          <w:b/>
        </w:rPr>
        <w:t xml:space="preserve">Esimerkki 5.290</w:t>
      </w:r>
    </w:p>
    <w:p>
      <w:r>
        <w:t xml:space="preserve">Lause 1: Pitkätukkainen ja toppapukuinen mies soittaa epätavallista viulua muistuttavaa soitinta. Lause 2: Mies on kalju.</w:t>
      </w:r>
    </w:p>
    <w:p>
      <w:r>
        <w:rPr>
          <w:b/>
        </w:rPr>
        <w:t xml:space="preserve">Tulos</w:t>
      </w:r>
    </w:p>
    <w:p>
      <w:r>
        <w:t xml:space="preserve">Mies koskettaa soitinta.</w:t>
      </w:r>
    </w:p>
    <w:p>
      <w:r>
        <w:rPr>
          <w:b/>
        </w:rPr>
        <w:t xml:space="preserve">Esimerkki 5.291</w:t>
      </w:r>
    </w:p>
    <w:p>
      <w:r>
        <w:t xml:space="preserve">Lause 1: Köyhä maa, useita ihmisiä kaksipyöräisen kulkuneuvon kyydissä, jossa on ruohoa tai heinää istuimena, he ajavat hiekkatietä, jonka taustalla on puita. Lause 2: Useat ihmiset nauttivat laivaristeilystä.</w:t>
      </w:r>
    </w:p>
    <w:p>
      <w:r>
        <w:rPr>
          <w:b/>
        </w:rPr>
        <w:t xml:space="preserve">Tulos</w:t>
      </w:r>
    </w:p>
    <w:p>
      <w:r>
        <w:t xml:space="preserve">Useita ihmisiä kulkee hiekkatietä pitkin</w:t>
      </w:r>
    </w:p>
    <w:p>
      <w:r>
        <w:rPr>
          <w:b/>
        </w:rPr>
        <w:t xml:space="preserve">Esimerkki 5.292</w:t>
      </w:r>
    </w:p>
    <w:p>
      <w:r>
        <w:t xml:space="preserve">Lause 1: Oranssiin liiviin pukeutunut mies istuu tietokoneen ääressä. Lause 2: alaston mies istuu sohvalla...</w:t>
      </w:r>
    </w:p>
    <w:p>
      <w:r>
        <w:rPr>
          <w:b/>
        </w:rPr>
        <w:t xml:space="preserve">Tulos</w:t>
      </w:r>
    </w:p>
    <w:p>
      <w:r>
        <w:t xml:space="preserve">mies työskentelee tietokoneen ääressä.</w:t>
      </w:r>
    </w:p>
    <w:p>
      <w:r>
        <w:rPr>
          <w:b/>
        </w:rPr>
        <w:t xml:space="preserve">Esimerkki 5.293</w:t>
      </w:r>
    </w:p>
    <w:p>
      <w:r>
        <w:t xml:space="preserve">Lause 1: Poika poseeraa kameralle Lause 2: Tyttö ottaa itsestään kuvan.</w:t>
      </w:r>
    </w:p>
    <w:p>
      <w:r>
        <w:rPr>
          <w:b/>
        </w:rPr>
        <w:t xml:space="preserve">Tulos</w:t>
      </w:r>
    </w:p>
    <w:p>
      <w:r>
        <w:t xml:space="preserve">Poika, josta otetaan kuva.</w:t>
      </w:r>
    </w:p>
    <w:p>
      <w:r>
        <w:rPr>
          <w:b/>
        </w:rPr>
        <w:t xml:space="preserve">Esimerkki 5.294</w:t>
      </w:r>
    </w:p>
    <w:p>
      <w:r>
        <w:t xml:space="preserve">Lause 1: Kaksi valkopaitoista miestä seisoo lentokoneen edessä ja puhuu. Lause 2: Miehet ovat lentokoneessa.</w:t>
      </w:r>
    </w:p>
    <w:p>
      <w:r>
        <w:rPr>
          <w:b/>
        </w:rPr>
        <w:t xml:space="preserve">Tulos</w:t>
      </w:r>
    </w:p>
    <w:p>
      <w:r>
        <w:t xml:space="preserve">Ihmiset ovat ulkona.</w:t>
      </w:r>
    </w:p>
    <w:p>
      <w:r>
        <w:rPr>
          <w:b/>
        </w:rPr>
        <w:t xml:space="preserve">Esimerkki 5.295</w:t>
      </w:r>
    </w:p>
    <w:p>
      <w:r>
        <w:t xml:space="preserve">Lause 1: Aasialaislapsi puhaltaa juhlapalveluun. Lause 2: Lapsi ui veden alla.</w:t>
      </w:r>
    </w:p>
    <w:p>
      <w:r>
        <w:rPr>
          <w:b/>
        </w:rPr>
        <w:t xml:space="preserve">Tulos</w:t>
      </w:r>
    </w:p>
    <w:p>
      <w:r>
        <w:t xml:space="preserve">Lapsi on aasialaista syntyperää.</w:t>
      </w:r>
    </w:p>
    <w:p>
      <w:r>
        <w:rPr>
          <w:b/>
        </w:rPr>
        <w:t xml:space="preserve">Esimerkki 5.296</w:t>
      </w:r>
    </w:p>
    <w:p>
      <w:r>
        <w:t xml:space="preserve">Lause 1: Kolme nuorta tyttöä seisoo kolmella tasapainopalkilla kuntosalilla. Lause 2: Kolme poikaa pelaa pesäpalloa.</w:t>
      </w:r>
    </w:p>
    <w:p>
      <w:r>
        <w:rPr>
          <w:b/>
        </w:rPr>
        <w:t xml:space="preserve">Tulos</w:t>
      </w:r>
    </w:p>
    <w:p>
      <w:r>
        <w:t xml:space="preserve">Tytöt voimistelevat.</w:t>
      </w:r>
    </w:p>
    <w:p>
      <w:r>
        <w:rPr>
          <w:b/>
        </w:rPr>
        <w:t xml:space="preserve">Esimerkki 5.297</w:t>
      </w:r>
    </w:p>
    <w:p>
      <w:r>
        <w:t xml:space="preserve">Lause 1: Mies ampuu jousella ja nuolella maalia kohti. Lause 2: Mies nukkuu.</w:t>
      </w:r>
    </w:p>
    <w:p>
      <w:r>
        <w:rPr>
          <w:b/>
        </w:rPr>
        <w:t xml:space="preserve">Tulos</w:t>
      </w:r>
    </w:p>
    <w:p>
      <w:r>
        <w:t xml:space="preserve">Mies on jousimies.</w:t>
      </w:r>
    </w:p>
    <w:p>
      <w:r>
        <w:rPr>
          <w:b/>
        </w:rPr>
        <w:t xml:space="preserve">Esimerkki 5.298</w:t>
      </w:r>
    </w:p>
    <w:p>
      <w:r>
        <w:t xml:space="preserve">Lause 1: Pieni poika ruokkii peuraa aidan toiselta puolelta. Lause 2: Pieni poika opettelee ajamaan pyörällä ilman apupyöriä.</w:t>
      </w:r>
    </w:p>
    <w:p>
      <w:r>
        <w:rPr>
          <w:b/>
        </w:rPr>
        <w:t xml:space="preserve">Tulos</w:t>
      </w:r>
    </w:p>
    <w:p>
      <w:r>
        <w:t xml:space="preserve">Pieni poika on eläintarhassa.</w:t>
      </w:r>
    </w:p>
    <w:p>
      <w:r>
        <w:rPr>
          <w:b/>
        </w:rPr>
        <w:t xml:space="preserve">Esimerkki 5.299</w:t>
      </w:r>
    </w:p>
    <w:p>
      <w:r>
        <w:t xml:space="preserve">Lause 1: Useat iäkkäät ihmiset ovat vuorovaikutuksessa muiden kanssa. Lause 2: Iäkkäät ihmiset istuvat erillään toisistaan ja ovat hiljaa omissa oloissaan.</w:t>
      </w:r>
    </w:p>
    <w:p>
      <w:r>
        <w:rPr>
          <w:b/>
        </w:rPr>
        <w:t xml:space="preserve">Tulos</w:t>
      </w:r>
    </w:p>
    <w:p>
      <w:r>
        <w:t xml:space="preserve">Ihmiset seurustelevat ja tutustuvat toisiin.</w:t>
      </w:r>
    </w:p>
    <w:p>
      <w:r>
        <w:rPr>
          <w:b/>
        </w:rPr>
        <w:t xml:space="preserve">Esimerkki 5.300</w:t>
      </w:r>
    </w:p>
    <w:p>
      <w:r>
        <w:t xml:space="preserve">Lause 1: Kaksi tyttöä istuu ulkona vesistöllä. Lause 2: Neil Armstrong istuu tyttöjen kanssa.</w:t>
      </w:r>
    </w:p>
    <w:p>
      <w:r>
        <w:rPr>
          <w:b/>
        </w:rPr>
        <w:t xml:space="preserve">Tulos</w:t>
      </w:r>
    </w:p>
    <w:p>
      <w:r>
        <w:t xml:space="preserve">Kaksi tyttöä on ulkona.</w:t>
      </w:r>
    </w:p>
    <w:p>
      <w:r>
        <w:rPr>
          <w:b/>
        </w:rPr>
        <w:t xml:space="preserve">Esimerkki 5.301</w:t>
      </w:r>
    </w:p>
    <w:p>
      <w:r>
        <w:t xml:space="preserve">Lause 1: Mies vaellusvarusteissa kävelee matalan vesiputouksen yli. Lause 2: Mies ui vesiputouksen yli.</w:t>
      </w:r>
    </w:p>
    <w:p>
      <w:r>
        <w:rPr>
          <w:b/>
        </w:rPr>
        <w:t xml:space="preserve">Tulos</w:t>
      </w:r>
    </w:p>
    <w:p>
      <w:r>
        <w:t xml:space="preserve">Mies kävelee.</w:t>
      </w:r>
    </w:p>
    <w:p>
      <w:r>
        <w:rPr>
          <w:b/>
        </w:rPr>
        <w:t xml:space="preserve">Esimerkki 5.302</w:t>
      </w:r>
    </w:p>
    <w:p>
      <w:r>
        <w:t xml:space="preserve">Lause 1: Valkoinen kurki etsii ruokaa vedestä. Lause 2: Koira jahtaa kissaa hiekassa.</w:t>
      </w:r>
    </w:p>
    <w:p>
      <w:r>
        <w:rPr>
          <w:b/>
        </w:rPr>
        <w:t xml:space="preserve">Tulos</w:t>
      </w:r>
    </w:p>
    <w:p>
      <w:r>
        <w:t xml:space="preserve">Ulkona on eläin.</w:t>
      </w:r>
    </w:p>
    <w:p>
      <w:r>
        <w:rPr>
          <w:b/>
        </w:rPr>
        <w:t xml:space="preserve">Esimerkki 5.303</w:t>
      </w:r>
    </w:p>
    <w:p>
      <w:r>
        <w:t xml:space="preserve">Lause 1: Kolme miestä seisoo yhdessä hymyillen, kun yksi pelaa Guitar Heroa ja muut nauttivat juomaa. Lause 2: Kolme miestä syö pizzaa keskellä autiomaata.</w:t>
      </w:r>
    </w:p>
    <w:p>
      <w:r>
        <w:rPr>
          <w:b/>
        </w:rPr>
        <w:t xml:space="preserve">Tulos</w:t>
      </w:r>
    </w:p>
    <w:p>
      <w:r>
        <w:t xml:space="preserve">Kolme miestä ei ole yksin.</w:t>
      </w:r>
    </w:p>
    <w:p>
      <w:r>
        <w:rPr>
          <w:b/>
        </w:rPr>
        <w:t xml:space="preserve">Esimerkki 5.304</w:t>
      </w:r>
    </w:p>
    <w:p>
      <w:r>
        <w:t xml:space="preserve">Lause 1: Kilpa-asuihin pukeutunut kaveri saa ilmaa ajaessaan keltaisella mönkijällä. Lause 2: Mies istuu tuolissa.</w:t>
      </w:r>
    </w:p>
    <w:p>
      <w:r>
        <w:rPr>
          <w:b/>
        </w:rPr>
        <w:t xml:space="preserve">Tulos</w:t>
      </w:r>
    </w:p>
    <w:p>
      <w:r>
        <w:t xml:space="preserve">Kaveri ajaa mönkijällä.</w:t>
      </w:r>
    </w:p>
    <w:p>
      <w:r>
        <w:rPr>
          <w:b/>
        </w:rPr>
        <w:t xml:space="preserve">Esimerkki 5.305</w:t>
      </w:r>
    </w:p>
    <w:p>
      <w:r>
        <w:t xml:space="preserve">Lause 1: Kaksi ihmistä keskustelemassa ulkona. Lause 2: Nämä kaksi ihmistä ovat kaksoset...</w:t>
      </w:r>
    </w:p>
    <w:p>
      <w:r>
        <w:rPr>
          <w:b/>
        </w:rPr>
        <w:t xml:space="preserve">Tulos</w:t>
      </w:r>
    </w:p>
    <w:p>
      <w:r>
        <w:t xml:space="preserve">Kaksi ihmistä puhuu</w:t>
      </w:r>
    </w:p>
    <w:p>
      <w:r>
        <w:rPr>
          <w:b/>
        </w:rPr>
        <w:t xml:space="preserve">Esimerkki 5.306</w:t>
      </w:r>
    </w:p>
    <w:p>
      <w:r>
        <w:t xml:space="preserve">Lause 1: Kaksi nuorta tyttöä, joista toisella on aurinkolasit, leikkivät puistossa suurella saippuakuplalla. Lause 2: Kaksi lasta hyppii köyttä.</w:t>
      </w:r>
    </w:p>
    <w:p>
      <w:r>
        <w:rPr>
          <w:b/>
        </w:rPr>
        <w:t xml:space="preserve">Tulos</w:t>
      </w:r>
    </w:p>
    <w:p>
      <w:r>
        <w:t xml:space="preserve">Pari lasta on ulkona.</w:t>
      </w:r>
    </w:p>
    <w:p>
      <w:r>
        <w:rPr>
          <w:b/>
        </w:rPr>
        <w:t xml:space="preserve">Esimerkki 5.307</w:t>
      </w:r>
    </w:p>
    <w:p>
      <w:r>
        <w:t xml:space="preserve">Lause 1: Farkkutakkinen mies maalaa valkoiselle maalaustelineelle merkkikirjaimin sanan "Kiina". Lause 2: Mies sinisessä mokkatakissa.</w:t>
      </w:r>
    </w:p>
    <w:p>
      <w:r>
        <w:rPr>
          <w:b/>
        </w:rPr>
        <w:t xml:space="preserve">Tulos</w:t>
      </w:r>
    </w:p>
    <w:p>
      <w:r>
        <w:t xml:space="preserve">Farkkutakkinen mies.</w:t>
      </w:r>
    </w:p>
    <w:p>
      <w:r>
        <w:rPr>
          <w:b/>
        </w:rPr>
        <w:t xml:space="preserve">Esimerkki 5.308</w:t>
      </w:r>
    </w:p>
    <w:p>
      <w:r>
        <w:t xml:space="preserve">Lause 1: nuori mies pitää itseään pystyssä renkailla Lause 2: lapsi tukee itseään renkailla.</w:t>
      </w:r>
    </w:p>
    <w:p>
      <w:r>
        <w:rPr>
          <w:b/>
        </w:rPr>
        <w:t xml:space="preserve">Tulos</w:t>
      </w:r>
    </w:p>
    <w:p>
      <w:r>
        <w:t xml:space="preserve">Nuori mies pönkittää itseään renkailla.</w:t>
      </w:r>
    </w:p>
    <w:p>
      <w:r>
        <w:rPr>
          <w:b/>
        </w:rPr>
        <w:t xml:space="preserve">Esimerkki 5.309</w:t>
      </w:r>
    </w:p>
    <w:p>
      <w:r>
        <w:t xml:space="preserve">Lause 1: Alaston mies makaa kivillä verkon alla. Lause 2: Miehellä on pitkähihainen takki ja saappaat.</w:t>
      </w:r>
    </w:p>
    <w:p>
      <w:r>
        <w:rPr>
          <w:b/>
        </w:rPr>
        <w:t xml:space="preserve">Tulos</w:t>
      </w:r>
    </w:p>
    <w:p>
      <w:r>
        <w:t xml:space="preserve">Miehellä ei ole vaatteita.</w:t>
      </w:r>
    </w:p>
    <w:p>
      <w:r>
        <w:rPr>
          <w:b/>
        </w:rPr>
        <w:t xml:space="preserve">Esimerkki 5.310</w:t>
      </w:r>
    </w:p>
    <w:p>
      <w:r>
        <w:t xml:space="preserve">Lause 1: Nainen tekee voltteja trampoliinilla järven rannalla. Lause 2: Trampoliinilla pomppiva nainen hyppää avaruuteen.</w:t>
      </w:r>
    </w:p>
    <w:p>
      <w:r>
        <w:rPr>
          <w:b/>
        </w:rPr>
        <w:t xml:space="preserve">Tulos</w:t>
      </w:r>
    </w:p>
    <w:p>
      <w:r>
        <w:t xml:space="preserve">Nainen on trampoliinilla.</w:t>
      </w:r>
    </w:p>
    <w:p>
      <w:r>
        <w:rPr>
          <w:b/>
        </w:rPr>
        <w:t xml:space="preserve">Esimerkki 5.311</w:t>
      </w:r>
    </w:p>
    <w:p>
      <w:r>
        <w:t xml:space="preserve">Lause 1: Oranssia paitaa ja valkoista kypärää käyttävä mies seisoo oranssin rakennusajoneuvon edessä, kun se kaataa multaa kuorma-autoon. Lause 2: Mies istuu kuorma-auton etupenkillä.</w:t>
      </w:r>
    </w:p>
    <w:p>
      <w:r>
        <w:rPr>
          <w:b/>
        </w:rPr>
        <w:t xml:space="preserve">Tulos</w:t>
      </w:r>
    </w:p>
    <w:p>
      <w:r>
        <w:t xml:space="preserve">Rakennustyömaalla on likaa.</w:t>
      </w:r>
    </w:p>
    <w:p>
      <w:r>
        <w:rPr>
          <w:b/>
        </w:rPr>
        <w:t xml:space="preserve">Esimerkki 5.312</w:t>
      </w:r>
    </w:p>
    <w:p>
      <w:r>
        <w:t xml:space="preserve">Lause 1: Taivas on harmaa ja pilvistä, kun 6 ihmistä pelaa koripalloa sementtikentällä. Valkoinen mies, jolla on valkoinen t-paita, harmaat shortsit ja valkoiset lenkkarit, on juuri hypännyt maasta heittääkseen heittonsa, kun muut juoksevat hänen ympärilleen. Lause 2: Henkilö pelasi jalkapalloa yksin.</w:t>
      </w:r>
    </w:p>
    <w:p>
      <w:r>
        <w:rPr>
          <w:b/>
        </w:rPr>
        <w:t xml:space="preserve">Tulos</w:t>
      </w:r>
    </w:p>
    <w:p>
      <w:r>
        <w:t xml:space="preserve">Ihmisryhmä pelasi koripalloa.</w:t>
      </w:r>
    </w:p>
    <w:p>
      <w:r>
        <w:rPr>
          <w:b/>
        </w:rPr>
        <w:t xml:space="preserve">Esimerkki 5.313</w:t>
      </w:r>
    </w:p>
    <w:p>
      <w:r>
        <w:t xml:space="preserve">Lause 1: Mies hymyilee istuessaan kylpyhuoneen kylpyammeessa. Lause 2: Mies on kirkon alttarilla.</w:t>
      </w:r>
    </w:p>
    <w:p>
      <w:r>
        <w:rPr>
          <w:b/>
        </w:rPr>
        <w:t xml:space="preserve">Tulos</w:t>
      </w:r>
    </w:p>
    <w:p>
      <w:r>
        <w:t xml:space="preserve">mies hymyilee</w:t>
      </w:r>
    </w:p>
    <w:p>
      <w:r>
        <w:rPr>
          <w:b/>
        </w:rPr>
        <w:t xml:space="preserve">Esimerkki 5.314</w:t>
      </w:r>
    </w:p>
    <w:p>
      <w:r>
        <w:t xml:space="preserve">Lause 1: Suuri ruskea koira kävelee sinisiä portaita ylös. Lause 2: Ruskea koira makaa sohvalla.</w:t>
      </w:r>
    </w:p>
    <w:p>
      <w:r>
        <w:rPr>
          <w:b/>
        </w:rPr>
        <w:t xml:space="preserve">Tulos</w:t>
      </w:r>
    </w:p>
    <w:p>
      <w:r>
        <w:t xml:space="preserve">Eläin kävelee portaita ylös.</w:t>
      </w:r>
    </w:p>
    <w:p>
      <w:r>
        <w:rPr>
          <w:b/>
        </w:rPr>
        <w:t xml:space="preserve">Esimerkki 5.315</w:t>
      </w:r>
    </w:p>
    <w:p>
      <w:r>
        <w:t xml:space="preserve">Lause 1: Huone, jossa ihmiset käyttävät tietokoneita ja testaavat teknologiaa. Lause 2: Ihmiset istuvat huoneessa, joka on täynnä kirjoituskoneita.</w:t>
      </w:r>
    </w:p>
    <w:p>
      <w:r>
        <w:rPr>
          <w:b/>
        </w:rPr>
        <w:t xml:space="preserve">Tulos</w:t>
      </w:r>
    </w:p>
    <w:p>
      <w:r>
        <w:t xml:space="preserve">Ihmiset käyttävät tietokoneita.</w:t>
      </w:r>
    </w:p>
    <w:p>
      <w:r>
        <w:rPr>
          <w:b/>
        </w:rPr>
        <w:t xml:space="preserve">Esimerkki 5.316</w:t>
      </w:r>
    </w:p>
    <w:p>
      <w:r>
        <w:t xml:space="preserve">Lause 1: Kaksi tyttöä heiluu pojan kanssa, kaikilla kolmella on samanvärinen sininen paita ja siniset farkut. Lause 2: Farkut ovat harmaat.</w:t>
      </w:r>
    </w:p>
    <w:p>
      <w:r>
        <w:rPr>
          <w:b/>
        </w:rPr>
        <w:t xml:space="preserve">Tulos</w:t>
      </w:r>
    </w:p>
    <w:p>
      <w:r>
        <w:t xml:space="preserve">Kaksi tyttöä keinuu pojan kanssa.</w:t>
      </w:r>
    </w:p>
    <w:p>
      <w:r>
        <w:rPr>
          <w:b/>
        </w:rPr>
        <w:t xml:space="preserve">Esimerkki 5.317</w:t>
      </w:r>
    </w:p>
    <w:p>
      <w:r>
        <w:t xml:space="preserve">Lause 1: Nuori tyttö sinisessä mekossa astuu jalkapallon yli. Lause 2: Sinisiin farkkushortseihin pukeutunut tyttö juoksee potkaisemaan palloa.</w:t>
      </w:r>
    </w:p>
    <w:p>
      <w:r>
        <w:rPr>
          <w:b/>
        </w:rPr>
        <w:t xml:space="preserve">Tulos</w:t>
      </w:r>
    </w:p>
    <w:p>
      <w:r>
        <w:t xml:space="preserve">Siniseen pukeutunut pieni lapsi astuu pallon päälle.</w:t>
      </w:r>
    </w:p>
    <w:p>
      <w:r>
        <w:rPr>
          <w:b/>
        </w:rPr>
        <w:t xml:space="preserve">Esimerkki 5.318</w:t>
      </w:r>
    </w:p>
    <w:p>
      <w:r>
        <w:t xml:space="preserve">Lause 1: Kaksi miestä kuljettaa tavaraa yhdessä. Lause 2: Kolme ihmistä taluttaa uuden tietokoneen toimistoon.</w:t>
      </w:r>
    </w:p>
    <w:p>
      <w:r>
        <w:rPr>
          <w:b/>
        </w:rPr>
        <w:t xml:space="preserve">Tulos</w:t>
      </w:r>
    </w:p>
    <w:p>
      <w:r>
        <w:t xml:space="preserve">Pari kaveria työskentelee yhdessä siirtääkseen jotain.</w:t>
      </w:r>
    </w:p>
    <w:p>
      <w:r>
        <w:rPr>
          <w:b/>
        </w:rPr>
        <w:t xml:space="preserve">Esimerkki 5.319</w:t>
      </w:r>
    </w:p>
    <w:p>
      <w:r>
        <w:t xml:space="preserve">Lause 1: Mies ajelee kasvojaan peilin edessä, kun tyttö seisoo hänen takanaan ja ottaa kuvan. Lause 2: Mies kampaa hiuksiaan kylpyhuoneessa.</w:t>
      </w:r>
    </w:p>
    <w:p>
      <w:r>
        <w:rPr>
          <w:b/>
        </w:rPr>
        <w:t xml:space="preserve">Tulos</w:t>
      </w:r>
    </w:p>
    <w:p>
      <w:r>
        <w:t xml:space="preserve">Mies ajelee kasvonsa.</w:t>
      </w:r>
    </w:p>
    <w:p>
      <w:r>
        <w:rPr>
          <w:b/>
        </w:rPr>
        <w:t xml:space="preserve">Esimerkki 5.320</w:t>
      </w:r>
    </w:p>
    <w:p>
      <w:r>
        <w:t xml:space="preserve">Lause 1: Punaisiin housuihin pukeutunut henkilö hiihtää alas vuorta. Lause 2: Housut ovat vihreät</w:t>
      </w:r>
    </w:p>
    <w:p>
      <w:r>
        <w:rPr>
          <w:b/>
        </w:rPr>
        <w:t xml:space="preserve">Tulos</w:t>
      </w:r>
    </w:p>
    <w:p>
      <w:r>
        <w:t xml:space="preserve">Housut ovat punaiset</w:t>
      </w:r>
    </w:p>
    <w:p>
      <w:r>
        <w:rPr>
          <w:b/>
        </w:rPr>
        <w:t xml:space="preserve">Esimerkki 5.321</w:t>
      </w:r>
    </w:p>
    <w:p>
      <w:r>
        <w:t xml:space="preserve">Lause 1: Vaalea nainen pelikentällä pitää poolomailaansa valmiina. Lause 2: Nainen katsoo televisiosta pooloa.</w:t>
      </w:r>
    </w:p>
    <w:p>
      <w:r>
        <w:rPr>
          <w:b/>
        </w:rPr>
        <w:t xml:space="preserve">Tulos</w:t>
      </w:r>
    </w:p>
    <w:p>
      <w:r>
        <w:t xml:space="preserve">Nainen pelaa pooloa.</w:t>
      </w:r>
    </w:p>
    <w:p>
      <w:r>
        <w:rPr>
          <w:b/>
        </w:rPr>
        <w:t xml:space="preserve">Esimerkki 5.322</w:t>
      </w:r>
    </w:p>
    <w:p>
      <w:r>
        <w:t xml:space="preserve">Lause 1: Nainen on pysähtynyt suojatien kohdalle odottamaan, että hänelle annetaan selvä merkki kävelyn aloittamiseksi. Lause 2: Nainen odottaa bussipysäkillä.</w:t>
      </w:r>
    </w:p>
    <w:p>
      <w:r>
        <w:rPr>
          <w:b/>
        </w:rPr>
        <w:t xml:space="preserve">Tulos</w:t>
      </w:r>
    </w:p>
    <w:p>
      <w:r>
        <w:t xml:space="preserve">Nainen odottaa suojatietä.</w:t>
      </w:r>
    </w:p>
    <w:p>
      <w:r>
        <w:rPr>
          <w:b/>
        </w:rPr>
        <w:t xml:space="preserve">Esimerkki 5.323</w:t>
      </w:r>
    </w:p>
    <w:p>
      <w:r>
        <w:t xml:space="preserve">Lause 1: Nuoret istuvat kivillä matkailuauton vieressä. Lause 2: Tämä ihmisryhmä on hotellin sisällä olevassa kokouskeskuksessa.</w:t>
      </w:r>
    </w:p>
    <w:p>
      <w:r>
        <w:rPr>
          <w:b/>
        </w:rPr>
        <w:t xml:space="preserve">Tulos</w:t>
      </w:r>
    </w:p>
    <w:p>
      <w:r>
        <w:t xml:space="preserve">Ulkona istuu nuoria ihmisiä.</w:t>
      </w:r>
    </w:p>
    <w:p>
      <w:r>
        <w:rPr>
          <w:b/>
        </w:rPr>
        <w:t xml:space="preserve">Esimerkki 5.324</w:t>
      </w:r>
    </w:p>
    <w:p>
      <w:r>
        <w:t xml:space="preserve">Lause 1: Farkkuihin pukeutunut nainen katsoo vesistön edessä sijaitsevan kaukoputken läpi. Lause 2: Nainen katselee ikkunastaan pihallaan olevia lintuja.</w:t>
      </w:r>
    </w:p>
    <w:p>
      <w:r>
        <w:rPr>
          <w:b/>
        </w:rPr>
        <w:t xml:space="preserve">Tulos</w:t>
      </w:r>
    </w:p>
    <w:p>
      <w:r>
        <w:t xml:space="preserve">Farkkuihin pukeutunut nainen katsoo taivaalle kaukoputkella.</w:t>
      </w:r>
    </w:p>
    <w:p>
      <w:r>
        <w:rPr>
          <w:b/>
        </w:rPr>
        <w:t xml:space="preserve">Esimerkki 5.325</w:t>
      </w:r>
    </w:p>
    <w:p>
      <w:r>
        <w:t xml:space="preserve">Lause 1: Ihmiset pystyttävät tuoleja ulkona parkkipaikalla. Lause 2: Parkkipaikka on tyhjä.</w:t>
      </w:r>
    </w:p>
    <w:p>
      <w:r>
        <w:rPr>
          <w:b/>
        </w:rPr>
        <w:t xml:space="preserve">Tulos</w:t>
      </w:r>
    </w:p>
    <w:p>
      <w:r>
        <w:t xml:space="preserve">Tuolit sijoitetaan parkkipaikalle.</w:t>
      </w:r>
    </w:p>
    <w:p>
      <w:r>
        <w:rPr>
          <w:b/>
        </w:rPr>
        <w:t xml:space="preserve">Esimerkki 5.326</w:t>
      </w:r>
    </w:p>
    <w:p>
      <w:r>
        <w:t xml:space="preserve">Lause 1: Kaksi lasta kiipeää kahden puupylvään väliin kiinnitetyillä ketjuilla. Lause 2: lapset käyvät kirjastossa.</w:t>
      </w:r>
    </w:p>
    <w:p>
      <w:r>
        <w:rPr>
          <w:b/>
        </w:rPr>
        <w:t xml:space="preserve">Tulos</w:t>
      </w:r>
    </w:p>
    <w:p>
      <w:r>
        <w:t xml:space="preserve">Kaksi lasta kiipeilee ketjuissa.</w:t>
      </w:r>
    </w:p>
    <w:p>
      <w:r>
        <w:rPr>
          <w:b/>
        </w:rPr>
        <w:t xml:space="preserve">Esimerkki 5.327</w:t>
      </w:r>
    </w:p>
    <w:p>
      <w:r>
        <w:t xml:space="preserve">Lause 1: Väsynyt nainen mekossa ja sukkahousuissa istuu alas ja syö välipalaa. Lause 2: Ihmiset syövät vain seisten.</w:t>
      </w:r>
    </w:p>
    <w:p>
      <w:r>
        <w:rPr>
          <w:b/>
        </w:rPr>
        <w:t xml:space="preserve">Tulos</w:t>
      </w:r>
    </w:p>
    <w:p>
      <w:r>
        <w:t xml:space="preserve">Nainen lepää syömässä.</w:t>
      </w:r>
    </w:p>
    <w:p>
      <w:r>
        <w:rPr>
          <w:b/>
        </w:rPr>
        <w:t xml:space="preserve">Esimerkki 5.328</w:t>
      </w:r>
    </w:p>
    <w:p>
      <w:r>
        <w:t xml:space="preserve">Lause 1: Kaksi paljasjalkaista tyttöä on kävelyllä vanhempiensa kanssa Lause 2: Perhe kävelee ympäri maata.</w:t>
      </w:r>
    </w:p>
    <w:p>
      <w:r>
        <w:rPr>
          <w:b/>
        </w:rPr>
        <w:t xml:space="preserve">Tulos</w:t>
      </w:r>
    </w:p>
    <w:p>
      <w:r>
        <w:t xml:space="preserve">kaksi tyttöä kävelee aikuisten kanssa</w:t>
      </w:r>
    </w:p>
    <w:p>
      <w:r>
        <w:rPr>
          <w:b/>
        </w:rPr>
        <w:t xml:space="preserve">Esimerkki 5.329</w:t>
      </w:r>
    </w:p>
    <w:p>
      <w:r>
        <w:t xml:space="preserve">Lause 1: Intiimi ympäristö, jossa on hämärä valaistus, verhotut ovet ja pöydät, joissa on pieniä ryhmiä miehiä ja naisia hymyilemässä ja juomassa. Lause 2: Ihmiset ovat tekemässä matematiikan koetta.</w:t>
      </w:r>
    </w:p>
    <w:p>
      <w:r>
        <w:rPr>
          <w:b/>
        </w:rPr>
        <w:t xml:space="preserve">Tulos</w:t>
      </w:r>
    </w:p>
    <w:p>
      <w:r>
        <w:t xml:space="preserve">jotkut ihmiset istuvat yhdessä</w:t>
      </w:r>
    </w:p>
    <w:p>
      <w:r>
        <w:rPr>
          <w:b/>
        </w:rPr>
        <w:t xml:space="preserve">Esimerkki 5.330</w:t>
      </w:r>
    </w:p>
    <w:p>
      <w:r>
        <w:t xml:space="preserve">Lause 1: Aasialainen mies nukkuu tuolissa ulkona. Lause 2: Aasialainen mies on hereillä ulkona.</w:t>
      </w:r>
    </w:p>
    <w:p>
      <w:r>
        <w:rPr>
          <w:b/>
        </w:rPr>
        <w:t xml:space="preserve">Tulos</w:t>
      </w:r>
    </w:p>
    <w:p>
      <w:r>
        <w:t xml:space="preserve">Aasialainen mies nukkuu ulkona</w:t>
      </w:r>
    </w:p>
    <w:p>
      <w:r>
        <w:rPr>
          <w:b/>
        </w:rPr>
        <w:t xml:space="preserve">Esimerkki 5.331</w:t>
      </w:r>
    </w:p>
    <w:p>
      <w:r>
        <w:t xml:space="preserve">Lause 1: Kolme naista, joista yksi pitää kädessään paperimukia, poseeraa joulukuusen edessä. Lause 2: Kolme koiraa, joilla on kädessään muovimuki, poseeraa joulukuusen edessä.</w:t>
      </w:r>
    </w:p>
    <w:p>
      <w:r>
        <w:rPr>
          <w:b/>
        </w:rPr>
        <w:t xml:space="preserve">Tulos</w:t>
      </w:r>
    </w:p>
    <w:p>
      <w:r>
        <w:t xml:space="preserve">Kolme naista poseeraa joulukuusen edessä.</w:t>
      </w:r>
    </w:p>
    <w:p>
      <w:r>
        <w:rPr>
          <w:b/>
        </w:rPr>
        <w:t xml:space="preserve">Esimerkki 5.332</w:t>
      </w:r>
    </w:p>
    <w:p>
      <w:r>
        <w:t xml:space="preserve">Lause 1: Kuvassa on joukko juoksijoita juoksemassa maratonia. Lause 2: Ryhmä ihmisiä pyöräilee.</w:t>
      </w:r>
    </w:p>
    <w:p>
      <w:r>
        <w:rPr>
          <w:b/>
        </w:rPr>
        <w:t xml:space="preserve">Tulos</w:t>
      </w:r>
    </w:p>
    <w:p>
      <w:r>
        <w:t xml:space="preserve">Juoksijaryhmä kuvattiin maratonilla juostessa.</w:t>
      </w:r>
    </w:p>
    <w:p>
      <w:r>
        <w:rPr>
          <w:b/>
        </w:rPr>
        <w:t xml:space="preserve">Esimerkki 5.333</w:t>
      </w:r>
    </w:p>
    <w:p>
      <w:r>
        <w:t xml:space="preserve">Lause 1: Kilttiin pukeutunut lihava mies renessanssifestivaalilta näyttävillä festivaaleilla Lause 2: Kilttiin pukeutunut lihava nainen.</w:t>
      </w:r>
    </w:p>
    <w:p>
      <w:r>
        <w:rPr>
          <w:b/>
        </w:rPr>
        <w:t xml:space="preserve">Tulos</w:t>
      </w:r>
    </w:p>
    <w:p>
      <w:r>
        <w:t xml:space="preserve">Raskas kaveri on festivaaleilla.</w:t>
      </w:r>
    </w:p>
    <w:p>
      <w:r>
        <w:rPr>
          <w:b/>
        </w:rPr>
        <w:t xml:space="preserve">Esimerkki 5.334</w:t>
      </w:r>
    </w:p>
    <w:p>
      <w:r>
        <w:t xml:space="preserve">Lause 1: Kaksi teini-ikäistä tyttöä seisoo rannan vieressä kuuntelemassa ipodia. Lause 2: Tytöt nukkuvat</w:t>
      </w:r>
    </w:p>
    <w:p>
      <w:r>
        <w:rPr>
          <w:b/>
        </w:rPr>
        <w:t xml:space="preserve">Tulos</w:t>
      </w:r>
    </w:p>
    <w:p>
      <w:r>
        <w:t xml:space="preserve">Tytöt ovat rannalla</w:t>
      </w:r>
    </w:p>
    <w:p>
      <w:r>
        <w:rPr>
          <w:b/>
        </w:rPr>
        <w:t xml:space="preserve">Esimerkki 5.335</w:t>
      </w:r>
    </w:p>
    <w:p>
      <w:r>
        <w:t xml:space="preserve">Lause 1: Yhtenäinen poliisi seisoo newyorkilaisen katolisen kirkon ulkopuolella. Lause 2: Naamioituneet poliisit odottavat yksin katolisen kirkon ulkopuolella.</w:t>
      </w:r>
    </w:p>
    <w:p>
      <w:r>
        <w:rPr>
          <w:b/>
        </w:rPr>
        <w:t xml:space="preserve">Tulos</w:t>
      </w:r>
    </w:p>
    <w:p>
      <w:r>
        <w:t xml:space="preserve">Univormupukuiset miehet ovat kirkon ulkopuolella.</w:t>
      </w:r>
    </w:p>
    <w:p>
      <w:r>
        <w:rPr>
          <w:b/>
        </w:rPr>
        <w:t xml:space="preserve">Esimerkki 5.336</w:t>
      </w:r>
    </w:p>
    <w:p>
      <w:r>
        <w:t xml:space="preserve">Lause 1: Henkilö on auton alla tunkilla. Lause 2: Mies ajaa autoa pitkin katua.</w:t>
      </w:r>
    </w:p>
    <w:p>
      <w:r>
        <w:rPr>
          <w:b/>
        </w:rPr>
        <w:t xml:space="preserve">Tulos</w:t>
      </w:r>
    </w:p>
    <w:p>
      <w:r>
        <w:t xml:space="preserve">Auto nostetaan maasta</w:t>
      </w:r>
    </w:p>
    <w:p>
      <w:r>
        <w:rPr>
          <w:b/>
        </w:rPr>
        <w:t xml:space="preserve">Esimerkki 5.337</w:t>
      </w:r>
    </w:p>
    <w:p>
      <w:r>
        <w:t xml:space="preserve">Lause 1: Kaksi naista kävelee kadulla; toinen heistä kantaa suurta taakkaa. Lause 2: Kummallakaan heistä ei ole mitään mukanaan.</w:t>
      </w:r>
    </w:p>
    <w:p>
      <w:r>
        <w:rPr>
          <w:b/>
        </w:rPr>
        <w:t xml:space="preserve">Tulos</w:t>
      </w:r>
    </w:p>
    <w:p>
      <w:r>
        <w:t xml:space="preserve">Kadulla kävelee ihmisiä</w:t>
      </w:r>
    </w:p>
    <w:p>
      <w:r>
        <w:rPr>
          <w:b/>
        </w:rPr>
        <w:t xml:space="preserve">Esimerkki 5.338</w:t>
      </w:r>
    </w:p>
    <w:p>
      <w:r>
        <w:t xml:space="preserve">Lause 1: Armeijan kuorma-autojen saattue on jonossa parkkipaikalla. Lause 2: Kuorma-autot ovat rikki.</w:t>
      </w:r>
    </w:p>
    <w:p>
      <w:r>
        <w:rPr>
          <w:b/>
        </w:rPr>
        <w:t xml:space="preserve">Tulos</w:t>
      </w:r>
    </w:p>
    <w:p>
      <w:r>
        <w:t xml:space="preserve">Saattue on hajalla.</w:t>
      </w:r>
    </w:p>
    <w:p>
      <w:r>
        <w:rPr>
          <w:b/>
        </w:rPr>
        <w:t xml:space="preserve">Esimerkki 5.339</w:t>
      </w:r>
    </w:p>
    <w:p>
      <w:r>
        <w:t xml:space="preserve">Lause 1: Mies ylittää puroa lumen peittämän tukin yli talvella. Lause 2: Mies hyppää suuren sillan yli.</w:t>
      </w:r>
    </w:p>
    <w:p>
      <w:r>
        <w:rPr>
          <w:b/>
        </w:rPr>
        <w:t xml:space="preserve">Tulos</w:t>
      </w:r>
    </w:p>
    <w:p>
      <w:r>
        <w:t xml:space="preserve">Mies on ulkona kylmässä ja kulkee veden päällä.</w:t>
      </w:r>
    </w:p>
    <w:p>
      <w:r>
        <w:rPr>
          <w:b/>
        </w:rPr>
        <w:t xml:space="preserve">Esimerkki 5.340</w:t>
      </w:r>
    </w:p>
    <w:p>
      <w:r>
        <w:t xml:space="preserve">Lause 1: Henkilö putoaa mutaan, kun härkä talloo häntä. Lause 2: Henkilö painii mutapainissa härän kanssa.</w:t>
      </w:r>
    </w:p>
    <w:p>
      <w:r>
        <w:rPr>
          <w:b/>
        </w:rPr>
        <w:t xml:space="preserve">Tulos</w:t>
      </w:r>
    </w:p>
    <w:p>
      <w:r>
        <w:t xml:space="preserve">Henkilö kompastuu mutaan jäätyään sonnin tallaamaksi.</w:t>
      </w:r>
    </w:p>
    <w:p>
      <w:r>
        <w:rPr>
          <w:b/>
        </w:rPr>
        <w:t xml:space="preserve">Esimerkki 5.341</w:t>
      </w:r>
    </w:p>
    <w:p>
      <w:r>
        <w:t xml:space="preserve">Lause 1: Juutalaiset miehet ja pojat istuvat ja lukevat Tooraa. Lause 2: Preisti suorittaa ristiäiset.</w:t>
      </w:r>
    </w:p>
    <w:p>
      <w:r>
        <w:rPr>
          <w:b/>
        </w:rPr>
        <w:t xml:space="preserve">Tulos</w:t>
      </w:r>
    </w:p>
    <w:p>
      <w:r>
        <w:t xml:space="preserve">Ryhmä juutalaisia lukee.</w:t>
      </w:r>
    </w:p>
    <w:p>
      <w:r>
        <w:rPr>
          <w:b/>
        </w:rPr>
        <w:t xml:space="preserve">Esimerkki 5.342</w:t>
      </w:r>
    </w:p>
    <w:p>
      <w:r>
        <w:t xml:space="preserve">Lause 1: Seisova yleisö seuraa musiikkiesitystä pienessä sisätilassa. Lause 2: Yleisö seuraa koiranäyttelyä ulkona.</w:t>
      </w:r>
    </w:p>
    <w:p>
      <w:r>
        <w:rPr>
          <w:b/>
        </w:rPr>
        <w:t xml:space="preserve">Tulos</w:t>
      </w:r>
    </w:p>
    <w:p>
      <w:r>
        <w:t xml:space="preserve">Yleisö seuraa musiikkiesiintyjää.</w:t>
      </w:r>
    </w:p>
    <w:p>
      <w:r>
        <w:rPr>
          <w:b/>
        </w:rPr>
        <w:t xml:space="preserve">Esimerkki 5.343</w:t>
      </w:r>
    </w:p>
    <w:p>
      <w:r>
        <w:t xml:space="preserve">Lause 1: Yksi mies pitelee pylvästä ja toinen mies ja nainen odottavat kadun ylittämistä ja katsovat vasemmalle. Lause 2: Kukaan ei ole lähellä katua.</w:t>
      </w:r>
    </w:p>
    <w:p>
      <w:r>
        <w:rPr>
          <w:b/>
        </w:rPr>
        <w:t xml:space="preserve">Tulos</w:t>
      </w:r>
    </w:p>
    <w:p>
      <w:r>
        <w:t xml:space="preserve">Ihmiset ylittävät kadun.</w:t>
      </w:r>
    </w:p>
    <w:p>
      <w:r>
        <w:rPr>
          <w:b/>
        </w:rPr>
        <w:t xml:space="preserve">Esimerkki 5.344</w:t>
      </w:r>
    </w:p>
    <w:p>
      <w:r>
        <w:t xml:space="preserve">Lause 1: Kolme ihmistä seisoo ympärillä, kun yksi osoittaa kameralla pöydällä olevaa elektronista laitetta. Lause 2: Ihmiset työskentelevät toimistossa.</w:t>
      </w:r>
    </w:p>
    <w:p>
      <w:r>
        <w:rPr>
          <w:b/>
        </w:rPr>
        <w:t xml:space="preserve">Tulos</w:t>
      </w:r>
    </w:p>
    <w:p>
      <w:r>
        <w:t xml:space="preserve">ihmiset seisovat ympärillä</w:t>
      </w:r>
    </w:p>
    <w:p>
      <w:r>
        <w:rPr>
          <w:b/>
        </w:rPr>
        <w:t xml:space="preserve">Esimerkki 5.345</w:t>
      </w:r>
    </w:p>
    <w:p>
      <w:r>
        <w:t xml:space="preserve">Lause 1: Rodeossa cowboy on pudonnut hevosensa selästä nuoren härän päälle. Lause 2: Cowboy pelaa videopeliä...</w:t>
      </w:r>
    </w:p>
    <w:p>
      <w:r>
        <w:rPr>
          <w:b/>
        </w:rPr>
        <w:t xml:space="preserve">Tulos</w:t>
      </w:r>
    </w:p>
    <w:p>
      <w:r>
        <w:t xml:space="preserve">Cowboy putosi hevosensa selästä.</w:t>
      </w:r>
    </w:p>
    <w:p>
      <w:r>
        <w:rPr>
          <w:b/>
        </w:rPr>
        <w:t xml:space="preserve">Esimerkki 5.346</w:t>
      </w:r>
    </w:p>
    <w:p>
      <w:r>
        <w:t xml:space="preserve">Lause 1: Poika heittää jotain mereen. Lause 2: Poika istuu auton istuimessa.</w:t>
      </w:r>
    </w:p>
    <w:p>
      <w:r>
        <w:rPr>
          <w:b/>
        </w:rPr>
        <w:t xml:space="preserve">Tulos</w:t>
      </w:r>
    </w:p>
    <w:p>
      <w:r>
        <w:t xml:space="preserve">Poika meren äärellä.</w:t>
      </w:r>
    </w:p>
    <w:p>
      <w:r>
        <w:rPr>
          <w:b/>
        </w:rPr>
        <w:t xml:space="preserve">Esimerkki 5.347</w:t>
      </w:r>
    </w:p>
    <w:p>
      <w:r>
        <w:t xml:space="preserve">Lause 1: Mies ja kaksi pelastusliiveihin pukeutunutta lasta ovat uima-altaassa. Lause 2: Mies hukuttaa lapsensa.</w:t>
      </w:r>
    </w:p>
    <w:p>
      <w:r>
        <w:rPr>
          <w:b/>
        </w:rPr>
        <w:t xml:space="preserve">Tulos</w:t>
      </w:r>
    </w:p>
    <w:p>
      <w:r>
        <w:t xml:space="preserve">lapset uivat</w:t>
      </w:r>
    </w:p>
    <w:p>
      <w:r>
        <w:rPr>
          <w:b/>
        </w:rPr>
        <w:t xml:space="preserve">Esimerkki 5.348</w:t>
      </w:r>
    </w:p>
    <w:p>
      <w:r>
        <w:t xml:space="preserve">Lause 1: Koira, jolla on kuutospaita, juoksee pellolla. Lause 2: Koiraa hemmotellaan kampaamossa.</w:t>
      </w:r>
    </w:p>
    <w:p>
      <w:r>
        <w:rPr>
          <w:b/>
        </w:rPr>
        <w:t xml:space="preserve">Tulos</w:t>
      </w:r>
    </w:p>
    <w:p>
      <w:r>
        <w:t xml:space="preserve">Koira juoksee ulkona.</w:t>
      </w:r>
    </w:p>
    <w:p>
      <w:r>
        <w:rPr>
          <w:b/>
        </w:rPr>
        <w:t xml:space="preserve">Esimerkki 5.349</w:t>
      </w:r>
    </w:p>
    <w:p>
      <w:r>
        <w:t xml:space="preserve">Lause 1: Afrikkalainen ryhmä miehiä, naisia ja vauvoja poseeraa pellolla, jonka taustalla on suuria kukkuloita. Lause 2: Yksittäinen mies ottaa valokuvan.</w:t>
      </w:r>
    </w:p>
    <w:p>
      <w:r>
        <w:rPr>
          <w:b/>
        </w:rPr>
        <w:t xml:space="preserve">Tulos</w:t>
      </w:r>
    </w:p>
    <w:p>
      <w:r>
        <w:t xml:space="preserve">ihmisryhmä poseeraa kuvaa varten</w:t>
      </w:r>
    </w:p>
    <w:p>
      <w:r>
        <w:rPr>
          <w:b/>
        </w:rPr>
        <w:t xml:space="preserve">Esimerkki 5.350</w:t>
      </w:r>
    </w:p>
    <w:p>
      <w:r>
        <w:t xml:space="preserve">Lause 1: Hattuun ja siniseen napitettavaan paitaan pukeutunut herrasmies maalaa ulkona aurinkoisena päivänä kaupunkikuviota. Lause 2: Kaksi naista istuu maalaamassa maaseutua auringonpaisteisena päivänä...</w:t>
      </w:r>
    </w:p>
    <w:p>
      <w:r>
        <w:rPr>
          <w:b/>
        </w:rPr>
        <w:t xml:space="preserve">Tulos</w:t>
      </w:r>
    </w:p>
    <w:p>
      <w:r>
        <w:t xml:space="preserve">Herrasmies nauttii mukavasta säästä.</w:t>
      </w:r>
    </w:p>
    <w:p>
      <w:r>
        <w:rPr>
          <w:b/>
        </w:rPr>
        <w:t xml:space="preserve">Esimerkki 5.351</w:t>
      </w:r>
    </w:p>
    <w:p>
      <w:r>
        <w:t xml:space="preserve">Lause 1: Kaksi lasta istuu penkillä mustat paidat yllään. Lause 2: Lapset seisovat tuolilla shortsit jalassa.</w:t>
      </w:r>
    </w:p>
    <w:p>
      <w:r>
        <w:rPr>
          <w:b/>
        </w:rPr>
        <w:t xml:space="preserve">Tulos</w:t>
      </w:r>
    </w:p>
    <w:p>
      <w:r>
        <w:t xml:space="preserve">Lapset istuvat penkillä paitojen kanssa.</w:t>
      </w:r>
    </w:p>
    <w:p>
      <w:r>
        <w:rPr>
          <w:b/>
        </w:rPr>
        <w:t xml:space="preserve">Esimerkki 5.352</w:t>
      </w:r>
    </w:p>
    <w:p>
      <w:r>
        <w:t xml:space="preserve">Lause 1: Kaunis nuori nainen, jolla on matalaksi leikattu yläosa ja sininen hame, kävelee kadulla. Lause 2: Kaunis, mutta vanha nainen pukeutuu kokonaan mustaan ja kävelee kadulla.</w:t>
      </w:r>
    </w:p>
    <w:p>
      <w:r>
        <w:rPr>
          <w:b/>
        </w:rPr>
        <w:t xml:space="preserve">Tulos</w:t>
      </w:r>
    </w:p>
    <w:p>
      <w:r>
        <w:t xml:space="preserve">Viehättävä nainen kävelee kadulla.</w:t>
      </w:r>
    </w:p>
    <w:p>
      <w:r>
        <w:rPr>
          <w:b/>
        </w:rPr>
        <w:t xml:space="preserve">Esimerkki 5.353</w:t>
      </w:r>
    </w:p>
    <w:p>
      <w:r>
        <w:t xml:space="preserve">Lause 1: Naispuolinen luistelija liukuu jäällä jäähallissa. Lause 2: Nainen keittää kahvia keittiössä...</w:t>
      </w:r>
    </w:p>
    <w:p>
      <w:r>
        <w:rPr>
          <w:b/>
        </w:rPr>
        <w:t xml:space="preserve">Tulos</w:t>
      </w:r>
    </w:p>
    <w:p>
      <w:r>
        <w:t xml:space="preserve">Jäähallissa naispuolinen luistelija liukuu jäällä.</w:t>
      </w:r>
    </w:p>
    <w:p>
      <w:r>
        <w:rPr>
          <w:b/>
        </w:rPr>
        <w:t xml:space="preserve">Esimerkki 5.354</w:t>
      </w:r>
    </w:p>
    <w:p>
      <w:r>
        <w:t xml:space="preserve">Lause 1: Ryhmä muusikoita esiintyy pienen yleisön edessä oudossa rakennuksessa. Lause 2: Ryhmä tanssijoita esiintyy rakennuksen edessä.</w:t>
      </w:r>
    </w:p>
    <w:p>
      <w:r>
        <w:rPr>
          <w:b/>
        </w:rPr>
        <w:t xml:space="preserve">Tulos</w:t>
      </w:r>
    </w:p>
    <w:p>
      <w:r>
        <w:t xml:space="preserve">Ryhmä ihmisiä esiintyy toisen ryhmän edessä sisällä.</w:t>
      </w:r>
    </w:p>
    <w:p>
      <w:r>
        <w:rPr>
          <w:b/>
        </w:rPr>
        <w:t xml:space="preserve">Esimerkki 5.355</w:t>
      </w:r>
    </w:p>
    <w:p>
      <w:r>
        <w:t xml:space="preserve">Lause 1: Mies ja nainen istuvat ja nauravat. Lause 2: mies on yksin kotona</w:t>
      </w:r>
    </w:p>
    <w:p>
      <w:r>
        <w:rPr>
          <w:b/>
        </w:rPr>
        <w:t xml:space="preserve">Tulos</w:t>
      </w:r>
    </w:p>
    <w:p>
      <w:r>
        <w:t xml:space="preserve">mies istuu naisen kanssa</w:t>
      </w:r>
    </w:p>
    <w:p>
      <w:r>
        <w:rPr>
          <w:b/>
        </w:rPr>
        <w:t xml:space="preserve">Esimerkki 5.356</w:t>
      </w:r>
    </w:p>
    <w:p>
      <w:r>
        <w:t xml:space="preserve">Lause 1: Nuori nainen bikineissä rannalla. Lause 2: Naisella on yllään talvitakki.</w:t>
      </w:r>
    </w:p>
    <w:p>
      <w:r>
        <w:rPr>
          <w:b/>
        </w:rPr>
        <w:t xml:space="preserve">Tulos</w:t>
      </w:r>
    </w:p>
    <w:p>
      <w:r>
        <w:t xml:space="preserve">Rannalla on nuori nainen.</w:t>
      </w:r>
    </w:p>
    <w:p>
      <w:r>
        <w:rPr>
          <w:b/>
        </w:rPr>
        <w:t xml:space="preserve">Esimerkki 5.357</w:t>
      </w:r>
    </w:p>
    <w:p>
      <w:r>
        <w:t xml:space="preserve">Lause 1: Aurinkoisena syyspäivänä mies ja nainen keskustelevat ulkona. Lause 2: Mies ja nainen ovat elokuvissa...</w:t>
      </w:r>
    </w:p>
    <w:p>
      <w:r>
        <w:rPr>
          <w:b/>
        </w:rPr>
        <w:t xml:space="preserve">Tulos</w:t>
      </w:r>
    </w:p>
    <w:p>
      <w:r>
        <w:t xml:space="preserve">Mies ja nainen keskustelevat</w:t>
      </w:r>
    </w:p>
    <w:p>
      <w:r>
        <w:rPr>
          <w:b/>
        </w:rPr>
        <w:t xml:space="preserve">Esimerkki 5.358</w:t>
      </w:r>
    </w:p>
    <w:p>
      <w:r>
        <w:t xml:space="preserve">Lause 1: Vanha nainen kärryn kanssa katselee posliinia, kadulla on paljon esineitä esillä. Lause 2: Vanha nainen katselee omenoita.</w:t>
      </w:r>
    </w:p>
    <w:p>
      <w:r>
        <w:rPr>
          <w:b/>
        </w:rPr>
        <w:t xml:space="preserve">Tulos</w:t>
      </w:r>
    </w:p>
    <w:p>
      <w:r>
        <w:t xml:space="preserve">Vanha nainen kärryjen kanssa</w:t>
      </w:r>
    </w:p>
    <w:p>
      <w:r>
        <w:rPr>
          <w:b/>
        </w:rPr>
        <w:t xml:space="preserve">Esimerkki 5.359</w:t>
      </w:r>
    </w:p>
    <w:p>
      <w:r>
        <w:t xml:space="preserve">Lause 1: Nuori poika leikkii Teräsmies-lelulla lelukaupan käytävällä isänsä kanssa. Lause 2: Nuori poika huutaa ja potkii isäänsä, koska tämä ei ostanut hänelle Teräsmies-nukkea.</w:t>
      </w:r>
    </w:p>
    <w:p>
      <w:r>
        <w:rPr>
          <w:b/>
        </w:rPr>
        <w:t xml:space="preserve">Tulos</w:t>
      </w:r>
    </w:p>
    <w:p>
      <w:r>
        <w:t xml:space="preserve">Tässä kuvassa on kaksi ihmistä.</w:t>
      </w:r>
    </w:p>
    <w:p>
      <w:r>
        <w:rPr>
          <w:b/>
        </w:rPr>
        <w:t xml:space="preserve">Esimerkki 5.360</w:t>
      </w:r>
    </w:p>
    <w:p>
      <w:r>
        <w:t xml:space="preserve">Lause 1: Teinit juhlivat veneessä, kun vaalea teini potkii miestä. Lause 2: Blondit tulevat väkivaltaisiksi teinibileissä.</w:t>
      </w:r>
    </w:p>
    <w:p>
      <w:r>
        <w:rPr>
          <w:b/>
        </w:rPr>
        <w:t xml:space="preserve">Tulos</w:t>
      </w:r>
    </w:p>
    <w:p>
      <w:r>
        <w:t xml:space="preserve">Yksi teiniryhmästä osallistuu väkivaltaisuuksiin juhlissa.</w:t>
      </w:r>
    </w:p>
    <w:p>
      <w:r>
        <w:rPr>
          <w:b/>
        </w:rPr>
        <w:t xml:space="preserve">Esimerkki 5.361</w:t>
      </w:r>
    </w:p>
    <w:p>
      <w:r>
        <w:t xml:space="preserve">Lause 1: Nuori poika pitelee suklaapatukkaa huutaen. Lause 2: Poika nukkuu.</w:t>
      </w:r>
    </w:p>
    <w:p>
      <w:r>
        <w:rPr>
          <w:b/>
        </w:rPr>
        <w:t xml:space="preserve">Tulos</w:t>
      </w:r>
    </w:p>
    <w:p>
      <w:r>
        <w:t xml:space="preserve">Pojalla on suklaapatukka.</w:t>
      </w:r>
    </w:p>
    <w:p>
      <w:r>
        <w:rPr>
          <w:b/>
        </w:rPr>
        <w:t xml:space="preserve">Esimerkki 5.362</w:t>
      </w:r>
    </w:p>
    <w:p>
      <w:r>
        <w:t xml:space="preserve">Lause 1: Nainen kulkee vaijerisiltaa pitkin kivisen kanjonin yli. Lause 2: Mies ajaa taksia.</w:t>
      </w:r>
    </w:p>
    <w:p>
      <w:r>
        <w:rPr>
          <w:b/>
        </w:rPr>
        <w:t xml:space="preserve">Tulos</w:t>
      </w:r>
    </w:p>
    <w:p>
      <w:r>
        <w:t xml:space="preserve">Nainen käyttää lankasiltaa.</w:t>
      </w:r>
    </w:p>
    <w:p>
      <w:r>
        <w:rPr>
          <w:b/>
        </w:rPr>
        <w:t xml:space="preserve">Esimerkki 5.363</w:t>
      </w:r>
    </w:p>
    <w:p>
      <w:r>
        <w:t xml:space="preserve">Lause 1: taikinaa kaulitaan. Lause 2: taikina laitetaan uuniin.</w:t>
      </w:r>
    </w:p>
    <w:p>
      <w:r>
        <w:rPr>
          <w:b/>
        </w:rPr>
        <w:t xml:space="preserve">Tulos</w:t>
      </w:r>
    </w:p>
    <w:p>
      <w:r>
        <w:t xml:space="preserve">Varhaiset vaiheet ennen paistamista.</w:t>
      </w:r>
    </w:p>
    <w:p>
      <w:r>
        <w:rPr>
          <w:b/>
        </w:rPr>
        <w:t xml:space="preserve">Esimerkki 5.364</w:t>
      </w:r>
    </w:p>
    <w:p>
      <w:r>
        <w:t xml:space="preserve">Lause 1: Mustaruskea koira jahtaa jotain, jonka se on huomannut. Lause 2: Autot ajavat kilpaa rataa pitkin.</w:t>
      </w:r>
    </w:p>
    <w:p>
      <w:r>
        <w:rPr>
          <w:b/>
        </w:rPr>
        <w:t xml:space="preserve">Tulos</w:t>
      </w:r>
    </w:p>
    <w:p>
      <w:r>
        <w:t xml:space="preserve">Koira näki jotain kiinnostavaa.</w:t>
      </w:r>
    </w:p>
    <w:p>
      <w:r>
        <w:rPr>
          <w:b/>
        </w:rPr>
        <w:t xml:space="preserve">Esimerkki 5.365</w:t>
      </w:r>
    </w:p>
    <w:p>
      <w:r>
        <w:t xml:space="preserve">Lause 1: Polkupyöräilijä ajaa rampeilla. Lause 2: Rullaluisteleva nainen käyttää ramppia hypätäkseen ilmaan rullaluistimillaan.</w:t>
      </w:r>
    </w:p>
    <w:p>
      <w:r>
        <w:rPr>
          <w:b/>
        </w:rPr>
        <w:t xml:space="preserve">Tulos</w:t>
      </w:r>
    </w:p>
    <w:p>
      <w:r>
        <w:t xml:space="preserve">Henkilö ajaa pyörällä rampeilla.</w:t>
      </w:r>
    </w:p>
    <w:p>
      <w:r>
        <w:rPr>
          <w:b/>
        </w:rPr>
        <w:t xml:space="preserve">Esimerkki 5.366</w:t>
      </w:r>
    </w:p>
    <w:p>
      <w:r>
        <w:t xml:space="preserve">Lause 1: Mies tekee sementtirakenteita. Lause 2: nainen tekee sementtirakenteita.</w:t>
      </w:r>
    </w:p>
    <w:p>
      <w:r>
        <w:rPr>
          <w:b/>
        </w:rPr>
        <w:t xml:space="preserve">Tulos</w:t>
      </w:r>
    </w:p>
    <w:p>
      <w:r>
        <w:t xml:space="preserve">Mies työskentelee ulkona.</w:t>
      </w:r>
    </w:p>
    <w:p>
      <w:r>
        <w:rPr>
          <w:b/>
        </w:rPr>
        <w:t xml:space="preserve">Esimerkki 5.367</w:t>
      </w:r>
    </w:p>
    <w:p>
      <w:r>
        <w:t xml:space="preserve">Lause 1: Nainen, jolla on värikäs huivi päässään, käyttää ompelukonetta. Lause 2: Nainen potkii jalkapalloa Grand Canyonin poikki.</w:t>
      </w:r>
    </w:p>
    <w:p>
      <w:r>
        <w:rPr>
          <w:b/>
        </w:rPr>
        <w:t xml:space="preserve">Tulos</w:t>
      </w:r>
    </w:p>
    <w:p>
      <w:r>
        <w:t xml:space="preserve">Autojen parissa työskentelee miehiä.</w:t>
      </w:r>
    </w:p>
    <w:p>
      <w:r>
        <w:rPr>
          <w:b/>
        </w:rPr>
        <w:t xml:space="preserve">Esimerkki 5.368</w:t>
      </w:r>
    </w:p>
    <w:p>
      <w:r>
        <w:t xml:space="preserve">Lause 1: Yhtyeen kaljupäinen laulaja laulaa mikrofoniin, kun kitaristi soittaa hänen vieressään. Lause 2: Teatterissa soittaa orkesteri.</w:t>
      </w:r>
    </w:p>
    <w:p>
      <w:r>
        <w:rPr>
          <w:b/>
        </w:rPr>
        <w:t xml:space="preserve">Tulos</w:t>
      </w:r>
    </w:p>
    <w:p>
      <w:r>
        <w:t xml:space="preserve">Bändi esiintyy ja laulaja on kalju.</w:t>
      </w:r>
    </w:p>
    <w:p>
      <w:r>
        <w:rPr>
          <w:b/>
        </w:rPr>
        <w:t xml:space="preserve">Esimerkki 5.369</w:t>
      </w:r>
    </w:p>
    <w:p>
      <w:r>
        <w:t xml:space="preserve">Lause 1: Pitkätukkainen mies, jolla on viinilasit, seisoo kahden muun miehen vieressä. Lause 2: Kuusi tyttöä on menossa alas suurta vesiliukumäkeä.</w:t>
      </w:r>
    </w:p>
    <w:p>
      <w:r>
        <w:rPr>
          <w:b/>
        </w:rPr>
        <w:t xml:space="preserve">Tulos</w:t>
      </w:r>
    </w:p>
    <w:p>
      <w:r>
        <w:t xml:space="preserve">Kolme miestä seisoo lähekkäin.</w:t>
      </w:r>
    </w:p>
    <w:p>
      <w:r>
        <w:rPr>
          <w:b/>
        </w:rPr>
        <w:t xml:space="preserve">Esimerkki 5.370</w:t>
      </w:r>
    </w:p>
    <w:p>
      <w:r>
        <w:t xml:space="preserve">Lause 1: Vihreään villapaitaan pukeutunut poika istuu pöydän ääressä. Lause 2: Pojalla ei ole mitään vihreää päällä.</w:t>
      </w:r>
    </w:p>
    <w:p>
      <w:r>
        <w:rPr>
          <w:b/>
        </w:rPr>
        <w:t xml:space="preserve">Tulos</w:t>
      </w:r>
    </w:p>
    <w:p>
      <w:r>
        <w:t xml:space="preserve">poika ei kävele</w:t>
      </w:r>
    </w:p>
    <w:p>
      <w:r>
        <w:rPr>
          <w:b/>
        </w:rPr>
        <w:t xml:space="preserve">Esimerkki 5.371</w:t>
      </w:r>
    </w:p>
    <w:p>
      <w:r>
        <w:t xml:space="preserve">Lause 1: Pikkutyttö poseeraa valokuvassa kukkien ja kurpitsojen edessä. Lause 2: Pikkutyttö tekee läksyjä luokassa.</w:t>
      </w:r>
    </w:p>
    <w:p>
      <w:r>
        <w:rPr>
          <w:b/>
        </w:rPr>
        <w:t xml:space="preserve">Tulos</w:t>
      </w:r>
    </w:p>
    <w:p>
      <w:r>
        <w:t xml:space="preserve">Joku ottaa kuvan pikkutytöstä.</w:t>
      </w:r>
    </w:p>
    <w:p>
      <w:r>
        <w:rPr>
          <w:b/>
        </w:rPr>
        <w:t xml:space="preserve">Esimerkki 5.372</w:t>
      </w:r>
    </w:p>
    <w:p>
      <w:r>
        <w:t xml:space="preserve">Lause 1: Kaksi vyötärövaljaisiin pukeutunutta miestä työskentelee rakennushankkeessa, mutta vain toisella on suojakypärä päässään. Lause 2: Kaksi miestä syö lounasta.</w:t>
      </w:r>
    </w:p>
    <w:p>
      <w:r>
        <w:rPr>
          <w:b/>
        </w:rPr>
        <w:t xml:space="preserve">Tulos</w:t>
      </w:r>
    </w:p>
    <w:p>
      <w:r>
        <w:t xml:space="preserve">Kaksi miestä työskentelee ulkona.</w:t>
      </w:r>
    </w:p>
    <w:p>
      <w:r>
        <w:rPr>
          <w:b/>
        </w:rPr>
        <w:t xml:space="preserve">Esimerkki 5.373</w:t>
      </w:r>
    </w:p>
    <w:p>
      <w:r>
        <w:t xml:space="preserve">Lause 1: Kaksi miestä tupakoi seisoessaan kaiteella rakennuksen edessä Lause 2: Miehet ajavat autolla lounaalle.</w:t>
      </w:r>
    </w:p>
    <w:p>
      <w:r>
        <w:rPr>
          <w:b/>
        </w:rPr>
        <w:t xml:space="preserve">Tulos</w:t>
      </w:r>
    </w:p>
    <w:p>
      <w:r>
        <w:t xml:space="preserve">Kaksi ihmistä on elossa.</w:t>
      </w:r>
    </w:p>
    <w:p>
      <w:r>
        <w:rPr>
          <w:b/>
        </w:rPr>
        <w:t xml:space="preserve">Esimerkki 5.374</w:t>
      </w:r>
    </w:p>
    <w:p>
      <w:r>
        <w:t xml:space="preserve">Lause 1: Mies vaeltaa hiekkatietä korkealla kaupungin yläpuolella. Lause 2: leijona syö naisen.</w:t>
      </w:r>
    </w:p>
    <w:p>
      <w:r>
        <w:rPr>
          <w:b/>
        </w:rPr>
        <w:t xml:space="preserve">Tulos</w:t>
      </w:r>
    </w:p>
    <w:p>
      <w:r>
        <w:t xml:space="preserve">mies ulkona</w:t>
      </w:r>
    </w:p>
    <w:p>
      <w:r>
        <w:rPr>
          <w:b/>
        </w:rPr>
        <w:t xml:space="preserve">Esimerkki 5.375</w:t>
      </w:r>
    </w:p>
    <w:p>
      <w:r>
        <w:t xml:space="preserve">Lause 1: Vihreä katupylväs on täynnä lehtisiä. Lause 2: Katupylväässä ei ole mitään.</w:t>
      </w:r>
    </w:p>
    <w:p>
      <w:r>
        <w:rPr>
          <w:b/>
        </w:rPr>
        <w:t xml:space="preserve">Tulos</w:t>
      </w:r>
    </w:p>
    <w:p>
      <w:r>
        <w:t xml:space="preserve">Ilmoituksia on kaikkialla katupostissa.</w:t>
      </w:r>
    </w:p>
    <w:p>
      <w:r>
        <w:rPr>
          <w:b/>
        </w:rPr>
        <w:t xml:space="preserve">Esimerkki 5.376</w:t>
      </w:r>
    </w:p>
    <w:p>
      <w:r>
        <w:t xml:space="preserve">Lause 1: Ihmisjoukko muodostuu keltaisilla erkkeri-ikkunoilla varustettujen myymälöiden lähelle vesipunaisen aidan taakse. Lause 2: Väkijoukko on hajoamassa.</w:t>
      </w:r>
    </w:p>
    <w:p>
      <w:r>
        <w:rPr>
          <w:b/>
        </w:rPr>
        <w:t xml:space="preserve">Tulos</w:t>
      </w:r>
    </w:p>
    <w:p>
      <w:r>
        <w:t xml:space="preserve">Kauppojen edessä on väkijoukko.</w:t>
      </w:r>
    </w:p>
    <w:p>
      <w:r>
        <w:rPr>
          <w:b/>
        </w:rPr>
        <w:t xml:space="preserve">Esimerkki 5.377</w:t>
      </w:r>
    </w:p>
    <w:p>
      <w:r>
        <w:t xml:space="preserve">Lause 1: Valkoviiksinen mies seisoo parvekkeella katsellen alla olevaa tietä. Lause 2: Mies katselee katsomosta lentonäytöstä.</w:t>
      </w:r>
    </w:p>
    <w:p>
      <w:r>
        <w:rPr>
          <w:b/>
        </w:rPr>
        <w:t xml:space="preserve">Tulos</w:t>
      </w:r>
    </w:p>
    <w:p>
      <w:r>
        <w:t xml:space="preserve">Mies katsoo ulos näköalapaikalle.</w:t>
      </w:r>
    </w:p>
    <w:p>
      <w:r>
        <w:rPr>
          <w:b/>
        </w:rPr>
        <w:t xml:space="preserve">Esimerkki 5.378</w:t>
      </w:r>
    </w:p>
    <w:p>
      <w:r>
        <w:t xml:space="preserve">Lause 1: Ruskeakenkäinen nainen pitää sateenvarjoa kädessään. Lause 2: Naisella ei ole mitään kädessään.</w:t>
      </w:r>
    </w:p>
    <w:p>
      <w:r>
        <w:rPr>
          <w:b/>
        </w:rPr>
        <w:t xml:space="preserve">Tulos</w:t>
      </w:r>
    </w:p>
    <w:p>
      <w:r>
        <w:t xml:space="preserve">Naisen saappaat ovat ruskeat</w:t>
      </w:r>
    </w:p>
    <w:p>
      <w:r>
        <w:rPr>
          <w:b/>
        </w:rPr>
        <w:t xml:space="preserve">Esimerkki 5.379</w:t>
      </w:r>
    </w:p>
    <w:p>
      <w:r>
        <w:t xml:space="preserve">Lause 1: Valkoiseen t-paitaan pukeutunut mies Mac-tietokoneen ääressä. Lause 2: Mies harmaassa t-paidassa lukemassa kirjaa.</w:t>
      </w:r>
    </w:p>
    <w:p>
      <w:r>
        <w:rPr>
          <w:b/>
        </w:rPr>
        <w:t xml:space="preserve">Tulos</w:t>
      </w:r>
    </w:p>
    <w:p>
      <w:r>
        <w:t xml:space="preserve">Valkoiseen t-paitaan pukeutunut mies työskentelee mac-tietokoneellaan.</w:t>
      </w:r>
    </w:p>
    <w:p>
      <w:r>
        <w:rPr>
          <w:b/>
        </w:rPr>
        <w:t xml:space="preserve">Esimerkki 5.380</w:t>
      </w:r>
    </w:p>
    <w:p>
      <w:r>
        <w:t xml:space="preserve">Lause 1: Pienempi oranssi koira laittaa päänsä isomman mustavalkoisen koiran päälle Lause 2: Kolme kissaa istuu yhdessä.</w:t>
      </w:r>
    </w:p>
    <w:p>
      <w:r>
        <w:rPr>
          <w:b/>
        </w:rPr>
        <w:t xml:space="preserve">Tulos</w:t>
      </w:r>
    </w:p>
    <w:p>
      <w:r>
        <w:t xml:space="preserve">Kolme koiraa on lähellä toisiaan</w:t>
      </w:r>
    </w:p>
    <w:p>
      <w:r>
        <w:rPr>
          <w:b/>
        </w:rPr>
        <w:t xml:space="preserve">Esimerkki 5.381</w:t>
      </w:r>
    </w:p>
    <w:p>
      <w:r>
        <w:t xml:space="preserve">Lause 1: Oranssiin sareihin pukeutunut nainen istuu matalan seinän edessä vihanneskorien, muun muassa perunoiden, keskellä. Lause 2: Nainen seisoo kalan äärellä.</w:t>
      </w:r>
    </w:p>
    <w:p>
      <w:r>
        <w:rPr>
          <w:b/>
        </w:rPr>
        <w:t xml:space="preserve">Tulos</w:t>
      </w:r>
    </w:p>
    <w:p>
      <w:r>
        <w:t xml:space="preserve">Nainen istuu vihanneksia sisältävien korien edessä.</w:t>
      </w:r>
    </w:p>
    <w:p>
      <w:r>
        <w:rPr>
          <w:b/>
        </w:rPr>
        <w:t xml:space="preserve">Esimerkki 5.382</w:t>
      </w:r>
    </w:p>
    <w:p>
      <w:r>
        <w:t xml:space="preserve">Lause 1: Kaksi korkeakouluopiskelijaa puhuu luokastaan, joka heillä on. Lause 2: Kaksi lukiolaista puhuu luokistaan.</w:t>
      </w:r>
    </w:p>
    <w:p>
      <w:r>
        <w:rPr>
          <w:b/>
        </w:rPr>
        <w:t xml:space="preserve">Tulos</w:t>
      </w:r>
    </w:p>
    <w:p>
      <w:r>
        <w:t xml:space="preserve">Kaksi opiskelijaa keskustelevat tunneistaan.</w:t>
      </w:r>
    </w:p>
    <w:p>
      <w:r>
        <w:rPr>
          <w:b/>
        </w:rPr>
        <w:t xml:space="preserve">Esimerkki 5.383</w:t>
      </w:r>
    </w:p>
    <w:p>
      <w:r>
        <w:t xml:space="preserve">Lause 1: Rennosti pukeutunut mies katselee hämmentyneenä kasaa aineksia, jotka istuvat keittiön tiskipöydällä. Lause 2: Mies löytää tiskialtaan alla piileskelevän menninkäisen.</w:t>
      </w:r>
    </w:p>
    <w:p>
      <w:r>
        <w:rPr>
          <w:b/>
        </w:rPr>
        <w:t xml:space="preserve">Tulos</w:t>
      </w:r>
    </w:p>
    <w:p>
      <w:r>
        <w:t xml:space="preserve">Mies tuijottaa oudosti keittiössään olevaa kasaa aineksia.</w:t>
      </w:r>
    </w:p>
    <w:p>
      <w:r>
        <w:rPr>
          <w:b/>
        </w:rPr>
        <w:t xml:space="preserve">Esimerkki 5.384</w:t>
      </w:r>
    </w:p>
    <w:p>
      <w:r>
        <w:t xml:space="preserve">Lause 1: Kaksi poikajalkapallojoukkuetta pelaa, yksi poika menee pallon perään. Lause 2: Tyttöjen lentopallojoukkue harjoittelee peliä varten.</w:t>
      </w:r>
    </w:p>
    <w:p>
      <w:r>
        <w:rPr>
          <w:b/>
        </w:rPr>
        <w:t xml:space="preserve">Tulos</w:t>
      </w:r>
    </w:p>
    <w:p>
      <w:r>
        <w:t xml:space="preserve">Jalkapalloilija hakee palloa.</w:t>
      </w:r>
    </w:p>
    <w:p>
      <w:r>
        <w:rPr>
          <w:b/>
        </w:rPr>
        <w:t xml:space="preserve">Esimerkki 5.385</w:t>
      </w:r>
    </w:p>
    <w:p>
      <w:r>
        <w:t xml:space="preserve">Lause 1: Nainen ravintolassa kaataa viiniä kirkkaaseen lasiin. Lause 2: Nainen kaataa olutta.</w:t>
      </w:r>
    </w:p>
    <w:p>
      <w:r>
        <w:rPr>
          <w:b/>
        </w:rPr>
        <w:t xml:space="preserve">Tulos</w:t>
      </w:r>
    </w:p>
    <w:p>
      <w:r>
        <w:t xml:space="preserve">Nainen kaataa viiniä.</w:t>
      </w:r>
    </w:p>
    <w:p>
      <w:r>
        <w:rPr>
          <w:b/>
        </w:rPr>
        <w:t xml:space="preserve">Esimerkki 5.386</w:t>
      </w:r>
    </w:p>
    <w:p>
      <w:r>
        <w:t xml:space="preserve">Lause 1: mies seisoo mustan koiran takana, jolla on punainen kaulus Lause 2: mies istuu keltaisen koiran edessä, jonka hän juuri osti ostoskeskuksesta.</w:t>
      </w:r>
    </w:p>
    <w:p>
      <w:r>
        <w:rPr>
          <w:b/>
        </w:rPr>
        <w:t xml:space="preserve">Tulos</w:t>
      </w:r>
    </w:p>
    <w:p>
      <w:r>
        <w:t xml:space="preserve">Mies seisoo mustan koiran takana.</w:t>
      </w:r>
    </w:p>
    <w:p>
      <w:r>
        <w:rPr>
          <w:b/>
        </w:rPr>
        <w:t xml:space="preserve">Esimerkki 5.387</w:t>
      </w:r>
    </w:p>
    <w:p>
      <w:r>
        <w:t xml:space="preserve">Lause 1: Kolme naista leikkii hiekassa. Lause 2: Viisi naista leikkii hiekassa.</w:t>
      </w:r>
    </w:p>
    <w:p>
      <w:r>
        <w:rPr>
          <w:b/>
        </w:rPr>
        <w:t xml:space="preserve">Tulos</w:t>
      </w:r>
    </w:p>
    <w:p>
      <w:r>
        <w:t xml:space="preserve">Kolme naista on hiekassa.</w:t>
      </w:r>
    </w:p>
    <w:p>
      <w:r>
        <w:rPr>
          <w:b/>
        </w:rPr>
        <w:t xml:space="preserve">Esimerkki 5.388</w:t>
      </w:r>
    </w:p>
    <w:p>
      <w:r>
        <w:t xml:space="preserve">Lause 1: Lihakauppa, jonka sisällä on valkopukuinen mies ja ulkona sinihattuinen poika. Lause 2: Torilla myydään kukkia eikä mitään muuta.</w:t>
      </w:r>
    </w:p>
    <w:p>
      <w:r>
        <w:rPr>
          <w:b/>
        </w:rPr>
        <w:t xml:space="preserve">Tulos</w:t>
      </w:r>
    </w:p>
    <w:p>
      <w:r>
        <w:t xml:space="preserve">Ihmiset myyvät lihaa</w:t>
      </w:r>
    </w:p>
    <w:p>
      <w:r>
        <w:rPr>
          <w:b/>
        </w:rPr>
        <w:t xml:space="preserve">Esimerkki 5.389</w:t>
      </w:r>
    </w:p>
    <w:p>
      <w:r>
        <w:t xml:space="preserve">Lause 1: Kultainen noutaja ui vedessä. Lause 2: koira jahtaa palloa.</w:t>
      </w:r>
    </w:p>
    <w:p>
      <w:r>
        <w:rPr>
          <w:b/>
        </w:rPr>
        <w:t xml:space="preserve">Tulos</w:t>
      </w:r>
    </w:p>
    <w:p>
      <w:r>
        <w:t xml:space="preserve">koira ui.</w:t>
      </w:r>
    </w:p>
    <w:p>
      <w:r>
        <w:rPr>
          <w:b/>
        </w:rPr>
        <w:t xml:space="preserve">Esimerkki 5.390</w:t>
      </w:r>
    </w:p>
    <w:p>
      <w:r>
        <w:t xml:space="preserve">Lause 1: Vaaleatukkainen tyttö pelaa tikkaa. Lause 2: Mies asuu Saturnuksella...</w:t>
      </w:r>
    </w:p>
    <w:p>
      <w:r>
        <w:rPr>
          <w:b/>
        </w:rPr>
        <w:t xml:space="preserve">Tulos</w:t>
      </w:r>
    </w:p>
    <w:p>
      <w:r>
        <w:t xml:space="preserve">Tikat lentävät ilmassa</w:t>
      </w:r>
    </w:p>
    <w:p>
      <w:r>
        <w:rPr>
          <w:b/>
        </w:rPr>
        <w:t xml:space="preserve">Esimerkki 5.391</w:t>
      </w:r>
    </w:p>
    <w:p>
      <w:r>
        <w:t xml:space="preserve">Lause 1: Jääkiekkoilija yrittää tehdä maalin maalivahtia vastaan puolustajan katsellessa. Lause 2: Ihmiset pelaavat pesäpalloa.</w:t>
      </w:r>
    </w:p>
    <w:p>
      <w:r>
        <w:rPr>
          <w:b/>
        </w:rPr>
        <w:t xml:space="preserve">Tulos</w:t>
      </w:r>
    </w:p>
    <w:p>
      <w:r>
        <w:t xml:space="preserve">Ihmiset pelaavat jääkiekkoa.</w:t>
      </w:r>
    </w:p>
    <w:p>
      <w:r>
        <w:rPr>
          <w:b/>
        </w:rPr>
        <w:t xml:space="preserve">Esimerkki 5.392</w:t>
      </w:r>
    </w:p>
    <w:p>
      <w:r>
        <w:t xml:space="preserve">Lause 1: Nainen valkoisessa mekossa kävelee kadulla. Lause 2: Mekko on punainen</w:t>
      </w:r>
    </w:p>
    <w:p>
      <w:r>
        <w:rPr>
          <w:b/>
        </w:rPr>
        <w:t xml:space="preserve">Tulos</w:t>
      </w:r>
    </w:p>
    <w:p>
      <w:r>
        <w:t xml:space="preserve">Nainen kävelee</w:t>
      </w:r>
    </w:p>
    <w:p>
      <w:r>
        <w:rPr>
          <w:b/>
        </w:rPr>
        <w:t xml:space="preserve">Esimerkki 5.393</w:t>
      </w:r>
    </w:p>
    <w:p>
      <w:r>
        <w:t xml:space="preserve">Lause 1: Tiilirakennuksen edessä oleva punainen teltta palvelee tiilitiellä kulkijoita. Lause 2: Tiilirakennus istuu maantien varrella.</w:t>
      </w:r>
    </w:p>
    <w:p>
      <w:r>
        <w:rPr>
          <w:b/>
        </w:rPr>
        <w:t xml:space="preserve">Tulos</w:t>
      </w:r>
    </w:p>
    <w:p>
      <w:r>
        <w:t xml:space="preserve">Ihmiset odottavat teltalla, että heille tarjoillaan.</w:t>
      </w:r>
    </w:p>
    <w:p>
      <w:r>
        <w:rPr>
          <w:b/>
        </w:rPr>
        <w:t xml:space="preserve">Esimerkki 5.394</w:t>
      </w:r>
    </w:p>
    <w:p>
      <w:r>
        <w:t xml:space="preserve">Lause 1: Raitapaitainen poika katsoo rauhallista järveä. Lause 2: Poika pelaa videopeliään sisätiloissa.</w:t>
      </w:r>
    </w:p>
    <w:p>
      <w:r>
        <w:rPr>
          <w:b/>
        </w:rPr>
        <w:t xml:space="preserve">Tulos</w:t>
      </w:r>
    </w:p>
    <w:p>
      <w:r>
        <w:t xml:space="preserve">Poika katselee järveä.</w:t>
      </w:r>
    </w:p>
    <w:p>
      <w:r>
        <w:rPr>
          <w:b/>
        </w:rPr>
        <w:t xml:space="preserve">Esimerkki 5.395</w:t>
      </w:r>
    </w:p>
    <w:p>
      <w:r>
        <w:t xml:space="preserve">Lause 1: Matkailijaryhmä ylittää siltaa, joka yhdistää kävelypolun luontopolkuun. Lause 2: Silta on epätäydellinen.</w:t>
      </w:r>
    </w:p>
    <w:p>
      <w:r>
        <w:rPr>
          <w:b/>
        </w:rPr>
        <w:t xml:space="preserve">Tulos</w:t>
      </w:r>
    </w:p>
    <w:p>
      <w:r>
        <w:t xml:space="preserve">Nuori mies tanssi breakdancea</w:t>
      </w:r>
    </w:p>
    <w:p>
      <w:r>
        <w:rPr>
          <w:b/>
        </w:rPr>
        <w:t xml:space="preserve">Esimerkki 5.396</w:t>
      </w:r>
    </w:p>
    <w:p>
      <w:r>
        <w:t xml:space="preserve">Lause 1: Nuori aasialaistyttö liukuu alas tolppaa pitkin ulkoleikkikenttävälineillä. Lause 2: Tyttö on amerikkalainen.</w:t>
      </w:r>
    </w:p>
    <w:p>
      <w:r>
        <w:rPr>
          <w:b/>
        </w:rPr>
        <w:t xml:space="preserve">Tulos</w:t>
      </w:r>
    </w:p>
    <w:p>
      <w:r>
        <w:t xml:space="preserve">Lapsi leikkii leikkikentällä.</w:t>
      </w:r>
    </w:p>
    <w:p>
      <w:r>
        <w:rPr>
          <w:b/>
        </w:rPr>
        <w:t xml:space="preserve">Esimerkki 5.397</w:t>
      </w:r>
    </w:p>
    <w:p>
      <w:r>
        <w:t xml:space="preserve">Lause 1: Mies istuu kirjaston pöydän ääressä ja hänen vieressään on kannettava tietokone. Lause 2: Nainen seisoo kirjastossa kirjapinon vieressä.</w:t>
      </w:r>
    </w:p>
    <w:p>
      <w:r>
        <w:rPr>
          <w:b/>
        </w:rPr>
        <w:t xml:space="preserve">Tulos</w:t>
      </w:r>
    </w:p>
    <w:p>
      <w:r>
        <w:t xml:space="preserve">Joku pöydässä.</w:t>
      </w:r>
    </w:p>
    <w:p>
      <w:r>
        <w:rPr>
          <w:b/>
        </w:rPr>
        <w:t xml:space="preserve">Esimerkki 5.398</w:t>
      </w:r>
    </w:p>
    <w:p>
      <w:r>
        <w:t xml:space="preserve">Lause 1: Kaksi tyttöä nauraa yhdessä. Lause 2: Kaksi poikaa nauraa yhdessä.</w:t>
      </w:r>
    </w:p>
    <w:p>
      <w:r>
        <w:rPr>
          <w:b/>
        </w:rPr>
        <w:t xml:space="preserve">Tulos</w:t>
      </w:r>
    </w:p>
    <w:p>
      <w:r>
        <w:t xml:space="preserve">Kaksi ihmistä nauraa yhdessä.</w:t>
      </w:r>
    </w:p>
    <w:p>
      <w:r>
        <w:rPr>
          <w:b/>
        </w:rPr>
        <w:t xml:space="preserve">Esimerkki 5.399</w:t>
      </w:r>
    </w:p>
    <w:p>
      <w:r>
        <w:t xml:space="preserve">Lause 1: Nainen, jolla on vauvan rintareppu ja persikanvärinen huopa, katsoo sivulle ja pitää kameraansa. Lause 2: Mies, jolla on vauvan rintareppu ja persikanvärinen huopa, katsoo sivulle, kun hän nostaa kameraansa.</w:t>
      </w:r>
    </w:p>
    <w:p>
      <w:r>
        <w:rPr>
          <w:b/>
        </w:rPr>
        <w:t xml:space="preserve">Tulos</w:t>
      </w:r>
    </w:p>
    <w:p>
      <w:r>
        <w:t xml:space="preserve">Nainen pitelee kameraa.</w:t>
      </w:r>
    </w:p>
    <w:p>
      <w:r>
        <w:rPr>
          <w:b/>
        </w:rPr>
        <w:t xml:space="preserve">Esimerkki 5.400</w:t>
      </w:r>
    </w:p>
    <w:p>
      <w:r>
        <w:t xml:space="preserve">Lause 1: Nainen, jolla on ruskea turkki ja hattu, kävelee talvella ulkona valkoisen äitiä ja lasta esittävän patsaan edessä. Lause 2: Paikalla on mies, jolla on musta takki.</w:t>
      </w:r>
    </w:p>
    <w:p>
      <w:r>
        <w:rPr>
          <w:b/>
        </w:rPr>
        <w:t xml:space="preserve">Tulos</w:t>
      </w:r>
    </w:p>
    <w:p>
      <w:r>
        <w:t xml:space="preserve">Siellä kävelee nainen, jolla on ruskea turkki ja hattu.</w:t>
      </w:r>
    </w:p>
    <w:p>
      <w:r>
        <w:rPr>
          <w:b/>
        </w:rPr>
        <w:t xml:space="preserve">Esimerkki 5.401</w:t>
      </w:r>
    </w:p>
    <w:p>
      <w:r>
        <w:t xml:space="preserve">Lause 1: Mustapaitainen nainen katsoo oikealle, kun hänen vasemmalla puolellaan oleva siniliivinen mies juo lasista. Lause 2: Naisella on sininen paita yllään.</w:t>
      </w:r>
    </w:p>
    <w:p>
      <w:r>
        <w:rPr>
          <w:b/>
        </w:rPr>
        <w:t xml:space="preserve">Tulos</w:t>
      </w:r>
    </w:p>
    <w:p>
      <w:r>
        <w:t xml:space="preserve">Mustapaitainen nainen katseli kirjoitustaan, kun hänen vieressään istuva herrasmies sammutti janoaan.</w:t>
      </w:r>
    </w:p>
    <w:p>
      <w:r>
        <w:rPr>
          <w:b/>
        </w:rPr>
        <w:t xml:space="preserve">Esimerkki 5.402</w:t>
      </w:r>
    </w:p>
    <w:p>
      <w:r>
        <w:t xml:space="preserve">Lause 1: Iloinen nainen tanssii toisen kanssa. Lause 2: Nainen on surullinen</w:t>
      </w:r>
    </w:p>
    <w:p>
      <w:r>
        <w:rPr>
          <w:b/>
        </w:rPr>
        <w:t xml:space="preserve">Tulos</w:t>
      </w:r>
    </w:p>
    <w:p>
      <w:r>
        <w:t xml:space="preserve">Nainen tanssii</w:t>
      </w:r>
    </w:p>
    <w:p>
      <w:r>
        <w:rPr>
          <w:b/>
        </w:rPr>
        <w:t xml:space="preserve">Esimerkki 5.403</w:t>
      </w:r>
    </w:p>
    <w:p>
      <w:r>
        <w:t xml:space="preserve">Lause 1: Kaksi poikaa katsoo ylöspäin kädet taivasta kohti ojennettuina, vasemmalla olevalla pojalla on sininen liivitakki, harmaa pitkähihainen aluspaita, mustat lenkkihousut, mustat tennarit ja hattu, ja oikealla olevalla pojalla on hopeinen liivitakki, sininen pitkähihainen aluspaita, harmaat housut, mustat tennarit ja mustat tennarit, ja hänellä on mustat lyhyet hiukset ja lasit. Lause 2: Nämä kaksi poikaa eivät ole koskaan olleet ulkona.</w:t>
      </w:r>
    </w:p>
    <w:p>
      <w:r>
        <w:rPr>
          <w:b/>
        </w:rPr>
        <w:t xml:space="preserve">Tulos</w:t>
      </w:r>
    </w:p>
    <w:p>
      <w:r>
        <w:t xml:space="preserve">pojat tyylikkäissä vaatteissa juoksentelivat ulkona</w:t>
      </w:r>
    </w:p>
    <w:p>
      <w:r>
        <w:rPr>
          <w:b/>
        </w:rPr>
        <w:t xml:space="preserve">Esimerkki 5.404</w:t>
      </w:r>
    </w:p>
    <w:p>
      <w:r>
        <w:t xml:space="preserve">Lause 1: Nuori mies surffaa aalloilla. Lause 2: Nuori mies rakentaa siltaa.</w:t>
      </w:r>
    </w:p>
    <w:p>
      <w:r>
        <w:rPr>
          <w:b/>
        </w:rPr>
        <w:t xml:space="preserve">Tulos</w:t>
      </w:r>
    </w:p>
    <w:p>
      <w:r>
        <w:t xml:space="preserve">Nuori mies on ulkona surffaamassa</w:t>
      </w:r>
    </w:p>
    <w:p>
      <w:r>
        <w:rPr>
          <w:b/>
        </w:rPr>
        <w:t xml:space="preserve">Esimerkki 5.405</w:t>
      </w:r>
    </w:p>
    <w:p>
      <w:r>
        <w:t xml:space="preserve">Lause 1: Kaksi iäkästä naista keskustelevat kokouksessa. Lause 2: Kaksi naista juttelee yksin kahvilassa.</w:t>
      </w:r>
    </w:p>
    <w:p>
      <w:r>
        <w:rPr>
          <w:b/>
        </w:rPr>
        <w:t xml:space="preserve">Tulos</w:t>
      </w:r>
    </w:p>
    <w:p>
      <w:r>
        <w:t xml:space="preserve">Useat ihmiset keskustelevat rennosti.</w:t>
      </w:r>
    </w:p>
    <w:p>
      <w:r>
        <w:rPr>
          <w:b/>
        </w:rPr>
        <w:t xml:space="preserve">Esimerkki 5.406</w:t>
      </w:r>
    </w:p>
    <w:p>
      <w:r>
        <w:t xml:space="preserve">Lause 1: Mies asentaa lasilevyikkunan. Lause 2: Hän istuu ja puhuu</w:t>
      </w:r>
    </w:p>
    <w:p>
      <w:r>
        <w:rPr>
          <w:b/>
        </w:rPr>
        <w:t xml:space="preserve">Tulos</w:t>
      </w:r>
    </w:p>
    <w:p>
      <w:r>
        <w:t xml:space="preserve">Henkilö tekee työtä.</w:t>
      </w:r>
    </w:p>
    <w:p>
      <w:r>
        <w:rPr>
          <w:b/>
        </w:rPr>
        <w:t xml:space="preserve">Esimerkki 5.407</w:t>
      </w:r>
    </w:p>
    <w:p>
      <w:r>
        <w:t xml:space="preserve">Lause 1: Rypistynyt koira leikkii vaaleanpunaisella purulelulla Lause 2: Rypistynyt kissa leikkii vaaleanpunaisella purulelulla.</w:t>
      </w:r>
    </w:p>
    <w:p>
      <w:r>
        <w:rPr>
          <w:b/>
        </w:rPr>
        <w:t xml:space="preserve">Tulos</w:t>
      </w:r>
    </w:p>
    <w:p>
      <w:r>
        <w:t xml:space="preserve">Koira leikkii vaaleanpunaisella purulelulla</w:t>
      </w:r>
    </w:p>
    <w:p>
      <w:r>
        <w:rPr>
          <w:b/>
        </w:rPr>
        <w:t xml:space="preserve">Esimerkki 5.408</w:t>
      </w:r>
    </w:p>
    <w:p>
      <w:r>
        <w:t xml:space="preserve">Lause 1: Mies, jolla on sininen tankkitoppi, kuorma-auton edessä, jonka edessä on kukkaruukkuja. Lause 2: Naisella on yllään tankkitoppi kuorma-auton edessä.</w:t>
      </w:r>
    </w:p>
    <w:p>
      <w:r>
        <w:rPr>
          <w:b/>
        </w:rPr>
        <w:t xml:space="preserve">Tulos</w:t>
      </w:r>
    </w:p>
    <w:p>
      <w:r>
        <w:t xml:space="preserve">Kissa on tyytyväinen.</w:t>
      </w:r>
    </w:p>
    <w:p>
      <w:r>
        <w:rPr>
          <w:b/>
        </w:rPr>
        <w:t xml:space="preserve">Esimerkki 5.409</w:t>
      </w:r>
    </w:p>
    <w:p>
      <w:r>
        <w:t xml:space="preserve">Lause 1: Jalkapalloharjoitus, jossa katsojat seisovat punaisella radalla. Lause 2: Jääkiekkoharjoitus on nyt käynnissä.</w:t>
      </w:r>
    </w:p>
    <w:p>
      <w:r>
        <w:rPr>
          <w:b/>
        </w:rPr>
        <w:t xml:space="preserve">Tulos</w:t>
      </w:r>
    </w:p>
    <w:p>
      <w:r>
        <w:t xml:space="preserve">harjoitus on käynnissä nyt</w:t>
      </w:r>
    </w:p>
    <w:p>
      <w:r>
        <w:rPr>
          <w:b/>
        </w:rPr>
        <w:t xml:space="preserve">Esimerkki 5.410</w:t>
      </w:r>
    </w:p>
    <w:p>
      <w:r>
        <w:t xml:space="preserve">Lause 1: Mies leikkii rannalla ruskean koiransa kanssa. Lause 2: Mies istuu hiljaa rannalla.</w:t>
      </w:r>
    </w:p>
    <w:p>
      <w:r>
        <w:rPr>
          <w:b/>
        </w:rPr>
        <w:t xml:space="preserve">Tulos</w:t>
      </w:r>
    </w:p>
    <w:p>
      <w:r>
        <w:t xml:space="preserve">Koira viettää aikaa rannalla omistajansa kanssa.</w:t>
      </w:r>
    </w:p>
    <w:p>
      <w:r>
        <w:rPr>
          <w:b/>
        </w:rPr>
        <w:t xml:space="preserve">Esimerkki 5.411</w:t>
      </w:r>
    </w:p>
    <w:p>
      <w:r>
        <w:t xml:space="preserve">Lause 1: Jalkapallojoukkueen sinikultaiseen peliasuun pukeutunut pelaaja juoksee 30 jaardin linjaa pitkin kohti maalialuetta. Lause 2: Jalkapalloilija makaa loukkaantuneena kentän laidalla.</w:t>
      </w:r>
    </w:p>
    <w:p>
      <w:r>
        <w:rPr>
          <w:b/>
        </w:rPr>
        <w:t xml:space="preserve">Tulos</w:t>
      </w:r>
    </w:p>
    <w:p>
      <w:r>
        <w:t xml:space="preserve">Jalkapalloilija juoksee kentällä.</w:t>
      </w:r>
    </w:p>
    <w:p>
      <w:r>
        <w:rPr>
          <w:b/>
        </w:rPr>
        <w:t xml:space="preserve">Esimerkki 5.412</w:t>
      </w:r>
    </w:p>
    <w:p>
      <w:r>
        <w:t xml:space="preserve">Lause 1: Mies ruutupaidassa seisoo onton puunrungon sisällä. Lause 2: Miehellä ei ole paitaa.</w:t>
      </w:r>
    </w:p>
    <w:p>
      <w:r>
        <w:rPr>
          <w:b/>
        </w:rPr>
        <w:t xml:space="preserve">Tulos</w:t>
      </w:r>
    </w:p>
    <w:p>
      <w:r>
        <w:t xml:space="preserve">Siinä on ontto puunrunko.</w:t>
      </w:r>
    </w:p>
    <w:p>
      <w:r>
        <w:rPr>
          <w:b/>
        </w:rPr>
        <w:t xml:space="preserve">Esimerkki 5.413</w:t>
      </w:r>
    </w:p>
    <w:p>
      <w:r>
        <w:t xml:space="preserve">Lause 1: Mustaan nahkatakkiin pukeutunut mies nukkuu metrovaunussa. Lause 2: Mustaan nahkatakkiin pukeutunut mies istuu taksissa.</w:t>
      </w:r>
    </w:p>
    <w:p>
      <w:r>
        <w:rPr>
          <w:b/>
        </w:rPr>
        <w:t xml:space="preserve">Tulos</w:t>
      </w:r>
    </w:p>
    <w:p>
      <w:r>
        <w:t xml:space="preserve">Mustaan nahkatakkiin pukeutunut mies nukkuu julkisissa liikennevälineissä -</w:t>
      </w:r>
    </w:p>
    <w:p>
      <w:r>
        <w:rPr>
          <w:b/>
        </w:rPr>
        <w:t xml:space="preserve">Esimerkki 5.414</w:t>
      </w:r>
    </w:p>
    <w:p>
      <w:r>
        <w:t xml:space="preserve">Lause 1: Nainen seisoo parkettilattialla ja katsoo täysikokoisesta ikkunasta alla olevaan kaupunkimaisemaan. Lause 2: Nainen, joka seisoo parkettilattialla, katsoo täysikokoisesta ikkunasta alla olevaan kaupunkimaisemaan.</w:t>
      </w:r>
    </w:p>
    <w:p>
      <w:r>
        <w:rPr>
          <w:b/>
        </w:rPr>
        <w:t xml:space="preserve">Tulos</w:t>
      </w:r>
    </w:p>
    <w:p>
      <w:r>
        <w:t xml:space="preserve">Nainen katsoo ulos ikkunasta.</w:t>
      </w:r>
    </w:p>
    <w:p>
      <w:r>
        <w:rPr>
          <w:b/>
        </w:rPr>
        <w:t xml:space="preserve">Esimerkki 5.415</w:t>
      </w:r>
    </w:p>
    <w:p>
      <w:r>
        <w:t xml:space="preserve">Lause 1: He pelaavat baseballia. Lause 2: opiskelijat käyvät tunneilla.</w:t>
      </w:r>
    </w:p>
    <w:p>
      <w:r>
        <w:rPr>
          <w:b/>
        </w:rPr>
        <w:t xml:space="preserve">Tulos</w:t>
      </w:r>
    </w:p>
    <w:p>
      <w:r>
        <w:t xml:space="preserve">he pelaavat baseballia</w:t>
      </w:r>
    </w:p>
    <w:p>
      <w:r>
        <w:rPr>
          <w:b/>
        </w:rPr>
        <w:t xml:space="preserve">Esimerkki 5.416</w:t>
      </w:r>
    </w:p>
    <w:p>
      <w:r>
        <w:t xml:space="preserve">Lause 1: Sinipaitainen pikkulapsi itkee. Lause 2: Vauva nauraa.</w:t>
      </w:r>
    </w:p>
    <w:p>
      <w:r>
        <w:rPr>
          <w:b/>
        </w:rPr>
        <w:t xml:space="preserve">Tulos</w:t>
      </w:r>
    </w:p>
    <w:p>
      <w:r>
        <w:t xml:space="preserve">Pikkulapsi menetti lelunsa.</w:t>
      </w:r>
    </w:p>
    <w:p>
      <w:r>
        <w:rPr>
          <w:b/>
        </w:rPr>
        <w:t xml:space="preserve">Esimerkki 5.417</w:t>
      </w:r>
    </w:p>
    <w:p>
      <w:r>
        <w:t xml:space="preserve">Lause 1: Mies ja poika ovat uima-altaassa. Lause 2: Mies ja poika syövät lounasta.</w:t>
      </w:r>
    </w:p>
    <w:p>
      <w:r>
        <w:rPr>
          <w:b/>
        </w:rPr>
        <w:t xml:space="preserve">Tulos</w:t>
      </w:r>
    </w:p>
    <w:p>
      <w:r>
        <w:t xml:space="preserve">Jotkut ihmiset uivat.</w:t>
      </w:r>
    </w:p>
    <w:p>
      <w:r>
        <w:rPr>
          <w:b/>
        </w:rPr>
        <w:t xml:space="preserve">Esimerkki 5.418</w:t>
      </w:r>
    </w:p>
    <w:p>
      <w:r>
        <w:t xml:space="preserve">Lause 1: Punapaitainen afrikkalaista syntyperää oleva mies ompelee vaatetta sinisellä ovella varustetun rakennuksen ulkopuolella. Lause 2: Mies on kovaa vauhtia motokisassa.</w:t>
      </w:r>
    </w:p>
    <w:p>
      <w:r>
        <w:rPr>
          <w:b/>
        </w:rPr>
        <w:t xml:space="preserve">Tulos</w:t>
      </w:r>
    </w:p>
    <w:p>
      <w:r>
        <w:t xml:space="preserve">Afrikkalaista syntyperää olevalla miehellä on punainen paita.</w:t>
      </w:r>
    </w:p>
    <w:p>
      <w:r>
        <w:rPr>
          <w:b/>
        </w:rPr>
        <w:t xml:space="preserve">Esimerkki 5.419</w:t>
      </w:r>
    </w:p>
    <w:p>
      <w:r>
        <w:t xml:space="preserve">Lause 1: Nuori poika harjaa vauvan hiuksia. Lause 2: Poika tekee koetta koulussa.</w:t>
      </w:r>
    </w:p>
    <w:p>
      <w:r>
        <w:rPr>
          <w:b/>
        </w:rPr>
        <w:t xml:space="preserve">Tulos</w:t>
      </w:r>
    </w:p>
    <w:p>
      <w:r>
        <w:t xml:space="preserve">Poika koskettaa hiuksia</w:t>
      </w:r>
    </w:p>
    <w:p>
      <w:r>
        <w:rPr>
          <w:b/>
        </w:rPr>
        <w:t xml:space="preserve">Esimerkki 5.420</w:t>
      </w:r>
    </w:p>
    <w:p>
      <w:r>
        <w:t xml:space="preserve">Lause 1: Kaksi nuorta poikaa leikkii ulkolähteellä. Lause 2: Kaksi poikaa leikkii sisäaltaassa.</w:t>
      </w:r>
    </w:p>
    <w:p>
      <w:r>
        <w:rPr>
          <w:b/>
        </w:rPr>
        <w:t xml:space="preserve">Tulos</w:t>
      </w:r>
    </w:p>
    <w:p>
      <w:r>
        <w:t xml:space="preserve">Kaksi poikaa leikkii ulkolähteessä.</w:t>
      </w:r>
    </w:p>
    <w:p>
      <w:r>
        <w:rPr>
          <w:b/>
        </w:rPr>
        <w:t xml:space="preserve">Esimerkki 5.421</w:t>
      </w:r>
    </w:p>
    <w:p>
      <w:r>
        <w:t xml:space="preserve">Lause 1: Palomies on katolla. Lause 2: Kukaan ei ole katolla</w:t>
      </w:r>
    </w:p>
    <w:p>
      <w:r>
        <w:rPr>
          <w:b/>
        </w:rPr>
        <w:t xml:space="preserve">Tulos</w:t>
      </w:r>
    </w:p>
    <w:p>
      <w:r>
        <w:t xml:space="preserve">Ihminen katolla</w:t>
      </w:r>
    </w:p>
    <w:p>
      <w:r>
        <w:rPr>
          <w:b/>
        </w:rPr>
        <w:t xml:space="preserve">Esimerkki 5.422</w:t>
      </w:r>
    </w:p>
    <w:p>
      <w:r>
        <w:t xml:space="preserve">Lause 1: Naiset seisovat kadulla. Lause 2: Naiset seisovat autojen päällä.</w:t>
      </w:r>
    </w:p>
    <w:p>
      <w:r>
        <w:rPr>
          <w:b/>
        </w:rPr>
        <w:t xml:space="preserve">Tulos</w:t>
      </w:r>
    </w:p>
    <w:p>
      <w:r>
        <w:t xml:space="preserve">Siellä seisoo naisia.</w:t>
      </w:r>
    </w:p>
    <w:p>
      <w:r>
        <w:rPr>
          <w:b/>
        </w:rPr>
        <w:t xml:space="preserve">Esimerkki 5.423</w:t>
      </w:r>
    </w:p>
    <w:p>
      <w:r>
        <w:t xml:space="preserve">Lause 1: Sinipaitainen henkilö meloo kajakilla kosken läpi. Lause 2: Mies nukkuu.</w:t>
      </w:r>
    </w:p>
    <w:p>
      <w:r>
        <w:rPr>
          <w:b/>
        </w:rPr>
        <w:t xml:space="preserve">Tulos</w:t>
      </w:r>
    </w:p>
    <w:p>
      <w:r>
        <w:t xml:space="preserve">Joku meloo.</w:t>
      </w:r>
    </w:p>
    <w:p>
      <w:r>
        <w:rPr>
          <w:b/>
        </w:rPr>
        <w:t xml:space="preserve">Esimerkki 5.424</w:t>
      </w:r>
    </w:p>
    <w:p>
      <w:r>
        <w:t xml:space="preserve">Lause 1: pari miestä pelaa jalkapalloa Lause 2: miehet pelaavat rugbya.</w:t>
      </w:r>
    </w:p>
    <w:p>
      <w:r>
        <w:rPr>
          <w:b/>
        </w:rPr>
        <w:t xml:space="preserve">Tulos</w:t>
      </w:r>
    </w:p>
    <w:p>
      <w:r>
        <w:t xml:space="preserve">Miehet harrastavat urheilua.</w:t>
      </w:r>
    </w:p>
    <w:p>
      <w:r>
        <w:rPr>
          <w:b/>
        </w:rPr>
        <w:t xml:space="preserve">Esimerkki 5.425</w:t>
      </w:r>
    </w:p>
    <w:p>
      <w:r>
        <w:t xml:space="preserve">Lause 1: Nainen, jolla on vihreä ja vaaleanpunainen mekko, tanssii jonkun kanssa, jolla on sininen toppi ja valkoiset housut. Lause 2: Tanssiva nainen on yksin makuuhuoneessaan.</w:t>
      </w:r>
    </w:p>
    <w:p>
      <w:r>
        <w:rPr>
          <w:b/>
        </w:rPr>
        <w:t xml:space="preserve">Tulos</w:t>
      </w:r>
    </w:p>
    <w:p>
      <w:r>
        <w:t xml:space="preserve">Vihreään ja vaaleanpunaiseen pukeutunut nainen tanssii.</w:t>
      </w:r>
    </w:p>
    <w:p>
      <w:r>
        <w:rPr>
          <w:b/>
        </w:rPr>
        <w:t xml:space="preserve">Esimerkki 5.426</w:t>
      </w:r>
    </w:p>
    <w:p>
      <w:r>
        <w:t xml:space="preserve">Lause 1: Mies, jolla on valkoiset shortsit ja pelastusliivit, vilkuttaa kameralle vesihiihtäen. Lause 2: Mies ottaa kuvia vesihiihtäjistä.</w:t>
      </w:r>
    </w:p>
    <w:p>
      <w:r>
        <w:rPr>
          <w:b/>
        </w:rPr>
        <w:t xml:space="preserve">Tulos</w:t>
      </w:r>
    </w:p>
    <w:p>
      <w:r>
        <w:t xml:space="preserve">Siellä on mies vesihiihtämässä.</w:t>
      </w:r>
    </w:p>
    <w:p>
      <w:r>
        <w:rPr>
          <w:b/>
        </w:rPr>
        <w:t xml:space="preserve">Esimerkki 5.427</w:t>
      </w:r>
    </w:p>
    <w:p>
      <w:r>
        <w:t xml:space="preserve">Lause 1: Näyttelijät odottavat ovien sisäpuolella. Lause 2: Näyttelijät seisovat ulkona.</w:t>
      </w:r>
    </w:p>
    <w:p>
      <w:r>
        <w:rPr>
          <w:b/>
        </w:rPr>
        <w:t xml:space="preserve">Tulos</w:t>
      </w:r>
    </w:p>
    <w:p>
      <w:r>
        <w:t xml:space="preserve">Näyttelijät seisovat toimettomina ovella</w:t>
      </w:r>
    </w:p>
    <w:p>
      <w:r>
        <w:rPr>
          <w:b/>
        </w:rPr>
        <w:t xml:space="preserve">Esimerkki 5.428</w:t>
      </w:r>
    </w:p>
    <w:p>
      <w:r>
        <w:t xml:space="preserve">Lause 1: Kuorma-auto ajaa rantaa pitkin lokkiparven lähellä. Lause 2: Kuorma-auto kulkee rannan vieressä lehmien lähellä.</w:t>
      </w:r>
    </w:p>
    <w:p>
      <w:r>
        <w:rPr>
          <w:b/>
        </w:rPr>
        <w:t xml:space="preserve">Tulos</w:t>
      </w:r>
    </w:p>
    <w:p>
      <w:r>
        <w:t xml:space="preserve">Rannan vieressä on kuorma-auto lähellä lintuja...</w:t>
      </w:r>
    </w:p>
    <w:p>
      <w:r>
        <w:rPr>
          <w:b/>
        </w:rPr>
        <w:t xml:space="preserve">Esimerkki 5.429</w:t>
      </w:r>
    </w:p>
    <w:p>
      <w:r>
        <w:t xml:space="preserve">Lause 1: Mustiin pukeutunut mies soittaa savupiippua valkoisessa käytävässä. Lause 2: Mies pelaa pesäpalloa.</w:t>
      </w:r>
    </w:p>
    <w:p>
      <w:r>
        <w:rPr>
          <w:b/>
        </w:rPr>
        <w:t xml:space="preserve">Tulos</w:t>
      </w:r>
    </w:p>
    <w:p>
      <w:r>
        <w:t xml:space="preserve">Kaveri soittaa savupiippua.</w:t>
      </w:r>
    </w:p>
    <w:p>
      <w:r>
        <w:rPr>
          <w:b/>
        </w:rPr>
        <w:t xml:space="preserve">Esimerkki 5.430</w:t>
      </w:r>
    </w:p>
    <w:p>
      <w:r>
        <w:t xml:space="preserve">Lause 1: Nuori tyttö vaaleanpunaisessa mekossa ja jotain kädessään. Lause 2: Tyttö heittää kiveä.</w:t>
      </w:r>
    </w:p>
    <w:p>
      <w:r>
        <w:rPr>
          <w:b/>
        </w:rPr>
        <w:t xml:space="preserve">Tulos</w:t>
      </w:r>
    </w:p>
    <w:p>
      <w:r>
        <w:t xml:space="preserve">Tytöllä on kädessään jotain.</w:t>
      </w:r>
    </w:p>
    <w:p>
      <w:r>
        <w:rPr>
          <w:b/>
        </w:rPr>
        <w:t xml:space="preserve">Esimerkki 5.431</w:t>
      </w:r>
    </w:p>
    <w:p>
      <w:r>
        <w:t xml:space="preserve">Lause 1: Miehet ja naiset ovat pukeutuneet ja tanssivat jonkinlaisella vastaanotolla. Lause 2: Ihmisryhmä katsoo jalkapallo-ottelua.</w:t>
      </w:r>
    </w:p>
    <w:p>
      <w:r>
        <w:rPr>
          <w:b/>
        </w:rPr>
        <w:t xml:space="preserve">Tulos</w:t>
      </w:r>
    </w:p>
    <w:p>
      <w:r>
        <w:t xml:space="preserve">Miehet ja naiset juhlissa</w:t>
      </w:r>
    </w:p>
    <w:p>
      <w:r>
        <w:rPr>
          <w:b/>
        </w:rPr>
        <w:t xml:space="preserve">Esimerkki 5.432</w:t>
      </w:r>
    </w:p>
    <w:p>
      <w:r>
        <w:t xml:space="preserve">Lause 1: Mustiin pukeutunut mies kävelee sillan yli. Lause 2: Mies juoksee karkuun.</w:t>
      </w:r>
    </w:p>
    <w:p>
      <w:r>
        <w:rPr>
          <w:b/>
        </w:rPr>
        <w:t xml:space="preserve">Tulos</w:t>
      </w:r>
    </w:p>
    <w:p>
      <w:r>
        <w:t xml:space="preserve">Henkilö kävelee veden yli.</w:t>
      </w:r>
    </w:p>
    <w:p>
      <w:r>
        <w:rPr>
          <w:b/>
        </w:rPr>
        <w:t xml:space="preserve">Esimerkki 5.433</w:t>
      </w:r>
    </w:p>
    <w:p>
      <w:r>
        <w:t xml:space="preserve">Lause 1: Mies univormussa jakaa jotain lapsiryhmän kanssa. Lause 2: Mies lähtee aamulenkille yksin.</w:t>
      </w:r>
    </w:p>
    <w:p>
      <w:r>
        <w:rPr>
          <w:b/>
        </w:rPr>
        <w:t xml:space="preserve">Tulos</w:t>
      </w:r>
    </w:p>
    <w:p>
      <w:r>
        <w:t xml:space="preserve">Mies näyttää lapsille, mitä hänellä on.</w:t>
      </w:r>
    </w:p>
    <w:p>
      <w:r>
        <w:rPr>
          <w:b/>
        </w:rPr>
        <w:t xml:space="preserve">Esimerkki 5.434</w:t>
      </w:r>
    </w:p>
    <w:p>
      <w:r>
        <w:t xml:space="preserve">Lause 1: Nuori poika leikkii punaisella pallokopalla. Lause 2: Poika syö pizzaa...</w:t>
      </w:r>
    </w:p>
    <w:p>
      <w:r>
        <w:rPr>
          <w:b/>
        </w:rPr>
        <w:t xml:space="preserve">Tulos</w:t>
      </w:r>
    </w:p>
    <w:p>
      <w:r>
        <w:t xml:space="preserve">Poika leikkii</w:t>
      </w:r>
    </w:p>
    <w:p>
      <w:r>
        <w:rPr>
          <w:b/>
        </w:rPr>
        <w:t xml:space="preserve">Esimerkki 5.435</w:t>
      </w:r>
    </w:p>
    <w:p>
      <w:r>
        <w:t xml:space="preserve">Lause 1: Mies ja nuori poika työskentelevät taikinan ja jauhojen kanssa keittiössä. Lause 2: Kaksi miestä grillaa.</w:t>
      </w:r>
    </w:p>
    <w:p>
      <w:r>
        <w:rPr>
          <w:b/>
        </w:rPr>
        <w:t xml:space="preserve">Tulos</w:t>
      </w:r>
    </w:p>
    <w:p>
      <w:r>
        <w:t xml:space="preserve">Kaksi miestä valmistaa leivonnaista tai jälkiruokaa.</w:t>
      </w:r>
    </w:p>
    <w:p>
      <w:r>
        <w:rPr>
          <w:b/>
        </w:rPr>
        <w:t xml:space="preserve">Esimerkki 5.436</w:t>
      </w:r>
    </w:p>
    <w:p>
      <w:r>
        <w:t xml:space="preserve">Lause 1: Poika ja tyttö uimapuvuissa ja käsivarsikellukkeissa Lause 2: Lapset pukeutuvat koulua varten.</w:t>
      </w:r>
    </w:p>
    <w:p>
      <w:r>
        <w:rPr>
          <w:b/>
        </w:rPr>
        <w:t xml:space="preserve">Tulos</w:t>
      </w:r>
    </w:p>
    <w:p>
      <w:r>
        <w:t xml:space="preserve">Kaksi uimaan pukeutunutta lasta.</w:t>
      </w:r>
    </w:p>
    <w:p>
      <w:r>
        <w:rPr>
          <w:b/>
        </w:rPr>
        <w:t xml:space="preserve">Esimerkki 5.437</w:t>
      </w:r>
    </w:p>
    <w:p>
      <w:r>
        <w:t xml:space="preserve">Lause 1: Siniseen mekkoon pukeutunut tyttö kävelee ulos kengät jalassaan. Lause 2: Siellä on tyttö, jolla on keltainen hame.</w:t>
      </w:r>
    </w:p>
    <w:p>
      <w:r>
        <w:rPr>
          <w:b/>
        </w:rPr>
        <w:t xml:space="preserve">Tulos</w:t>
      </w:r>
    </w:p>
    <w:p>
      <w:r>
        <w:t xml:space="preserve">Eräs tyttö kävelee ilman kenkiä.</w:t>
      </w:r>
    </w:p>
    <w:p>
      <w:r>
        <w:rPr>
          <w:b/>
        </w:rPr>
        <w:t xml:space="preserve">Esimerkki 5.438</w:t>
      </w:r>
    </w:p>
    <w:p>
      <w:r>
        <w:t xml:space="preserve">Lause 1: Mies kyykistyy valokuvan etualalla samalla kun hän ottaa oman valokuvansa miehestä, joka tekee skeittilaudalla potkuvoltin ilmassa lyhyen portaikon yläpuolella ulkona. Lause 2: Mies valokuvaa häitä.</w:t>
      </w:r>
    </w:p>
    <w:p>
      <w:r>
        <w:rPr>
          <w:b/>
        </w:rPr>
        <w:t xml:space="preserve">Tulos</w:t>
      </w:r>
    </w:p>
    <w:p>
      <w:r>
        <w:t xml:space="preserve">Mies ottaa kuvan skeittarista, joka tekee temppua.</w:t>
      </w:r>
    </w:p>
    <w:p>
      <w:r>
        <w:rPr>
          <w:b/>
        </w:rPr>
        <w:t xml:space="preserve">Esimerkki 5.439</w:t>
      </w:r>
    </w:p>
    <w:p>
      <w:r>
        <w:t xml:space="preserve">Lause 1: Moniväriseen paitaan pukeutunut nainen ja mies hymyilevät. Lause 2: Naisella on yllään kokomusta paita.</w:t>
      </w:r>
    </w:p>
    <w:p>
      <w:r>
        <w:rPr>
          <w:b/>
        </w:rPr>
        <w:t xml:space="preserve">Tulos</w:t>
      </w:r>
    </w:p>
    <w:p>
      <w:r>
        <w:t xml:space="preserve">Nämä kaksi ihmistä hymyilevät.</w:t>
      </w:r>
    </w:p>
    <w:p>
      <w:r>
        <w:rPr>
          <w:b/>
        </w:rPr>
        <w:t xml:space="preserve">Esimerkki 5.440</w:t>
      </w:r>
    </w:p>
    <w:p>
      <w:r>
        <w:t xml:space="preserve">Lause 1: Nainen juoksee maratonin. Lause 2: Nainen ajaa skootterilla maratonilla.</w:t>
      </w:r>
    </w:p>
    <w:p>
      <w:r>
        <w:rPr>
          <w:b/>
        </w:rPr>
        <w:t xml:space="preserve">Tulos</w:t>
      </w:r>
    </w:p>
    <w:p>
      <w:r>
        <w:t xml:space="preserve">Nainen juoksee.</w:t>
      </w:r>
    </w:p>
    <w:p>
      <w:r>
        <w:rPr>
          <w:b/>
        </w:rPr>
        <w:t xml:space="preserve">Esimerkki 5.441</w:t>
      </w:r>
    </w:p>
    <w:p>
      <w:r>
        <w:t xml:space="preserve">Lause 1: Ravintolatyöntekijä siivoaa paikkaa. Lause 2: Ravintolatyöntekijä istuu ja polttaa savuketta lounastauollaan.</w:t>
      </w:r>
    </w:p>
    <w:p>
      <w:r>
        <w:rPr>
          <w:b/>
        </w:rPr>
        <w:t xml:space="preserve">Tulos</w:t>
      </w:r>
    </w:p>
    <w:p>
      <w:r>
        <w:t xml:space="preserve">Ravintolatyöntekijä puhdistaa likaista istuinta.</w:t>
      </w:r>
    </w:p>
    <w:p>
      <w:r>
        <w:rPr>
          <w:b/>
        </w:rPr>
        <w:t xml:space="preserve">Esimerkki 5.442</w:t>
      </w:r>
    </w:p>
    <w:p>
      <w:r>
        <w:t xml:space="preserve">Lause 1: Tässä on kuva miehestä, joka on pukeutunut 1800-luvun vaatteisiin ja näyttää paljon George Washingtonilta. Lause 2: Kuva miehestä, joka on pukeutunut supernaiseksi.</w:t>
      </w:r>
    </w:p>
    <w:p>
      <w:r>
        <w:rPr>
          <w:b/>
        </w:rPr>
        <w:t xml:space="preserve">Tulos</w:t>
      </w:r>
    </w:p>
    <w:p>
      <w:r>
        <w:t xml:space="preserve">Miehellä on George Washingtonin kaltaiset vaatteet.</w:t>
      </w:r>
    </w:p>
    <w:p>
      <w:r>
        <w:rPr>
          <w:b/>
        </w:rPr>
        <w:t xml:space="preserve">Esimerkki 5.443</w:t>
      </w:r>
    </w:p>
    <w:p>
      <w:r>
        <w:t xml:space="preserve">Lause 1: Pikkulapsipoika istuu kiviseinällä ja katsoo sivulleen nurmikkoa, jossa on syksyn lehtiä. Lause 2: Lapsi nukkuu sohvalla.</w:t>
      </w:r>
    </w:p>
    <w:p>
      <w:r>
        <w:rPr>
          <w:b/>
        </w:rPr>
        <w:t xml:space="preserve">Tulos</w:t>
      </w:r>
    </w:p>
    <w:p>
      <w:r>
        <w:t xml:space="preserve">Poika ulkona.</w:t>
      </w:r>
    </w:p>
    <w:p>
      <w:r>
        <w:rPr>
          <w:b/>
        </w:rPr>
        <w:t xml:space="preserve">Esimerkki 5.444</w:t>
      </w:r>
    </w:p>
    <w:p>
      <w:r>
        <w:t xml:space="preserve">Lause 1: Keltaiseen takkiin ja neonvihreään turvaliiviin pukeutunut mies työntää talonmiesvälineitä jalkakäytävällä. Lause 2: Mies kerää roskia metsästä.</w:t>
      </w:r>
    </w:p>
    <w:p>
      <w:r>
        <w:rPr>
          <w:b/>
        </w:rPr>
        <w:t xml:space="preserve">Tulos</w:t>
      </w:r>
    </w:p>
    <w:p>
      <w:r>
        <w:t xml:space="preserve">Mies on pukeutunut vihreään ja keltaiseen.</w:t>
      </w:r>
    </w:p>
    <w:p>
      <w:r>
        <w:rPr>
          <w:b/>
        </w:rPr>
        <w:t xml:space="preserve">Esimerkki 5.445</w:t>
      </w:r>
    </w:p>
    <w:p>
      <w:r>
        <w:t xml:space="preserve">Lause 1: Mies ajaa maastopyörällään metsän halki. Lause 2: Tyttö tanssii balettia.</w:t>
      </w:r>
    </w:p>
    <w:p>
      <w:r>
        <w:rPr>
          <w:b/>
        </w:rPr>
        <w:t xml:space="preserve">Tulos</w:t>
      </w:r>
    </w:p>
    <w:p>
      <w:r>
        <w:t xml:space="preserve">Mies ajaa maastopyörällä metsässä.</w:t>
      </w:r>
    </w:p>
    <w:p>
      <w:r>
        <w:rPr>
          <w:b/>
        </w:rPr>
        <w:t xml:space="preserve">Esimerkki 5.446</w:t>
      </w:r>
    </w:p>
    <w:p>
      <w:r>
        <w:t xml:space="preserve">Lause 1: Mies ja nainen seisovat yhdessä, kun nainen polttaa savuketta. Lause 2: Poika leikkii toimintafiguureillaan.</w:t>
      </w:r>
    </w:p>
    <w:p>
      <w:r>
        <w:rPr>
          <w:b/>
        </w:rPr>
        <w:t xml:space="preserve">Tulos</w:t>
      </w:r>
    </w:p>
    <w:p>
      <w:r>
        <w:t xml:space="preserve">Nainen tupakoi.</w:t>
      </w:r>
    </w:p>
    <w:p>
      <w:r>
        <w:rPr>
          <w:b/>
        </w:rPr>
        <w:t xml:space="preserve">Esimerkki 5.447</w:t>
      </w:r>
    </w:p>
    <w:p>
      <w:r>
        <w:t xml:space="preserve">Lause 1: Ryhmä merirosvoiksi pukeutuneita miehiä seisoo Cheesecake Factoryn ulkopuolella kylttien kanssa. Lause 2: Miehet istuvat kirkossa.</w:t>
      </w:r>
    </w:p>
    <w:p>
      <w:r>
        <w:rPr>
          <w:b/>
        </w:rPr>
        <w:t xml:space="preserve">Tulos</w:t>
      </w:r>
    </w:p>
    <w:p>
      <w:r>
        <w:t xml:space="preserve">Jotkut miehet ovat ulkona.</w:t>
      </w:r>
    </w:p>
    <w:p>
      <w:r>
        <w:rPr>
          <w:b/>
        </w:rPr>
        <w:t xml:space="preserve">Esimerkki 5.448</w:t>
      </w:r>
    </w:p>
    <w:p>
      <w:r>
        <w:t xml:space="preserve">Lause 1: Poika potkii pölyä juostessaan liassa puun vieressä. Lause 2: Poika nukkuu päiväunia puun vieressä.</w:t>
      </w:r>
    </w:p>
    <w:p>
      <w:r>
        <w:rPr>
          <w:b/>
        </w:rPr>
        <w:t xml:space="preserve">Tulos</w:t>
      </w:r>
    </w:p>
    <w:p>
      <w:r>
        <w:t xml:space="preserve">Pölyä potkitaan ylös, kun poika juoksee puun ohi.</w:t>
      </w:r>
    </w:p>
    <w:p>
      <w:r>
        <w:rPr>
          <w:b/>
        </w:rPr>
        <w:t xml:space="preserve">Esimerkki 5.449</w:t>
      </w:r>
    </w:p>
    <w:p>
      <w:r>
        <w:t xml:space="preserve">Lause 1: Poika on ylösalaisin ilmassa lähellä järveä auringonlaskun aikaan. Lause 2: Poika on oikein päin.</w:t>
      </w:r>
    </w:p>
    <w:p>
      <w:r>
        <w:rPr>
          <w:b/>
        </w:rPr>
        <w:t xml:space="preserve">Tulos</w:t>
      </w:r>
    </w:p>
    <w:p>
      <w:r>
        <w:t xml:space="preserve">Poika on ylösalaisin.</w:t>
      </w:r>
    </w:p>
    <w:p>
      <w:r>
        <w:rPr>
          <w:b/>
        </w:rPr>
        <w:t xml:space="preserve">Esimerkki 5.450</w:t>
      </w:r>
    </w:p>
    <w:p>
      <w:r>
        <w:t xml:space="preserve">Lause 1: Oranssiin paitaan ja valkoiseen hameeseen pukeutunut nainen lyö mailalla tennispalloa. Lause 2: Nainen, jolla on musta paita ja vaaleanpunainen hame, lyö tennispalloa.</w:t>
      </w:r>
    </w:p>
    <w:p>
      <w:r>
        <w:rPr>
          <w:b/>
        </w:rPr>
        <w:t xml:space="preserve">Tulos</w:t>
      </w:r>
    </w:p>
    <w:p>
      <w:r>
        <w:t xml:space="preserve">Nainen lyö tennispalloa.</w:t>
      </w:r>
    </w:p>
    <w:p>
      <w:r>
        <w:rPr>
          <w:b/>
        </w:rPr>
        <w:t xml:space="preserve">Esimerkki 5.451</w:t>
      </w:r>
    </w:p>
    <w:p>
      <w:r>
        <w:t xml:space="preserve">Lause 1: Poika istuu pensaiden takana. Lause 2: Tyttö istuu pensaiden takana.</w:t>
      </w:r>
    </w:p>
    <w:p>
      <w:r>
        <w:rPr>
          <w:b/>
        </w:rPr>
        <w:t xml:space="preserve">Tulos</w:t>
      </w:r>
    </w:p>
    <w:p>
      <w:r>
        <w:t xml:space="preserve">Poika istuu.</w:t>
      </w:r>
    </w:p>
    <w:p>
      <w:r>
        <w:rPr>
          <w:b/>
        </w:rPr>
        <w:t xml:space="preserve">Esimerkki 5.452</w:t>
      </w:r>
    </w:p>
    <w:p>
      <w:r>
        <w:t xml:space="preserve">Lause 1: Hymyilevä poika valkoisessa paidassa ja sinisissä farkuissa kiviseinän edessä, hänen takanaan haalarimies. Lause 2: Poika on viidakkovoimistelusalin sisällä.</w:t>
      </w:r>
    </w:p>
    <w:p>
      <w:r>
        <w:rPr>
          <w:b/>
        </w:rPr>
        <w:t xml:space="preserve">Tulos</w:t>
      </w:r>
    </w:p>
    <w:p>
      <w:r>
        <w:t xml:space="preserve">Haalarimies seisoo iloisen pojan takana, jolla on farkut ja valkoinen paita.</w:t>
      </w:r>
    </w:p>
    <w:p>
      <w:r>
        <w:rPr>
          <w:b/>
        </w:rPr>
        <w:t xml:space="preserve">Esimerkki 5.453</w:t>
      </w:r>
    </w:p>
    <w:p>
      <w:r>
        <w:t xml:space="preserve">Lause 1: Koirajoukkue vetää miestä kelkalla. Lause 2: Koirat syövät kelkkamiehen.</w:t>
      </w:r>
    </w:p>
    <w:p>
      <w:r>
        <w:rPr>
          <w:b/>
        </w:rPr>
        <w:t xml:space="preserve">Tulos</w:t>
      </w:r>
    </w:p>
    <w:p>
      <w:r>
        <w:t xml:space="preserve">Koirat vetävät rekeä.</w:t>
      </w:r>
    </w:p>
    <w:p>
      <w:r>
        <w:rPr>
          <w:b/>
        </w:rPr>
        <w:t xml:space="preserve">Esimerkki 5.454</w:t>
      </w:r>
    </w:p>
    <w:p>
      <w:r>
        <w:t xml:space="preserve">Lause 1: Mustapaitainen mies nojaa taas thaimaalaista ruokaa myyvän kuorma-auton ulkopuolelle. Lause 2: pojalla on nälkä</w:t>
      </w:r>
    </w:p>
    <w:p>
      <w:r>
        <w:rPr>
          <w:b/>
        </w:rPr>
        <w:t xml:space="preserve">Tulos</w:t>
      </w:r>
    </w:p>
    <w:p>
      <w:r>
        <w:t xml:space="preserve">mies nojaa thaimaalaista ruokaa myyvään kuorma-autoon -</w:t>
      </w:r>
    </w:p>
    <w:p>
      <w:r>
        <w:rPr>
          <w:b/>
        </w:rPr>
        <w:t xml:space="preserve">Esimerkki 5.455</w:t>
      </w:r>
    </w:p>
    <w:p>
      <w:r>
        <w:t xml:space="preserve">Lause 1: Nuori mies, jolla on silmälasit ja punainen ruutupaita, istuu pöydän ääressä kahvikuppi mukanaan ja kirjoittaa paperipinoon. Lause 2: Nainen lukee sanomalehteä.</w:t>
      </w:r>
    </w:p>
    <w:p>
      <w:r>
        <w:rPr>
          <w:b/>
        </w:rPr>
        <w:t xml:space="preserve">Tulos</w:t>
      </w:r>
    </w:p>
    <w:p>
      <w:r>
        <w:t xml:space="preserve">Mies istuu alas.</w:t>
      </w:r>
    </w:p>
    <w:p>
      <w:r>
        <w:rPr>
          <w:b/>
        </w:rPr>
        <w:t xml:space="preserve">Esimerkki 5.456</w:t>
      </w:r>
    </w:p>
    <w:p>
      <w:r>
        <w:t xml:space="preserve">Lause 1: Koira leikkii golfpallolla pienen puuaidan edessä rannalla. Lause 2: Koira ui.</w:t>
      </w:r>
    </w:p>
    <w:p>
      <w:r>
        <w:rPr>
          <w:b/>
        </w:rPr>
        <w:t xml:space="preserve">Tulos</w:t>
      </w:r>
    </w:p>
    <w:p>
      <w:r>
        <w:t xml:space="preserve">koira leikkii golfpallolla</w:t>
      </w:r>
    </w:p>
    <w:p>
      <w:r>
        <w:rPr>
          <w:b/>
        </w:rPr>
        <w:t xml:space="preserve">Esimerkki 5.457</w:t>
      </w:r>
    </w:p>
    <w:p>
      <w:r>
        <w:t xml:space="preserve">Lause 1: Koira kaivaa hiekkaa Lause 2: Koirat ovat kylpyhuoneessa.</w:t>
      </w:r>
    </w:p>
    <w:p>
      <w:r>
        <w:rPr>
          <w:b/>
        </w:rPr>
        <w:t xml:space="preserve">Tulos</w:t>
      </w:r>
    </w:p>
    <w:p>
      <w:r>
        <w:t xml:space="preserve">Koira kaivaa.</w:t>
      </w:r>
    </w:p>
    <w:p>
      <w:r>
        <w:rPr>
          <w:b/>
        </w:rPr>
        <w:t xml:space="preserve">Esimerkki 5.458</w:t>
      </w:r>
    </w:p>
    <w:p>
      <w:r>
        <w:t xml:space="preserve">Lause 1: Pariskunta istuu hiekalla jalat vedessä, ja he kättelevät toisiaan. Lause 2: Pariskunta istuu ruohikolla jalat ristissä, ja he suutelevat.</w:t>
      </w:r>
    </w:p>
    <w:p>
      <w:r>
        <w:rPr>
          <w:b/>
        </w:rPr>
        <w:t xml:space="preserve">Tulos</w:t>
      </w:r>
    </w:p>
    <w:p>
      <w:r>
        <w:t xml:space="preserve">Pariskunta istuu hiekalla kättelemässä.</w:t>
      </w:r>
    </w:p>
    <w:p>
      <w:r>
        <w:rPr>
          <w:b/>
        </w:rPr>
        <w:t xml:space="preserve">Esimerkki 5.459</w:t>
      </w:r>
    </w:p>
    <w:p>
      <w:r>
        <w:t xml:space="preserve">Lause 1: Jalkapalloilija, jolla on oranssi peliasu, hymyilee ja pitää jalkapalloa kädessään. Lause 2: Jalkapalloilija sukeltaa mudan läpi nappaamaan voittopallon.</w:t>
      </w:r>
    </w:p>
    <w:p>
      <w:r>
        <w:rPr>
          <w:b/>
        </w:rPr>
        <w:t xml:space="preserve">Tulos</w:t>
      </w:r>
    </w:p>
    <w:p>
      <w:r>
        <w:t xml:space="preserve">Jalkapalloilija peliasussaan hymyilee ja poseeraa jalkapallonsa kanssa.</w:t>
      </w:r>
    </w:p>
    <w:p>
      <w:r>
        <w:rPr>
          <w:b/>
        </w:rPr>
        <w:t xml:space="preserve">Esimerkki 5.460</w:t>
      </w:r>
    </w:p>
    <w:p>
      <w:r>
        <w:t xml:space="preserve">Lause 1: Naiset istuvat pöydän ympärillä erilaisten hahmojen ja pienten esineiden kanssa. Lause 2: Kukaan ei istu</w:t>
      </w:r>
    </w:p>
    <w:p>
      <w:r>
        <w:rPr>
          <w:b/>
        </w:rPr>
        <w:t xml:space="preserve">Tulos</w:t>
      </w:r>
    </w:p>
    <w:p>
      <w:r>
        <w:t xml:space="preserve">Ihmiset istuvat</w:t>
      </w:r>
    </w:p>
    <w:p>
      <w:r>
        <w:rPr>
          <w:b/>
        </w:rPr>
        <w:t xml:space="preserve">Esimerkki 5.461</w:t>
      </w:r>
    </w:p>
    <w:p>
      <w:r>
        <w:t xml:space="preserve">Lause 1: Mies, jolla on kävelykeppi ja oranssi reppu, kävelee laakson läpi. Lause 2: Suunnittelija työskentelee kodin remontoinnin parissa.</w:t>
      </w:r>
    </w:p>
    <w:p>
      <w:r>
        <w:rPr>
          <w:b/>
        </w:rPr>
        <w:t xml:space="preserve">Tulos</w:t>
      </w:r>
    </w:p>
    <w:p>
      <w:r>
        <w:t xml:space="preserve">Mies kävelee ulkona.</w:t>
      </w:r>
    </w:p>
    <w:p>
      <w:r>
        <w:rPr>
          <w:b/>
        </w:rPr>
        <w:t xml:space="preserve">Esimerkki 5.462</w:t>
      </w:r>
    </w:p>
    <w:p>
      <w:r>
        <w:t xml:space="preserve">Lause 1: pieni poika sinisessä takissa kiipeää power wheels -ajoneuvoon Lause 2: pieni tyttö kiipeää Barbie dune racer -ajoneuvoon.</w:t>
      </w:r>
    </w:p>
    <w:p>
      <w:r>
        <w:rPr>
          <w:b/>
        </w:rPr>
        <w:t xml:space="preserve">Tulos</w:t>
      </w:r>
    </w:p>
    <w:p>
      <w:r>
        <w:t xml:space="preserve">Pikkumies nousee pieneen moottorikäyttöiseen ajoneuvoon.</w:t>
      </w:r>
    </w:p>
    <w:p>
      <w:r>
        <w:rPr>
          <w:b/>
        </w:rPr>
        <w:t xml:space="preserve">Esimerkki 5.463</w:t>
      </w:r>
    </w:p>
    <w:p>
      <w:r>
        <w:t xml:space="preserve">Lause 1: Mustaan t-paitaan pukeutunut mies seisoo pysäköintimittarin vieressä. Lause 2: Henkilö on elokuvateatterissa.</w:t>
      </w:r>
    </w:p>
    <w:p>
      <w:r>
        <w:rPr>
          <w:b/>
        </w:rPr>
        <w:t xml:space="preserve">Tulos</w:t>
      </w:r>
    </w:p>
    <w:p>
      <w:r>
        <w:t xml:space="preserve">Mies seisoo ulkona pysäköintimittarin vieressä...</w:t>
      </w:r>
    </w:p>
    <w:p>
      <w:r>
        <w:rPr>
          <w:b/>
        </w:rPr>
        <w:t xml:space="preserve">Esimerkki 5.464</w:t>
      </w:r>
    </w:p>
    <w:p>
      <w:r>
        <w:t xml:space="preserve">Lause 1: Punainen ajoneuvo, jonka kyljessä on kirjaimet, on tulessa. Lause 2: Vihreä auto ajaa katua pitkin.</w:t>
      </w:r>
    </w:p>
    <w:p>
      <w:r>
        <w:rPr>
          <w:b/>
        </w:rPr>
        <w:t xml:space="preserve">Tulos</w:t>
      </w:r>
    </w:p>
    <w:p>
      <w:r>
        <w:t xml:space="preserve">Ajoneuvo on tulessa.</w:t>
      </w:r>
    </w:p>
    <w:p>
      <w:r>
        <w:rPr>
          <w:b/>
        </w:rPr>
        <w:t xml:space="preserve">Esimerkki 5.465</w:t>
      </w:r>
    </w:p>
    <w:p>
      <w:r>
        <w:t xml:space="preserve">Lause 1: Kotona istuva nainen raidallisessa puserossa ja ruskeassa kaulaliinassa nostelee jättimäistä, vaahtoavaa olutmukia. Lause 2: Nainen lenkkeilee naapurustossaan.</w:t>
      </w:r>
    </w:p>
    <w:p>
      <w:r>
        <w:rPr>
          <w:b/>
        </w:rPr>
        <w:t xml:space="preserve">Tulos</w:t>
      </w:r>
    </w:p>
    <w:p>
      <w:r>
        <w:t xml:space="preserve">Henkilö on kotona.</w:t>
      </w:r>
    </w:p>
    <w:p>
      <w:r>
        <w:rPr>
          <w:b/>
        </w:rPr>
        <w:t xml:space="preserve">Esimerkki 5.466</w:t>
      </w:r>
    </w:p>
    <w:p>
      <w:r>
        <w:t xml:space="preserve">Lause 1: Kaksi lasta leikkii talvella oranssilla viidakkotornilla. Lause 2: Lapset leikkivät ulkona kesällä.</w:t>
      </w:r>
    </w:p>
    <w:p>
      <w:r>
        <w:rPr>
          <w:b/>
        </w:rPr>
        <w:t xml:space="preserve">Tulos</w:t>
      </w:r>
    </w:p>
    <w:p>
      <w:r>
        <w:t xml:space="preserve">Kylmänä päivänä pari lasta leikkii isolla lelulla.</w:t>
      </w:r>
    </w:p>
    <w:p>
      <w:r>
        <w:rPr>
          <w:b/>
        </w:rPr>
        <w:t xml:space="preserve">Esimerkki 5.467</w:t>
      </w:r>
    </w:p>
    <w:p>
      <w:r>
        <w:t xml:space="preserve">Lause 1: Vaaleanpunaisiin kenkiin, mustiin sukkahousuihin ja harmaaseen mekkoon pukeutunut ballerina poseeraa rakennuksen edessä, jossa on suuret pylväät. Lause 2: Ballerina on paljain jaloin.</w:t>
      </w:r>
    </w:p>
    <w:p>
      <w:r>
        <w:rPr>
          <w:b/>
        </w:rPr>
        <w:t xml:space="preserve">Tulos</w:t>
      </w:r>
    </w:p>
    <w:p>
      <w:r>
        <w:t xml:space="preserve">Ballerinalla on jotain jaloissaan.</w:t>
      </w:r>
    </w:p>
    <w:p>
      <w:r>
        <w:rPr>
          <w:b/>
        </w:rPr>
        <w:t xml:space="preserve">Esimerkki 5.468</w:t>
      </w:r>
    </w:p>
    <w:p>
      <w:r>
        <w:t xml:space="preserve">Lause 1: Nuori poika pesäpallopuvussa nappaa pallon. Lause 2: Poika likaisessa pesäpallopuvussa pudottaa pallon.</w:t>
      </w:r>
    </w:p>
    <w:p>
      <w:r>
        <w:rPr>
          <w:b/>
        </w:rPr>
        <w:t xml:space="preserve">Tulos</w:t>
      </w:r>
    </w:p>
    <w:p>
      <w:r>
        <w:t xml:space="preserve">Nuorekas baseball-pelaaja ottaa kiinni.</w:t>
      </w:r>
    </w:p>
    <w:p>
      <w:r>
        <w:rPr>
          <w:b/>
        </w:rPr>
        <w:t xml:space="preserve">Esimerkki 5.469</w:t>
      </w:r>
    </w:p>
    <w:p>
      <w:r>
        <w:t xml:space="preserve">Lause 1: Maastopyöräilijä ratsastaa varjoisalla polulla. Lause 2: Joku ratsastaa paikallaan olevalla kuntopyörällä.</w:t>
      </w:r>
    </w:p>
    <w:p>
      <w:r>
        <w:rPr>
          <w:b/>
        </w:rPr>
        <w:t xml:space="preserve">Tulos</w:t>
      </w:r>
    </w:p>
    <w:p>
      <w:r>
        <w:t xml:space="preserve">Henkilö ajaa pyörällä ulkona</w:t>
      </w:r>
    </w:p>
    <w:p>
      <w:r>
        <w:rPr>
          <w:b/>
        </w:rPr>
        <w:t xml:space="preserve">Esimerkki 5.470</w:t>
      </w:r>
    </w:p>
    <w:p>
      <w:r>
        <w:t xml:space="preserve">Lause 1: Hevosrivi kävelee tietä pitkin rikkoutuneen auton ohi. Lause 2: ei katsottu ollenkaan!</w:t>
      </w:r>
    </w:p>
    <w:p>
      <w:r>
        <w:rPr>
          <w:b/>
        </w:rPr>
        <w:t xml:space="preserve">Tulos</w:t>
      </w:r>
    </w:p>
    <w:p>
      <w:r>
        <w:t xml:space="preserve">lintu oli kivillä</w:t>
      </w:r>
    </w:p>
    <w:p>
      <w:r>
        <w:rPr>
          <w:b/>
        </w:rPr>
        <w:t xml:space="preserve">Esimerkki 5.471</w:t>
      </w:r>
    </w:p>
    <w:p>
      <w:r>
        <w:t xml:space="preserve">Lause 1: Ryhmä esiintyjiä vetää puoleensa yleisöä täynnä olevaa salia musiikin nuottiensa avulla. Lause 2: Esiintyjät istuvat alas ja puhuvat.</w:t>
      </w:r>
    </w:p>
    <w:p>
      <w:r>
        <w:rPr>
          <w:b/>
        </w:rPr>
        <w:t xml:space="preserve">Tulos</w:t>
      </w:r>
    </w:p>
    <w:p>
      <w:r>
        <w:t xml:space="preserve">yleisö on kiinnostunut esiintyjän musiikista.</w:t>
      </w:r>
    </w:p>
    <w:p>
      <w:r>
        <w:rPr>
          <w:b/>
        </w:rPr>
        <w:t xml:space="preserve">Esimerkki 5.472</w:t>
      </w:r>
    </w:p>
    <w:p>
      <w:r>
        <w:t xml:space="preserve">Lause 1: Mustapaitainen mies on skeittipuistossa skeittilauta kädessään. Lause 2: Mies rullaluistelee skeittipuistossa.</w:t>
      </w:r>
    </w:p>
    <w:p>
      <w:r>
        <w:rPr>
          <w:b/>
        </w:rPr>
        <w:t xml:space="preserve">Tulos</w:t>
      </w:r>
    </w:p>
    <w:p>
      <w:r>
        <w:t xml:space="preserve">Miehellä on rullalauta.</w:t>
      </w:r>
    </w:p>
    <w:p>
      <w:r>
        <w:rPr>
          <w:b/>
        </w:rPr>
        <w:t xml:space="preserve">Esimerkki 5.473</w:t>
      </w:r>
    </w:p>
    <w:p>
      <w:r>
        <w:t xml:space="preserve">Lause 1: Kaksi ihmistä makaa ruohikossa jalat maanpinnan yläpuolella, taustalla rakennus. Lause 2: Kaksi ihmistä makaa hiekkarannalla.</w:t>
      </w:r>
    </w:p>
    <w:p>
      <w:r>
        <w:rPr>
          <w:b/>
        </w:rPr>
        <w:t xml:space="preserve">Tulos</w:t>
      </w:r>
    </w:p>
    <w:p>
      <w:r>
        <w:t xml:space="preserve">Ihmiset makaavat nurmikolla, ja heidän takanaan näkyy rakennus.</w:t>
      </w:r>
    </w:p>
    <w:p>
      <w:r>
        <w:rPr>
          <w:b/>
        </w:rPr>
        <w:t xml:space="preserve">Esimerkki 5.474</w:t>
      </w:r>
    </w:p>
    <w:p>
      <w:r>
        <w:t xml:space="preserve">Lause 1: Nainen valmistaa kalaa markkinoilla. Lause 2: Kala on vielä elossa</w:t>
      </w:r>
    </w:p>
    <w:p>
      <w:r>
        <w:rPr>
          <w:b/>
        </w:rPr>
        <w:t xml:space="preserve">Tulos</w:t>
      </w:r>
    </w:p>
    <w:p>
      <w:r>
        <w:t xml:space="preserve">Kalat myydään markkinoilla.</w:t>
      </w:r>
    </w:p>
    <w:p>
      <w:r>
        <w:rPr>
          <w:b/>
        </w:rPr>
        <w:t xml:space="preserve">Esimerkki 5.475</w:t>
      </w:r>
    </w:p>
    <w:p>
      <w:r>
        <w:t xml:space="preserve">Lause 1: Sinipaitainen mies soittaa vesisoitinta orkesterissa. Lause 2: Miehellä ei ole paitaa päällään</w:t>
      </w:r>
    </w:p>
    <w:p>
      <w:r>
        <w:rPr>
          <w:b/>
        </w:rPr>
        <w:t xml:space="preserve">Tulos</w:t>
      </w:r>
    </w:p>
    <w:p>
      <w:r>
        <w:t xml:space="preserve">Mies on pukeutunut siniseen</w:t>
      </w:r>
    </w:p>
    <w:p>
      <w:r>
        <w:rPr>
          <w:b/>
        </w:rPr>
        <w:t xml:space="preserve">Esimerkki 5.476</w:t>
      </w:r>
    </w:p>
    <w:p>
      <w:r>
        <w:t xml:space="preserve">Lause 1: Joukko ihmisiä lähtee kalaan. Lause 2: Miehet ovat valmiita kiipeämään vuorelle.</w:t>
      </w:r>
    </w:p>
    <w:p>
      <w:r>
        <w:rPr>
          <w:b/>
        </w:rPr>
        <w:t xml:space="preserve">Tulos</w:t>
      </w:r>
    </w:p>
    <w:p>
      <w:r>
        <w:t xml:space="preserve">Ihmiset lähtevät kalastamaan.</w:t>
      </w:r>
    </w:p>
    <w:p>
      <w:r>
        <w:rPr>
          <w:b/>
        </w:rPr>
        <w:t xml:space="preserve">Esimerkki 5.477</w:t>
      </w:r>
    </w:p>
    <w:p>
      <w:r>
        <w:t xml:space="preserve">Lause 1: Nuori poika heittää koripalloa koripallokentällä. Lause 2: tyttö heittää koripalloa.</w:t>
      </w:r>
    </w:p>
    <w:p>
      <w:r>
        <w:rPr>
          <w:b/>
        </w:rPr>
        <w:t xml:space="preserve">Tulos</w:t>
      </w:r>
    </w:p>
    <w:p>
      <w:r>
        <w:t xml:space="preserve">poika heittää koripalloa</w:t>
      </w:r>
    </w:p>
    <w:p>
      <w:r>
        <w:rPr>
          <w:b/>
        </w:rPr>
        <w:t xml:space="preserve">Esimerkki 5.478</w:t>
      </w:r>
    </w:p>
    <w:p>
      <w:r>
        <w:t xml:space="preserve">Lause 1: Paljasjalkainen mies ilman paitaa soittaa kitaraa. Lause 2: Mies ilman paitaa alkaa mennä kylpyyn.</w:t>
      </w:r>
    </w:p>
    <w:p>
      <w:r>
        <w:rPr>
          <w:b/>
        </w:rPr>
        <w:t xml:space="preserve">Tulos</w:t>
      </w:r>
    </w:p>
    <w:p>
      <w:r>
        <w:t xml:space="preserve">Mies ilman paitaa liikuttaa kättään kitaran kielillä.</w:t>
      </w:r>
    </w:p>
    <w:p>
      <w:r>
        <w:rPr>
          <w:b/>
        </w:rPr>
        <w:t xml:space="preserve">Esimerkki 5.479</w:t>
      </w:r>
    </w:p>
    <w:p>
      <w:r>
        <w:t xml:space="preserve">Lause 1: Eläinkaupan työntekijä esittelee paidattomalle asiakkaalle erilaisia kalalajeja. Lause 2: Eläinkaupan työntekijä näyttää vaaleanpunaiseen paitaan pukeutuneelle asiakkaalle valasta.</w:t>
      </w:r>
    </w:p>
    <w:p>
      <w:r>
        <w:rPr>
          <w:b/>
        </w:rPr>
        <w:t xml:space="preserve">Tulos</w:t>
      </w:r>
    </w:p>
    <w:p>
      <w:r>
        <w:t xml:space="preserve">Kaloja on monenlaisia.</w:t>
      </w:r>
    </w:p>
    <w:p>
      <w:r>
        <w:rPr>
          <w:b/>
        </w:rPr>
        <w:t xml:space="preserve">Esimerkki 5.480</w:t>
      </w:r>
    </w:p>
    <w:p>
      <w:r>
        <w:t xml:space="preserve">Lause 1: Lavalla soittaa bändi, jossa on kaksi naista ja yksi mies. Lause 2: Ihmiset laulavat karaokea baarissa.</w:t>
      </w:r>
    </w:p>
    <w:p>
      <w:r>
        <w:rPr>
          <w:b/>
        </w:rPr>
        <w:t xml:space="preserve">Tulos</w:t>
      </w:r>
    </w:p>
    <w:p>
      <w:r>
        <w:t xml:space="preserve">Useat ihmiset soittavat musiikkia.</w:t>
      </w:r>
    </w:p>
    <w:p>
      <w:r>
        <w:rPr>
          <w:b/>
        </w:rPr>
        <w:t xml:space="preserve">Esimerkki 5.481</w:t>
      </w:r>
    </w:p>
    <w:p>
      <w:r>
        <w:t xml:space="preserve">Lause 1: Mies kaivaa maata Case-koneella. Lause 2: Nainen kaivaa multaa.</w:t>
      </w:r>
    </w:p>
    <w:p>
      <w:r>
        <w:rPr>
          <w:b/>
        </w:rPr>
        <w:t xml:space="preserve">Tulos</w:t>
      </w:r>
    </w:p>
    <w:p>
      <w:r>
        <w:t xml:space="preserve">Mies seuloo maata.</w:t>
      </w:r>
    </w:p>
    <w:p>
      <w:r>
        <w:rPr>
          <w:b/>
        </w:rPr>
        <w:t xml:space="preserve">Esimerkki 5.482</w:t>
      </w:r>
    </w:p>
    <w:p>
      <w:r>
        <w:t xml:space="preserve">Lause 1: Nuori pari suutelee laiturilla. Lause 2: Pariskunta ajaa kilpaa.</w:t>
      </w:r>
    </w:p>
    <w:p>
      <w:r>
        <w:rPr>
          <w:b/>
        </w:rPr>
        <w:t xml:space="preserve">Tulos</w:t>
      </w:r>
    </w:p>
    <w:p>
      <w:r>
        <w:t xml:space="preserve">Pari suutelee</w:t>
      </w:r>
    </w:p>
    <w:p>
      <w:r>
        <w:rPr>
          <w:b/>
        </w:rPr>
        <w:t xml:space="preserve">Esimerkki 5.483</w:t>
      </w:r>
    </w:p>
    <w:p>
      <w:r>
        <w:t xml:space="preserve">Lause 1: Pieni joukko ihmisiä on juhlissa. Lause 2: Kymmenen ihmistä lähti juhlista.</w:t>
      </w:r>
    </w:p>
    <w:p>
      <w:r>
        <w:rPr>
          <w:b/>
        </w:rPr>
        <w:t xml:space="preserve">Tulos</w:t>
      </w:r>
    </w:p>
    <w:p>
      <w:r>
        <w:t xml:space="preserve">Joukko ihmisiä on juhlissa.</w:t>
      </w:r>
    </w:p>
    <w:p>
      <w:r>
        <w:rPr>
          <w:b/>
        </w:rPr>
        <w:t xml:space="preserve">Esimerkki 5.484</w:t>
      </w:r>
    </w:p>
    <w:p>
      <w:r>
        <w:t xml:space="preserve">Lause 1: Vihreisiin uimahousuihin pukeutunut mies kantaa surffilautaa kallioseinää pitkin mereen. Lause 2: Mies pelkää veteen menemistä.</w:t>
      </w:r>
    </w:p>
    <w:p>
      <w:r>
        <w:rPr>
          <w:b/>
        </w:rPr>
        <w:t xml:space="preserve">Tulos</w:t>
      </w:r>
    </w:p>
    <w:p>
      <w:r>
        <w:t xml:space="preserve">Mies valmistautuu surffaamaan.</w:t>
      </w:r>
    </w:p>
    <w:p>
      <w:r>
        <w:rPr>
          <w:b/>
        </w:rPr>
        <w:t xml:space="preserve">Esimerkki 5.485</w:t>
      </w:r>
    </w:p>
    <w:p>
      <w:r>
        <w:t xml:space="preserve">Lause 1: Nuori nainen juhlii voittoa pudottamalla kaikki keilat keilaradalla. Lause 2: Nuori mies juhlii voittoa kaatamalla kaikki keilat keilaradalla.</w:t>
      </w:r>
    </w:p>
    <w:p>
      <w:r>
        <w:rPr>
          <w:b/>
        </w:rPr>
        <w:t xml:space="preserve">Tulos</w:t>
      </w:r>
    </w:p>
    <w:p>
      <w:r>
        <w:t xml:space="preserve">Nuori juhlii voittoa kaatamalla kaikki keilat keilaradalla.</w:t>
      </w:r>
    </w:p>
    <w:p>
      <w:r>
        <w:rPr>
          <w:b/>
        </w:rPr>
        <w:t xml:space="preserve">Esimerkki 5.486</w:t>
      </w:r>
    </w:p>
    <w:p>
      <w:r>
        <w:t xml:space="preserve">Lause 1: Lapsi istuu pottaistuimella ja katsoo kirjaa. Lause 2: Lapsi jahtaa koiraa.</w:t>
      </w:r>
    </w:p>
    <w:p>
      <w:r>
        <w:rPr>
          <w:b/>
        </w:rPr>
        <w:t xml:space="preserve">Tulos</w:t>
      </w:r>
    </w:p>
    <w:p>
      <w:r>
        <w:t xml:space="preserve">Lapsi hoitaa asioitaan.</w:t>
      </w:r>
    </w:p>
    <w:p>
      <w:r>
        <w:rPr>
          <w:b/>
        </w:rPr>
        <w:t xml:space="preserve">Esimerkki 5.487</w:t>
      </w:r>
    </w:p>
    <w:p>
      <w:r>
        <w:t xml:space="preserve">Lause 1: Neljä parrakasta miestä syö ravintolapöydässä. Lause 2: Puhtaaksi ajetut miehet treenaavat kuntosalilla.</w:t>
      </w:r>
    </w:p>
    <w:p>
      <w:r>
        <w:rPr>
          <w:b/>
        </w:rPr>
        <w:t xml:space="preserve">Tulos</w:t>
      </w:r>
    </w:p>
    <w:p>
      <w:r>
        <w:t xml:space="preserve">Miehet, joilla on kasvokarvoja, syövät ruokaa.</w:t>
      </w:r>
    </w:p>
    <w:p>
      <w:r>
        <w:rPr>
          <w:b/>
        </w:rPr>
        <w:t xml:space="preserve">Esimerkki 5.488</w:t>
      </w:r>
    </w:p>
    <w:p>
      <w:r>
        <w:t xml:space="preserve">Lause 1: Ryhmä nuoria aikuisia seisoo sisällä Pabst Blue Ribbon -oluen esillepanon lähellä. Lause 2: Ryhmä koostuu vanhuksista.</w:t>
      </w:r>
    </w:p>
    <w:p>
      <w:r>
        <w:rPr>
          <w:b/>
        </w:rPr>
        <w:t xml:space="preserve">Tulos</w:t>
      </w:r>
    </w:p>
    <w:p>
      <w:r>
        <w:t xml:space="preserve">Jotkut ihmiset ovat olutnäytön vieressä.</w:t>
      </w:r>
    </w:p>
    <w:p>
      <w:r>
        <w:rPr>
          <w:b/>
        </w:rPr>
        <w:t xml:space="preserve">Esimerkki 5.489</w:t>
      </w:r>
    </w:p>
    <w:p>
      <w:r>
        <w:t xml:space="preserve">Lause 1: Mustaan paitaan pukeutuneella miehellä on käsi punapaitaisen miehen selässä. Lause 2: Mies sai renkaan kiinni kalassa ollessaan.</w:t>
      </w:r>
    </w:p>
    <w:p>
      <w:r>
        <w:rPr>
          <w:b/>
        </w:rPr>
        <w:t xml:space="preserve">Tulos</w:t>
      </w:r>
    </w:p>
    <w:p>
      <w:r>
        <w:t xml:space="preserve">Mustapaitainen mies koskettaa punapaitaisen miehen selkää -</w:t>
      </w:r>
    </w:p>
    <w:p>
      <w:r>
        <w:rPr>
          <w:b/>
        </w:rPr>
        <w:t xml:space="preserve">Esimerkki 5.490</w:t>
      </w:r>
    </w:p>
    <w:p>
      <w:r>
        <w:t xml:space="preserve">Lause 1: Yleisö katselee naista, jolla on leka kädessään mies, jonka vatsaan on lyöty häkä. Lause 2: Joukko ihmisiä katselee lasten tanssia.</w:t>
      </w:r>
    </w:p>
    <w:p>
      <w:r>
        <w:rPr>
          <w:b/>
        </w:rPr>
        <w:t xml:space="preserve">Tulos</w:t>
      </w:r>
    </w:p>
    <w:p>
      <w:r>
        <w:t xml:space="preserve">Naisella on kädessään moukari, ja miehellä on häkäpalikka vartalonsa päällä.</w:t>
      </w:r>
    </w:p>
    <w:p>
      <w:r>
        <w:rPr>
          <w:b/>
        </w:rPr>
        <w:t xml:space="preserve">Esimerkki 5.491</w:t>
      </w:r>
    </w:p>
    <w:p>
      <w:r>
        <w:t xml:space="preserve">Lause 1: Miehet kuvaavat ihmisiä vuorenrinteellä. Lause 2: Miehet nukkuvat vuorenrinteellä.</w:t>
      </w:r>
    </w:p>
    <w:p>
      <w:r>
        <w:rPr>
          <w:b/>
        </w:rPr>
        <w:t xml:space="preserve">Tulos</w:t>
      </w:r>
    </w:p>
    <w:p>
      <w:r>
        <w:t xml:space="preserve">Ulkona on ihmisiä.</w:t>
      </w:r>
    </w:p>
    <w:p>
      <w:r>
        <w:rPr>
          <w:b/>
        </w:rPr>
        <w:t xml:space="preserve">Esimerkki 5.492</w:t>
      </w:r>
    </w:p>
    <w:p>
      <w:r>
        <w:t xml:space="preserve">Lause 1: Lapsi seisoo keskellä vettä kädet päänsä yläpuolella. Lause 2: Lapsi lukee kirjaa huoneessaan.</w:t>
      </w:r>
    </w:p>
    <w:p>
      <w:r>
        <w:rPr>
          <w:b/>
        </w:rPr>
        <w:t xml:space="preserve">Tulos</w:t>
      </w:r>
    </w:p>
    <w:p>
      <w:r>
        <w:t xml:space="preserve">Lapsi on märkä</w:t>
      </w:r>
    </w:p>
    <w:p>
      <w:r>
        <w:rPr>
          <w:b/>
        </w:rPr>
        <w:t xml:space="preserve">Esimerkki 5.493</w:t>
      </w:r>
    </w:p>
    <w:p>
      <w:r>
        <w:t xml:space="preserve">Lause 1: Alaspäin suuntautuva näkymä mieheen, jolla on oranssi kypärä ja joka kiipeää kalliolle. Lause 2: Kuva otetaan alhaalta, kun nainen kiipeää kalliolle.</w:t>
      </w:r>
    </w:p>
    <w:p>
      <w:r>
        <w:rPr>
          <w:b/>
        </w:rPr>
        <w:t xml:space="preserve">Tulos</w:t>
      </w:r>
    </w:p>
    <w:p>
      <w:r>
        <w:t xml:space="preserve">Oranssikypäräinen mies kiipeää kalliolle.</w:t>
      </w:r>
    </w:p>
    <w:p>
      <w:r>
        <w:rPr>
          <w:b/>
        </w:rPr>
        <w:t xml:space="preserve">Esimerkki 5.494</w:t>
      </w:r>
    </w:p>
    <w:p>
      <w:r>
        <w:t xml:space="preserve">Lause 1: Tyttö khakitakissa istuu hiihtohississä oranssitakkisen tytön vieressä, molemmat hymyilevät. Lause 2: tytöt putosivat hiihtohissistä, mutta ovat kunnossa.</w:t>
      </w:r>
    </w:p>
    <w:p>
      <w:r>
        <w:rPr>
          <w:b/>
        </w:rPr>
        <w:t xml:space="preserve">Tulos</w:t>
      </w:r>
    </w:p>
    <w:p>
      <w:r>
        <w:t xml:space="preserve">kaksi tyttöä hymyilee hiihtohissillä ajaessaan</w:t>
      </w:r>
    </w:p>
    <w:p>
      <w:r>
        <w:rPr>
          <w:b/>
        </w:rPr>
        <w:t xml:space="preserve">Esimerkki 5.495</w:t>
      </w:r>
    </w:p>
    <w:p>
      <w:r>
        <w:t xml:space="preserve">Lause 1: Koira, jolla on keppi suussaan, juoksee metsässä. Lause 2: Koira jahtaa palloa metsässä.</w:t>
      </w:r>
    </w:p>
    <w:p>
      <w:r>
        <w:rPr>
          <w:b/>
        </w:rPr>
        <w:t xml:space="preserve">Tulos</w:t>
      </w:r>
    </w:p>
    <w:p>
      <w:r>
        <w:t xml:space="preserve">Koira juoksee metsässä.</w:t>
      </w:r>
    </w:p>
    <w:p>
      <w:r>
        <w:rPr>
          <w:b/>
        </w:rPr>
        <w:t xml:space="preserve">Esimerkki 5.496</w:t>
      </w:r>
    </w:p>
    <w:p>
      <w:r>
        <w:t xml:space="preserve">Lause 1: Poika katsoo punavalkoisen teltan läpän läpi. Lause 2: Poika on toimistorakennuksessa.</w:t>
      </w:r>
    </w:p>
    <w:p>
      <w:r>
        <w:rPr>
          <w:b/>
        </w:rPr>
        <w:t xml:space="preserve">Tulos</w:t>
      </w:r>
    </w:p>
    <w:p>
      <w:r>
        <w:t xml:space="preserve">Poika on teltan ulkopuolella.</w:t>
      </w:r>
    </w:p>
    <w:p>
      <w:r>
        <w:rPr>
          <w:b/>
        </w:rPr>
        <w:t xml:space="preserve">Esimerkki 5.497</w:t>
      </w:r>
    </w:p>
    <w:p>
      <w:r>
        <w:t xml:space="preserve">Lause 1: Mies seisoo junassa ja lukee ovessa olevaa kaaviota. Lause 2: Tyttö tuijottaa tyhjyyteen istuessaan yksin junassa.</w:t>
      </w:r>
    </w:p>
    <w:p>
      <w:r>
        <w:rPr>
          <w:b/>
        </w:rPr>
        <w:t xml:space="preserve">Tulos</w:t>
      </w:r>
    </w:p>
    <w:p>
      <w:r>
        <w:t xml:space="preserve">Henkilö lukee kaaviota junassa</w:t>
      </w:r>
    </w:p>
    <w:p>
      <w:r>
        <w:rPr>
          <w:b/>
        </w:rPr>
        <w:t xml:space="preserve">Esimerkki 5.498</w:t>
      </w:r>
    </w:p>
    <w:p>
      <w:r>
        <w:t xml:space="preserve">Lause 1: Mustaan takkiin pukeutuneella miehellä on valkoiset kuulokkeet korvassaan. Lause 2: Mustiin pukeutunut mies laulaa lauluja.</w:t>
      </w:r>
    </w:p>
    <w:p>
      <w:r>
        <w:rPr>
          <w:b/>
        </w:rPr>
        <w:t xml:space="preserve">Tulos</w:t>
      </w:r>
    </w:p>
    <w:p>
      <w:r>
        <w:t xml:space="preserve">Mustapukuisella miehellä on valkoiset kuulokkeet.</w:t>
      </w:r>
    </w:p>
    <w:p>
      <w:r>
        <w:rPr>
          <w:b/>
        </w:rPr>
        <w:t xml:space="preserve">Esimerkki 5.499</w:t>
      </w:r>
    </w:p>
    <w:p>
      <w:r>
        <w:t xml:space="preserve">Lause 1: Kaksi naista kävelee tiellä. Lause 2: Kaksi naista meni eri suuntiin.</w:t>
      </w:r>
    </w:p>
    <w:p>
      <w:r>
        <w:rPr>
          <w:b/>
        </w:rPr>
        <w:t xml:space="preserve">Tulos</w:t>
      </w:r>
    </w:p>
    <w:p>
      <w:r>
        <w:t xml:space="preserve">Ihmiset kävelevät</w:t>
      </w:r>
    </w:p>
    <w:p>
      <w:r>
        <w:rPr>
          <w:b/>
        </w:rPr>
        <w:t xml:space="preserve">Esimerkki 5.500</w:t>
      </w:r>
    </w:p>
    <w:p>
      <w:r>
        <w:t xml:space="preserve">Lause 1: Lihaksikas mies hölkkää tietä pitkin musiikkia kuunnellen. Lause 2: Mies ui</w:t>
      </w:r>
    </w:p>
    <w:p>
      <w:r>
        <w:rPr>
          <w:b/>
        </w:rPr>
        <w:t xml:space="preserve">Tulos</w:t>
      </w:r>
    </w:p>
    <w:p>
      <w:r>
        <w:t xml:space="preserve">Mies hölkkää</w:t>
      </w:r>
    </w:p>
    <w:p>
      <w:r>
        <w:rPr>
          <w:b/>
        </w:rPr>
        <w:t xml:space="preserve">Esimerkki 5.501</w:t>
      </w:r>
    </w:p>
    <w:p>
      <w:r>
        <w:t xml:space="preserve">Lause 1: Yöllä kaksi silmälasipäistä miestä kyyristelee kasvien lähellä. Lause 2: Kaksi miestä kantaa kasveja jalkakäytävällä.</w:t>
      </w:r>
    </w:p>
    <w:p>
      <w:r>
        <w:rPr>
          <w:b/>
        </w:rPr>
        <w:t xml:space="preserve">Tulos</w:t>
      </w:r>
    </w:p>
    <w:p>
      <w:r>
        <w:t xml:space="preserve">Kaksi ihmistä kyyristyy.</w:t>
      </w:r>
    </w:p>
    <w:p>
      <w:r>
        <w:rPr>
          <w:b/>
        </w:rPr>
        <w:t xml:space="preserve">Esimerkki 5.502</w:t>
      </w:r>
    </w:p>
    <w:p>
      <w:r>
        <w:t xml:space="preserve">Lause 1: Koira juoksee hiekkatietä pitkin. Lause 2: Koira hyppää tuntemattoman päälle.</w:t>
      </w:r>
    </w:p>
    <w:p>
      <w:r>
        <w:rPr>
          <w:b/>
        </w:rPr>
        <w:t xml:space="preserve">Tulos</w:t>
      </w:r>
    </w:p>
    <w:p>
      <w:r>
        <w:t xml:space="preserve">Koira juoksee polkua pitkin.</w:t>
      </w:r>
    </w:p>
    <w:p>
      <w:r>
        <w:rPr>
          <w:b/>
        </w:rPr>
        <w:t xml:space="preserve">Esimerkki 5.503</w:t>
      </w:r>
    </w:p>
    <w:p>
      <w:r>
        <w:t xml:space="preserve">Lause 1: Nainen yrittää ylittää tien ennen punaisella skootterilla ajavaa miestä. Lause 2: Nainen ui naapurinsa uima-altaassa...</w:t>
      </w:r>
    </w:p>
    <w:p>
      <w:r>
        <w:rPr>
          <w:b/>
        </w:rPr>
        <w:t xml:space="preserve">Tulos</w:t>
      </w:r>
    </w:p>
    <w:p>
      <w:r>
        <w:t xml:space="preserve">Mies ajaa skootterilla</w:t>
      </w:r>
    </w:p>
    <w:p>
      <w:r>
        <w:rPr>
          <w:b/>
        </w:rPr>
        <w:t xml:space="preserve">Esimerkki 5.504</w:t>
      </w:r>
    </w:p>
    <w:p>
      <w:r>
        <w:t xml:space="preserve">Lause 1: Tyttö ja poika halailevat toisiaan oven vieressä. Lause 2: Tyttö halaa toista tyttöä ulkona.</w:t>
      </w:r>
    </w:p>
    <w:p>
      <w:r>
        <w:rPr>
          <w:b/>
        </w:rPr>
        <w:t xml:space="preserve">Tulos</w:t>
      </w:r>
    </w:p>
    <w:p>
      <w:r>
        <w:t xml:space="preserve">Lapset halailevat toisiaan sisätiloissa.</w:t>
      </w:r>
    </w:p>
    <w:p>
      <w:r>
        <w:rPr>
          <w:b/>
        </w:rPr>
        <w:t xml:space="preserve">Esimerkki 5.505</w:t>
      </w:r>
    </w:p>
    <w:p>
      <w:r>
        <w:t xml:space="preserve">Lause 1: Yksi henkilö auttaa toista henkilöä hiekkakummun huipulle pilvisen taivaan alla. Lause 2: Kaksi ihmistä on sisällä talossa...</w:t>
      </w:r>
    </w:p>
    <w:p>
      <w:r>
        <w:rPr>
          <w:b/>
        </w:rPr>
        <w:t xml:space="preserve">Tulos</w:t>
      </w:r>
    </w:p>
    <w:p>
      <w:r>
        <w:t xml:space="preserve">Joku auttaa toista ylös hiekkakukkulalle taivaalla, joka on nyt pilvinen.</w:t>
      </w:r>
    </w:p>
    <w:p>
      <w:r>
        <w:rPr>
          <w:b/>
        </w:rPr>
        <w:t xml:space="preserve">Esimerkki 5.506</w:t>
      </w:r>
    </w:p>
    <w:p>
      <w:r>
        <w:t xml:space="preserve">Lause 1: Nainen istuu vanhassa puutuolissa jalat alhaalla. Lause 2: nainen läimäyttää lasta.</w:t>
      </w:r>
    </w:p>
    <w:p>
      <w:r>
        <w:rPr>
          <w:b/>
        </w:rPr>
        <w:t xml:space="preserve">Tulos</w:t>
      </w:r>
    </w:p>
    <w:p>
      <w:r>
        <w:t xml:space="preserve">nainen istuu</w:t>
      </w:r>
    </w:p>
    <w:p>
      <w:r>
        <w:rPr>
          <w:b/>
        </w:rPr>
        <w:t xml:space="preserve">Esimerkki 5.507</w:t>
      </w:r>
    </w:p>
    <w:p>
      <w:r>
        <w:t xml:space="preserve">Lause 1: Pienellä lapsella on sininen raidallinen paita. Lause 2: Pienellä lapsella ei ole mitään vaatteita.</w:t>
      </w:r>
    </w:p>
    <w:p>
      <w:r>
        <w:rPr>
          <w:b/>
        </w:rPr>
        <w:t xml:space="preserve">Tulos</w:t>
      </w:r>
    </w:p>
    <w:p>
      <w:r>
        <w:t xml:space="preserve">Pienellä lapsella on vaatteita.</w:t>
      </w:r>
    </w:p>
    <w:p>
      <w:r>
        <w:rPr>
          <w:b/>
        </w:rPr>
        <w:t xml:space="preserve">Esimerkki 5.508</w:t>
      </w:r>
    </w:p>
    <w:p>
      <w:r>
        <w:t xml:space="preserve">Lause 1: Poika, jonka nenällä istuu siivekäs ötökkä. Lause 2: tytöllä on ötökkä kasvoillaan.</w:t>
      </w:r>
    </w:p>
    <w:p>
      <w:r>
        <w:rPr>
          <w:b/>
        </w:rPr>
        <w:t xml:space="preserve">Tulos</w:t>
      </w:r>
    </w:p>
    <w:p>
      <w:r>
        <w:t xml:space="preserve">pojalla on ötökkä kasvoillaan</w:t>
      </w:r>
    </w:p>
    <w:p>
      <w:r>
        <w:rPr>
          <w:b/>
        </w:rPr>
        <w:t xml:space="preserve">Esimerkki 5.509</w:t>
      </w:r>
    </w:p>
    <w:p>
      <w:r>
        <w:t xml:space="preserve">Lause 1: Mies kännykällä seisoo rakennuksen ulkopuolella. Lause 2: Nainen seisoo ulkona.</w:t>
      </w:r>
    </w:p>
    <w:p>
      <w:r>
        <w:rPr>
          <w:b/>
        </w:rPr>
        <w:t xml:space="preserve">Tulos</w:t>
      </w:r>
    </w:p>
    <w:p>
      <w:r>
        <w:t xml:space="preserve">Mies seisoo ulkona.</w:t>
      </w:r>
    </w:p>
    <w:p>
      <w:r>
        <w:rPr>
          <w:b/>
        </w:rPr>
        <w:t xml:space="preserve">Esimerkki 5.510</w:t>
      </w:r>
    </w:p>
    <w:p>
      <w:r>
        <w:t xml:space="preserve">Lause 1: Valkoiseen pelipaitaan numero 442 pukeutunut kilpailija hölkkäilee metalliaidan vieressä, jonka takana seisoo lämpimästi pukeutuneita ihmisiä, kun taas etualalla on siniseen hölkkäpaitaan pukeutunut henkilö. Lause 2: Tyttö kävelee tietä pitkin</w:t>
      </w:r>
    </w:p>
    <w:p>
      <w:r>
        <w:rPr>
          <w:b/>
        </w:rPr>
        <w:t xml:space="preserve">Tulos</w:t>
      </w:r>
    </w:p>
    <w:p>
      <w:r>
        <w:t xml:space="preserve">Henkilö juoksee ulos.</w:t>
      </w:r>
    </w:p>
    <w:p>
      <w:r>
        <w:rPr>
          <w:b/>
        </w:rPr>
        <w:t xml:space="preserve">Esimerkki 5.511</w:t>
      </w:r>
    </w:p>
    <w:p>
      <w:r>
        <w:t xml:space="preserve">Lause 1: Henkilö kävelee lumen peittämän vuoren poikki. Lause 2: henkilö on lentokoneessa.</w:t>
      </w:r>
    </w:p>
    <w:p>
      <w:r>
        <w:rPr>
          <w:b/>
        </w:rPr>
        <w:t xml:space="preserve">Tulos</w:t>
      </w:r>
    </w:p>
    <w:p>
      <w:r>
        <w:t xml:space="preserve">henkilö on vuorella</w:t>
      </w:r>
    </w:p>
    <w:p>
      <w:r>
        <w:rPr>
          <w:b/>
        </w:rPr>
        <w:t xml:space="preserve">Esimerkki 5.512</w:t>
      </w:r>
    </w:p>
    <w:p>
      <w:r>
        <w:t xml:space="preserve">Lause 1: Joukko nuoria kuuntelee, kun sinipukuinen mies kertoo heille Brasiliasta. Lause 2: Mies kertoo ryhmälle ihmisiä Arizonan jääteestä.</w:t>
      </w:r>
    </w:p>
    <w:p>
      <w:r>
        <w:rPr>
          <w:b/>
        </w:rPr>
        <w:t xml:space="preserve">Tulos</w:t>
      </w:r>
    </w:p>
    <w:p>
      <w:r>
        <w:t xml:space="preserve">Mies luennoi nuorille.</w:t>
      </w:r>
    </w:p>
    <w:p>
      <w:r>
        <w:rPr>
          <w:b/>
        </w:rPr>
        <w:t xml:space="preserve">Esimerkki 5.513</w:t>
      </w:r>
    </w:p>
    <w:p>
      <w:r>
        <w:t xml:space="preserve">Lause 1: Nainen puhuu puhujan kanssa esityksessä. Lause 2: Nainen nukkuu sohvalla.</w:t>
      </w:r>
    </w:p>
    <w:p>
      <w:r>
        <w:rPr>
          <w:b/>
        </w:rPr>
        <w:t xml:space="preserve">Tulos</w:t>
      </w:r>
    </w:p>
    <w:p>
      <w:r>
        <w:t xml:space="preserve">Kaksi ihmistä puhuu.</w:t>
      </w:r>
    </w:p>
    <w:p>
      <w:r>
        <w:rPr>
          <w:b/>
        </w:rPr>
        <w:t xml:space="preserve">Esimerkki 5.514</w:t>
      </w:r>
    </w:p>
    <w:p>
      <w:r>
        <w:t xml:space="preserve">Lause 1: Vaalea henkilö, jolla on yllään musta tatuoitu collegepaita. Lause 2: tyttö nukkuu tyynyn päällä.</w:t>
      </w:r>
    </w:p>
    <w:p>
      <w:r>
        <w:rPr>
          <w:b/>
        </w:rPr>
        <w:t xml:space="preserve">Tulos</w:t>
      </w:r>
    </w:p>
    <w:p>
      <w:r>
        <w:t xml:space="preserve">henkilö villapaita</w:t>
      </w:r>
    </w:p>
    <w:p>
      <w:r>
        <w:rPr>
          <w:b/>
        </w:rPr>
        <w:t xml:space="preserve">Esimerkki 5.515</w:t>
      </w:r>
    </w:p>
    <w:p>
      <w:r>
        <w:t xml:space="preserve">Lause 1: Nainen ja mies poseeraavat Groucho Marxin valeasuissa. Lause 2: 2 ihmistä on ottamassa päiväunia.</w:t>
      </w:r>
    </w:p>
    <w:p>
      <w:r>
        <w:rPr>
          <w:b/>
        </w:rPr>
        <w:t xml:space="preserve">Tulos</w:t>
      </w:r>
    </w:p>
    <w:p>
      <w:r>
        <w:t xml:space="preserve">2 ihmistä poseeraa Groucho Marxin naamiaisasuissa.</w:t>
      </w:r>
    </w:p>
    <w:p>
      <w:r>
        <w:rPr>
          <w:b/>
        </w:rPr>
        <w:t xml:space="preserve">Esimerkki 5.516</w:t>
      </w:r>
    </w:p>
    <w:p>
      <w:r>
        <w:t xml:space="preserve">Lause 1: Nainen vasaran kanssa katselee, kun mies tasoittaa seinälle ripustettavaa puun kuvaa. Lause 2: Nainen sukeltaa järven hyppylaudalta.</w:t>
      </w:r>
    </w:p>
    <w:p>
      <w:r>
        <w:rPr>
          <w:b/>
        </w:rPr>
        <w:t xml:space="preserve">Tulos</w:t>
      </w:r>
    </w:p>
    <w:p>
      <w:r>
        <w:t xml:space="preserve">Nainen on vasaran lähellä.</w:t>
      </w:r>
    </w:p>
    <w:p>
      <w:r>
        <w:rPr>
          <w:b/>
        </w:rPr>
        <w:t xml:space="preserve">Esimerkki 5.517</w:t>
      </w:r>
    </w:p>
    <w:p>
      <w:r>
        <w:t xml:space="preserve">Lause 1: Kaksi miekkailijaa kilpailee yleisön edessä. Lause 2: Kaksi ihmistä pelaa tennistä tyhjässä salissa.</w:t>
      </w:r>
    </w:p>
    <w:p>
      <w:r>
        <w:rPr>
          <w:b/>
        </w:rPr>
        <w:t xml:space="preserve">Tulos</w:t>
      </w:r>
    </w:p>
    <w:p>
      <w:r>
        <w:t xml:space="preserve">Yleisö seuraa miekkailukilpailua.</w:t>
      </w:r>
    </w:p>
    <w:p>
      <w:r>
        <w:rPr>
          <w:b/>
        </w:rPr>
        <w:t xml:space="preserve">Esimerkki 5.518</w:t>
      </w:r>
    </w:p>
    <w:p>
      <w:r>
        <w:t xml:space="preserve">Lause 1: Henkilö tekee temppuja pyörällään. Lause 2: Henkilö kävelee pyöränsä vieressä.</w:t>
      </w:r>
    </w:p>
    <w:p>
      <w:r>
        <w:rPr>
          <w:b/>
        </w:rPr>
        <w:t xml:space="preserve">Tulos</w:t>
      </w:r>
    </w:p>
    <w:p>
      <w:r>
        <w:t xml:space="preserve">Henkilö ajaa pyörällä.</w:t>
      </w:r>
    </w:p>
    <w:p>
      <w:r>
        <w:rPr>
          <w:b/>
        </w:rPr>
        <w:t xml:space="preserve">Esimerkki 5.519</w:t>
      </w:r>
    </w:p>
    <w:p>
      <w:r>
        <w:t xml:space="preserve">Lause 1: Mies asentaa valaisinta. Lause 2: Lapsi asentaa valaisinta.</w:t>
      </w:r>
    </w:p>
    <w:p>
      <w:r>
        <w:rPr>
          <w:b/>
        </w:rPr>
        <w:t xml:space="preserve">Tulos</w:t>
      </w:r>
    </w:p>
    <w:p>
      <w:r>
        <w:t xml:space="preserve">Mies asentaa valaisinta.</w:t>
      </w:r>
    </w:p>
    <w:p>
      <w:r>
        <w:rPr>
          <w:b/>
        </w:rPr>
        <w:t xml:space="preserve">Esimerkki 5.520</w:t>
      </w:r>
    </w:p>
    <w:p>
      <w:r>
        <w:t xml:space="preserve">Lause 1: Mies suutelee morsiamen otsaa. Lause 2: Morsian puukottaa sulhasta.</w:t>
      </w:r>
    </w:p>
    <w:p>
      <w:r>
        <w:rPr>
          <w:b/>
        </w:rPr>
        <w:t xml:space="preserve">Tulos</w:t>
      </w:r>
    </w:p>
    <w:p>
      <w:r>
        <w:t xml:space="preserve">Mies suutelee morsianta.</w:t>
      </w:r>
    </w:p>
    <w:p>
      <w:r>
        <w:rPr>
          <w:b/>
        </w:rPr>
        <w:t xml:space="preserve">Esimerkki 5.521</w:t>
      </w:r>
    </w:p>
    <w:p>
      <w:r>
        <w:t xml:space="preserve">Lause 1: mies seisoo moottoripyörän päällä tekemässä temppua Lause 2: mies törmää autolla tolppaan.</w:t>
      </w:r>
    </w:p>
    <w:p>
      <w:r>
        <w:rPr>
          <w:b/>
        </w:rPr>
        <w:t xml:space="preserve">Tulos</w:t>
      </w:r>
    </w:p>
    <w:p>
      <w:r>
        <w:t xml:space="preserve">Stuntmies moottoripyörällä</w:t>
      </w:r>
    </w:p>
    <w:p>
      <w:r>
        <w:rPr>
          <w:b/>
        </w:rPr>
        <w:t xml:space="preserve">Esimerkki 5.522</w:t>
      </w:r>
    </w:p>
    <w:p>
      <w:r>
        <w:t xml:space="preserve">Lause 1: Ryhmä ihmisiä seisoo savun ympäröimän rakennuksen ulkopuolella. Lause 2: Ihmiset leikkivät meressä.</w:t>
      </w:r>
    </w:p>
    <w:p>
      <w:r>
        <w:rPr>
          <w:b/>
        </w:rPr>
        <w:t xml:space="preserve">Tulos</w:t>
      </w:r>
    </w:p>
    <w:p>
      <w:r>
        <w:t xml:space="preserve">Ulkona on ihmisiä.</w:t>
      </w:r>
    </w:p>
    <w:p>
      <w:r>
        <w:rPr>
          <w:b/>
        </w:rPr>
        <w:t xml:space="preserve">Esimerkki 5.523</w:t>
      </w:r>
    </w:p>
    <w:p>
      <w:r>
        <w:t xml:space="preserve">Lause 1: Mustiin pukeutunut ja kännykkään puhuva mies kävelee julkisen juna-aseman ohi, jonka kyljessä on miesten hajuvesimainos. Lause 2: mies ui</w:t>
      </w:r>
    </w:p>
    <w:p>
      <w:r>
        <w:rPr>
          <w:b/>
        </w:rPr>
        <w:t xml:space="preserve">Tulos</w:t>
      </w:r>
    </w:p>
    <w:p>
      <w:r>
        <w:t xml:space="preserve">mies puhuu puhelimeen</w:t>
      </w:r>
    </w:p>
    <w:p>
      <w:r>
        <w:rPr>
          <w:b/>
        </w:rPr>
        <w:t xml:space="preserve">Esimerkki 5.524</w:t>
      </w:r>
    </w:p>
    <w:p>
      <w:r>
        <w:t xml:space="preserve">Lause 1: Ihmiset jonottivat aitaa pitkin. Lause 2: Ihmiset istuvat kaikki pizzeriassa, syövät pizzaa ja nauravat keskenään.</w:t>
      </w:r>
    </w:p>
    <w:p>
      <w:r>
        <w:rPr>
          <w:b/>
        </w:rPr>
        <w:t xml:space="preserve">Tulos</w:t>
      </w:r>
    </w:p>
    <w:p>
      <w:r>
        <w:t xml:space="preserve">Kuvassa on paljon ihmisiä, ja he kaikki ovat ulkona.</w:t>
      </w:r>
    </w:p>
    <w:p>
      <w:r>
        <w:rPr>
          <w:b/>
        </w:rPr>
        <w:t xml:space="preserve">Esimerkki 5.525</w:t>
      </w:r>
    </w:p>
    <w:p>
      <w:r>
        <w:t xml:space="preserve">Lause 1: Silmälasipäinen mies kaataa viiniä keltapaitaiselle naiselle. Lause 2: Ihmiset ovat menossa Broadway-esitykseen.</w:t>
      </w:r>
    </w:p>
    <w:p>
      <w:r>
        <w:rPr>
          <w:b/>
        </w:rPr>
        <w:t xml:space="preserve">Tulos</w:t>
      </w:r>
    </w:p>
    <w:p>
      <w:r>
        <w:t xml:space="preserve">Mies kaataa juomaa naiselle.</w:t>
      </w:r>
    </w:p>
    <w:p>
      <w:r>
        <w:rPr>
          <w:b/>
        </w:rPr>
        <w:t xml:space="preserve">Esimerkki 5.526</w:t>
      </w:r>
    </w:p>
    <w:p>
      <w:r>
        <w:t xml:space="preserve">Lause 1: Kaksi pyöräilijää ajaa mäkeä alas. Lause 2: Ihmiset lentävät lentokoneella.</w:t>
      </w:r>
    </w:p>
    <w:p>
      <w:r>
        <w:rPr>
          <w:b/>
        </w:rPr>
        <w:t xml:space="preserve">Tulos</w:t>
      </w:r>
    </w:p>
    <w:p>
      <w:r>
        <w:t xml:space="preserve">Pyöräilijät ovat ulkona.</w:t>
      </w:r>
    </w:p>
    <w:p>
      <w:r>
        <w:rPr>
          <w:b/>
        </w:rPr>
        <w:t xml:space="preserve">Esimerkki 5.527</w:t>
      </w:r>
    </w:p>
    <w:p>
      <w:r>
        <w:t xml:space="preserve">Lause 1: Mies valmistaa leivonnaisia hattu päässään. Lause 2: Mies tiskaa astioita ja toivoo saavansa ylennyksen.</w:t>
      </w:r>
    </w:p>
    <w:p>
      <w:r>
        <w:rPr>
          <w:b/>
        </w:rPr>
        <w:t xml:space="preserve">Tulos</w:t>
      </w:r>
    </w:p>
    <w:p>
      <w:r>
        <w:t xml:space="preserve">Leivonnaisia valmistellaan.</w:t>
      </w:r>
    </w:p>
    <w:p>
      <w:r>
        <w:rPr>
          <w:b/>
        </w:rPr>
        <w:t xml:space="preserve">Esimerkki 5.528</w:t>
      </w:r>
    </w:p>
    <w:p>
      <w:r>
        <w:t xml:space="preserve">Lause 1: Joukko ihmisiä nauttii uimisesta meressä, kun he laukaisevat ruumiinsa jyrkänteeltä. Lause 2: Ryhmä ihmisiä hyppää alas vesiputouksesta odottavaan jokeen.</w:t>
      </w:r>
    </w:p>
    <w:p>
      <w:r>
        <w:rPr>
          <w:b/>
        </w:rPr>
        <w:t xml:space="preserve">Tulos</w:t>
      </w:r>
    </w:p>
    <w:p>
      <w:r>
        <w:t xml:space="preserve">Ryhmä ihmisiä on sukeltamassa kalliolta mereen.</w:t>
      </w:r>
    </w:p>
    <w:p>
      <w:r>
        <w:rPr>
          <w:b/>
        </w:rPr>
        <w:t xml:space="preserve">Esimerkki 5.529</w:t>
      </w:r>
    </w:p>
    <w:p>
      <w:r>
        <w:t xml:space="preserve">Lause 1: Klassinen sininen Volkswagen Beetle asettuu modernin punaisen Volkswagenin viereen drag-kilpailua varten. Lause 2: Auto on BMW.</w:t>
      </w:r>
    </w:p>
    <w:p>
      <w:r>
        <w:rPr>
          <w:b/>
        </w:rPr>
        <w:t xml:space="preserve">Tulos</w:t>
      </w:r>
    </w:p>
    <w:p>
      <w:r>
        <w:t xml:space="preserve">Auto on Volkswagen.</w:t>
      </w:r>
    </w:p>
    <w:p>
      <w:r>
        <w:rPr>
          <w:b/>
        </w:rPr>
        <w:t xml:space="preserve">Esimerkki 5.530</w:t>
      </w:r>
    </w:p>
    <w:p>
      <w:r>
        <w:t xml:space="preserve">Lause 1: Useat ihmiset ovat koskenlaskussa kivikkoisessa maastossa virtaavalla joella. Lause 2: Useat ihmiset vaeltavat lumisella jäätyneellä tundralla.</w:t>
      </w:r>
    </w:p>
    <w:p>
      <w:r>
        <w:rPr>
          <w:b/>
        </w:rPr>
        <w:t xml:space="preserve">Tulos</w:t>
      </w:r>
    </w:p>
    <w:p>
      <w:r>
        <w:t xml:space="preserve">Useita ihmisiä on lautalla.</w:t>
      </w:r>
    </w:p>
    <w:p>
      <w:r>
        <w:rPr>
          <w:b/>
        </w:rPr>
        <w:t xml:space="preserve">Esimerkki 5.531</w:t>
      </w:r>
    </w:p>
    <w:p>
      <w:r>
        <w:t xml:space="preserve">Lause 1: Kissa istuu henkilön vieressä, jolla on mustat housut ja vaaleanpunaiset varvastossut. Lause 2: Kissa raapii satunnaista tuntematonta ihmistä.</w:t>
      </w:r>
    </w:p>
    <w:p>
      <w:r>
        <w:rPr>
          <w:b/>
        </w:rPr>
        <w:t xml:space="preserve">Tulos</w:t>
      </w:r>
    </w:p>
    <w:p>
      <w:r>
        <w:t xml:space="preserve">Naiset yrittävät sohvalle, kun mies tyhjentää roskia.</w:t>
      </w:r>
    </w:p>
    <w:p>
      <w:r>
        <w:rPr>
          <w:b/>
        </w:rPr>
        <w:t xml:space="preserve">Esimerkki 5.532</w:t>
      </w:r>
    </w:p>
    <w:p>
      <w:r>
        <w:t xml:space="preserve">Lause 1: Paidaton mies, jolla on raidalliset shortsit ja aurinkolasit, ja mies, jolla on valkoinen paita ja aurinkolasit. Lause 2: Molemmat miehet ovat pukeutuneet mekkoihin.</w:t>
      </w:r>
    </w:p>
    <w:p>
      <w:r>
        <w:rPr>
          <w:b/>
        </w:rPr>
        <w:t xml:space="preserve">Tulos</w:t>
      </w:r>
    </w:p>
    <w:p>
      <w:r>
        <w:t xml:space="preserve">Miehiä on kaksi.</w:t>
      </w:r>
    </w:p>
    <w:p>
      <w:r>
        <w:rPr>
          <w:b/>
        </w:rPr>
        <w:t xml:space="preserve">Esimerkki 5.533</w:t>
      </w:r>
    </w:p>
    <w:p>
      <w:r>
        <w:t xml:space="preserve">Lause 1: Mies katselee toista miestä, joka keilaa epätavallisella tavalla. Lause 2: Mies ei välitä toisen miehen keilaamisesta.</w:t>
      </w:r>
    </w:p>
    <w:p>
      <w:r>
        <w:rPr>
          <w:b/>
        </w:rPr>
        <w:t xml:space="preserve">Tulos</w:t>
      </w:r>
    </w:p>
    <w:p>
      <w:r>
        <w:t xml:space="preserve">Mies keilaa.</w:t>
      </w:r>
    </w:p>
    <w:p>
      <w:r>
        <w:rPr>
          <w:b/>
        </w:rPr>
        <w:t xml:space="preserve">Esimerkki 5.534</w:t>
      </w:r>
    </w:p>
    <w:p>
      <w:r>
        <w:t xml:space="preserve">Lause 1: Hyvin lihaksikas koira noutaa aallokosta oranssin lelun. Lause 2: Ninjakilpikonnat rakastavat pikkelöityä kaalia.</w:t>
      </w:r>
    </w:p>
    <w:p>
      <w:r>
        <w:rPr>
          <w:b/>
        </w:rPr>
        <w:t xml:space="preserve">Tulos</w:t>
      </w:r>
    </w:p>
    <w:p>
      <w:r>
        <w:t xml:space="preserve">Koira hakee.</w:t>
      </w:r>
    </w:p>
    <w:p>
      <w:r>
        <w:rPr>
          <w:b/>
        </w:rPr>
        <w:t xml:space="preserve">Esimerkki 5.535</w:t>
      </w:r>
    </w:p>
    <w:p>
      <w:r>
        <w:t xml:space="preserve">Lause 1: Mies istuu ulkona pöydän ääressä, ja hänen reppunsa on hänen vieressään maassa. Lause 2: Mies seisoo sisätiloissa.</w:t>
      </w:r>
    </w:p>
    <w:p>
      <w:r>
        <w:rPr>
          <w:b/>
        </w:rPr>
        <w:t xml:space="preserve">Tulos</w:t>
      </w:r>
    </w:p>
    <w:p>
      <w:r>
        <w:t xml:space="preserve">Miehen reppu on hänen vieressään.</w:t>
      </w:r>
    </w:p>
    <w:p>
      <w:r>
        <w:rPr>
          <w:b/>
        </w:rPr>
        <w:t xml:space="preserve">Esimerkki 5.536</w:t>
      </w:r>
    </w:p>
    <w:p>
      <w:r>
        <w:t xml:space="preserve">Lause 1: Seepia-asetelmassa otettu valokuva, jossa mies kävelee kohti kameraa mukulakivitiellä, jota reunustavat pysäköidyt autot. Lause 2: Mies istuu ravintolassa ruokalista kädessään.</w:t>
      </w:r>
    </w:p>
    <w:p>
      <w:r>
        <w:rPr>
          <w:b/>
        </w:rPr>
        <w:t xml:space="preserve">Tulos</w:t>
      </w:r>
    </w:p>
    <w:p>
      <w:r>
        <w:t xml:space="preserve">Mies kävelee mukulakivitietä pitkin.</w:t>
      </w:r>
    </w:p>
    <w:p>
      <w:r>
        <w:rPr>
          <w:b/>
        </w:rPr>
        <w:t xml:space="preserve">Esimerkki 5.537</w:t>
      </w:r>
    </w:p>
    <w:p>
      <w:r>
        <w:t xml:space="preserve">Lause 1: Valkoinen koira, jolla on ruskea laikku silmässä, juoksee hiekkatiellä. Lause 2: Lemmikki on kotona omistajansa kanssa nukkumassa takan ääressä.</w:t>
      </w:r>
    </w:p>
    <w:p>
      <w:r>
        <w:rPr>
          <w:b/>
        </w:rPr>
        <w:t xml:space="preserve">Tulos</w:t>
      </w:r>
    </w:p>
    <w:p>
      <w:r>
        <w:t xml:space="preserve">Valkoinen koira juoksee polkua pitkin.</w:t>
      </w:r>
    </w:p>
    <w:p>
      <w:r>
        <w:rPr>
          <w:b/>
        </w:rPr>
        <w:t xml:space="preserve">Esimerkki 5.538</w:t>
      </w:r>
    </w:p>
    <w:p>
      <w:r>
        <w:t xml:space="preserve">Lause 1: Oranssiin t-paitaan pukeutunut vauva pitää rattaistaan kiinni kuin ratista. Lause 2: Vauva juoksee</w:t>
      </w:r>
    </w:p>
    <w:p>
      <w:r>
        <w:rPr>
          <w:b/>
        </w:rPr>
        <w:t xml:space="preserve">Tulos</w:t>
      </w:r>
    </w:p>
    <w:p>
      <w:r>
        <w:t xml:space="preserve">vauva rattaissa</w:t>
      </w:r>
    </w:p>
    <w:p>
      <w:r>
        <w:rPr>
          <w:b/>
        </w:rPr>
        <w:t xml:space="preserve">Esimerkki 5.539</w:t>
      </w:r>
    </w:p>
    <w:p>
      <w:r>
        <w:t xml:space="preserve">Lause 1: Poika lentää skeittilaudallaan ilmassa teollisuusalueella olevien kiskojen yläpuolella. Lause 2: Poika opettelee kävelemään.</w:t>
      </w:r>
    </w:p>
    <w:p>
      <w:r>
        <w:rPr>
          <w:b/>
        </w:rPr>
        <w:t xml:space="preserve">Tulos</w:t>
      </w:r>
    </w:p>
    <w:p>
      <w:r>
        <w:t xml:space="preserve">Poika tekee temppuja rullalautallaan.</w:t>
      </w:r>
    </w:p>
    <w:p>
      <w:r>
        <w:rPr>
          <w:b/>
        </w:rPr>
        <w:t xml:space="preserve">Esimerkki 5.540</w:t>
      </w:r>
    </w:p>
    <w:p>
      <w:r>
        <w:t xml:space="preserve">Lause 1: Oliivinväriseen takkiin pukeutunut mies seisoo koruliikkeessä. Lause 2: Oliivinväriseen takkiin pukeutunut mies on jalokivivaras ja varastaa jalokiviä.</w:t>
      </w:r>
    </w:p>
    <w:p>
      <w:r>
        <w:rPr>
          <w:b/>
        </w:rPr>
        <w:t xml:space="preserve">Tulos</w:t>
      </w:r>
    </w:p>
    <w:p>
      <w:r>
        <w:t xml:space="preserve">Oliivinväriseen takkiin pukeutunut mies on rakennuksen sisällä.</w:t>
      </w:r>
    </w:p>
    <w:p>
      <w:r>
        <w:rPr>
          <w:b/>
        </w:rPr>
        <w:t xml:space="preserve">Esimerkki 5.541</w:t>
      </w:r>
    </w:p>
    <w:p>
      <w:r>
        <w:t xml:space="preserve">Lause 1: Kolme nuorta poikaa pelaa jalkapalloa kentällä, josta on näkymät kaupunkiin ja vuoristomaisemaan. Lause 2: Pojat nukkuvat.</w:t>
      </w:r>
    </w:p>
    <w:p>
      <w:r>
        <w:rPr>
          <w:b/>
        </w:rPr>
        <w:t xml:space="preserve">Tulos</w:t>
      </w:r>
    </w:p>
    <w:p>
      <w:r>
        <w:t xml:space="preserve">Ulkona on poikia.</w:t>
      </w:r>
    </w:p>
    <w:p>
      <w:r>
        <w:rPr>
          <w:b/>
        </w:rPr>
        <w:t xml:space="preserve">Esimerkki 5.542</w:t>
      </w:r>
    </w:p>
    <w:p>
      <w:r>
        <w:t xml:space="preserve">Lause 1: Iäkäs mies pilkkoo kadulla jonkinlaista oranssia vihannesta. Lause 2: Mies ei ole koskaan ollut ulkona.</w:t>
      </w:r>
    </w:p>
    <w:p>
      <w:r>
        <w:rPr>
          <w:b/>
        </w:rPr>
        <w:t xml:space="preserve">Tulos</w:t>
      </w:r>
    </w:p>
    <w:p>
      <w:r>
        <w:t xml:space="preserve">Ulkona on iäkäs mies.</w:t>
      </w:r>
    </w:p>
    <w:p>
      <w:r>
        <w:rPr>
          <w:b/>
        </w:rPr>
        <w:t xml:space="preserve">Esimerkki 5.543</w:t>
      </w:r>
    </w:p>
    <w:p>
      <w:r>
        <w:t xml:space="preserve">Lause 1: Ihmiset hölkkäävät, yllään mustavalkoisia t-paitoja ja shortseja, paidoissaan numerot. Lause 2: Ihmiset istuvat sisällä.</w:t>
      </w:r>
    </w:p>
    <w:p>
      <w:r>
        <w:rPr>
          <w:b/>
        </w:rPr>
        <w:t xml:space="preserve">Tulos</w:t>
      </w:r>
    </w:p>
    <w:p>
      <w:r>
        <w:t xml:space="preserve">Ihmiset hölkkäävät numerot paidoissaan.</w:t>
      </w:r>
    </w:p>
    <w:p>
      <w:r>
        <w:rPr>
          <w:b/>
        </w:rPr>
        <w:t xml:space="preserve">Esimerkki 5.544</w:t>
      </w:r>
    </w:p>
    <w:p>
      <w:r>
        <w:t xml:space="preserve">Lause 1: Pitkän syötön heittäminen ultimate frisbeessä. Lause 2: Pallon heittäminen</w:t>
      </w:r>
    </w:p>
    <w:p>
      <w:r>
        <w:rPr>
          <w:b/>
        </w:rPr>
        <w:t xml:space="preserve">Tulos</w:t>
      </w:r>
    </w:p>
    <w:p>
      <w:r>
        <w:t xml:space="preserve">Frisbeen pelaaminen</w:t>
      </w:r>
    </w:p>
    <w:p>
      <w:r>
        <w:rPr>
          <w:b/>
        </w:rPr>
        <w:t xml:space="preserve">Esimerkki 5.545</w:t>
      </w:r>
    </w:p>
    <w:p>
      <w:r>
        <w:t xml:space="preserve">Lause 1: Kalliokiipeilijä laskeutuu alas kalliorinnettä alas vuorten läheisen metsäisen alueen yläpuolella. Lause 2: Kalliokiipeilijällä ei ole kalliokiipeilyvarusteita.</w:t>
      </w:r>
    </w:p>
    <w:p>
      <w:r>
        <w:rPr>
          <w:b/>
        </w:rPr>
        <w:t xml:space="preserve">Tulos</w:t>
      </w:r>
    </w:p>
    <w:p>
      <w:r>
        <w:t xml:space="preserve">Kalliokiipeilijä on ulkona.</w:t>
      </w:r>
    </w:p>
    <w:p>
      <w:r>
        <w:rPr>
          <w:b/>
        </w:rPr>
        <w:t xml:space="preserve">Esimerkki 5.546</w:t>
      </w:r>
    </w:p>
    <w:p>
      <w:r>
        <w:t xml:space="preserve">Lause 1: Kaksi naista, joilla on sateenvarjot auki, odottaa, että nuori tyttö avaa sateenvarjonsa. Lause 2: On aurinkoinen päivä.</w:t>
      </w:r>
    </w:p>
    <w:p>
      <w:r>
        <w:rPr>
          <w:b/>
        </w:rPr>
        <w:t xml:space="preserve">Tulos</w:t>
      </w:r>
    </w:p>
    <w:p>
      <w:r>
        <w:t xml:space="preserve">On kaksi naista</w:t>
      </w:r>
    </w:p>
    <w:p>
      <w:r>
        <w:rPr>
          <w:b/>
        </w:rPr>
        <w:t xml:space="preserve">Esimerkki 5.547</w:t>
      </w:r>
    </w:p>
    <w:p>
      <w:r>
        <w:t xml:space="preserve">Lause 1: Aurinkolasipäinen mies laulaa bändinsä kanssa. Lause 2: Nainen laulaa.</w:t>
      </w:r>
    </w:p>
    <w:p>
      <w:r>
        <w:rPr>
          <w:b/>
        </w:rPr>
        <w:t xml:space="preserve">Tulos</w:t>
      </w:r>
    </w:p>
    <w:p>
      <w:r>
        <w:t xml:space="preserve">Miehellä on aurinkolasit.</w:t>
      </w:r>
    </w:p>
    <w:p>
      <w:r>
        <w:rPr>
          <w:b/>
        </w:rPr>
        <w:t xml:space="preserve">Esimerkki 5.548</w:t>
      </w:r>
    </w:p>
    <w:p>
      <w:r>
        <w:t xml:space="preserve">Lause 1: Nainen kävelee iltahämärässä kaupunkikadulla. Lause 2: Se on pieni kaupunki</w:t>
      </w:r>
    </w:p>
    <w:p>
      <w:r>
        <w:rPr>
          <w:b/>
        </w:rPr>
        <w:t xml:space="preserve">Tulos</w:t>
      </w:r>
    </w:p>
    <w:p>
      <w:r>
        <w:t xml:space="preserve">Sen pimeneminen ulkona</w:t>
      </w:r>
    </w:p>
    <w:p>
      <w:r>
        <w:rPr>
          <w:b/>
        </w:rPr>
        <w:t xml:space="preserve">Esimerkki 5.549</w:t>
      </w:r>
    </w:p>
    <w:p>
      <w:r>
        <w:t xml:space="preserve">Lause 1: Mies nosturilla leikkaamassa puun oksia. Lause 2: Mies leikkaa vihanneksia keittiössä.</w:t>
      </w:r>
    </w:p>
    <w:p>
      <w:r>
        <w:rPr>
          <w:b/>
        </w:rPr>
        <w:t xml:space="preserve">Tulos</w:t>
      </w:r>
    </w:p>
    <w:p>
      <w:r>
        <w:t xml:space="preserve">Mies on lähellä puita.</w:t>
      </w:r>
    </w:p>
    <w:p>
      <w:r>
        <w:rPr>
          <w:b/>
        </w:rPr>
        <w:t xml:space="preserve">Esimerkki 5.550</w:t>
      </w:r>
    </w:p>
    <w:p>
      <w:r>
        <w:t xml:space="preserve">Lause 1: Valkoiseen raitapukuun pukeutunut amerikkalainen jalkapalloilija, joka kuljettaa palloa, on toisen mustaan raitapukuun pukeutuneen pelaajan takaa-ajamana. Lause 2: Molemmat pelaajat riisuvat suojansa ja onnittelevat toisiaan hyvin pelatusta pelistä.</w:t>
      </w:r>
    </w:p>
    <w:p>
      <w:r>
        <w:rPr>
          <w:b/>
        </w:rPr>
        <w:t xml:space="preserve">Tulos</w:t>
      </w:r>
    </w:p>
    <w:p>
      <w:r>
        <w:t xml:space="preserve">Kuvassa on kaksi jalkapalloilijaa, jotka kilpailevat toisiaan vastaan.</w:t>
      </w:r>
    </w:p>
    <w:p>
      <w:r>
        <w:rPr>
          <w:b/>
        </w:rPr>
        <w:t xml:space="preserve">Esimerkki 5.551</w:t>
      </w:r>
    </w:p>
    <w:p>
      <w:r>
        <w:t xml:space="preserve">Lause 1: Mielenosoittajat pitelevät kylttejä sodassa olevista joukoista. Lause 2: Ihmiset protestoivat aborttia vastaan klinikan ulkopuolella.</w:t>
      </w:r>
    </w:p>
    <w:p>
      <w:r>
        <w:rPr>
          <w:b/>
        </w:rPr>
        <w:t xml:space="preserve">Tulos</w:t>
      </w:r>
    </w:p>
    <w:p>
      <w:r>
        <w:t xml:space="preserve">ihmiset protestoivat sotilaita vastaan sodassa</w:t>
      </w:r>
    </w:p>
    <w:p>
      <w:r>
        <w:rPr>
          <w:b/>
        </w:rPr>
        <w:t xml:space="preserve">Esimerkki 5.552</w:t>
      </w:r>
    </w:p>
    <w:p>
      <w:r>
        <w:t xml:space="preserve">Lause 1: Valkoinen, musta ja ruskea koira kävelee polkua pitkin metsäisellä alueella. Lause 2: Koira juoksee koirapuistossa.</w:t>
      </w:r>
    </w:p>
    <w:p>
      <w:r>
        <w:rPr>
          <w:b/>
        </w:rPr>
        <w:t xml:space="preserve">Tulos</w:t>
      </w:r>
    </w:p>
    <w:p>
      <w:r>
        <w:t xml:space="preserve">Metsässä kävelee yksi eläin.</w:t>
      </w:r>
    </w:p>
    <w:p>
      <w:r>
        <w:rPr>
          <w:b/>
        </w:rPr>
        <w:t xml:space="preserve">Esimerkki 5.553</w:t>
      </w:r>
    </w:p>
    <w:p>
      <w:r>
        <w:t xml:space="preserve">Lause 1: Lapset leikkivät leikkikentällä rengaspinolla Lause 2: Lapset pelaavat videopeliä sisällä.</w:t>
      </w:r>
    </w:p>
    <w:p>
      <w:r>
        <w:rPr>
          <w:b/>
        </w:rPr>
        <w:t xml:space="preserve">Tulos</w:t>
      </w:r>
    </w:p>
    <w:p>
      <w:r>
        <w:t xml:space="preserve">Pinotut renkaat voivat olla vaarallisia lapsille.</w:t>
      </w:r>
    </w:p>
    <w:p>
      <w:r>
        <w:rPr>
          <w:b/>
        </w:rPr>
        <w:t xml:space="preserve">Esimerkki 5.554</w:t>
      </w:r>
    </w:p>
    <w:p>
      <w:r>
        <w:t xml:space="preserve">Lause 1: Joukko naisia seisoo katsomon ympärillä. Lause 2: Tyttö pelaa pasianssia tietokoneellaan...</w:t>
      </w:r>
    </w:p>
    <w:p>
      <w:r>
        <w:rPr>
          <w:b/>
        </w:rPr>
        <w:t xml:space="preserve">Tulos</w:t>
      </w:r>
    </w:p>
    <w:p>
      <w:r>
        <w:t xml:space="preserve">Useita naisia seisoo katsomon vieressä</w:t>
      </w:r>
    </w:p>
    <w:p>
      <w:r>
        <w:rPr>
          <w:b/>
        </w:rPr>
        <w:t xml:space="preserve">Esimerkki 5.555</w:t>
      </w:r>
    </w:p>
    <w:p>
      <w:r>
        <w:t xml:space="preserve">Lause 1: Punasiniseen mekkoon pukeutunut intiaani istuu ja poimii vihreää ruohoa. Lause 2: Amerikan intiaani jahtaa villiä karhua.</w:t>
      </w:r>
    </w:p>
    <w:p>
      <w:r>
        <w:rPr>
          <w:b/>
        </w:rPr>
        <w:t xml:space="preserve">Tulos</w:t>
      </w:r>
    </w:p>
    <w:p>
      <w:r>
        <w:t xml:space="preserve">Intiaani vetää ruohon palasia.</w:t>
      </w:r>
    </w:p>
    <w:p>
      <w:r>
        <w:rPr>
          <w:b/>
        </w:rPr>
        <w:t xml:space="preserve">Esimerkki 5.556</w:t>
      </w:r>
    </w:p>
    <w:p>
      <w:r>
        <w:t xml:space="preserve">Lause 1: Sinipaitainen mies pitelee lasta rattaista kiinni baseball-stadionilla. Lause 2: Mies syö hot dogia katsellessaan jalkapalloa.</w:t>
      </w:r>
    </w:p>
    <w:p>
      <w:r>
        <w:rPr>
          <w:b/>
        </w:rPr>
        <w:t xml:space="preserve">Tulos</w:t>
      </w:r>
    </w:p>
    <w:p>
      <w:r>
        <w:t xml:space="preserve">Mies on pesäpallostadionilla lapsen kanssa.</w:t>
      </w:r>
    </w:p>
    <w:p>
      <w:r>
        <w:rPr>
          <w:b/>
        </w:rPr>
        <w:t xml:space="preserve">Esimerkki 5.557</w:t>
      </w:r>
    </w:p>
    <w:p>
      <w:r>
        <w:t xml:space="preserve">Lause 1: Mies soittaa kitaraa hotellin uima-altaalla. Lause 2: Mies ui hotellin uima-altaassa.</w:t>
      </w:r>
    </w:p>
    <w:p>
      <w:r>
        <w:rPr>
          <w:b/>
        </w:rPr>
        <w:t xml:space="preserve">Tulos</w:t>
      </w:r>
    </w:p>
    <w:p>
      <w:r>
        <w:t xml:space="preserve">Hotellissa on uima-allas.</w:t>
      </w:r>
    </w:p>
    <w:p>
      <w:r>
        <w:rPr>
          <w:b/>
        </w:rPr>
        <w:t xml:space="preserve">Esimerkki 5.558</w:t>
      </w:r>
    </w:p>
    <w:p>
      <w:r>
        <w:t xml:space="preserve">Lause 1: Kolme ihmistä leikkii meren rannalla, kun aallot nousevat heidän lähellään. Lause 2: Kolme ihmistä leikkii sisällä.</w:t>
      </w:r>
    </w:p>
    <w:p>
      <w:r>
        <w:rPr>
          <w:b/>
        </w:rPr>
        <w:t xml:space="preserve">Tulos</w:t>
      </w:r>
    </w:p>
    <w:p>
      <w:r>
        <w:t xml:space="preserve">Ihmiset ovat rannalla.</w:t>
      </w:r>
    </w:p>
    <w:p>
      <w:r>
        <w:rPr>
          <w:b/>
        </w:rPr>
        <w:t xml:space="preserve">Esimerkki 5.559</w:t>
      </w:r>
    </w:p>
    <w:p>
      <w:r>
        <w:t xml:space="preserve">Lause 1: Poika ja hänen koiransa katselevat vedessä olevaa esinettä. Lause 2: Poika ja koira seisovat vessojen lähellä täpötäydessä leirintäalueella.</w:t>
      </w:r>
    </w:p>
    <w:p>
      <w:r>
        <w:rPr>
          <w:b/>
        </w:rPr>
        <w:t xml:space="preserve">Tulos</w:t>
      </w:r>
    </w:p>
    <w:p>
      <w:r>
        <w:t xml:space="preserve">Lapsi ja hänen lemmikkinsä viettävät aikaa ulkona.</w:t>
      </w:r>
    </w:p>
    <w:p>
      <w:r>
        <w:rPr>
          <w:b/>
        </w:rPr>
        <w:t xml:space="preserve">Esimerkki 5.560</w:t>
      </w:r>
    </w:p>
    <w:p>
      <w:r>
        <w:t xml:space="preserve">Lause 1: Perhe kokoontui avaamaan lahjoja. Lause 2: Perhe paketoi lahjoja.</w:t>
      </w:r>
    </w:p>
    <w:p>
      <w:r>
        <w:rPr>
          <w:b/>
        </w:rPr>
        <w:t xml:space="preserve">Tulos</w:t>
      </w:r>
    </w:p>
    <w:p>
      <w:r>
        <w:t xml:space="preserve">Perhe avaa lahjoja.</w:t>
      </w:r>
    </w:p>
    <w:p>
      <w:r>
        <w:rPr>
          <w:b/>
        </w:rPr>
        <w:t xml:space="preserve">Esimerkki 5.561</w:t>
      </w:r>
    </w:p>
    <w:p>
      <w:r>
        <w:t xml:space="preserve">Lause 1: Siniseen takkiin pukeutunut mies ulkoiluttaa pientä valkoista eläintä, kun taustalla kulkee bussi. Lause 2: Pukeutunut mies ulkoiluttaa ihmistä, kun bussi ohittaa.</w:t>
      </w:r>
    </w:p>
    <w:p>
      <w:r>
        <w:rPr>
          <w:b/>
        </w:rPr>
        <w:t xml:space="preserve">Tulos</w:t>
      </w:r>
    </w:p>
    <w:p>
      <w:r>
        <w:t xml:space="preserve">Takkiasuinen mies kävelee eläimen kanssa, kun bussi kulkee ohi.</w:t>
      </w:r>
    </w:p>
    <w:p>
      <w:r>
        <w:rPr>
          <w:b/>
        </w:rPr>
        <w:t xml:space="preserve">Esimerkki 5.562</w:t>
      </w:r>
    </w:p>
    <w:p>
      <w:r>
        <w:t xml:space="preserve">Lause 1: Purppurapaitainen poika itkee. Lause 2: Lapsella on vihreä paita.</w:t>
      </w:r>
    </w:p>
    <w:p>
      <w:r>
        <w:rPr>
          <w:b/>
        </w:rPr>
        <w:t xml:space="preserve">Tulos</w:t>
      </w:r>
    </w:p>
    <w:p>
      <w:r>
        <w:t xml:space="preserve">Lapsi itkee.</w:t>
      </w:r>
    </w:p>
    <w:p>
      <w:r>
        <w:rPr>
          <w:b/>
        </w:rPr>
        <w:t xml:space="preserve">Esimerkki 5.563</w:t>
      </w:r>
    </w:p>
    <w:p>
      <w:r>
        <w:t xml:space="preserve">Lause 1: Iäkäs mies soittaa kitaraa lavalla. Lause 2: Iäkäs nainen soittaa kitaraa lavalla.</w:t>
      </w:r>
    </w:p>
    <w:p>
      <w:r>
        <w:rPr>
          <w:b/>
        </w:rPr>
        <w:t xml:space="preserve">Tulos</w:t>
      </w:r>
    </w:p>
    <w:p>
      <w:r>
        <w:t xml:space="preserve">Iäkäs henkilö soittaa kitaraa lavalla.</w:t>
      </w:r>
    </w:p>
    <w:p>
      <w:r>
        <w:rPr>
          <w:b/>
        </w:rPr>
        <w:t xml:space="preserve">Esimerkki 5.564</w:t>
      </w:r>
    </w:p>
    <w:p>
      <w:r>
        <w:t xml:space="preserve">Lause 1: Vihreään mekkoon pukeutunut iäkäs nainen kävelee kadulla ja käyttää keppiä tukenaan. Lause 2: Vanha nainen on pukeutunut kadulla siniseen uimapukuun.</w:t>
      </w:r>
    </w:p>
    <w:p>
      <w:r>
        <w:rPr>
          <w:b/>
        </w:rPr>
        <w:t xml:space="preserve">Tulos</w:t>
      </w:r>
    </w:p>
    <w:p>
      <w:r>
        <w:t xml:space="preserve">Nainen on vanha.</w:t>
      </w:r>
    </w:p>
    <w:p>
      <w:r>
        <w:rPr>
          <w:b/>
        </w:rPr>
        <w:t xml:space="preserve">Esimerkki 5.565</w:t>
      </w:r>
    </w:p>
    <w:p>
      <w:r>
        <w:t xml:space="preserve">Lause 1: Ihmiset kulkevat ohi kadulla roikkuvan lippumeren Lause 2: Uima-altaassa on tyttöjä.</w:t>
      </w:r>
    </w:p>
    <w:p>
      <w:r>
        <w:rPr>
          <w:b/>
        </w:rPr>
        <w:t xml:space="preserve">Tulos</w:t>
      </w:r>
    </w:p>
    <w:p>
      <w:r>
        <w:t xml:space="preserve">Ulkona on ihmisiä.</w:t>
      </w:r>
    </w:p>
    <w:p>
      <w:r>
        <w:rPr>
          <w:b/>
        </w:rPr>
        <w:t xml:space="preserve">Esimerkki 5.566</w:t>
      </w:r>
    </w:p>
    <w:p>
      <w:r>
        <w:t xml:space="preserve">Lause 1: Nuori poika ja tyttö ylittävät neliönmuotoiset askelmerkit vesistön yli. Lause 2: Poika ja tyttö kirjoittavat kotitehtäviään.</w:t>
      </w:r>
    </w:p>
    <w:p>
      <w:r>
        <w:rPr>
          <w:b/>
        </w:rPr>
        <w:t xml:space="preserve">Tulos</w:t>
      </w:r>
    </w:p>
    <w:p>
      <w:r>
        <w:t xml:space="preserve">Poika ja tyttö vesialtaassa.</w:t>
      </w:r>
    </w:p>
    <w:p>
      <w:r>
        <w:rPr>
          <w:b/>
        </w:rPr>
        <w:t xml:space="preserve">Esimerkki 5.567</w:t>
      </w:r>
    </w:p>
    <w:p>
      <w:r>
        <w:t xml:space="preserve">Lause 1: Mies soittaa tienvarressa ksylofonia. Lause 2: Mies soittaa kitaraa, kun hänen vaimonsa laulaa mukana.</w:t>
      </w:r>
    </w:p>
    <w:p>
      <w:r>
        <w:rPr>
          <w:b/>
        </w:rPr>
        <w:t xml:space="preserve">Tulos</w:t>
      </w:r>
    </w:p>
    <w:p>
      <w:r>
        <w:t xml:space="preserve">Mies soittaa soitinta</w:t>
      </w:r>
    </w:p>
    <w:p>
      <w:r>
        <w:rPr>
          <w:b/>
        </w:rPr>
        <w:t xml:space="preserve">Esimerkki 5.568</w:t>
      </w:r>
    </w:p>
    <w:p>
      <w:r>
        <w:t xml:space="preserve">Lause 1: Kaksi nuorta tyttöä, joilla on sienimailat, leikkivät, kun vanhempi tyttö toimii erotuomarina. Lause 2: Kaksi nuorta tyttöä on ostoksilla.</w:t>
      </w:r>
    </w:p>
    <w:p>
      <w:r>
        <w:rPr>
          <w:b/>
        </w:rPr>
        <w:t xml:space="preserve">Tulos</w:t>
      </w:r>
    </w:p>
    <w:p>
      <w:r>
        <w:t xml:space="preserve">Tytöt leikkivät mailoilla.</w:t>
      </w:r>
    </w:p>
    <w:p>
      <w:r>
        <w:rPr>
          <w:b/>
        </w:rPr>
        <w:t xml:space="preserve">Esimerkki 5.569</w:t>
      </w:r>
    </w:p>
    <w:p>
      <w:r>
        <w:t xml:space="preserve">Lause 1: Valkoiseen suojapukuun, käsineisiin, hiusverkkoon ja kirurgiseen naamariin pukeutunut mies asettaa esineen huipputekniseen koneeseen. Lause 2: Mies pelaa peliautomaattia skimaska päällään.</w:t>
      </w:r>
    </w:p>
    <w:p>
      <w:r>
        <w:rPr>
          <w:b/>
        </w:rPr>
        <w:t xml:space="preserve">Tulos</w:t>
      </w:r>
    </w:p>
    <w:p>
      <w:r>
        <w:t xml:space="preserve">Suojavaatteita käyttävä tutkija asettaa esineen koneeseen.</w:t>
      </w:r>
    </w:p>
    <w:p>
      <w:r>
        <w:rPr>
          <w:b/>
        </w:rPr>
        <w:t xml:space="preserve">Esimerkki 5.570</w:t>
      </w:r>
    </w:p>
    <w:p>
      <w:r>
        <w:t xml:space="preserve">Lause 1: Nainen yrittää kutsua taksia, kun autot ajavat hänen ohitseen. Lause 2: Taksi ajaa naisen päälle, joka yrittää saada taksia kiinni.</w:t>
      </w:r>
    </w:p>
    <w:p>
      <w:r>
        <w:rPr>
          <w:b/>
        </w:rPr>
        <w:t xml:space="preserve">Tulos</w:t>
      </w:r>
    </w:p>
    <w:p>
      <w:r>
        <w:t xml:space="preserve">Nainen soittaa taksin</w:t>
      </w:r>
    </w:p>
    <w:p>
      <w:r>
        <w:rPr>
          <w:b/>
        </w:rPr>
        <w:t xml:space="preserve">Esimerkki 5.571</w:t>
      </w:r>
    </w:p>
    <w:p>
      <w:r>
        <w:t xml:space="preserve">Lause 1: Kaksi pientä kirkkaasti pukeutunutta afrikkalaista lasta istuu kivilattialla vesipullojensa kanssa. Lause 2: Kaksi lasta tekee matoa...</w:t>
      </w:r>
    </w:p>
    <w:p>
      <w:r>
        <w:rPr>
          <w:b/>
        </w:rPr>
        <w:t xml:space="preserve">Tulos</w:t>
      </w:r>
    </w:p>
    <w:p>
      <w:r>
        <w:t xml:space="preserve">Kaksi lasta juo vettä</w:t>
      </w:r>
    </w:p>
    <w:p>
      <w:r>
        <w:rPr>
          <w:b/>
        </w:rPr>
        <w:t xml:space="preserve">Esimerkki 5.572</w:t>
      </w:r>
    </w:p>
    <w:p>
      <w:r>
        <w:t xml:space="preserve">Lause 1: Pelikaani nostaa siipensä ja kävelee kohti valkoiseen paitaan pukeutunutta miestä. Lause 2: Ne ovat lumessa.</w:t>
      </w:r>
    </w:p>
    <w:p>
      <w:r>
        <w:rPr>
          <w:b/>
        </w:rPr>
        <w:t xml:space="preserve">Tulos</w:t>
      </w:r>
    </w:p>
    <w:p>
      <w:r>
        <w:t xml:space="preserve">Miehellä on pelikaani kävelemässä häntä kohti.</w:t>
      </w:r>
    </w:p>
    <w:p>
      <w:r>
        <w:rPr>
          <w:b/>
        </w:rPr>
        <w:t xml:space="preserve">Esimerkki 5.573</w:t>
      </w:r>
    </w:p>
    <w:p>
      <w:r>
        <w:t xml:space="preserve">Lause 1: Kolme huivipäistä naista katselee jotakin kehyksen ulkopuolella olevaa. Lause 2: Ihmisiä ei ole.</w:t>
      </w:r>
    </w:p>
    <w:p>
      <w:r>
        <w:rPr>
          <w:b/>
        </w:rPr>
        <w:t xml:space="preserve">Tulos</w:t>
      </w:r>
    </w:p>
    <w:p>
      <w:r>
        <w:t xml:space="preserve">Musiikkia soittaa bändi.</w:t>
      </w:r>
    </w:p>
    <w:p>
      <w:r>
        <w:rPr>
          <w:b/>
        </w:rPr>
        <w:t xml:space="preserve">Esimerkki 5.574</w:t>
      </w:r>
    </w:p>
    <w:p>
      <w:r>
        <w:t xml:space="preserve">Lause 1: Nainen sukkahousuissa ja lyhyissä shortseissa. Lause 2: Naisella on housut jalassa.</w:t>
      </w:r>
    </w:p>
    <w:p>
      <w:r>
        <w:rPr>
          <w:b/>
        </w:rPr>
        <w:t xml:space="preserve">Tulos</w:t>
      </w:r>
    </w:p>
    <w:p>
      <w:r>
        <w:t xml:space="preserve">Nainen sukkahousuissa ja lyhyissä housuissa.</w:t>
      </w:r>
    </w:p>
    <w:p>
      <w:r>
        <w:rPr>
          <w:b/>
        </w:rPr>
        <w:t xml:space="preserve">Tulos</w:t>
      </w:r>
    </w:p>
    <w:p>
      <w:r>
        <w:t xml:space="preserve">Tämä on nainen</w:t>
      </w:r>
    </w:p>
    <w:p>
      <w:r>
        <w:rPr>
          <w:b/>
        </w:rPr>
        <w:t xml:space="preserve">Esimerkki 5.575</w:t>
      </w:r>
    </w:p>
    <w:p>
      <w:r>
        <w:t xml:space="preserve">Lause 1: Mies tikkailla maalaamassa rakennusta siniseksi. Lause 2: Kaveri putoaa tikkailta.</w:t>
      </w:r>
    </w:p>
    <w:p>
      <w:r>
        <w:rPr>
          <w:b/>
        </w:rPr>
        <w:t xml:space="preserve">Tulos</w:t>
      </w:r>
    </w:p>
    <w:p>
      <w:r>
        <w:t xml:space="preserve">Henkilö maalaa taloa</w:t>
      </w:r>
    </w:p>
    <w:p>
      <w:r>
        <w:rPr>
          <w:b/>
        </w:rPr>
        <w:t xml:space="preserve">Esimerkki 5.576</w:t>
      </w:r>
    </w:p>
    <w:p>
      <w:r>
        <w:t xml:space="preserve">Lause 1: Vaaleanpunaisiin vaatteisiin pukeutunut tyttö raapusteli hiekkaan sormellaan, kun sinivihreään paitaan pukeutunut tyttö katseli merta. Lause 2: Ystäväporukka katsoo yhdessä televisiota.</w:t>
      </w:r>
    </w:p>
    <w:p>
      <w:r>
        <w:rPr>
          <w:b/>
        </w:rPr>
        <w:t xml:space="preserve">Tulos</w:t>
      </w:r>
    </w:p>
    <w:p>
      <w:r>
        <w:t xml:space="preserve">Pari tyttöä on rannalla.</w:t>
      </w:r>
    </w:p>
    <w:p>
      <w:r>
        <w:rPr>
          <w:b/>
        </w:rPr>
        <w:t xml:space="preserve">Esimerkki 5.577</w:t>
      </w:r>
    </w:p>
    <w:p>
      <w:r>
        <w:t xml:space="preserve">Lause 1: Vinttikoirakoira nro 2 juoksee radalla. Lause 2: Vinttikoirakoira nukkuu koirankopissaan.</w:t>
      </w:r>
    </w:p>
    <w:p>
      <w:r>
        <w:rPr>
          <w:b/>
        </w:rPr>
        <w:t xml:space="preserve">Tulos</w:t>
      </w:r>
    </w:p>
    <w:p>
      <w:r>
        <w:t xml:space="preserve">koira juoksee</w:t>
      </w:r>
    </w:p>
    <w:p>
      <w:r>
        <w:rPr>
          <w:b/>
        </w:rPr>
        <w:t xml:space="preserve">Esimerkki 5.578</w:t>
      </w:r>
    </w:p>
    <w:p>
      <w:r>
        <w:t xml:space="preserve">Lause 1: Jääkiekkomaalivahti kyyristyy jäälle. Lause 2: Jalkapallomaalivahti kyykistyy kentällä.</w:t>
      </w:r>
    </w:p>
    <w:p>
      <w:r>
        <w:rPr>
          <w:b/>
        </w:rPr>
        <w:t xml:space="preserve">Tulos</w:t>
      </w:r>
    </w:p>
    <w:p>
      <w:r>
        <w:t xml:space="preserve">Maalivahti kyyristyy jäälle.</w:t>
      </w:r>
    </w:p>
    <w:p>
      <w:r>
        <w:rPr>
          <w:b/>
        </w:rPr>
        <w:t xml:space="preserve">Esimerkki 5.579</w:t>
      </w:r>
    </w:p>
    <w:p>
      <w:r>
        <w:t xml:space="preserve">Lause 1: Joku laskeutuu alas korkealta kalliolta, kun taivaalla on aurinko ja pilviä. Lause 2: Sää on pilvinen ja sateinen...</w:t>
      </w:r>
    </w:p>
    <w:p>
      <w:r>
        <w:rPr>
          <w:b/>
        </w:rPr>
        <w:t xml:space="preserve">Tulos</w:t>
      </w:r>
    </w:p>
    <w:p>
      <w:r>
        <w:t xml:space="preserve">Joku on jyrkänteellä</w:t>
      </w:r>
    </w:p>
    <w:p>
      <w:r>
        <w:rPr>
          <w:b/>
        </w:rPr>
        <w:t xml:space="preserve">Esimerkki 5.580</w:t>
      </w:r>
    </w:p>
    <w:p>
      <w:r>
        <w:t xml:space="preserve">Lause 1: Polkupyöräilijät kilpailevat asemasta. Lause 2: Pyöräilijät pitävät taukoa.</w:t>
      </w:r>
    </w:p>
    <w:p>
      <w:r>
        <w:rPr>
          <w:b/>
        </w:rPr>
        <w:t xml:space="preserve">Tulos</w:t>
      </w:r>
    </w:p>
    <w:p>
      <w:r>
        <w:t xml:space="preserve">Pyöräilijät ajavat kilpaa keskenään.</w:t>
      </w:r>
    </w:p>
    <w:p>
      <w:r>
        <w:rPr>
          <w:b/>
        </w:rPr>
        <w:t xml:space="preserve">Esimerkki 5.581</w:t>
      </w:r>
    </w:p>
    <w:p>
      <w:r>
        <w:t xml:space="preserve">Lause 1: Ihmiset pöydän ympärillä pelaamassa rulettia. Lause 2: Ihmiset pöydän ääressä juomassa kahvia.</w:t>
      </w:r>
    </w:p>
    <w:p>
      <w:r>
        <w:rPr>
          <w:b/>
        </w:rPr>
        <w:t xml:space="preserve">Tulos</w:t>
      </w:r>
    </w:p>
    <w:p>
      <w:r>
        <w:t xml:space="preserve">Ihmiset pelaavat sisäpeliä</w:t>
      </w:r>
    </w:p>
    <w:p>
      <w:r>
        <w:rPr>
          <w:b/>
        </w:rPr>
        <w:t xml:space="preserve">Esimerkki 5.582</w:t>
      </w:r>
    </w:p>
    <w:p>
      <w:r>
        <w:t xml:space="preserve">Lause 1: Nuori tyttö makaa lumiluolassa Lause 2: Pieni tyttö heittelee isäänsä lumipalloilla.</w:t>
      </w:r>
    </w:p>
    <w:p>
      <w:r>
        <w:rPr>
          <w:b/>
        </w:rPr>
        <w:t xml:space="preserve">Tulos</w:t>
      </w:r>
    </w:p>
    <w:p>
      <w:r>
        <w:t xml:space="preserve">Pieni tyttö makaa lumesta tehdyssä luolassa.</w:t>
      </w:r>
    </w:p>
    <w:p>
      <w:r>
        <w:rPr>
          <w:b/>
        </w:rPr>
        <w:t xml:space="preserve">Esimerkki 5.583</w:t>
      </w:r>
    </w:p>
    <w:p>
      <w:r>
        <w:t xml:space="preserve">Lause 1: Tikkailla pienen rakennuksen vieressä istuva mies kaataa vettä punaisesta ämpäristä keltaiseen ämpäriin. Lause 2: Eräs henkilö kaataa maalia punaisesta ämpäristä keltaiseen ämpäriin.</w:t>
      </w:r>
    </w:p>
    <w:p>
      <w:r>
        <w:rPr>
          <w:b/>
        </w:rPr>
        <w:t xml:space="preserve">Tulos</w:t>
      </w:r>
    </w:p>
    <w:p>
      <w:r>
        <w:t xml:space="preserve">Eräs henkilö kaataa vettä ämpäristä toiseen.</w:t>
      </w:r>
    </w:p>
    <w:p>
      <w:r>
        <w:rPr>
          <w:b/>
        </w:rPr>
        <w:t xml:space="preserve">Esimerkki 5.584</w:t>
      </w:r>
    </w:p>
    <w:p>
      <w:r>
        <w:t xml:space="preserve">Lause 1: Vihreisiin housuihin pukeutunut nuori poika seisoo yksin tiellä. Lause 2: Poika on väkijoukossa.</w:t>
      </w:r>
    </w:p>
    <w:p>
      <w:r>
        <w:rPr>
          <w:b/>
        </w:rPr>
        <w:t xml:space="preserve">Tulos</w:t>
      </w:r>
    </w:p>
    <w:p>
      <w:r>
        <w:t xml:space="preserve">Poika on yksin</w:t>
      </w:r>
    </w:p>
    <w:p>
      <w:r>
        <w:rPr>
          <w:b/>
        </w:rPr>
        <w:t xml:space="preserve">Esimerkki 5.585</w:t>
      </w:r>
    </w:p>
    <w:p>
      <w:r>
        <w:t xml:space="preserve">Lause 1: Surffaajat uimahousuissaan ratsastavat aalloillaan surffilaudoillaan sinisessä meressä. Lause 2: Pariskunta kävelee rantaa pitkin.</w:t>
      </w:r>
    </w:p>
    <w:p>
      <w:r>
        <w:rPr>
          <w:b/>
        </w:rPr>
        <w:t xml:space="preserve">Tulos</w:t>
      </w:r>
    </w:p>
    <w:p>
      <w:r>
        <w:t xml:space="preserve">Surffaajat ovat merellä.</w:t>
      </w:r>
    </w:p>
    <w:p>
      <w:r>
        <w:rPr>
          <w:b/>
        </w:rPr>
        <w:t xml:space="preserve">Esimerkki 5.586</w:t>
      </w:r>
    </w:p>
    <w:p>
      <w:r>
        <w:t xml:space="preserve">Lause 1: Tyttö sinisessä mekossa seisoo puupylvään vieressä jalkakäytävällä. Lause 2: tyttö ui</w:t>
      </w:r>
    </w:p>
    <w:p>
      <w:r>
        <w:rPr>
          <w:b/>
        </w:rPr>
        <w:t xml:space="preserve">Tulos</w:t>
      </w:r>
    </w:p>
    <w:p>
      <w:r>
        <w:t xml:space="preserve">tyttö seisoo</w:t>
      </w:r>
    </w:p>
    <w:p>
      <w:r>
        <w:rPr>
          <w:b/>
        </w:rPr>
        <w:t xml:space="preserve">Esimerkki 5.587</w:t>
      </w:r>
    </w:p>
    <w:p>
      <w:r>
        <w:t xml:space="preserve">Lause 1: keltainen koira ui vedessä ja sen suussa oli jotain punaista Lause 2: koira juoksee puiston läpi ja jahtaa ankkoja.</w:t>
      </w:r>
    </w:p>
    <w:p>
      <w:r>
        <w:rPr>
          <w:b/>
        </w:rPr>
        <w:t xml:space="preserve">Tulos</w:t>
      </w:r>
    </w:p>
    <w:p>
      <w:r>
        <w:t xml:space="preserve">Koira ui vedessä.</w:t>
      </w:r>
    </w:p>
    <w:p>
      <w:r>
        <w:rPr>
          <w:b/>
        </w:rPr>
        <w:t xml:space="preserve">Esimerkki 5.588</w:t>
      </w:r>
    </w:p>
    <w:p>
      <w:r>
        <w:t xml:space="preserve">Lause 1: Kaksi lokkia veden päällä, etualalla lintu, jolla on esine nokassaan. Lause 2: Lokit lähestyvät ihmisiä.</w:t>
      </w:r>
    </w:p>
    <w:p>
      <w:r>
        <w:rPr>
          <w:b/>
        </w:rPr>
        <w:t xml:space="preserve">Tulos</w:t>
      </w:r>
    </w:p>
    <w:p>
      <w:r>
        <w:t xml:space="preserve">Kaksi lokkia loikoilee veden päällä.</w:t>
      </w:r>
    </w:p>
    <w:p>
      <w:r>
        <w:rPr>
          <w:b/>
        </w:rPr>
        <w:t xml:space="preserve">Esimerkki 5.589</w:t>
      </w:r>
    </w:p>
    <w:p>
      <w:r>
        <w:t xml:space="preserve">Lause 1: Ruskea koira katselee valkoista koiraa, joka pureskelee sinistä narua. Lause 2: Koira on punainen.</w:t>
      </w:r>
    </w:p>
    <w:p>
      <w:r>
        <w:rPr>
          <w:b/>
        </w:rPr>
        <w:t xml:space="preserve">Tulos</w:t>
      </w:r>
    </w:p>
    <w:p>
      <w:r>
        <w:t xml:space="preserve">Siellä on koira.</w:t>
      </w:r>
    </w:p>
    <w:p>
      <w:r>
        <w:rPr>
          <w:b/>
        </w:rPr>
        <w:t xml:space="preserve">Esimerkki 5.590</w:t>
      </w:r>
    </w:p>
    <w:p>
      <w:r>
        <w:t xml:space="preserve">Lause 1: Lumilautailija hyppää alas reunalta. Lause 2: Rullalautailija hyppää alas reunalta.</w:t>
      </w:r>
    </w:p>
    <w:p>
      <w:r>
        <w:rPr>
          <w:b/>
        </w:rPr>
        <w:t xml:space="preserve">Tulos</w:t>
      </w:r>
    </w:p>
    <w:p>
      <w:r>
        <w:t xml:space="preserve">Lumilautailija tekee hypyn.</w:t>
      </w:r>
    </w:p>
    <w:p>
      <w:r>
        <w:rPr>
          <w:b/>
        </w:rPr>
        <w:t xml:space="preserve">Esimerkki 5.591</w:t>
      </w:r>
    </w:p>
    <w:p>
      <w:r>
        <w:t xml:space="preserve">Lause 1: Ryhmä suuria mainoksia, jotka on sijoitettu kirjakaupan ulkopuolelle. Lause 2: Pieni ryhmä mainoksia on herkkukaupan takana.</w:t>
      </w:r>
    </w:p>
    <w:p>
      <w:r>
        <w:rPr>
          <w:b/>
        </w:rPr>
        <w:t xml:space="preserve">Tulos</w:t>
      </w:r>
    </w:p>
    <w:p>
      <w:r>
        <w:t xml:space="preserve">Mainokset ovat kirjakaupan lähellä.</w:t>
      </w:r>
    </w:p>
    <w:p>
      <w:r>
        <w:rPr>
          <w:b/>
        </w:rPr>
        <w:t xml:space="preserve">Esimerkki 5.592</w:t>
      </w:r>
    </w:p>
    <w:p>
      <w:r>
        <w:t xml:space="preserve">Lause 1: Sinitakkinen lapsi laskeutuu mäkeä alas kelkalla. Lause 2: Poika vaeltaa mäellä.</w:t>
      </w:r>
    </w:p>
    <w:p>
      <w:r>
        <w:rPr>
          <w:b/>
        </w:rPr>
        <w:t xml:space="preserve">Tulos</w:t>
      </w:r>
    </w:p>
    <w:p>
      <w:r>
        <w:t xml:space="preserve">Lapsi on menossa mäkeä alas.</w:t>
      </w:r>
    </w:p>
    <w:p>
      <w:r>
        <w:rPr>
          <w:b/>
        </w:rPr>
        <w:t xml:space="preserve">Esimerkki 5.593</w:t>
      </w:r>
    </w:p>
    <w:p>
      <w:r>
        <w:t xml:space="preserve">Lause 1: Nuori tyttö ulkoiluttaa koiraansa veden äärellä, jossa aurinko heijastuu. Lause 2: Ryhmä tyttöjä leikkii ulkona kissanpennuilla.</w:t>
      </w:r>
    </w:p>
    <w:p>
      <w:r>
        <w:rPr>
          <w:b/>
        </w:rPr>
        <w:t xml:space="preserve">Tulos</w:t>
      </w:r>
    </w:p>
    <w:p>
      <w:r>
        <w:t xml:space="preserve">Lapsi ja hänen koiransa kävelevät veden äärellä.</w:t>
      </w:r>
    </w:p>
    <w:p>
      <w:r>
        <w:rPr>
          <w:b/>
        </w:rPr>
        <w:t xml:space="preserve">Esimerkki 5.594</w:t>
      </w:r>
    </w:p>
    <w:p>
      <w:r>
        <w:t xml:space="preserve">Lause 1: Poika vesiliukumäessä Lause 2: Poika valmistaa päivällistä.</w:t>
      </w:r>
    </w:p>
    <w:p>
      <w:r>
        <w:rPr>
          <w:b/>
        </w:rPr>
        <w:t xml:space="preserve">Tulos</w:t>
      </w:r>
    </w:p>
    <w:p>
      <w:r>
        <w:t xml:space="preserve">Poika on veden äärellä.</w:t>
      </w:r>
    </w:p>
    <w:p>
      <w:r>
        <w:rPr>
          <w:b/>
        </w:rPr>
        <w:t xml:space="preserve">Esimerkki 5.595</w:t>
      </w:r>
    </w:p>
    <w:p>
      <w:r>
        <w:t xml:space="preserve">Lause 1: Poika puhaltaa kuplia Lause 2: Poika leikkii keinussa.</w:t>
      </w:r>
    </w:p>
    <w:p>
      <w:r>
        <w:rPr>
          <w:b/>
        </w:rPr>
        <w:t xml:space="preserve">Tulos</w:t>
      </w:r>
    </w:p>
    <w:p>
      <w:r>
        <w:t xml:space="preserve">Poika on ulkona lelujensa kanssa</w:t>
      </w:r>
    </w:p>
    <w:p>
      <w:r>
        <w:rPr>
          <w:b/>
        </w:rPr>
        <w:t xml:space="preserve">Esimerkki 5.596</w:t>
      </w:r>
    </w:p>
    <w:p>
      <w:r>
        <w:t xml:space="preserve">Lause 1: Joukko lapsia kantaa sauvoja ja miekkoja. Lause 2: Joukko vanhempia miehiä kantaa sauvoja ja miekkoja.</w:t>
      </w:r>
    </w:p>
    <w:p>
      <w:r>
        <w:rPr>
          <w:b/>
        </w:rPr>
        <w:t xml:space="preserve">Tulos</w:t>
      </w:r>
    </w:p>
    <w:p>
      <w:r>
        <w:t xml:space="preserve">Jotkut lapset heiluttelevat aseita.</w:t>
      </w:r>
    </w:p>
    <w:p>
      <w:r>
        <w:rPr>
          <w:b/>
        </w:rPr>
        <w:t xml:space="preserve">Esimerkki 5.597</w:t>
      </w:r>
    </w:p>
    <w:p>
      <w:r>
        <w:t xml:space="preserve">Lause 1: Vaalea nainen kirves kädessään. Lause 2: nainen nukkuu kotona...</w:t>
      </w:r>
    </w:p>
    <w:p>
      <w:r>
        <w:rPr>
          <w:b/>
        </w:rPr>
        <w:t xml:space="preserve">Tulos</w:t>
      </w:r>
    </w:p>
    <w:p>
      <w:r>
        <w:t xml:space="preserve">nainen pitelee kirvestä</w:t>
      </w:r>
    </w:p>
    <w:p>
      <w:r>
        <w:rPr>
          <w:b/>
        </w:rPr>
        <w:t xml:space="preserve">Esimerkki 5.598</w:t>
      </w:r>
    </w:p>
    <w:p>
      <w:r>
        <w:t xml:space="preserve">Lause 1: "Vanhat rautapuolet" -nimisen ryhmän sotilasjäsen hymyilee katsellessaan molemmissa käsissään olevaa laitetta, ja lapsi, jolla on ylisuuret aurinkolasit päässään, katsoo häntä mehupakkaus kädessään. Lause 2: Lapsella on ase kädessään.</w:t>
      </w:r>
    </w:p>
    <w:p>
      <w:r>
        <w:rPr>
          <w:b/>
        </w:rPr>
        <w:t xml:space="preserve">Tulos</w:t>
      </w:r>
    </w:p>
    <w:p>
      <w:r>
        <w:t xml:space="preserve">Lapsella on kädessään mehupakkaus.</w:t>
      </w:r>
    </w:p>
    <w:p>
      <w:r>
        <w:rPr>
          <w:b/>
        </w:rPr>
        <w:t xml:space="preserve">Esimerkki 5.599</w:t>
      </w:r>
    </w:p>
    <w:p>
      <w:r>
        <w:t xml:space="preserve">Lause 1: Mustatakkinen mies katsoo veneen kaiteen yli. Lause 2: Mies piirtää muotokuvaa maisemasta.</w:t>
      </w:r>
    </w:p>
    <w:p>
      <w:r>
        <w:rPr>
          <w:b/>
        </w:rPr>
        <w:t xml:space="preserve">Tulos</w:t>
      </w:r>
    </w:p>
    <w:p>
      <w:r>
        <w:t xml:space="preserve">Vene on pystyssä</w:t>
      </w:r>
    </w:p>
    <w:p>
      <w:r>
        <w:rPr>
          <w:b/>
        </w:rPr>
        <w:t xml:space="preserve">Esimerkki 5.600</w:t>
      </w:r>
    </w:p>
    <w:p>
      <w:r>
        <w:t xml:space="preserve">Lause 1: Työntekijä yrittää siirtää isoa puunrunkoa puunmurskaimeen oranssi kypärä ja oranssi paita yllään. Lause 2: Työntekijällä on päässään punainen suojakypärä...</w:t>
      </w:r>
    </w:p>
    <w:p>
      <w:r>
        <w:rPr>
          <w:b/>
        </w:rPr>
        <w:t xml:space="preserve">Tulos</w:t>
      </w:r>
    </w:p>
    <w:p>
      <w:r>
        <w:t xml:space="preserve">Työntekijällä on oranssi suojakypärä.</w:t>
      </w:r>
    </w:p>
    <w:p>
      <w:r>
        <w:rPr>
          <w:b/>
        </w:rPr>
        <w:t xml:space="preserve">Esimerkki 5.601</w:t>
      </w:r>
    </w:p>
    <w:p>
      <w:r>
        <w:t xml:space="preserve">Lause 1: Mies leikkaa terävällä veitsellä pieniä neliöitä pehmeästä materiaalista. Lause 2: Mies leikkaa itseään terävällä veitsellä.</w:t>
      </w:r>
    </w:p>
    <w:p>
      <w:r>
        <w:rPr>
          <w:b/>
        </w:rPr>
        <w:t xml:space="preserve">Tulos</w:t>
      </w:r>
    </w:p>
    <w:p>
      <w:r>
        <w:t xml:space="preserve">Mies leikkaa pehmeää materiaalia veitsellä.</w:t>
      </w:r>
    </w:p>
    <w:p>
      <w:r>
        <w:rPr>
          <w:b/>
        </w:rPr>
        <w:t xml:space="preserve">Esimerkki 5.602</w:t>
      </w:r>
    </w:p>
    <w:p>
      <w:r>
        <w:t xml:space="preserve">Lause 1: Iäkäs nainen paistaa ruokaa keittiössä. Lause 2: Mies kalastaa rannalla.</w:t>
      </w:r>
    </w:p>
    <w:p>
      <w:r>
        <w:rPr>
          <w:b/>
        </w:rPr>
        <w:t xml:space="preserve">Tulos</w:t>
      </w:r>
    </w:p>
    <w:p>
      <w:r>
        <w:t xml:space="preserve">Nainen tekee ruokaa keittiössä.</w:t>
      </w:r>
    </w:p>
    <w:p>
      <w:r>
        <w:rPr>
          <w:b/>
        </w:rPr>
        <w:t xml:space="preserve">Esimerkki 5.603</w:t>
      </w:r>
    </w:p>
    <w:p>
      <w:r>
        <w:t xml:space="preserve">Lause 1: Kaksi vaaleanpunaisiin mekkoihin pukeutunutta tyttöä tanssii ja taputtaa. Lause 2: Kaksi sinipukuista poikaa taputtaa tytöille.</w:t>
      </w:r>
    </w:p>
    <w:p>
      <w:r>
        <w:rPr>
          <w:b/>
        </w:rPr>
        <w:t xml:space="preserve">Tulos</w:t>
      </w:r>
    </w:p>
    <w:p>
      <w:r>
        <w:t xml:space="preserve">Molemmilla tytöillä on mekot.</w:t>
      </w:r>
    </w:p>
    <w:p>
      <w:r>
        <w:rPr>
          <w:b/>
        </w:rPr>
        <w:t xml:space="preserve">Esimerkki 5.604</w:t>
      </w:r>
    </w:p>
    <w:p>
      <w:r>
        <w:t xml:space="preserve">Lause 1: pieni tyttö ja poika häiden jälkeen pellolla Lause 2: purjevene upposi mereen.</w:t>
      </w:r>
    </w:p>
    <w:p>
      <w:r>
        <w:rPr>
          <w:b/>
        </w:rPr>
        <w:t xml:space="preserve">Tulos</w:t>
      </w:r>
    </w:p>
    <w:p>
      <w:r>
        <w:t xml:space="preserve">pieni tyttö ja poika olivat pellolla häiden jälkeen -</w:t>
      </w:r>
    </w:p>
    <w:p>
      <w:r>
        <w:rPr>
          <w:b/>
        </w:rPr>
        <w:t xml:space="preserve">Esimerkki 5.605</w:t>
      </w:r>
    </w:p>
    <w:p>
      <w:r>
        <w:t xml:space="preserve">Lause 1: Kaksi naista puhuu kävellessään keskustassa. Lause 2: Kaksi naista ottaa aurinkoa Jamaikan rannalla...</w:t>
      </w:r>
    </w:p>
    <w:p>
      <w:r>
        <w:rPr>
          <w:b/>
        </w:rPr>
        <w:t xml:space="preserve">Tulos</w:t>
      </w:r>
    </w:p>
    <w:p>
      <w:r>
        <w:t xml:space="preserve">Kaksi naista puhuu keskenään</w:t>
      </w:r>
    </w:p>
    <w:p>
      <w:r>
        <w:rPr>
          <w:b/>
        </w:rPr>
        <w:t xml:space="preserve">Esimerkki 5.606</w:t>
      </w:r>
    </w:p>
    <w:p>
      <w:r>
        <w:t xml:space="preserve">Lause 1: Kaksi koiraa katsoo toisiaan seisoessaan lian päällä. Lause 2: Kaksi koiraa seisoo nurmikolla.</w:t>
      </w:r>
    </w:p>
    <w:p>
      <w:r>
        <w:rPr>
          <w:b/>
        </w:rPr>
        <w:t xml:space="preserve">Tulos</w:t>
      </w:r>
    </w:p>
    <w:p>
      <w:r>
        <w:t xml:space="preserve">Koirat ovat likaisia.</w:t>
      </w:r>
    </w:p>
    <w:p>
      <w:r>
        <w:rPr>
          <w:b/>
        </w:rPr>
        <w:t xml:space="preserve">Esimerkki 5.607</w:t>
      </w:r>
    </w:p>
    <w:p>
      <w:r>
        <w:t xml:space="preserve">Lause 1: Tyttö leikkii puistossa keinussa. Lause 2: Poika leikkii puistossa liukumäessä.</w:t>
      </w:r>
    </w:p>
    <w:p>
      <w:r>
        <w:rPr>
          <w:b/>
        </w:rPr>
        <w:t xml:space="preserve">Tulos</w:t>
      </w:r>
    </w:p>
    <w:p>
      <w:r>
        <w:t xml:space="preserve">Tyttö keinuu puistossa.</w:t>
      </w:r>
    </w:p>
    <w:p>
      <w:r>
        <w:rPr>
          <w:b/>
        </w:rPr>
        <w:t xml:space="preserve">Esimerkki 5.608</w:t>
      </w:r>
    </w:p>
    <w:p>
      <w:r>
        <w:t xml:space="preserve">Lause 1: lumilautailija hyppää lumikasan yli. Lause 2: lumilautailija lepää sängyssä.</w:t>
      </w:r>
    </w:p>
    <w:p>
      <w:r>
        <w:rPr>
          <w:b/>
        </w:rPr>
        <w:t xml:space="preserve">Tulos</w:t>
      </w:r>
    </w:p>
    <w:p>
      <w:r>
        <w:t xml:space="preserve">Lumilautailija hyppää lumikasan yli</w:t>
      </w:r>
    </w:p>
    <w:p>
      <w:r>
        <w:rPr>
          <w:b/>
        </w:rPr>
        <w:t xml:space="preserve">Esimerkki 5.609</w:t>
      </w:r>
    </w:p>
    <w:p>
      <w:r>
        <w:t xml:space="preserve">Lause 1: Paidaton, parrakas ja viiksekäs mies kurkistelee kodin oviaukosta kissan istuessa kodin sisäänkäynnin alimmalla portaalla. Lause 2: Miehellä on smokki päällä.</w:t>
      </w:r>
    </w:p>
    <w:p>
      <w:r>
        <w:rPr>
          <w:b/>
        </w:rPr>
        <w:t xml:space="preserve">Tulos</w:t>
      </w:r>
    </w:p>
    <w:p>
      <w:r>
        <w:t xml:space="preserve">Mies kurkistaa kotiin.</w:t>
      </w:r>
    </w:p>
    <w:p>
      <w:r>
        <w:rPr>
          <w:b/>
        </w:rPr>
        <w:t xml:space="preserve">Esimerkki 5.610</w:t>
      </w:r>
    </w:p>
    <w:p>
      <w:r>
        <w:t xml:space="preserve">Lause 1: Henkilö hölkkää soratietä pitkin pienen koiran perässä. Lause 2: Henkilö kävelee.</w:t>
      </w:r>
    </w:p>
    <w:p>
      <w:r>
        <w:rPr>
          <w:b/>
        </w:rPr>
        <w:t xml:space="preserve">Tulos</w:t>
      </w:r>
    </w:p>
    <w:p>
      <w:r>
        <w:t xml:space="preserve">Henkilö saa liikuntaa.</w:t>
      </w:r>
    </w:p>
    <w:p>
      <w:r>
        <w:rPr>
          <w:b/>
        </w:rPr>
        <w:t xml:space="preserve">Esimerkki 5.611</w:t>
      </w:r>
    </w:p>
    <w:p>
      <w:r>
        <w:t xml:space="preserve">Lause 1: Kaksi baseball-pelaajaa sinisissä pelipaidoissa ja valkoisissa housuissa seisoo syöttäjän kentällä. Lause 2: Kolme baseball-pelaajaa sinisissä pelipaidoissa ja valkoisissa housuissa seisoo syöttäjän kentällä.</w:t>
      </w:r>
    </w:p>
    <w:p>
      <w:r>
        <w:rPr>
          <w:b/>
        </w:rPr>
        <w:t xml:space="preserve">Tulos</w:t>
      </w:r>
    </w:p>
    <w:p>
      <w:r>
        <w:t xml:space="preserve">Kaksi pelaajaa, joilla on siniset pelipaidat ja valkoiset housut, seisovat syöttäjän kentällä.</w:t>
      </w:r>
    </w:p>
    <w:p>
      <w:r>
        <w:rPr>
          <w:b/>
        </w:rPr>
        <w:t xml:space="preserve">Esimerkki 5.612</w:t>
      </w:r>
    </w:p>
    <w:p>
      <w:r>
        <w:t xml:space="preserve">Lause 1: rodeokilpailija hevosen selässä liehuttaa Amerikan lippua Lause 2: Henkilö on maassa pitelemässä viittaa hyökkäävän härän edessä.</w:t>
      </w:r>
    </w:p>
    <w:p>
      <w:r>
        <w:rPr>
          <w:b/>
        </w:rPr>
        <w:t xml:space="preserve">Tulos</w:t>
      </w:r>
    </w:p>
    <w:p>
      <w:r>
        <w:t xml:space="preserve">Henkilö ratsastaa eläimellä.</w:t>
      </w:r>
    </w:p>
    <w:p>
      <w:r>
        <w:rPr>
          <w:b/>
        </w:rPr>
        <w:t xml:space="preserve">Esimerkki 5.613</w:t>
      </w:r>
    </w:p>
    <w:p>
      <w:r>
        <w:t xml:space="preserve">Lause 1: Hattupäinen nainen kävelee ulkona shortseihin ja sandaaleihin pukeutuneen iäkkään miehen vieressä. Lause 2: Nainen pyörittää vanhusta ympyrää.</w:t>
      </w:r>
    </w:p>
    <w:p>
      <w:r>
        <w:rPr>
          <w:b/>
        </w:rPr>
        <w:t xml:space="preserve">Tulos</w:t>
      </w:r>
    </w:p>
    <w:p>
      <w:r>
        <w:t xml:space="preserve">Ulkona on kaksi ihmistä.</w:t>
      </w:r>
    </w:p>
    <w:p>
      <w:r>
        <w:rPr>
          <w:b/>
        </w:rPr>
        <w:t xml:space="preserve">Esimerkki 5.614</w:t>
      </w:r>
    </w:p>
    <w:p>
      <w:r>
        <w:t xml:space="preserve">Lause 1: Nainen, jolla on hattu ja joka seisoo pöydän ääressä tiilikadun varrella kasvot kamerasta poispäin. Lause 2: Paikalla on mies, jolla on rakennusmiehen univormu.</w:t>
      </w:r>
    </w:p>
    <w:p>
      <w:r>
        <w:rPr>
          <w:b/>
        </w:rPr>
        <w:t xml:space="preserve">Tulos</w:t>
      </w:r>
    </w:p>
    <w:p>
      <w:r>
        <w:t xml:space="preserve">Siellä on nainen, jolla on hattu.</w:t>
      </w:r>
    </w:p>
    <w:p>
      <w:r>
        <w:rPr>
          <w:b/>
        </w:rPr>
        <w:t xml:space="preserve">Esimerkki 5.615</w:t>
      </w:r>
    </w:p>
    <w:p>
      <w:r>
        <w:t xml:space="preserve">Lause 1: mies kiipeää jyrkänteelle jalat ruskealla metallilevyllä Lause 2: mies kiipeää jyrkänteelle jalat sinisellä metallilevyllä.</w:t>
      </w:r>
    </w:p>
    <w:p>
      <w:r>
        <w:rPr>
          <w:b/>
        </w:rPr>
        <w:t xml:space="preserve">Tulos</w:t>
      </w:r>
    </w:p>
    <w:p>
      <w:r>
        <w:t xml:space="preserve">Mies kiipeää kalliolle.</w:t>
      </w:r>
    </w:p>
    <w:p>
      <w:r>
        <w:rPr>
          <w:b/>
        </w:rPr>
        <w:t xml:space="preserve">Esimerkki 5.616</w:t>
      </w:r>
    </w:p>
    <w:p>
      <w:r>
        <w:t xml:space="preserve">Lause 1: Mustiin pukeutunut mies tanssii valkoisiin vaatteisiin pukeutuneen naisen kanssa värikkään seinämaalauksen edessä. Lause 2: Mies on pukeutunut valkoiseen</w:t>
      </w:r>
    </w:p>
    <w:p>
      <w:r>
        <w:rPr>
          <w:b/>
        </w:rPr>
        <w:t xml:space="preserve">Tulos</w:t>
      </w:r>
    </w:p>
    <w:p>
      <w:r>
        <w:t xml:space="preserve">Mies on pukeutunut mustaan</w:t>
      </w:r>
    </w:p>
    <w:p>
      <w:r>
        <w:rPr>
          <w:b/>
        </w:rPr>
        <w:t xml:space="preserve">Esimerkki 5.617</w:t>
      </w:r>
    </w:p>
    <w:p>
      <w:r>
        <w:t xml:space="preserve">Lause 1: Mies, jolla on pitkät ruudulliset shortsit ja pääsiäishattu ja jolla on musta kirjalaukku, kävelee yhdessä vaaleanpunaiset hiukset ja hippityylinen mekko päällään kantavan painavan naisen kanssa poispäin kamerasta monien muiden samankaltaisesti pukeutuneiden ihmisten perässä. Lause 2: Ihmisryhmä on pukeutunut bikineihin.</w:t>
      </w:r>
    </w:p>
    <w:p>
      <w:r>
        <w:rPr>
          <w:b/>
        </w:rPr>
        <w:t xml:space="preserve">Tulos</w:t>
      </w:r>
    </w:p>
    <w:p>
      <w:r>
        <w:t xml:space="preserve">Jotkut kuvatuista henkilöistä eivät ole pukeutuneet identtisesti.</w:t>
      </w:r>
    </w:p>
    <w:p>
      <w:r>
        <w:rPr>
          <w:b/>
        </w:rPr>
        <w:t xml:space="preserve">Esimerkki 5.618</w:t>
      </w:r>
    </w:p>
    <w:p>
      <w:r>
        <w:t xml:space="preserve">Lause 1: Cowboy-hattuinen ja farkkuihin pukeutunut mies seisoo puurakennuksen edessä. Lause 2: Kuva toimistorakennuksesta.</w:t>
      </w:r>
    </w:p>
    <w:p>
      <w:r>
        <w:rPr>
          <w:b/>
        </w:rPr>
        <w:t xml:space="preserve">Tulos</w:t>
      </w:r>
    </w:p>
    <w:p>
      <w:r>
        <w:t xml:space="preserve">Mies seisoo puurakennuksen edessä.</w:t>
      </w:r>
    </w:p>
    <w:p>
      <w:r>
        <w:rPr>
          <w:b/>
        </w:rPr>
        <w:t xml:space="preserve">Esimerkki 5.619</w:t>
      </w:r>
    </w:p>
    <w:p>
      <w:r>
        <w:t xml:space="preserve">Lause 1: Punatakkinen hiihtäjä laskee mäkeä. Lause 2: Kaksi tyttöä hiihtää.</w:t>
      </w:r>
    </w:p>
    <w:p>
      <w:r>
        <w:rPr>
          <w:b/>
        </w:rPr>
        <w:t xml:space="preserve">Tulos</w:t>
      </w:r>
    </w:p>
    <w:p>
      <w:r>
        <w:t xml:space="preserve">Hiihtäjä laskee mäkeä.</w:t>
      </w:r>
    </w:p>
    <w:p>
      <w:r>
        <w:rPr>
          <w:b/>
        </w:rPr>
        <w:t xml:space="preserve">Esimerkki 5.620</w:t>
      </w:r>
    </w:p>
    <w:p>
      <w:r>
        <w:t xml:space="preserve">Lause 1: Tiukkaan asuun pukeutunut nainen juoksee. Lause 2: Lapsi juoksee puiston läpi.</w:t>
      </w:r>
    </w:p>
    <w:p>
      <w:r>
        <w:rPr>
          <w:b/>
        </w:rPr>
        <w:t xml:space="preserve">Tulos</w:t>
      </w:r>
    </w:p>
    <w:p>
      <w:r>
        <w:t xml:space="preserve">Nainen juoksee.</w:t>
      </w:r>
    </w:p>
    <w:p>
      <w:r>
        <w:rPr>
          <w:b/>
        </w:rPr>
        <w:t xml:space="preserve">Esimerkki 5.621</w:t>
      </w:r>
    </w:p>
    <w:p>
      <w:r>
        <w:t xml:space="preserve">Lause 1: Vaalea nainen, jolla on valkoinen toppi ja valkoiset housut, pitää kädessään kuittia ja seisoo aulassa, jonka takana on ovet. Lause 2: Mies pitää apinaa kädessään aulassa.</w:t>
      </w:r>
    </w:p>
    <w:p>
      <w:r>
        <w:rPr>
          <w:b/>
        </w:rPr>
        <w:t xml:space="preserve">Tulos</w:t>
      </w:r>
    </w:p>
    <w:p>
      <w:r>
        <w:t xml:space="preserve">valkopukuinen nainen seisoo oven edessä.</w:t>
      </w:r>
    </w:p>
    <w:p>
      <w:r>
        <w:rPr>
          <w:b/>
        </w:rPr>
        <w:t xml:space="preserve">Esimerkki 5.622</w:t>
      </w:r>
    </w:p>
    <w:p>
      <w:r>
        <w:t xml:space="preserve">Lause 1: Mies tekee voltin rannalla. Lause 2: Mies matkustaa ambulanssilla ensiapuun.</w:t>
      </w:r>
    </w:p>
    <w:p>
      <w:r>
        <w:rPr>
          <w:b/>
        </w:rPr>
        <w:t xml:space="preserve">Tulos</w:t>
      </w:r>
    </w:p>
    <w:p>
      <w:r>
        <w:t xml:space="preserve">Mies tekee voltin rannalla.</w:t>
      </w:r>
    </w:p>
    <w:p>
      <w:r>
        <w:rPr>
          <w:b/>
        </w:rPr>
        <w:t xml:space="preserve">Esimerkki 5.623</w:t>
      </w:r>
    </w:p>
    <w:p>
      <w:r>
        <w:t xml:space="preserve">Lause 1: Nuori poika vetää silmälasit alas ja katselee lelujunia Lause 2: koira juoksee hyvin nopeasti.</w:t>
      </w:r>
    </w:p>
    <w:p>
      <w:r>
        <w:rPr>
          <w:b/>
        </w:rPr>
        <w:t xml:space="preserve">Tulos</w:t>
      </w:r>
    </w:p>
    <w:p>
      <w:r>
        <w:t xml:space="preserve">poika vetää silmälasit alas katsellakseen junia.</w:t>
      </w:r>
    </w:p>
    <w:p>
      <w:r>
        <w:rPr>
          <w:b/>
        </w:rPr>
        <w:t xml:space="preserve">Esimerkki 5.624</w:t>
      </w:r>
    </w:p>
    <w:p>
      <w:r>
        <w:t xml:space="preserve">Lause 1: Tyttö, jolla on punaiset hiukset ja Hämähäkkimiehen puku, istuu leikkihevosen selässä pitäen kädet ylhäällä ja suu auki. Lause 2: Tyttö käyttäytyi kuin lapsi...</w:t>
      </w:r>
    </w:p>
    <w:p>
      <w:r>
        <w:rPr>
          <w:b/>
        </w:rPr>
        <w:t xml:space="preserve">Tulos</w:t>
      </w:r>
    </w:p>
    <w:p>
      <w:r>
        <w:t xml:space="preserve">Se on leikkihuone, jossa on hämähäkkimiehen puku ja leluhevonen.</w:t>
      </w:r>
    </w:p>
    <w:p>
      <w:r>
        <w:rPr>
          <w:b/>
        </w:rPr>
        <w:t xml:space="preserve">Esimerkki 5.625</w:t>
      </w:r>
    </w:p>
    <w:p>
      <w:r>
        <w:t xml:space="preserve">Lause 1: Mies juoksee paljain jaloin ruohikolla. Lause 2: Mies juoksee saappaat jalassa.</w:t>
      </w:r>
    </w:p>
    <w:p>
      <w:r>
        <w:rPr>
          <w:b/>
        </w:rPr>
        <w:t xml:space="preserve">Tulos</w:t>
      </w:r>
    </w:p>
    <w:p>
      <w:r>
        <w:t xml:space="preserve">Mies juoksee paljain jaloin ulkona3</w:t>
      </w:r>
    </w:p>
    <w:p>
      <w:r>
        <w:rPr>
          <w:b/>
        </w:rPr>
        <w:t xml:space="preserve">Esimerkki 5.626</w:t>
      </w:r>
    </w:p>
    <w:p>
      <w:r>
        <w:t xml:space="preserve">Lause 1: Kaksi sinisiin pukeutunutta naista hymyilee, kun he juoksevat kilpaa. Lause 2: Kaksi naista pitää toisiaan kädestä kiinni ja kävelee käytävää pitkin.</w:t>
      </w:r>
    </w:p>
    <w:p>
      <w:r>
        <w:rPr>
          <w:b/>
        </w:rPr>
        <w:t xml:space="preserve">Tulos</w:t>
      </w:r>
    </w:p>
    <w:p>
      <w:r>
        <w:t xml:space="preserve">Kaksi naista juoksee yhdessä.</w:t>
      </w:r>
    </w:p>
    <w:p>
      <w:r>
        <w:rPr>
          <w:b/>
        </w:rPr>
        <w:t xml:space="preserve">Esimerkki 5.627</w:t>
      </w:r>
    </w:p>
    <w:p>
      <w:r>
        <w:t xml:space="preserve">Lause 1: Mies maalaa kuvaa linnaa, jonka lähellä hän istuu. Lause 2: Mies sytyttää nuotion käyttäen vanhoja öljyvärejä.</w:t>
      </w:r>
    </w:p>
    <w:p>
      <w:r>
        <w:rPr>
          <w:b/>
        </w:rPr>
        <w:t xml:space="preserve">Tulos</w:t>
      </w:r>
    </w:p>
    <w:p>
      <w:r>
        <w:t xml:space="preserve">Mies maalaa kuvan kohtauksesta, jonka äärellä hän istuu.</w:t>
      </w:r>
    </w:p>
    <w:p>
      <w:r>
        <w:rPr>
          <w:b/>
        </w:rPr>
        <w:t xml:space="preserve">Esimerkki 5.628</w:t>
      </w:r>
    </w:p>
    <w:p>
      <w:r>
        <w:t xml:space="preserve">Lause 1: Perhe istuu kaupan ulkopuolella. Lause 2: Ihmiset ostavat ruokaa supermarketista.</w:t>
      </w:r>
    </w:p>
    <w:p>
      <w:r>
        <w:rPr>
          <w:b/>
        </w:rPr>
        <w:t xml:space="preserve">Tulos</w:t>
      </w:r>
    </w:p>
    <w:p>
      <w:r>
        <w:t xml:space="preserve">Ryhmä ihmisiä ei seiso</w:t>
      </w:r>
    </w:p>
    <w:p>
      <w:r>
        <w:rPr>
          <w:b/>
        </w:rPr>
        <w:t xml:space="preserve">Esimerkki 5.629</w:t>
      </w:r>
    </w:p>
    <w:p>
      <w:r>
        <w:t xml:space="preserve">Lause 1: Punahattuinen nainen istuu kiemurtelevalla violetin ja kirkkaanvihreän värisellä penkillä, jonka taustalla on pensas. Lause 2: Nainen seisoo roskakorin päällä.</w:t>
      </w:r>
    </w:p>
    <w:p>
      <w:r>
        <w:rPr>
          <w:b/>
        </w:rPr>
        <w:t xml:space="preserve">Tulos</w:t>
      </w:r>
    </w:p>
    <w:p>
      <w:r>
        <w:t xml:space="preserve">nainen istuu pensaan edessä</w:t>
      </w:r>
    </w:p>
    <w:p>
      <w:r>
        <w:rPr>
          <w:b/>
        </w:rPr>
        <w:t xml:space="preserve">Esimerkki 5.630</w:t>
      </w:r>
    </w:p>
    <w:p>
      <w:r>
        <w:t xml:space="preserve">Lause 1: Joukko ihmisiä kokoontuu ja ottaa valokuvia kaupungin keskustan yhteisellä alueella. Lause 2: Ryhmä valmistautuu keräämään roskia.</w:t>
      </w:r>
    </w:p>
    <w:p>
      <w:r>
        <w:rPr>
          <w:b/>
        </w:rPr>
        <w:t xml:space="preserve">Tulos</w:t>
      </w:r>
    </w:p>
    <w:p>
      <w:r>
        <w:t xml:space="preserve">Ihmiset katsovat ghettoon</w:t>
      </w:r>
    </w:p>
    <w:p>
      <w:r>
        <w:rPr>
          <w:b/>
        </w:rPr>
        <w:t xml:space="preserve">Esimerkki 5.631</w:t>
      </w:r>
    </w:p>
    <w:p>
      <w:r>
        <w:t xml:space="preserve">Lause 1: Punatukkainen lapsi lumipuvussa pitelee vastasyntynyttä vuohenpoikasta. Lause 2: Lapsella on kädessään kissanpentu.</w:t>
      </w:r>
    </w:p>
    <w:p>
      <w:r>
        <w:rPr>
          <w:b/>
        </w:rPr>
        <w:t xml:space="preserve">Tulos</w:t>
      </w:r>
    </w:p>
    <w:p>
      <w:r>
        <w:t xml:space="preserve">Lapsi pitää eläintä kädessään.</w:t>
      </w:r>
    </w:p>
    <w:p>
      <w:r>
        <w:rPr>
          <w:b/>
        </w:rPr>
        <w:t xml:space="preserve">Esimerkki 5.632</w:t>
      </w:r>
    </w:p>
    <w:p>
      <w:r>
        <w:t xml:space="preserve">Lause 1: Yksi mies nauraa, kun toinen mies suutelee häntä poskelle, molemmilla miehillä on juhlavaatteet yllään Lause 2: Häät ovat nykyään hyvin halpoja.</w:t>
      </w:r>
    </w:p>
    <w:p>
      <w:r>
        <w:rPr>
          <w:b/>
        </w:rPr>
        <w:t xml:space="preserve">Tulos</w:t>
      </w:r>
    </w:p>
    <w:p>
      <w:r>
        <w:t xml:space="preserve">Yksi mies suutelee toista miestä.</w:t>
      </w:r>
    </w:p>
    <w:p>
      <w:r>
        <w:rPr>
          <w:b/>
        </w:rPr>
        <w:t xml:space="preserve">Esimerkki 5.633</w:t>
      </w:r>
    </w:p>
    <w:p>
      <w:r>
        <w:t xml:space="preserve">Tuomio 1: Nuori mieshenkilö, jolla oli keltainen paita ja mustat housut, jonka kädet toinen mies sitoi päänsä taakse, ja kolme muuta ihmistä seisoi hänen edessään. Lause 2: Nuorta naista piiskaa.</w:t>
      </w:r>
    </w:p>
    <w:p>
      <w:r>
        <w:rPr>
          <w:b/>
        </w:rPr>
        <w:t xml:space="preserve">Tulos</w:t>
      </w:r>
    </w:p>
    <w:p>
      <w:r>
        <w:t xml:space="preserve">Nuori mies on pidätetty.</w:t>
      </w:r>
    </w:p>
    <w:p>
      <w:r>
        <w:rPr>
          <w:b/>
        </w:rPr>
        <w:t xml:space="preserve">Esimerkki 5.634</w:t>
      </w:r>
    </w:p>
    <w:p>
      <w:r>
        <w:t xml:space="preserve">Lause 1: Poika leikkii suuren ulkoilmameditaatiolabyrintin polulla. Lause 2: Pikkupoika oli sateen vuoksi jumissa sisätiloissa.</w:t>
      </w:r>
    </w:p>
    <w:p>
      <w:r>
        <w:rPr>
          <w:b/>
        </w:rPr>
        <w:t xml:space="preserve">Tulos</w:t>
      </w:r>
    </w:p>
    <w:p>
      <w:r>
        <w:t xml:space="preserve">Poika oli ulkona labyrintin luona.</w:t>
      </w:r>
    </w:p>
    <w:p>
      <w:r>
        <w:rPr>
          <w:b/>
        </w:rPr>
        <w:t xml:space="preserve">Esimerkki 5.635</w:t>
      </w:r>
    </w:p>
    <w:p>
      <w:r>
        <w:t xml:space="preserve">Lause 1: Kaksi tummahiuksista miestä, joilla on silmälasit ja mustat paidat, syövät leipää pitäen käsiään kameraan päin. Lause 2: Kaksi miestä istuu sohvalla ja juo kahvia.</w:t>
      </w:r>
    </w:p>
    <w:p>
      <w:r>
        <w:rPr>
          <w:b/>
        </w:rPr>
        <w:t xml:space="preserve">Tulos</w:t>
      </w:r>
    </w:p>
    <w:p>
      <w:r>
        <w:t xml:space="preserve">Miehet syövät hiilihydraatteja.</w:t>
      </w:r>
    </w:p>
    <w:p>
      <w:r>
        <w:rPr>
          <w:b/>
        </w:rPr>
        <w:t xml:space="preserve">Esimerkki 5.636</w:t>
      </w:r>
    </w:p>
    <w:p>
      <w:r>
        <w:t xml:space="preserve">Lause 1: Punaiseen takkiin pukeutunut lumilautailija laskeutuu alas vuorta. Lause 2: Lumilautailijan takki on yksinkertaisesti valkoinen.</w:t>
      </w:r>
    </w:p>
    <w:p>
      <w:r>
        <w:rPr>
          <w:b/>
        </w:rPr>
        <w:t xml:space="preserve">Tulos</w:t>
      </w:r>
    </w:p>
    <w:p>
      <w:r>
        <w:t xml:space="preserve">Punatakkinen lumilautailija syöksyy alas vuorta.</w:t>
      </w:r>
    </w:p>
    <w:p>
      <w:r>
        <w:rPr>
          <w:b/>
        </w:rPr>
        <w:t xml:space="preserve">Esimerkki 5.637</w:t>
      </w:r>
    </w:p>
    <w:p>
      <w:r>
        <w:t xml:space="preserve">Lause 1: Tyttö pukeutui takkiin kylmää vastaan. Lause 2: Tyttö on alasti.</w:t>
      </w:r>
    </w:p>
    <w:p>
      <w:r>
        <w:rPr>
          <w:b/>
        </w:rPr>
        <w:t xml:space="preserve">Tulos</w:t>
      </w:r>
    </w:p>
    <w:p>
      <w:r>
        <w:t xml:space="preserve">Tytöllä on takki.</w:t>
      </w:r>
    </w:p>
    <w:p>
      <w:r>
        <w:rPr>
          <w:b/>
        </w:rPr>
        <w:t xml:space="preserve">Esimerkki 5.638</w:t>
      </w:r>
    </w:p>
    <w:p>
      <w:r>
        <w:t xml:space="preserve">Lause 1: Kaksi pukuihin pukeutunutta miestä seisoo jalustalla olevan videokameran takana. Lause 2: kaksi tappelevaa koiraa</w:t>
      </w:r>
    </w:p>
    <w:p>
      <w:r>
        <w:rPr>
          <w:b/>
        </w:rPr>
        <w:t xml:space="preserve">Tulos</w:t>
      </w:r>
    </w:p>
    <w:p>
      <w:r>
        <w:t xml:space="preserve">kaksi pukumiestä</w:t>
      </w:r>
    </w:p>
    <w:p>
      <w:r>
        <w:rPr>
          <w:b/>
        </w:rPr>
        <w:t xml:space="preserve">Esimerkki 5.639</w:t>
      </w:r>
    </w:p>
    <w:p>
      <w:r>
        <w:t xml:space="preserve">Lause 1: Pieni tyttö ajaa pyörällä hiekkatietä. Lause 2: Pikkutyttö pyöräilee päällystetyllä tiellä.</w:t>
      </w:r>
    </w:p>
    <w:p>
      <w:r>
        <w:rPr>
          <w:b/>
        </w:rPr>
        <w:t xml:space="preserve">Tulos</w:t>
      </w:r>
    </w:p>
    <w:p>
      <w:r>
        <w:t xml:space="preserve">Pikkutyttö on ulkona.</w:t>
      </w:r>
    </w:p>
    <w:p>
      <w:r>
        <w:rPr>
          <w:b/>
        </w:rPr>
        <w:t xml:space="preserve">Esimerkki 5.640</w:t>
      </w:r>
    </w:p>
    <w:p>
      <w:r>
        <w:t xml:space="preserve">Lause 1: Mies, jolla on viikset ja yllättynyt ilme kasvoillaan, istuu työpöydän ääressä kahden tietokoneen edessä, joista toinen on kannettava tietokone ja toinen pöytäkone, jolla hän pelaa peliä. Lause 2: Kaikilla ei ole kasvokarvoja.</w:t>
      </w:r>
    </w:p>
    <w:p>
      <w:r>
        <w:rPr>
          <w:b/>
        </w:rPr>
        <w:t xml:space="preserve">Tulos</w:t>
      </w:r>
    </w:p>
    <w:p>
      <w:r>
        <w:t xml:space="preserve">Mies pelaa peliä.</w:t>
      </w:r>
    </w:p>
    <w:p>
      <w:r>
        <w:rPr>
          <w:b/>
        </w:rPr>
        <w:t xml:space="preserve">Esimerkki 5.641</w:t>
      </w:r>
    </w:p>
    <w:p>
      <w:r>
        <w:t xml:space="preserve">Lause 1: Mies ja nainen nauttivat vuorten ja meren näkymistä istuessaan pöydän ääressä. Lause 2: Lapset nauttivat vuorten ja valtameren näkymistä istuessaan pöydän ääressä.</w:t>
      </w:r>
    </w:p>
    <w:p>
      <w:r>
        <w:rPr>
          <w:b/>
        </w:rPr>
        <w:t xml:space="preserve">Tulos</w:t>
      </w:r>
    </w:p>
    <w:p>
      <w:r>
        <w:t xml:space="preserve">Mies ja naiset nauttivat näkymistä vuorille ja merelle.</w:t>
      </w:r>
    </w:p>
    <w:p>
      <w:r>
        <w:rPr>
          <w:b/>
        </w:rPr>
        <w:t xml:space="preserve">Esimerkki 5.642</w:t>
      </w:r>
    </w:p>
    <w:p>
      <w:r>
        <w:t xml:space="preserve">Lause 1: Ihmiset katselevat museossa esillä olevia esineitä. Lause 2: Ihmiset ovat ulkona katsomassa urheilua.</w:t>
      </w:r>
    </w:p>
    <w:p>
      <w:r>
        <w:rPr>
          <w:b/>
        </w:rPr>
        <w:t xml:space="preserve">Tulos</w:t>
      </w:r>
    </w:p>
    <w:p>
      <w:r>
        <w:t xml:space="preserve">Siellä on ihmisiä, jotka katselevat esineitä.</w:t>
      </w:r>
    </w:p>
    <w:p>
      <w:r>
        <w:rPr>
          <w:b/>
        </w:rPr>
        <w:t xml:space="preserve">Esimerkki 5.643</w:t>
      </w:r>
    </w:p>
    <w:p>
      <w:r>
        <w:t xml:space="preserve">Lause 1: Jalkapalloilija on syöttämässä palloa, kun hänen joukkuetoverinsa estää vastustajan. Lause 2: Jalkapalloilija on jäämässä pois pelistä.</w:t>
      </w:r>
    </w:p>
    <w:p>
      <w:r>
        <w:rPr>
          <w:b/>
        </w:rPr>
        <w:t xml:space="preserve">Tulos</w:t>
      </w:r>
    </w:p>
    <w:p>
      <w:r>
        <w:t xml:space="preserve">Jalkapalloa pelaava syöttää pallon joukkuetoverilleen.</w:t>
      </w:r>
    </w:p>
    <w:p>
      <w:r>
        <w:rPr>
          <w:b/>
        </w:rPr>
        <w:t xml:space="preserve">Esimerkki 5.644</w:t>
      </w:r>
    </w:p>
    <w:p>
      <w:r>
        <w:t xml:space="preserve">Lause 1: Nelihenkinen yhtye esiintyy. Lause 2: Mies virittää viuluaan.</w:t>
      </w:r>
    </w:p>
    <w:p>
      <w:r>
        <w:rPr>
          <w:b/>
        </w:rPr>
        <w:t xml:space="preserve">Tulos</w:t>
      </w:r>
    </w:p>
    <w:p>
      <w:r>
        <w:t xml:space="preserve">Bändi soittaa kappaleen.</w:t>
      </w:r>
    </w:p>
    <w:p>
      <w:r>
        <w:rPr>
          <w:b/>
        </w:rPr>
        <w:t xml:space="preserve">Esimerkki 5.645</w:t>
      </w:r>
    </w:p>
    <w:p>
      <w:r>
        <w:t xml:space="preserve">Lause 1: Kullanvärinen koira hyppii ruohikossa pitelemässä keppiä suussaan. Lause 2: Mikään ei hyppää</w:t>
      </w:r>
    </w:p>
    <w:p>
      <w:r>
        <w:rPr>
          <w:b/>
        </w:rPr>
        <w:t xml:space="preserve">Tulos</w:t>
      </w:r>
    </w:p>
    <w:p>
      <w:r>
        <w:t xml:space="preserve">Eläin hyppää</w:t>
      </w:r>
    </w:p>
    <w:p>
      <w:r>
        <w:rPr>
          <w:b/>
        </w:rPr>
        <w:t xml:space="preserve">Esimerkki 5.646</w:t>
      </w:r>
    </w:p>
    <w:p>
      <w:r>
        <w:t xml:space="preserve">Lause 1: teini-ikäinen ja nuorempi lapsi keskustelevat puistossa kokoontumisessa Lause 2: Lapset ovat ryhmän mukana.</w:t>
      </w:r>
    </w:p>
    <w:p>
      <w:r>
        <w:rPr>
          <w:b/>
        </w:rPr>
        <w:t xml:space="preserve">Tulos</w:t>
      </w:r>
    </w:p>
    <w:p>
      <w:r>
        <w:t xml:space="preserve">Tytöt ovat paraatissa</w:t>
      </w:r>
    </w:p>
    <w:p>
      <w:r>
        <w:rPr>
          <w:b/>
        </w:rPr>
        <w:t xml:space="preserve">Esimerkki 5.647</w:t>
      </w:r>
    </w:p>
    <w:p>
      <w:r>
        <w:t xml:space="preserve">Lause 1: Rullalautailija ajaa kiskoilla. Lause 2: Rullalautailija istuu joutilaana.</w:t>
      </w:r>
    </w:p>
    <w:p>
      <w:r>
        <w:rPr>
          <w:b/>
        </w:rPr>
        <w:t xml:space="preserve">Tulos</w:t>
      </w:r>
    </w:p>
    <w:p>
      <w:r>
        <w:t xml:space="preserve">Rullalautailija luistelee.</w:t>
      </w:r>
    </w:p>
    <w:p>
      <w:r>
        <w:rPr>
          <w:b/>
        </w:rPr>
        <w:t xml:space="preserve">Esimerkki 5.648</w:t>
      </w:r>
    </w:p>
    <w:p>
      <w:r>
        <w:t xml:space="preserve">Lause 1: Valkoiseen paitaan ja punaiseen vihaan pukeutunut nainen soittaa soitinta muiden ihmisten kanssa. Lause 2: Mies piirtää sarjakuvaa.</w:t>
      </w:r>
    </w:p>
    <w:p>
      <w:r>
        <w:rPr>
          <w:b/>
        </w:rPr>
        <w:t xml:space="preserve">Tulos</w:t>
      </w:r>
    </w:p>
    <w:p>
      <w:r>
        <w:t xml:space="preserve">Nainen soittaa soitinta muiden kanssa.</w:t>
      </w:r>
    </w:p>
    <w:p>
      <w:r>
        <w:rPr>
          <w:b/>
        </w:rPr>
        <w:t xml:space="preserve">Esimerkki 5.649</w:t>
      </w:r>
    </w:p>
    <w:p>
      <w:r>
        <w:t xml:space="preserve">Lause 1: Kolme afrikkalaista naista oransseissa perinteisissä puvuissa on kokoontunut keltaisen verhon eteen. Lause 2: Kaksi miestä katselee, kun leijona lähestyy heitä.</w:t>
      </w:r>
    </w:p>
    <w:p>
      <w:r>
        <w:rPr>
          <w:b/>
        </w:rPr>
        <w:t xml:space="preserve">Tulos</w:t>
      </w:r>
    </w:p>
    <w:p>
      <w:r>
        <w:t xml:space="preserve">kolme afrikkalaista naista perinteisessä oranssissa asussa seisomassa ikkunan ääressä.</w:t>
      </w:r>
    </w:p>
    <w:p>
      <w:r>
        <w:rPr>
          <w:b/>
        </w:rPr>
        <w:t xml:space="preserve">Esimerkki 5.650</w:t>
      </w:r>
    </w:p>
    <w:p>
      <w:r>
        <w:t xml:space="preserve">Lause 1: Henkilö on rakentamassa työtä. Lause 2: Henkilö ei tee työtä.</w:t>
      </w:r>
    </w:p>
    <w:p>
      <w:r>
        <w:rPr>
          <w:b/>
        </w:rPr>
        <w:t xml:space="preserve">Tulos</w:t>
      </w:r>
    </w:p>
    <w:p>
      <w:r>
        <w:t xml:space="preserve">Henkilö työskentelee käsillään</w:t>
      </w:r>
    </w:p>
    <w:p>
      <w:r>
        <w:rPr>
          <w:b/>
        </w:rPr>
        <w:t xml:space="preserve">Esimerkki 5.651</w:t>
      </w:r>
    </w:p>
    <w:p>
      <w:r>
        <w:t xml:space="preserve">Lause 1: Useat lapset istuvat polvet kohotettuna ja valo loistaa heidän kasvoillaan. Lause 2: Lapset ovat makuulla.</w:t>
      </w:r>
    </w:p>
    <w:p>
      <w:r>
        <w:rPr>
          <w:b/>
        </w:rPr>
        <w:t xml:space="preserve">Tulos</w:t>
      </w:r>
    </w:p>
    <w:p>
      <w:r>
        <w:t xml:space="preserve">Ryhmä lapsia kohtaa valon.</w:t>
      </w:r>
    </w:p>
    <w:p>
      <w:r>
        <w:rPr>
          <w:b/>
        </w:rPr>
        <w:t xml:space="preserve">Esimerkki 5.652</w:t>
      </w:r>
    </w:p>
    <w:p>
      <w:r>
        <w:t xml:space="preserve">Lause 1: Ruskea koira, jolla on ruskea kaulus, kaivaa hiekkaa. Lause 2: Koira jahtaa oravaa.</w:t>
      </w:r>
    </w:p>
    <w:p>
      <w:r>
        <w:rPr>
          <w:b/>
        </w:rPr>
        <w:t xml:space="preserve">Tulos</w:t>
      </w:r>
    </w:p>
    <w:p>
      <w:r>
        <w:t xml:space="preserve">Koira kaivaa.</w:t>
      </w:r>
    </w:p>
    <w:p>
      <w:r>
        <w:rPr>
          <w:b/>
        </w:rPr>
        <w:t xml:space="preserve">Esimerkki 5.653</w:t>
      </w:r>
    </w:p>
    <w:p>
      <w:r>
        <w:t xml:space="preserve">Lause 1: Surffaaja keltaisessa paidassa ratsastaa aallolla valkoisella surffilaudalla Lause 2: Surffaajalla on punainen paita.</w:t>
      </w:r>
    </w:p>
    <w:p>
      <w:r>
        <w:rPr>
          <w:b/>
        </w:rPr>
        <w:t xml:space="preserve">Tulos</w:t>
      </w:r>
    </w:p>
    <w:p>
      <w:r>
        <w:t xml:space="preserve">Surffaaja surffaa.</w:t>
      </w:r>
    </w:p>
    <w:p>
      <w:r>
        <w:rPr>
          <w:b/>
        </w:rPr>
        <w:t xml:space="preserve">Esimerkki 5.654</w:t>
      </w:r>
    </w:p>
    <w:p>
      <w:r>
        <w:t xml:space="preserve">Lause 1: Kirkkaan oranssiin toppiin pukeutunut nainen puhuu vihreään paitaan pukeutuneen miehen kanssa, ja heidän edessään on punapaitainen mies. Lause 2: Mies ja nainen makaavat riippumatossa.</w:t>
      </w:r>
    </w:p>
    <w:p>
      <w:r>
        <w:rPr>
          <w:b/>
        </w:rPr>
        <w:t xml:space="preserve">Tulos</w:t>
      </w:r>
    </w:p>
    <w:p>
      <w:r>
        <w:t xml:space="preserve">Mies ja nainen keskustelevat.</w:t>
      </w:r>
    </w:p>
    <w:p>
      <w:r>
        <w:rPr>
          <w:b/>
        </w:rPr>
        <w:t xml:space="preserve">Esimerkki 5.655</w:t>
      </w:r>
    </w:p>
    <w:p>
      <w:r>
        <w:t xml:space="preserve">Lause 1: Alastomat lapset leikkivät vedessä vesipuhvelin selässä. Lause 2: Neljä miestä pelaa koripalloa.</w:t>
      </w:r>
    </w:p>
    <w:p>
      <w:r>
        <w:rPr>
          <w:b/>
        </w:rPr>
        <w:t xml:space="preserve">Tulos</w:t>
      </w:r>
    </w:p>
    <w:p>
      <w:r>
        <w:t xml:space="preserve">lapset ovat ulkona</w:t>
      </w:r>
    </w:p>
    <w:p>
      <w:r>
        <w:rPr>
          <w:b/>
        </w:rPr>
        <w:t xml:space="preserve">Esimerkki 5.656</w:t>
      </w:r>
    </w:p>
    <w:p>
      <w:r>
        <w:t xml:space="preserve">Lause 1: Ryhmä ihmisiä pienessä hämärässä tilassa lukemassa jotakin. Lause 2: Kirkas valo helpottaa ihmisryhmän lukemista.</w:t>
      </w:r>
    </w:p>
    <w:p>
      <w:r>
        <w:rPr>
          <w:b/>
        </w:rPr>
        <w:t xml:space="preserve">Tulos</w:t>
      </w:r>
    </w:p>
    <w:p>
      <w:r>
        <w:t xml:space="preserve">Ihmiset lukevat.</w:t>
      </w:r>
    </w:p>
    <w:p>
      <w:r>
        <w:rPr>
          <w:b/>
        </w:rPr>
        <w:t xml:space="preserve">Esimerkki 5.657</w:t>
      </w:r>
    </w:p>
    <w:p>
      <w:r>
        <w:t xml:space="preserve">Lause 1: Nainen seisoo ikkunan ääressä ruokalautanen kädessään. Lause 2: Kenelläkään ei ole tarjotinta.</w:t>
      </w:r>
    </w:p>
    <w:p>
      <w:r>
        <w:rPr>
          <w:b/>
        </w:rPr>
        <w:t xml:space="preserve">Tulos</w:t>
      </w:r>
    </w:p>
    <w:p>
      <w:r>
        <w:t xml:space="preserve">Ihminen, jolla on tarjotin kädessään</w:t>
      </w:r>
    </w:p>
    <w:p>
      <w:r>
        <w:rPr>
          <w:b/>
        </w:rPr>
        <w:t xml:space="preserve">Esimerkki 5.658</w:t>
      </w:r>
    </w:p>
    <w:p>
      <w:r>
        <w:t xml:space="preserve">Lause 1: Vaaleanpunaiseen paitaan ja farkkuhameeseen pukeutunut nainen kävelee kadulla ja puhuu kännykkäänsä. Lause 2: Nainen tanssii, laulaa ja puhuu...</w:t>
      </w:r>
    </w:p>
    <w:p>
      <w:r>
        <w:rPr>
          <w:b/>
        </w:rPr>
        <w:t xml:space="preserve">Tulos</w:t>
      </w:r>
    </w:p>
    <w:p>
      <w:r>
        <w:t xml:space="preserve">Tämä nainen on ulkona</w:t>
      </w:r>
    </w:p>
    <w:p>
      <w:r>
        <w:rPr>
          <w:b/>
        </w:rPr>
        <w:t xml:space="preserve">Esimerkki 5.659</w:t>
      </w:r>
    </w:p>
    <w:p>
      <w:r>
        <w:t xml:space="preserve">Lause 1: Pyöräilijä kypärässä ja keltaisessa pelipaidassa. Lause 2: Pyöräilijällä ei ole paitaa.</w:t>
      </w:r>
    </w:p>
    <w:p>
      <w:r>
        <w:rPr>
          <w:b/>
        </w:rPr>
        <w:t xml:space="preserve">Tulos</w:t>
      </w:r>
    </w:p>
    <w:p>
      <w:r>
        <w:t xml:space="preserve">Pyöräilijällä on pää peitettynä.</w:t>
      </w:r>
    </w:p>
    <w:p>
      <w:r>
        <w:rPr>
          <w:b/>
        </w:rPr>
        <w:t xml:space="preserve">Esimerkki 5.660</w:t>
      </w:r>
    </w:p>
    <w:p>
      <w:r>
        <w:t xml:space="preserve">Lause 1: Painija kyyristyy tuskissaan, kun hänen vastustajansa kävelee vastakkaiseen suuntaan. Lause 2: Koira syö herkkua.</w:t>
      </w:r>
    </w:p>
    <w:p>
      <w:r>
        <w:rPr>
          <w:b/>
        </w:rPr>
        <w:t xml:space="preserve">Tulos</w:t>
      </w:r>
    </w:p>
    <w:p>
      <w:r>
        <w:t xml:space="preserve">Ihmiset painivat.</w:t>
      </w:r>
    </w:p>
    <w:p>
      <w:r>
        <w:rPr>
          <w:b/>
        </w:rPr>
        <w:t xml:space="preserve">Esimerkki 5.661</w:t>
      </w:r>
    </w:p>
    <w:p>
      <w:r>
        <w:t xml:space="preserve">Lause 1: Mustatakkinen mies heittää kepin koiran jahdattavaksi. Lause 2: Mies halaa kissaa.</w:t>
      </w:r>
    </w:p>
    <w:p>
      <w:r>
        <w:rPr>
          <w:b/>
        </w:rPr>
        <w:t xml:space="preserve">Tulos</w:t>
      </w:r>
    </w:p>
    <w:p>
      <w:r>
        <w:t xml:space="preserve">Mies leikkii koiran kanssa.</w:t>
      </w:r>
    </w:p>
    <w:p>
      <w:r>
        <w:rPr>
          <w:b/>
        </w:rPr>
        <w:t xml:space="preserve">Esimerkki 5.662</w:t>
      </w:r>
    </w:p>
    <w:p>
      <w:r>
        <w:t xml:space="preserve">Lause 1: Nuori poika katselee ja koskettaa polkupyörää Lause 2: Tyttö leikkii uudella Barbie-nukella.</w:t>
      </w:r>
    </w:p>
    <w:p>
      <w:r>
        <w:rPr>
          <w:b/>
        </w:rPr>
        <w:t xml:space="preserve">Tulos</w:t>
      </w:r>
    </w:p>
    <w:p>
      <w:r>
        <w:t xml:space="preserve">Poika ihailee polkupyörää.</w:t>
      </w:r>
    </w:p>
    <w:p>
      <w:r>
        <w:rPr>
          <w:b/>
        </w:rPr>
        <w:t xml:space="preserve">Esimerkki 5.663</w:t>
      </w:r>
    </w:p>
    <w:p>
      <w:r>
        <w:t xml:space="preserve">Lause 1: Mies soittaa kitaraa, kun pariskunta kuuntelee ja katselee, kun toinen mies tanssii musiikin tahtiin. Lause 2: Kitaraa soittava mies seisoo yksinään pimeässä huoneessa.</w:t>
      </w:r>
    </w:p>
    <w:p>
      <w:r>
        <w:rPr>
          <w:b/>
        </w:rPr>
        <w:t xml:space="preserve">Tulos</w:t>
      </w:r>
    </w:p>
    <w:p>
      <w:r>
        <w:t xml:space="preserve">Kahden ihmisen edessä on musiikkiesitys.</w:t>
      </w:r>
    </w:p>
    <w:p>
      <w:r>
        <w:rPr>
          <w:b/>
        </w:rPr>
        <w:t xml:space="preserve">Esimerkki 5.664</w:t>
      </w:r>
    </w:p>
    <w:p>
      <w:r>
        <w:t xml:space="preserve">Lause 1: Avoimessa huoneessa on 10 ihmistä kuuntelemassa jonkun soittavan kitaraa. Lause 2: Kitarassa on mustat ja valkoiset koskettimet.</w:t>
      </w:r>
    </w:p>
    <w:p>
      <w:r>
        <w:rPr>
          <w:b/>
        </w:rPr>
        <w:t xml:space="preserve">Tulos</w:t>
      </w:r>
    </w:p>
    <w:p>
      <w:r>
        <w:t xml:space="preserve">Kitarassa on jouset.</w:t>
      </w:r>
    </w:p>
    <w:p>
      <w:r>
        <w:rPr>
          <w:b/>
        </w:rPr>
        <w:t xml:space="preserve">Esimerkki 5.665</w:t>
      </w:r>
    </w:p>
    <w:p>
      <w:r>
        <w:t xml:space="preserve">Lause 1: Mieshahmo, jolla on pitkähihainen paita ja henkselit, seisoo mustan junan sisäänkäynnillä. Lause 2: Nainen nousee taksiin...</w:t>
      </w:r>
    </w:p>
    <w:p>
      <w:r>
        <w:rPr>
          <w:b/>
        </w:rPr>
        <w:t xml:space="preserve">Tulos</w:t>
      </w:r>
    </w:p>
    <w:p>
      <w:r>
        <w:t xml:space="preserve">Junan vieressä on mies, jolla on sukkanauhat.</w:t>
      </w:r>
    </w:p>
    <w:p>
      <w:r>
        <w:rPr>
          <w:b/>
        </w:rPr>
        <w:t xml:space="preserve">Esimerkki 5.666</w:t>
      </w:r>
    </w:p>
    <w:p>
      <w:r>
        <w:t xml:space="preserve">Lause 1: Nuori nainen antaa vauvalle kyydin harteillaan. Lause 2: Nainen kantaa vauvaa sylissään.</w:t>
      </w:r>
    </w:p>
    <w:p>
      <w:r>
        <w:rPr>
          <w:b/>
        </w:rPr>
        <w:t xml:space="preserve">Tulos</w:t>
      </w:r>
    </w:p>
    <w:p>
      <w:r>
        <w:t xml:space="preserve">Vaatteet päällä oleva nainen on ulkona.</w:t>
      </w:r>
    </w:p>
    <w:p>
      <w:r>
        <w:rPr>
          <w:b/>
        </w:rPr>
        <w:t xml:space="preserve">Esimerkki 5.667</w:t>
      </w:r>
    </w:p>
    <w:p>
      <w:r>
        <w:t xml:space="preserve">Lause 1: Kaksi ihmistä hiihtohissin huipulla. Lause 2: Kaksi kaveria istuu maailmanpyörässä katselemassa tivolia.</w:t>
      </w:r>
    </w:p>
    <w:p>
      <w:r>
        <w:rPr>
          <w:b/>
        </w:rPr>
        <w:t xml:space="preserve">Tulos</w:t>
      </w:r>
    </w:p>
    <w:p>
      <w:r>
        <w:t xml:space="preserve">Nainen makaa lapsensa kanssa.</w:t>
      </w:r>
    </w:p>
    <w:p>
      <w:r>
        <w:rPr>
          <w:b/>
        </w:rPr>
        <w:t xml:space="preserve">Esimerkki 5.668</w:t>
      </w:r>
    </w:p>
    <w:p>
      <w:r>
        <w:t xml:space="preserve">Lause 1: Suuri ruskea koira juoksee rannalla meren rannalla. Lause 2: Siellä on pieni valkoinen koira.</w:t>
      </w:r>
    </w:p>
    <w:p>
      <w:r>
        <w:rPr>
          <w:b/>
        </w:rPr>
        <w:t xml:space="preserve">Tulos</w:t>
      </w:r>
    </w:p>
    <w:p>
      <w:r>
        <w:t xml:space="preserve">Siellä on suuri ruskea koira.</w:t>
      </w:r>
    </w:p>
    <w:p>
      <w:r>
        <w:rPr>
          <w:b/>
        </w:rPr>
        <w:t xml:space="preserve">Esimerkki 5.669</w:t>
      </w:r>
    </w:p>
    <w:p>
      <w:r>
        <w:t xml:space="preserve">Lause 1: Neljä nuorta trendikästä naista istuu ja juttelee julkisella paikalla. Lause 2: Neljä naista nukkuu teltassa.</w:t>
      </w:r>
    </w:p>
    <w:p>
      <w:r>
        <w:rPr>
          <w:b/>
        </w:rPr>
        <w:t xml:space="preserve">Tulos</w:t>
      </w:r>
    </w:p>
    <w:p>
      <w:r>
        <w:t xml:space="preserve">Neljä ihmistä istuu julkisella paikalla.</w:t>
      </w:r>
    </w:p>
    <w:p>
      <w:r>
        <w:rPr>
          <w:b/>
        </w:rPr>
        <w:t xml:space="preserve">Esimerkki 5.670</w:t>
      </w:r>
    </w:p>
    <w:p>
      <w:r>
        <w:t xml:space="preserve">Lause 1: Kaksi tyttöä, joista toinen juoksee seinää vasten. Lause 2: He repivät muuria alas.</w:t>
      </w:r>
    </w:p>
    <w:p>
      <w:r>
        <w:rPr>
          <w:b/>
        </w:rPr>
        <w:t xml:space="preserve">Tulos</w:t>
      </w:r>
    </w:p>
    <w:p>
      <w:r>
        <w:t xml:space="preserve">Tässä kuvassa on kaksi naarasta</w:t>
      </w:r>
    </w:p>
    <w:p>
      <w:r>
        <w:rPr>
          <w:b/>
        </w:rPr>
        <w:t xml:space="preserve">Esimerkki 5.671</w:t>
      </w:r>
    </w:p>
    <w:p>
      <w:r>
        <w:t xml:space="preserve">Lause 1: Ulkoilmatorilla kaksi miestä lapioi lunta ja lunta polulta. Lause 2: Kaksi miestä on rannalla.</w:t>
      </w:r>
    </w:p>
    <w:p>
      <w:r>
        <w:rPr>
          <w:b/>
        </w:rPr>
        <w:t xml:space="preserve">Tulos</w:t>
      </w:r>
    </w:p>
    <w:p>
      <w:r>
        <w:t xml:space="preserve">Kaksi miestä lapioi lunta.</w:t>
      </w:r>
    </w:p>
    <w:p>
      <w:r>
        <w:rPr>
          <w:b/>
        </w:rPr>
        <w:t xml:space="preserve">Esimerkki 5.672</w:t>
      </w:r>
    </w:p>
    <w:p>
      <w:r>
        <w:t xml:space="preserve">Lause 1: Mies, jolla on poolopaita, korjaa lippuautomaattia, kun ihmiset jonottavat viereiseen automaattiin. Lause 2: Mies, jolla ei ole paitaa, korjaa lippuautomaattia.</w:t>
      </w:r>
    </w:p>
    <w:p>
      <w:r>
        <w:rPr>
          <w:b/>
        </w:rPr>
        <w:t xml:space="preserve">Tulos</w:t>
      </w:r>
    </w:p>
    <w:p>
      <w:r>
        <w:t xml:space="preserve">Mies korjaa konetta, kun ihmiset jonottavat toisen koneen ääreen.</w:t>
      </w:r>
    </w:p>
    <w:p>
      <w:r>
        <w:rPr>
          <w:b/>
        </w:rPr>
        <w:t xml:space="preserve">Esimerkki 5.673</w:t>
      </w:r>
    </w:p>
    <w:p>
      <w:r>
        <w:t xml:space="preserve">Lause 1: Mies, jolla on sininen paita, cowboy-hattu ja ristikaulakoru, kävelee tivolin tai huvipuiston ajelulaitteen edessä. Lause 2: Cowboy-hattu ja ristikaulakoru päässään mies valmistautuu viihdyttämään väkijoukkoa tivoliajelun edessä.</w:t>
      </w:r>
    </w:p>
    <w:p>
      <w:r>
        <w:rPr>
          <w:b/>
        </w:rPr>
        <w:t xml:space="preserve">Tulos</w:t>
      </w:r>
    </w:p>
    <w:p>
      <w:r>
        <w:t xml:space="preserve">Karnevaali on täynnä monia tuoksuja, joita kaveri nauttii hengittää.</w:t>
      </w:r>
    </w:p>
    <w:p>
      <w:r>
        <w:rPr>
          <w:b/>
        </w:rPr>
        <w:t xml:space="preserve">Esimerkki 5.674</w:t>
      </w:r>
    </w:p>
    <w:p>
      <w:r>
        <w:t xml:space="preserve">Lause 1: Vilkas katu, jossa ostajat kulkevat kotiin. Lause 2: Mies nukkuu.</w:t>
      </w:r>
    </w:p>
    <w:p>
      <w:r>
        <w:rPr>
          <w:b/>
        </w:rPr>
        <w:t xml:space="preserve">Tulos</w:t>
      </w:r>
    </w:p>
    <w:p>
      <w:r>
        <w:t xml:space="preserve">Ihmiset tekevät ostoksia.</w:t>
      </w:r>
    </w:p>
    <w:p>
      <w:r>
        <w:rPr>
          <w:b/>
        </w:rPr>
        <w:t xml:space="preserve">Esimerkki 5.675</w:t>
      </w:r>
    </w:p>
    <w:p>
      <w:r>
        <w:t xml:space="preserve">Lause 1: Mies kävelee ulkona golflippis päässään seinän edessä, jossa on keltainen graffiti. Lause 2: Nainen maalaa graffitiseinän päälle.</w:t>
      </w:r>
    </w:p>
    <w:p>
      <w:r>
        <w:rPr>
          <w:b/>
        </w:rPr>
        <w:t xml:space="preserve">Tulos</w:t>
      </w:r>
    </w:p>
    <w:p>
      <w:r>
        <w:t xml:space="preserve">Mies kävelee seinän vieressä.</w:t>
      </w:r>
    </w:p>
    <w:p>
      <w:r>
        <w:rPr>
          <w:b/>
        </w:rPr>
        <w:t xml:space="preserve">Esimerkki 5.676</w:t>
      </w:r>
    </w:p>
    <w:p>
      <w:r>
        <w:t xml:space="preserve">Lause 1: Mustaan takkiin ja sinisiin farkkuihin pukeutunut mies, jolla on kamera mukanaan, kävelee luolan eteen, jonka etuosa on suljettu kaltereilla. Lause 2: Karhu koputtaa peltikuppia kaltereita vasten ja laulaa: "kukaan ei tiedä, mitä vaivaa olen nähnyt".</w:t>
      </w:r>
    </w:p>
    <w:p>
      <w:r>
        <w:rPr>
          <w:b/>
        </w:rPr>
        <w:t xml:space="preserve">Tulos</w:t>
      </w:r>
    </w:p>
    <w:p>
      <w:r>
        <w:t xml:space="preserve">Mies on ulkona.</w:t>
      </w:r>
    </w:p>
    <w:p>
      <w:r>
        <w:rPr>
          <w:b/>
        </w:rPr>
        <w:t xml:space="preserve">Esimerkki 5.677</w:t>
      </w:r>
    </w:p>
    <w:p>
      <w:r>
        <w:t xml:space="preserve">Lause 1: Nuori tyttö puhaltaa valtavan kuplan. Lause 2: Tyttö yrittää syödä mahdollisimman monta hampurilaista kymmenessä minuutissa.</w:t>
      </w:r>
    </w:p>
    <w:p>
      <w:r>
        <w:rPr>
          <w:b/>
        </w:rPr>
        <w:t xml:space="preserve">Tulos</w:t>
      </w:r>
    </w:p>
    <w:p>
      <w:r>
        <w:t xml:space="preserve">Tyttö puhaltaa kuplaa.</w:t>
      </w:r>
    </w:p>
    <w:p>
      <w:r>
        <w:rPr>
          <w:b/>
        </w:rPr>
        <w:t xml:space="preserve">Esimerkki 5.678</w:t>
      </w:r>
    </w:p>
    <w:p>
      <w:r>
        <w:t xml:space="preserve">Lause 1: Nuori leikkii puistossa. Lause 2: Aikuinen lukee puistossa.</w:t>
      </w:r>
    </w:p>
    <w:p>
      <w:r>
        <w:rPr>
          <w:b/>
        </w:rPr>
        <w:t xml:space="preserve">Tulos</w:t>
      </w:r>
    </w:p>
    <w:p>
      <w:r>
        <w:t xml:space="preserve">Lapsella on hauskaa.</w:t>
      </w:r>
    </w:p>
    <w:p>
      <w:r>
        <w:rPr>
          <w:b/>
        </w:rPr>
        <w:t xml:space="preserve">Esimerkki 5.679</w:t>
      </w:r>
    </w:p>
    <w:p>
      <w:r>
        <w:t xml:space="preserve">Lause 1: Collie juoksee alas liukumäkeä. Lause 2: Kissa hiipi liukumäkeä ylös pelästyttääkseen koiran.</w:t>
      </w:r>
    </w:p>
    <w:p>
      <w:r>
        <w:rPr>
          <w:b/>
        </w:rPr>
        <w:t xml:space="preserve">Tulos</w:t>
      </w:r>
    </w:p>
    <w:p>
      <w:r>
        <w:t xml:space="preserve">Koira juoksee alas liukumäkeä.</w:t>
      </w:r>
    </w:p>
    <w:p>
      <w:r>
        <w:rPr>
          <w:b/>
        </w:rPr>
        <w:t xml:space="preserve">Esimerkki 5.680</w:t>
      </w:r>
    </w:p>
    <w:p>
      <w:r>
        <w:t xml:space="preserve">Lause 1: Tyttö hyppii hiekassa. Lause 2: Hän on kylpyhuoneessa.</w:t>
      </w:r>
    </w:p>
    <w:p>
      <w:r>
        <w:rPr>
          <w:b/>
        </w:rPr>
        <w:t xml:space="preserve">Tulos</w:t>
      </w:r>
    </w:p>
    <w:p>
      <w:r>
        <w:t xml:space="preserve">Tyttö leikkii ulkona.</w:t>
      </w:r>
    </w:p>
    <w:p>
      <w:r>
        <w:rPr>
          <w:b/>
        </w:rPr>
        <w:t xml:space="preserve">Esimerkki 5.681</w:t>
      </w:r>
    </w:p>
    <w:p>
      <w:r>
        <w:t xml:space="preserve">Lause 1: Koira juoksee ylös hiekkamäkeä Lause 2: Koira juoksee alas ruohoista rinnettä.</w:t>
      </w:r>
    </w:p>
    <w:p>
      <w:r>
        <w:rPr>
          <w:b/>
        </w:rPr>
        <w:t xml:space="preserve">Tulos</w:t>
      </w:r>
    </w:p>
    <w:p>
      <w:r>
        <w:t xml:space="preserve">Koira juoksee.</w:t>
      </w:r>
    </w:p>
    <w:p>
      <w:r>
        <w:rPr>
          <w:b/>
        </w:rPr>
        <w:t xml:space="preserve">Esimerkki 5.682</w:t>
      </w:r>
    </w:p>
    <w:p>
      <w:r>
        <w:t xml:space="preserve">Lause 1: Tiukkaan asuun pukeutunut nainen juoksee. Lause 2: Nainen kävelee radalla.</w:t>
      </w:r>
    </w:p>
    <w:p>
      <w:r>
        <w:rPr>
          <w:b/>
        </w:rPr>
        <w:t xml:space="preserve">Tulos</w:t>
      </w:r>
    </w:p>
    <w:p>
      <w:r>
        <w:t xml:space="preserve">Tiukasti pukeutunut nainen treenaa.</w:t>
      </w:r>
    </w:p>
    <w:p>
      <w:r>
        <w:rPr>
          <w:b/>
        </w:rPr>
        <w:t xml:space="preserve">Esimerkki 5.683</w:t>
      </w:r>
    </w:p>
    <w:p>
      <w:r>
        <w:t xml:space="preserve">Lause 1: Nainen punaisessa tuulitakissa katselee kattokiikarin läpi alla olevaa kaupunkia. Lause 2: nainen on sokea.</w:t>
      </w:r>
    </w:p>
    <w:p>
      <w:r>
        <w:rPr>
          <w:b/>
        </w:rPr>
        <w:t xml:space="preserve">Tulos</w:t>
      </w:r>
    </w:p>
    <w:p>
      <w:r>
        <w:t xml:space="preserve">nainen tarkastelee asioita.</w:t>
      </w:r>
    </w:p>
    <w:p>
      <w:r>
        <w:rPr>
          <w:b/>
        </w:rPr>
        <w:t xml:space="preserve">Esimerkki 5.684</w:t>
      </w:r>
    </w:p>
    <w:p>
      <w:r>
        <w:t xml:space="preserve">Lause 1: Suuri väkijoukko kokoontuu vilkkaalla kadulla. Lause 2: väkijoukko on hajaantunut.</w:t>
      </w:r>
    </w:p>
    <w:p>
      <w:r>
        <w:rPr>
          <w:b/>
        </w:rPr>
        <w:t xml:space="preserve">Tulos</w:t>
      </w:r>
    </w:p>
    <w:p>
      <w:r>
        <w:t xml:space="preserve">suuri väkijoukko kokoontuu</w:t>
      </w:r>
    </w:p>
    <w:p>
      <w:r>
        <w:rPr>
          <w:b/>
        </w:rPr>
        <w:t xml:space="preserve">Esimerkki 5.685</w:t>
      </w:r>
    </w:p>
    <w:p>
      <w:r>
        <w:t xml:space="preserve">Lause 1: Muutama ihminen istuu junassa. Lause 2: Pariskunta menee rannalle skootterilla.</w:t>
      </w:r>
    </w:p>
    <w:p>
      <w:r>
        <w:rPr>
          <w:b/>
        </w:rPr>
        <w:t xml:space="preserve">Tulos</w:t>
      </w:r>
    </w:p>
    <w:p>
      <w:r>
        <w:t xml:space="preserve">Joukko ihmisiä on noussut junaan.</w:t>
      </w:r>
    </w:p>
    <w:p>
      <w:r>
        <w:rPr>
          <w:b/>
        </w:rPr>
        <w:t xml:space="preserve">Esimerkki 5.686</w:t>
      </w:r>
    </w:p>
    <w:p>
      <w:r>
        <w:t xml:space="preserve">Lause 1: Pieni poika kurottautuu suihkulähteen vesisuihkuun, kun hänen takanaan muodostuu sateenkaari. Lause 2: Pieni poika ajaa polkupyörällä suihkulähteen lähellä.</w:t>
      </w:r>
    </w:p>
    <w:p>
      <w:r>
        <w:rPr>
          <w:b/>
        </w:rPr>
        <w:t xml:space="preserve">Tulos</w:t>
      </w:r>
    </w:p>
    <w:p>
      <w:r>
        <w:t xml:space="preserve">Pieni poika kurkottaa vesilähteeseen.</w:t>
      </w:r>
    </w:p>
    <w:p>
      <w:r>
        <w:rPr>
          <w:b/>
        </w:rPr>
        <w:t xml:space="preserve">Esimerkki 5.687</w:t>
      </w:r>
    </w:p>
    <w:p>
      <w:r>
        <w:t xml:space="preserve">Lause 1: Kaksi ihmistä ulkona etsii paperia. Lause 2: Kaksi ihmistä teatterissa...</w:t>
      </w:r>
    </w:p>
    <w:p>
      <w:r>
        <w:rPr>
          <w:b/>
        </w:rPr>
        <w:t xml:space="preserve">Tulos</w:t>
      </w:r>
    </w:p>
    <w:p>
      <w:r>
        <w:t xml:space="preserve">Kaksi ihmistä on ulkona yhdessä</w:t>
      </w:r>
    </w:p>
    <w:p>
      <w:r>
        <w:rPr>
          <w:b/>
        </w:rPr>
        <w:t xml:space="preserve">Esimerkki 5.688</w:t>
      </w:r>
    </w:p>
    <w:p>
      <w:r>
        <w:t xml:space="preserve">Lause 1: Pilvinen mutta runsaslukuinen ranta, jonka ohi kävelee valkoinen nainen kori mukanaan. Lause 2: Pilvisellä mutta hyvin asutulla rannalla on nainen mustassa mekossa.</w:t>
      </w:r>
    </w:p>
    <w:p>
      <w:r>
        <w:rPr>
          <w:b/>
        </w:rPr>
        <w:t xml:space="preserve">Tulos</w:t>
      </w:r>
    </w:p>
    <w:p>
      <w:r>
        <w:t xml:space="preserve">Rannalla on paljon ihmisiä.</w:t>
      </w:r>
    </w:p>
    <w:p>
      <w:r>
        <w:rPr>
          <w:b/>
        </w:rPr>
        <w:t xml:space="preserve">Esimerkki 5.689</w:t>
      </w:r>
    </w:p>
    <w:p>
      <w:r>
        <w:t xml:space="preserve">Lause 1: Aasialainen mies grillaa lihaa hiiligrillissä ulkona. Lause 2: Valkoinen mies paistaa aivonsa hapolla.</w:t>
      </w:r>
    </w:p>
    <w:p>
      <w:r>
        <w:rPr>
          <w:b/>
        </w:rPr>
        <w:t xml:space="preserve">Tulos</w:t>
      </w:r>
    </w:p>
    <w:p>
      <w:r>
        <w:t xml:space="preserve">Aasialainen mies kokkaa.</w:t>
      </w:r>
    </w:p>
    <w:p>
      <w:r>
        <w:rPr>
          <w:b/>
        </w:rPr>
        <w:t xml:space="preserve">Esimerkki 5.690</w:t>
      </w:r>
    </w:p>
    <w:p>
      <w:r>
        <w:t xml:space="preserve">Lause 1: Ihmiset istuvat ja odottavat metrossa tai junaterminaalissa. Lause 2: Ihmiset juoksentelevat avoimella kentällä.</w:t>
      </w:r>
    </w:p>
    <w:p>
      <w:r>
        <w:rPr>
          <w:b/>
        </w:rPr>
        <w:t xml:space="preserve">Tulos</w:t>
      </w:r>
    </w:p>
    <w:p>
      <w:r>
        <w:t xml:space="preserve">Ihmiset odottavat julkista liikennettä.</w:t>
      </w:r>
    </w:p>
    <w:p>
      <w:r>
        <w:rPr>
          <w:b/>
        </w:rPr>
        <w:t xml:space="preserve">Esimerkki 5.691</w:t>
      </w:r>
    </w:p>
    <w:p>
      <w:r>
        <w:t xml:space="preserve">Lause 1: Kaksi koiraa. Lause 2: Eläimet ovat kissoja.</w:t>
      </w:r>
    </w:p>
    <w:p>
      <w:r>
        <w:rPr>
          <w:b/>
        </w:rPr>
        <w:t xml:space="preserve">Tulos</w:t>
      </w:r>
    </w:p>
    <w:p>
      <w:r>
        <w:t xml:space="preserve">Eläimiä on kaksi.</w:t>
      </w:r>
    </w:p>
    <w:p>
      <w:r>
        <w:rPr>
          <w:b/>
        </w:rPr>
        <w:t xml:space="preserve">Esimerkki 5.692</w:t>
      </w:r>
    </w:p>
    <w:p>
      <w:r>
        <w:t xml:space="preserve">Lause 1: Yksi koira hyppää kiinni palloon, kun toinen koira juoksee sitä kohti. Lause 2: Kaksi kissaa tappelee lelusta.</w:t>
      </w:r>
    </w:p>
    <w:p>
      <w:r>
        <w:rPr>
          <w:b/>
        </w:rPr>
        <w:t xml:space="preserve">Tulos</w:t>
      </w:r>
    </w:p>
    <w:p>
      <w:r>
        <w:t xml:space="preserve">Kaksi koiraa leikkii pallolla.</w:t>
      </w:r>
    </w:p>
    <w:p>
      <w:r>
        <w:rPr>
          <w:b/>
        </w:rPr>
        <w:t xml:space="preserve">Esimerkki 5.693</w:t>
      </w:r>
    </w:p>
    <w:p>
      <w:r>
        <w:t xml:space="preserve">Lause 1: lapsi ja nuori aikuinen aikuinen ehkä näyttää, miten jotain tehdään, ja opettaa sitä nuorelle lapselle Lause 2: lapsi on tässä kuvassa vanhempi kuin aikuinen.</w:t>
      </w:r>
    </w:p>
    <w:p>
      <w:r>
        <w:rPr>
          <w:b/>
        </w:rPr>
        <w:t xml:space="preserve">Tulos</w:t>
      </w:r>
    </w:p>
    <w:p>
      <w:r>
        <w:t xml:space="preserve">Aikuinen näyttää lapselle, miten jotain tehdään.</w:t>
      </w:r>
    </w:p>
    <w:p>
      <w:r>
        <w:rPr>
          <w:b/>
        </w:rPr>
        <w:t xml:space="preserve">Esimerkki 5.694</w:t>
      </w:r>
    </w:p>
    <w:p>
      <w:r>
        <w:t xml:space="preserve">Lause 1: Mies kokoaa telttaa, kun nainen istuu ja katselee telttapaikkoja. Lause 2: Mies on pystyttämässä vaahtoallasta.</w:t>
      </w:r>
    </w:p>
    <w:p>
      <w:r>
        <w:rPr>
          <w:b/>
        </w:rPr>
        <w:t xml:space="preserve">Tulos</w:t>
      </w:r>
    </w:p>
    <w:p>
      <w:r>
        <w:t xml:space="preserve">Mies on ulkona.</w:t>
      </w:r>
    </w:p>
    <w:p>
      <w:r>
        <w:rPr>
          <w:b/>
        </w:rPr>
        <w:t xml:space="preserve">Esimerkki 5.695</w:t>
      </w:r>
    </w:p>
    <w:p>
      <w:r>
        <w:t xml:space="preserve">Lause 1: Nuori nainen, jolla on siniset farkut ja musta toppi, kävelee jalkakäytävällä huutaen ja rintaansa puristaen. Lause 2: Sohvalla istuu nainen.</w:t>
      </w:r>
    </w:p>
    <w:p>
      <w:r>
        <w:rPr>
          <w:b/>
        </w:rPr>
        <w:t xml:space="preserve">Tulos</w:t>
      </w:r>
    </w:p>
    <w:p>
      <w:r>
        <w:t xml:space="preserve">Tiellä on ihminen.</w:t>
      </w:r>
    </w:p>
    <w:p>
      <w:r>
        <w:rPr>
          <w:b/>
        </w:rPr>
        <w:t xml:space="preserve">Esimerkki 5.696</w:t>
      </w:r>
    </w:p>
    <w:p>
      <w:r>
        <w:t xml:space="preserve">Lause 1: Tyttö leikkii kaulakorulla auringon paistaessa hänen takanaan. Lause 2: Tyttö leikkii ulkona kaatosateessa.</w:t>
      </w:r>
    </w:p>
    <w:p>
      <w:r>
        <w:rPr>
          <w:b/>
        </w:rPr>
        <w:t xml:space="preserve">Tulos</w:t>
      </w:r>
    </w:p>
    <w:p>
      <w:r>
        <w:t xml:space="preserve">Tytöllä on koru.</w:t>
      </w:r>
    </w:p>
    <w:p>
      <w:r>
        <w:rPr>
          <w:b/>
        </w:rPr>
        <w:t xml:space="preserve">Esimerkki 5.697</w:t>
      </w:r>
    </w:p>
    <w:p>
      <w:r>
        <w:t xml:space="preserve">Lause 1: Moottoripyöräilijöiden ryhmä kiertää kilparadan kulman. Lause 2: Ryhmä miehiä syö illallista McDonald'sissa.</w:t>
      </w:r>
    </w:p>
    <w:p>
      <w:r>
        <w:rPr>
          <w:b/>
        </w:rPr>
        <w:t xml:space="preserve">Tulos</w:t>
      </w:r>
    </w:p>
    <w:p>
      <w:r>
        <w:t xml:space="preserve">Moottoripyöräilijät ajavat kilparadalla.</w:t>
      </w:r>
    </w:p>
    <w:p>
      <w:r>
        <w:rPr>
          <w:b/>
        </w:rPr>
        <w:t xml:space="preserve">Esimerkki 5.698</w:t>
      </w:r>
    </w:p>
    <w:p>
      <w:r>
        <w:t xml:space="preserve">Lause 1: Nuoret aasialaiset tytöt juoksevat juoksurataa. Lause 2: Valkoisen miehen juoksurata.</w:t>
      </w:r>
    </w:p>
    <w:p>
      <w:r>
        <w:rPr>
          <w:b/>
        </w:rPr>
        <w:t xml:space="preserve">Tulos</w:t>
      </w:r>
    </w:p>
    <w:p>
      <w:r>
        <w:t xml:space="preserve">on juoksurata</w:t>
      </w:r>
    </w:p>
    <w:p>
      <w:r>
        <w:rPr>
          <w:b/>
        </w:rPr>
        <w:t xml:space="preserve">Esimerkki 5.699</w:t>
      </w:r>
    </w:p>
    <w:p>
      <w:r>
        <w:t xml:space="preserve">Lause 1: Nainen seisoo autotallissa auton vieressä pukeutuneena talvisäähän sopivasti punaisella neulahuivilla, mustilla hanskoilla ja pipolla sekä punaisella käsilaukulla. Lause 2: Kesävaatteisiin pukeutunut nainen ulkoiluttaa koiraansa.</w:t>
      </w:r>
    </w:p>
    <w:p>
      <w:r>
        <w:rPr>
          <w:b/>
        </w:rPr>
        <w:t xml:space="preserve">Tulos</w:t>
      </w:r>
    </w:p>
    <w:p>
      <w:r>
        <w:t xml:space="preserve">nainen auton lähellä</w:t>
      </w:r>
    </w:p>
    <w:p>
      <w:r>
        <w:rPr>
          <w:b/>
        </w:rPr>
        <w:t xml:space="preserve">Esimerkki 5.700</w:t>
      </w:r>
    </w:p>
    <w:p>
      <w:r>
        <w:t xml:space="preserve">Lause 1: Tämän kuvan taustalla on mielenosoittajia, kun taas etualalla on aikakauslehden näyttö. Lause 2: Dinosaurus kävelee metsän läpi.</w:t>
      </w:r>
    </w:p>
    <w:p>
      <w:r>
        <w:rPr>
          <w:b/>
        </w:rPr>
        <w:t xml:space="preserve">Tulos</w:t>
      </w:r>
    </w:p>
    <w:p>
      <w:r>
        <w:t xml:space="preserve">lehden näyttö on nähtävissä</w:t>
      </w:r>
    </w:p>
    <w:p>
      <w:r>
        <w:rPr>
          <w:b/>
        </w:rPr>
        <w:t xml:space="preserve">Esimerkki 5.701</w:t>
      </w:r>
    </w:p>
    <w:p>
      <w:r>
        <w:t xml:space="preserve">Lause 1: Lauma polkupyöräilijöitä nojaa mutkan läpi. Lause 2: Kilpa-ajajat seisovat pyöränsä vieressä.</w:t>
      </w:r>
    </w:p>
    <w:p>
      <w:r>
        <w:rPr>
          <w:b/>
        </w:rPr>
        <w:t xml:space="preserve">Tulos</w:t>
      </w:r>
    </w:p>
    <w:p>
      <w:r>
        <w:t xml:space="preserve">Kilpailijat ajavat pyörillään ulkona.</w:t>
      </w:r>
    </w:p>
    <w:p>
      <w:r>
        <w:rPr>
          <w:b/>
        </w:rPr>
        <w:t xml:space="preserve">Esimerkki 5.702</w:t>
      </w:r>
    </w:p>
    <w:p>
      <w:r>
        <w:t xml:space="preserve">Lause 1: Kolme naista hyppää samanaikaisesti merenrantakaupungin rannalla. Lause 2: Kolme naista ottaa aurinkoa.</w:t>
      </w:r>
    </w:p>
    <w:p>
      <w:r>
        <w:rPr>
          <w:b/>
        </w:rPr>
        <w:t xml:space="preserve">Tulos</w:t>
      </w:r>
    </w:p>
    <w:p>
      <w:r>
        <w:t xml:space="preserve">Kolme naista hyppäävät riemusta.</w:t>
      </w:r>
    </w:p>
    <w:p>
      <w:r>
        <w:rPr>
          <w:b/>
        </w:rPr>
        <w:t xml:space="preserve">Esimerkki 5.703</w:t>
      </w:r>
    </w:p>
    <w:p>
      <w:r>
        <w:t xml:space="preserve">Lause 1: Tummiin vaatteisiin pukeutunut mies lakaisee lattiaa. Lause 2: Lapsi luistelee.</w:t>
      </w:r>
    </w:p>
    <w:p>
      <w:r>
        <w:rPr>
          <w:b/>
        </w:rPr>
        <w:t xml:space="preserve">Tulos</w:t>
      </w:r>
    </w:p>
    <w:p>
      <w:r>
        <w:t xml:space="preserve">Mies lakaisee lattian.</w:t>
      </w:r>
    </w:p>
    <w:p>
      <w:r>
        <w:rPr>
          <w:b/>
        </w:rPr>
        <w:t xml:space="preserve">Esimerkki 5.704</w:t>
      </w:r>
    </w:p>
    <w:p>
      <w:r>
        <w:t xml:space="preserve">Lause 1: Kaksi siskoa halaa maatilalla käydessään ja katsoo kameraan. Lause 2: Kaksi veljeä hymyilee meren äärellä.</w:t>
      </w:r>
    </w:p>
    <w:p>
      <w:r>
        <w:rPr>
          <w:b/>
        </w:rPr>
        <w:t xml:space="preserve">Tulos</w:t>
      </w:r>
    </w:p>
    <w:p>
      <w:r>
        <w:t xml:space="preserve">Kaksi sisarusta viettää aikaa yhdessä.</w:t>
      </w:r>
    </w:p>
    <w:p>
      <w:r>
        <w:rPr>
          <w:b/>
        </w:rPr>
        <w:t xml:space="preserve">Esimerkki 5.705</w:t>
      </w:r>
    </w:p>
    <w:p>
      <w:r>
        <w:t xml:space="preserve">Lause 1: Rugbypelaaja torjuu palloa pitäen. Lause 2: Pelaaja juo kahvia.</w:t>
      </w:r>
    </w:p>
    <w:p>
      <w:r>
        <w:rPr>
          <w:b/>
        </w:rPr>
        <w:t xml:space="preserve">Tulos</w:t>
      </w:r>
    </w:p>
    <w:p>
      <w:r>
        <w:t xml:space="preserve">Tuolla on mies, joka pelaa rugbya.</w:t>
      </w:r>
    </w:p>
    <w:p>
      <w:r>
        <w:rPr>
          <w:b/>
        </w:rPr>
        <w:t xml:space="preserve">Esimerkki 5.706</w:t>
      </w:r>
    </w:p>
    <w:p>
      <w:r>
        <w:t xml:space="preserve">Lause 1: Esiintyjät musisoivat kitaralla ja koskettimilla. Lause 2: Esiintyjät kirjoittavat laulun sanoja.</w:t>
      </w:r>
    </w:p>
    <w:p>
      <w:r>
        <w:rPr>
          <w:b/>
        </w:rPr>
        <w:t xml:space="preserve">Tulos</w:t>
      </w:r>
    </w:p>
    <w:p>
      <w:r>
        <w:t xml:space="preserve">Bändi soittaa yhdessä</w:t>
      </w:r>
    </w:p>
    <w:p>
      <w:r>
        <w:rPr>
          <w:b/>
        </w:rPr>
        <w:t xml:space="preserve">Esimerkki 5.707</w:t>
      </w:r>
    </w:p>
    <w:p>
      <w:r>
        <w:t xml:space="preserve">Lause 1: Kaunis Amerikka, jonka ilmentymänä on tämä karkkisaaristokohtaus. Lause 2: Amerikka on pihvin ruumiillistuma.</w:t>
      </w:r>
    </w:p>
    <w:p>
      <w:r>
        <w:rPr>
          <w:b/>
        </w:rPr>
        <w:t xml:space="preserve">Tulos</w:t>
      </w:r>
    </w:p>
    <w:p>
      <w:r>
        <w:t xml:space="preserve">Amerikka näytetään karkkina</w:t>
      </w:r>
    </w:p>
    <w:p>
      <w:r>
        <w:rPr>
          <w:b/>
        </w:rPr>
        <w:t xml:space="preserve">Esimerkki 5.708</w:t>
      </w:r>
    </w:p>
    <w:p>
      <w:r>
        <w:t xml:space="preserve">Lause 1: Kaksi mustiin mekkoihin pukeutunutta, valkoisilla taideteoksilla koristeltua naista seisoo yhdessä nurmikolla, kun toinen pitää valkoista mukia kädessään. Lause 2: Kaksi naista on menossa lentokoneeseen.</w:t>
      </w:r>
    </w:p>
    <w:p>
      <w:r>
        <w:rPr>
          <w:b/>
        </w:rPr>
        <w:t xml:space="preserve">Tulos</w:t>
      </w:r>
    </w:p>
    <w:p>
      <w:r>
        <w:t xml:space="preserve">Kaksi naista seisoo vieressä keskustelemassa.</w:t>
      </w:r>
    </w:p>
    <w:p>
      <w:r>
        <w:rPr>
          <w:b/>
        </w:rPr>
        <w:t xml:space="preserve">Esimerkki 5.709</w:t>
      </w:r>
    </w:p>
    <w:p>
      <w:r>
        <w:t xml:space="preserve">Lause 1: Sinipukuinen mies pelaa frisbeetä puistossa naisen kanssa. Lause 2: Mies suutelee naista puistossa.</w:t>
      </w:r>
    </w:p>
    <w:p>
      <w:r>
        <w:rPr>
          <w:b/>
        </w:rPr>
        <w:t xml:space="preserve">Tulos</w:t>
      </w:r>
    </w:p>
    <w:p>
      <w:r>
        <w:t xml:space="preserve">Mies ja nainen leikkivät puistossa</w:t>
      </w:r>
    </w:p>
    <w:p>
      <w:r>
        <w:rPr>
          <w:b/>
        </w:rPr>
        <w:t xml:space="preserve">Esimerkki 5.710</w:t>
      </w:r>
    </w:p>
    <w:p>
      <w:r>
        <w:t xml:space="preserve">Lause 1: Sinistä, oranssia ja valkoista jalkapalloa käyttävän nuoren pojan kasvoilla on yllätyksen ilme. Lause 2: Kenelläkään ei ole kasvoja.</w:t>
      </w:r>
    </w:p>
    <w:p>
      <w:r>
        <w:rPr>
          <w:b/>
        </w:rPr>
        <w:t xml:space="preserve">Tulos</w:t>
      </w:r>
    </w:p>
    <w:p>
      <w:r>
        <w:t xml:space="preserve">Ihminen, jolla on kasvot.</w:t>
      </w:r>
    </w:p>
    <w:p>
      <w:r>
        <w:rPr>
          <w:b/>
        </w:rPr>
        <w:t xml:space="preserve">Esimerkki 5.711</w:t>
      </w:r>
    </w:p>
    <w:p>
      <w:r>
        <w:t xml:space="preserve">Lause 1: Vihreään paitaan pukeutunut nainen, jolla on pitkät hiukset, tekee violettia manikyyriä. Lause 2: Vain yksi henkilö tekee vihreää manikyyriä.</w:t>
      </w:r>
    </w:p>
    <w:p>
      <w:r>
        <w:rPr>
          <w:b/>
        </w:rPr>
        <w:t xml:space="preserve">Tulos</w:t>
      </w:r>
    </w:p>
    <w:p>
      <w:r>
        <w:t xml:space="preserve">Joku maalaa kynsiään.</w:t>
      </w:r>
    </w:p>
    <w:p>
      <w:r>
        <w:rPr>
          <w:b/>
        </w:rPr>
        <w:t xml:space="preserve">Esimerkki 5.712</w:t>
      </w:r>
    </w:p>
    <w:p>
      <w:r>
        <w:t xml:space="preserve">Lause 1: Ruskea koira juoksee keppi suussaan ja musta koira seuraa sitä. Lause 2: Koiralla ei ole mitään suussaan.</w:t>
      </w:r>
    </w:p>
    <w:p>
      <w:r>
        <w:rPr>
          <w:b/>
        </w:rPr>
        <w:t xml:space="preserve">Tulos</w:t>
      </w:r>
    </w:p>
    <w:p>
      <w:r>
        <w:t xml:space="preserve">Koiralla on jotain suussaan.</w:t>
      </w:r>
    </w:p>
    <w:p>
      <w:r>
        <w:rPr>
          <w:b/>
        </w:rPr>
        <w:t xml:space="preserve">Esimerkki 5.713</w:t>
      </w:r>
    </w:p>
    <w:p>
      <w:r>
        <w:t xml:space="preserve">Lause 1: Joku laittaa siipikarjaa grilliin. Lause 2: Joku laittaa hampurilaisia grilliin.</w:t>
      </w:r>
    </w:p>
    <w:p>
      <w:r>
        <w:rPr>
          <w:b/>
        </w:rPr>
        <w:t xml:space="preserve">Tulos</w:t>
      </w:r>
    </w:p>
    <w:p>
      <w:r>
        <w:t xml:space="preserve">Henkilö laittaa lihaa grilliin.</w:t>
      </w:r>
    </w:p>
    <w:p>
      <w:r>
        <w:rPr>
          <w:b/>
        </w:rPr>
        <w:t xml:space="preserve">Esimerkki 5.714</w:t>
      </w:r>
    </w:p>
    <w:p>
      <w:r>
        <w:t xml:space="preserve">Lause 1: Nuori tyttö kävelee nurmilaitumella. Lause 2: Nuori tyttö kävelee huoneessaan.</w:t>
      </w:r>
    </w:p>
    <w:p>
      <w:r>
        <w:rPr>
          <w:b/>
        </w:rPr>
        <w:t xml:space="preserve">Tulos</w:t>
      </w:r>
    </w:p>
    <w:p>
      <w:r>
        <w:t xml:space="preserve">Nuori tyttö lähtee kävelylle maatilalle.</w:t>
      </w:r>
    </w:p>
    <w:p>
      <w:r>
        <w:rPr>
          <w:b/>
        </w:rPr>
        <w:t xml:space="preserve">Esimerkki 5.715</w:t>
      </w:r>
    </w:p>
    <w:p>
      <w:r>
        <w:t xml:space="preserve">Lause 1: Ryhmä ihmisiä kävelee metsäisessä puistossa. Lause 2: Ihmiset juoksevat.</w:t>
      </w:r>
    </w:p>
    <w:p>
      <w:r>
        <w:rPr>
          <w:b/>
        </w:rPr>
        <w:t xml:space="preserve">Tulos</w:t>
      </w:r>
    </w:p>
    <w:p>
      <w:r>
        <w:t xml:space="preserve">Ihmiset kävelevät yhdessä.</w:t>
      </w:r>
    </w:p>
    <w:p>
      <w:r>
        <w:rPr>
          <w:b/>
        </w:rPr>
        <w:t xml:space="preserve">Esimerkki 5.716</w:t>
      </w:r>
    </w:p>
    <w:p>
      <w:r>
        <w:t xml:space="preserve">Lause 1: Pikkupojalla on keksi kädessään, kun hän istuu tukin päällä ja osoittaa ylöspäin. Lause 2: Pikkutytöllä on teekutsut...</w:t>
      </w:r>
    </w:p>
    <w:p>
      <w:r>
        <w:rPr>
          <w:b/>
        </w:rPr>
        <w:t xml:space="preserve">Tulos</w:t>
      </w:r>
    </w:p>
    <w:p>
      <w:r>
        <w:t xml:space="preserve">Pikkupoika, joka istuu tukin päällä ja pitää keksiä kädessään, osoittaa ylöspäin.</w:t>
      </w:r>
    </w:p>
    <w:p>
      <w:r>
        <w:rPr>
          <w:b/>
        </w:rPr>
        <w:t xml:space="preserve">Esimerkki 5.717</w:t>
      </w:r>
    </w:p>
    <w:p>
      <w:r>
        <w:t xml:space="preserve">Lause 1: Kaksi ihmistä suutelee erittäin koristeellisella parvekkeella valtavien pylväiden vieressä. Lause 2: Kaksi ihmistä putoaa kuolemaan parvekkeelta.</w:t>
      </w:r>
    </w:p>
    <w:p>
      <w:r>
        <w:rPr>
          <w:b/>
        </w:rPr>
        <w:t xml:space="preserve">Tulos</w:t>
      </w:r>
    </w:p>
    <w:p>
      <w:r>
        <w:t xml:space="preserve">Kaksi ihmistä suutelee parvekkeella.</w:t>
      </w:r>
    </w:p>
    <w:p>
      <w:r>
        <w:rPr>
          <w:b/>
        </w:rPr>
        <w:t xml:space="preserve">Esimerkki 5.718</w:t>
      </w:r>
    </w:p>
    <w:p>
      <w:r>
        <w:t xml:space="preserve">Lause 1: Kolme naista, kaksi kitaristia ja kosketinsoittaja, ovat lavalla esittämässä musiikkia. Lause 2: Muusikot marssivat paraatissa.</w:t>
      </w:r>
    </w:p>
    <w:p>
      <w:r>
        <w:rPr>
          <w:b/>
        </w:rPr>
        <w:t xml:space="preserve">Tulos</w:t>
      </w:r>
    </w:p>
    <w:p>
      <w:r>
        <w:t xml:space="preserve">Ryhmä ihmisiä esiintyy.</w:t>
      </w:r>
    </w:p>
    <w:p>
      <w:r>
        <w:rPr>
          <w:b/>
        </w:rPr>
        <w:t xml:space="preserve">Esimerkki 5.719</w:t>
      </w:r>
    </w:p>
    <w:p>
      <w:r>
        <w:t xml:space="preserve">Lause 1: Kaksi pientä tyttöä liukuu puhallettua liukumäkeä alas. Lause 2: Kaksi tyttöä keinuu yhdessä.</w:t>
      </w:r>
    </w:p>
    <w:p>
      <w:r>
        <w:rPr>
          <w:b/>
        </w:rPr>
        <w:t xml:space="preserve">Tulos</w:t>
      </w:r>
    </w:p>
    <w:p>
      <w:r>
        <w:t xml:space="preserve">Kaksi tyttöä liukuu alas liukumäkeä.</w:t>
      </w:r>
    </w:p>
    <w:p>
      <w:r>
        <w:rPr>
          <w:b/>
        </w:rPr>
        <w:t xml:space="preserve">Esimerkki 5.720</w:t>
      </w:r>
    </w:p>
    <w:p>
      <w:r>
        <w:t xml:space="preserve">Lause 1: Nuori tyttö hyppää keinusta. Lause 2: Kaikki istuvat tuolissa.</w:t>
      </w:r>
    </w:p>
    <w:p>
      <w:r>
        <w:rPr>
          <w:b/>
        </w:rPr>
        <w:t xml:space="preserve">Tulos</w:t>
      </w:r>
    </w:p>
    <w:p>
      <w:r>
        <w:t xml:space="preserve">Joku hyppää.</w:t>
      </w:r>
    </w:p>
    <w:p>
      <w:r>
        <w:rPr>
          <w:b/>
        </w:rPr>
        <w:t xml:space="preserve">Esimerkki 5.721</w:t>
      </w:r>
    </w:p>
    <w:p>
      <w:r>
        <w:t xml:space="preserve">Lause 1: Lumilautailija hyppää mäestä. Lause 2: Lumilautailija hymyilee ja poseeraa lumilautansa kanssa.</w:t>
      </w:r>
    </w:p>
    <w:p>
      <w:r>
        <w:rPr>
          <w:b/>
        </w:rPr>
        <w:t xml:space="preserve">Tulos</w:t>
      </w:r>
    </w:p>
    <w:p>
      <w:r>
        <w:t xml:space="preserve">Lumilautailija on ulkona lumessa.</w:t>
      </w:r>
    </w:p>
    <w:p>
      <w:r>
        <w:rPr>
          <w:b/>
        </w:rPr>
        <w:t xml:space="preserve">Esimerkki 5.722</w:t>
      </w:r>
    </w:p>
    <w:p>
      <w:r>
        <w:t xml:space="preserve">Lause 1: Valkoiseen paitaan ja päähuiviin pukeutunut musta henkilö kyntää peltoa kahden, ruskean ja tummanruskean, siniseksi maalattujen sarvien kanssa varustetun karjan takana. Lause 2: Mies vetää kahta karjaa kynnettäessä peltoa.</w:t>
      </w:r>
    </w:p>
    <w:p>
      <w:r>
        <w:rPr>
          <w:b/>
        </w:rPr>
        <w:t xml:space="preserve">Tulos</w:t>
      </w:r>
    </w:p>
    <w:p>
      <w:r>
        <w:t xml:space="preserve">mies työskentelee</w:t>
      </w:r>
    </w:p>
    <w:p>
      <w:r>
        <w:rPr>
          <w:b/>
        </w:rPr>
        <w:t xml:space="preserve">Esimerkki 5.723</w:t>
      </w:r>
    </w:p>
    <w:p>
      <w:r>
        <w:t xml:space="preserve">Lause 1: Tyttö, jolla on tummat ruskettuneet kasvot, vaaleanpunaisissa liukuportaissa muiden ihmisten kanssa. Lause 2: Sinipukuinen tyttö kävelee portaita ylös yksin.</w:t>
      </w:r>
    </w:p>
    <w:p>
      <w:r>
        <w:rPr>
          <w:b/>
        </w:rPr>
        <w:t xml:space="preserve">Tulos</w:t>
      </w:r>
    </w:p>
    <w:p>
      <w:r>
        <w:t xml:space="preserve">Ihmiset ajavat liukuportailla, ja yhdellä heistä on vaaleanpunainen päällään.</w:t>
      </w:r>
    </w:p>
    <w:p>
      <w:r>
        <w:rPr>
          <w:b/>
        </w:rPr>
        <w:t xml:space="preserve">Esimerkki 5.724</w:t>
      </w:r>
    </w:p>
    <w:p>
      <w:r>
        <w:t xml:space="preserve">Lause 1: Nuoret lapset leikkivät rannan matalassa vedessä. Lause 2: linnut syövät jalkoja</w:t>
      </w:r>
    </w:p>
    <w:p>
      <w:r>
        <w:rPr>
          <w:b/>
        </w:rPr>
        <w:t xml:space="preserve">Tulos</w:t>
      </w:r>
    </w:p>
    <w:p>
      <w:r>
        <w:t xml:space="preserve">lapset ovat vedessä</w:t>
      </w:r>
    </w:p>
    <w:p>
      <w:r>
        <w:rPr>
          <w:b/>
        </w:rPr>
        <w:t xml:space="preserve">Esimerkki 5.725</w:t>
      </w:r>
    </w:p>
    <w:p>
      <w:r>
        <w:t xml:space="preserve">Lause 1: Keltaisiin liiveihin pukeutunut mies seisoo seinällä telineiden yläpuolella. Lause 2: Mies tekee hyppyjumppia...</w:t>
      </w:r>
    </w:p>
    <w:p>
      <w:r>
        <w:rPr>
          <w:b/>
        </w:rPr>
        <w:t xml:space="preserve">Tulos</w:t>
      </w:r>
    </w:p>
    <w:p>
      <w:r>
        <w:t xml:space="preserve">Henkilö seisoo</w:t>
      </w:r>
    </w:p>
    <w:p>
      <w:r>
        <w:rPr>
          <w:b/>
        </w:rPr>
        <w:t xml:space="preserve">Esimerkki 5.726</w:t>
      </w:r>
    </w:p>
    <w:p>
      <w:r>
        <w:t xml:space="preserve">Lause 1: Pari shortsipukuista miestä makaa betonilla viemärin kulkuaukossa graffitien ympäröimänä. Lause 2: Miehet ovat likaisissa vaatteissa.</w:t>
      </w:r>
    </w:p>
    <w:p>
      <w:r>
        <w:rPr>
          <w:b/>
        </w:rPr>
        <w:t xml:space="preserve">Tulos</w:t>
      </w:r>
    </w:p>
    <w:p>
      <w:r>
        <w:t xml:space="preserve">Graffitien ympäröimät shortsipukuiset miehet makasivat betonilla viemärikourussa.</w:t>
      </w:r>
    </w:p>
    <w:p>
      <w:r>
        <w:rPr>
          <w:b/>
        </w:rPr>
        <w:t xml:space="preserve">Esimerkki 5.727</w:t>
      </w:r>
    </w:p>
    <w:p>
      <w:r>
        <w:t xml:space="preserve">Lause 1: Itämaiset ihmiset pienillä veneillä vedessä. Lause 2: Aasialaiset ihmiset uivat järvessä.</w:t>
      </w:r>
    </w:p>
    <w:p>
      <w:r>
        <w:rPr>
          <w:b/>
        </w:rPr>
        <w:t xml:space="preserve">Tulos</w:t>
      </w:r>
    </w:p>
    <w:p>
      <w:r>
        <w:t xml:space="preserve">Joukko ihmisiä on ulkona veneillä.</w:t>
      </w:r>
    </w:p>
    <w:p>
      <w:r>
        <w:rPr>
          <w:b/>
        </w:rPr>
        <w:t xml:space="preserve">Esimerkki 5.728</w:t>
      </w:r>
    </w:p>
    <w:p>
      <w:r>
        <w:t xml:space="preserve">Lause 1: Musta nainen, jolla on huivi päässään, seisoo jalkakäytävällä hymyillen. Lause 2: Valkoinen nainen, jolla on paljas pää, istuu jalkakäytävällä ja nyrpistelee otsaansa.</w:t>
      </w:r>
    </w:p>
    <w:p>
      <w:r>
        <w:rPr>
          <w:b/>
        </w:rPr>
        <w:t xml:space="preserve">Tulos</w:t>
      </w:r>
    </w:p>
    <w:p>
      <w:r>
        <w:t xml:space="preserve">Henkilö seisoo ja hymyilee.</w:t>
      </w:r>
    </w:p>
    <w:p>
      <w:r>
        <w:rPr>
          <w:b/>
        </w:rPr>
        <w:t xml:space="preserve">Esimerkki 5.729</w:t>
      </w:r>
    </w:p>
    <w:p>
      <w:r>
        <w:t xml:space="preserve">Lause 1: Joukko ihmisiä ratsastaa kameleilla. Lause 2: Ihmisryhmä ratsastaa hevosilla.</w:t>
      </w:r>
    </w:p>
    <w:p>
      <w:r>
        <w:rPr>
          <w:b/>
        </w:rPr>
        <w:t xml:space="preserve">Tulos</w:t>
      </w:r>
    </w:p>
    <w:p>
      <w:r>
        <w:t xml:space="preserve">Joukko ihmisiä on eläinten lähellä.</w:t>
      </w:r>
    </w:p>
    <w:p>
      <w:r>
        <w:rPr>
          <w:b/>
        </w:rPr>
        <w:t xml:space="preserve">Esimerkki 5.730</w:t>
      </w:r>
    </w:p>
    <w:p>
      <w:r>
        <w:t xml:space="preserve">Lause 1: Nuori poika ajaa vanhemmalle miehelle parran. Lause 2: mies harjaa partaansa...</w:t>
      </w:r>
    </w:p>
    <w:p>
      <w:r>
        <w:rPr>
          <w:b/>
        </w:rPr>
        <w:t xml:space="preserve">Tulos</w:t>
      </w:r>
    </w:p>
    <w:p>
      <w:r>
        <w:t xml:space="preserve">mies ajaa partansa</w:t>
      </w:r>
    </w:p>
    <w:p>
      <w:r>
        <w:rPr>
          <w:b/>
        </w:rPr>
        <w:t xml:space="preserve">Esimerkki 5.731</w:t>
      </w:r>
    </w:p>
    <w:p>
      <w:r>
        <w:t xml:space="preserve">Lause 1: Nainen, jolla on tiukat valkoiset farkut, katsoo kameran läpi tien yli, kun toinen nainen, jolla on farkut, katselee tilannetta. Lause 2: Molemmilla naisilla on yllään pussifarkut.</w:t>
      </w:r>
    </w:p>
    <w:p>
      <w:r>
        <w:rPr>
          <w:b/>
        </w:rPr>
        <w:t xml:space="preserve">Tulos</w:t>
      </w:r>
    </w:p>
    <w:p>
      <w:r>
        <w:t xml:space="preserve">Kahdella naisella on jalassaan farkut.</w:t>
      </w:r>
    </w:p>
    <w:p>
      <w:r>
        <w:rPr>
          <w:b/>
        </w:rPr>
        <w:t xml:space="preserve">Esimerkki 5.732</w:t>
      </w:r>
    </w:p>
    <w:p>
      <w:r>
        <w:t xml:space="preserve">Lause 1: Neljä mustatukkaista ihmistä poseeraa kuvassa, jonka taustalla on ikkunoita. Lause 2: Kuusi ihmistä poseeraa kuvaa varten.</w:t>
      </w:r>
    </w:p>
    <w:p>
      <w:r>
        <w:rPr>
          <w:b/>
        </w:rPr>
        <w:t xml:space="preserve">Tulos</w:t>
      </w:r>
    </w:p>
    <w:p>
      <w:r>
        <w:t xml:space="preserve">Neljä mustatukkaista ihmistä poseeraa kuvaa varten sisätiloissa ja useiden ikkunoiden edessä.</w:t>
      </w:r>
    </w:p>
    <w:p>
      <w:r>
        <w:rPr>
          <w:b/>
        </w:rPr>
        <w:t xml:space="preserve">Esimerkki 5.733</w:t>
      </w:r>
    </w:p>
    <w:p>
      <w:r>
        <w:t xml:space="preserve">Lause 1: Hevosella ratsastava mies ajaa karjaa kourua pitkin. Lause 2: Mies teurastaa karjan.</w:t>
      </w:r>
    </w:p>
    <w:p>
      <w:r>
        <w:rPr>
          <w:b/>
        </w:rPr>
        <w:t xml:space="preserve">Tulos</w:t>
      </w:r>
    </w:p>
    <w:p>
      <w:r>
        <w:t xml:space="preserve">Hevosen selässä oleva mies ohjaa karjaa.</w:t>
      </w:r>
    </w:p>
    <w:p>
      <w:r>
        <w:rPr>
          <w:b/>
        </w:rPr>
        <w:t xml:space="preserve">Esimerkki 5.734</w:t>
      </w:r>
    </w:p>
    <w:p>
      <w:r>
        <w:t xml:space="preserve">Lause 1: Musta koira juoksee veden läpi. Lause 2: Koira yrittää hypätä puuhun.</w:t>
      </w:r>
    </w:p>
    <w:p>
      <w:r>
        <w:rPr>
          <w:b/>
        </w:rPr>
        <w:t xml:space="preserve">Tulos</w:t>
      </w:r>
    </w:p>
    <w:p>
      <w:r>
        <w:t xml:space="preserve">Koira leikkii ulkona.</w:t>
      </w:r>
    </w:p>
    <w:p>
      <w:r>
        <w:rPr>
          <w:b/>
        </w:rPr>
        <w:t xml:space="preserve">Esimerkki 5.735</w:t>
      </w:r>
    </w:p>
    <w:p>
      <w:r>
        <w:t xml:space="preserve">Lause 1: Musta koira puree keltaisen koiran korvaa. Lause 2: Kaksi koiraa on erossa ja nukkuu.</w:t>
      </w:r>
    </w:p>
    <w:p>
      <w:r>
        <w:rPr>
          <w:b/>
        </w:rPr>
        <w:t xml:space="preserve">Tulos</w:t>
      </w:r>
    </w:p>
    <w:p>
      <w:r>
        <w:t xml:space="preserve">kaksi koiraa koskettaa toisiaan</w:t>
      </w:r>
    </w:p>
    <w:p>
      <w:r>
        <w:rPr>
          <w:b/>
        </w:rPr>
        <w:t xml:space="preserve">Esimerkki 5.736</w:t>
      </w:r>
    </w:p>
    <w:p>
      <w:r>
        <w:t xml:space="preserve">Lause 1: Punapukuinen laulaja esiintyy tapahtumassa. Lause 2: Punapukuinen laulaja istuu baaritiskillä.</w:t>
      </w:r>
    </w:p>
    <w:p>
      <w:r>
        <w:rPr>
          <w:b/>
        </w:rPr>
        <w:t xml:space="preserve">Tulos</w:t>
      </w:r>
    </w:p>
    <w:p>
      <w:r>
        <w:t xml:space="preserve">Punaiseen pukuun pukeutunut laulaja laulaa tapahtumassa.</w:t>
      </w:r>
    </w:p>
    <w:p>
      <w:r>
        <w:rPr>
          <w:b/>
        </w:rPr>
        <w:t xml:space="preserve">Esimerkki 5.737</w:t>
      </w:r>
    </w:p>
    <w:p>
      <w:r>
        <w:t xml:space="preserve">Lause 1: Mies villapaidassa pinoaa puulaatikoita muovilaatikoiden viereen. Lause 2: Kana valmistautuu taisteluun.</w:t>
      </w:r>
    </w:p>
    <w:p>
      <w:r>
        <w:rPr>
          <w:b/>
        </w:rPr>
        <w:t xml:space="preserve">Tulos</w:t>
      </w:r>
    </w:p>
    <w:p>
      <w:r>
        <w:t xml:space="preserve">Mies tekee kovasti töitä.</w:t>
      </w:r>
    </w:p>
    <w:p>
      <w:r>
        <w:rPr>
          <w:b/>
        </w:rPr>
        <w:t xml:space="preserve">Esimerkki 5.738</w:t>
      </w:r>
    </w:p>
    <w:p>
      <w:r>
        <w:t xml:space="preserve">Lause 1: Mies istuu uskonnollisilla esineillä koristellun pöydän ääressä, jossa on kirkkaanvärinen pöytäliina. Lause 2: Nainen meikkaa turhamaisuuden edessä.</w:t>
      </w:r>
    </w:p>
    <w:p>
      <w:r>
        <w:rPr>
          <w:b/>
        </w:rPr>
        <w:t xml:space="preserve">Tulos</w:t>
      </w:r>
    </w:p>
    <w:p>
      <w:r>
        <w:t xml:space="preserve">Mies on uskonnollisten esineiden lähellä.</w:t>
      </w:r>
    </w:p>
    <w:p>
      <w:r>
        <w:rPr>
          <w:b/>
        </w:rPr>
        <w:t xml:space="preserve">Esimerkki 5.739</w:t>
      </w:r>
    </w:p>
    <w:p>
      <w:r>
        <w:t xml:space="preserve">Lause 1: Mies, jolla on ajeltu pää ja napillinen paita, katsoo mikroskooppiin punasoluja käsittelevän julisteen vieressä. Lause 2: Mies katsoo kaukoputkeen.</w:t>
      </w:r>
    </w:p>
    <w:p>
      <w:r>
        <w:rPr>
          <w:b/>
        </w:rPr>
        <w:t xml:space="preserve">Tulos</w:t>
      </w:r>
    </w:p>
    <w:p>
      <w:r>
        <w:t xml:space="preserve">Mies katsoo instrumenttiin.</w:t>
      </w:r>
    </w:p>
    <w:p>
      <w:r>
        <w:rPr>
          <w:b/>
        </w:rPr>
        <w:t xml:space="preserve">Esimerkki 5.740</w:t>
      </w:r>
    </w:p>
    <w:p>
      <w:r>
        <w:t xml:space="preserve">Lause 1: Isä ja hänen kaksi lastaan ottavat päiväunia sohvalla. Lause 2: Koira nukkuu keittiön pöydällä.</w:t>
      </w:r>
    </w:p>
    <w:p>
      <w:r>
        <w:rPr>
          <w:b/>
        </w:rPr>
        <w:t xml:space="preserve">Tulos</w:t>
      </w:r>
    </w:p>
    <w:p>
      <w:r>
        <w:t xml:space="preserve">lapset ja heidän isänsä ottavat päiväunet sohvalla...</w:t>
      </w:r>
    </w:p>
    <w:p>
      <w:r>
        <w:rPr>
          <w:b/>
        </w:rPr>
        <w:t xml:space="preserve">Esimerkki 5.741</w:t>
      </w:r>
    </w:p>
    <w:p>
      <w:r>
        <w:t xml:space="preserve">Lause 1: Mies laskeutuu alas vesiputouksesta Lause 2: koira lepuuttaa päätään.</w:t>
      </w:r>
    </w:p>
    <w:p>
      <w:r>
        <w:rPr>
          <w:b/>
        </w:rPr>
        <w:t xml:space="preserve">Tulos</w:t>
      </w:r>
    </w:p>
    <w:p>
      <w:r>
        <w:t xml:space="preserve">mies kiipeää alas raivoavaa vesiputousta pitkin</w:t>
      </w:r>
    </w:p>
    <w:p>
      <w:r>
        <w:rPr>
          <w:b/>
        </w:rPr>
        <w:t xml:space="preserve">Esimerkki 5.742</w:t>
      </w:r>
    </w:p>
    <w:p>
      <w:r>
        <w:t xml:space="preserve">Lause 1: Kelta-mustaan asuun pukeutunut nainen hiihtää. Lause 2: Ihminen kokonaan mustissa vaatteissa tanssii klubilla.</w:t>
      </w:r>
    </w:p>
    <w:p>
      <w:r>
        <w:rPr>
          <w:b/>
        </w:rPr>
        <w:t xml:space="preserve">Tulos</w:t>
      </w:r>
    </w:p>
    <w:p>
      <w:r>
        <w:t xml:space="preserve">Henkilö on lumessa.</w:t>
      </w:r>
    </w:p>
    <w:p>
      <w:r>
        <w:rPr>
          <w:b/>
        </w:rPr>
        <w:t xml:space="preserve">Esimerkki 5.743</w:t>
      </w:r>
    </w:p>
    <w:p>
      <w:r>
        <w:t xml:space="preserve">Lause 1: Mies ja nainen käyttävät tietokonetta julkisessa tilassa. Lause 2: Kaksi naista selaa kirjoja.</w:t>
      </w:r>
    </w:p>
    <w:p>
      <w:r>
        <w:rPr>
          <w:b/>
        </w:rPr>
        <w:t xml:space="preserve">Tulos</w:t>
      </w:r>
    </w:p>
    <w:p>
      <w:r>
        <w:t xml:space="preserve">Kaksi ihmistä käyttää tietokoneita.</w:t>
      </w:r>
    </w:p>
    <w:p>
      <w:r>
        <w:rPr>
          <w:b/>
        </w:rPr>
        <w:t xml:space="preserve">Esimerkki 5.744</w:t>
      </w:r>
    </w:p>
    <w:p>
      <w:r>
        <w:t xml:space="preserve">Lause 1: Kaksi teinityttöä hengailee koulun käytävällä sinisten kaappien luona. Lause 2: Auto hurjastelee kadulla.</w:t>
      </w:r>
    </w:p>
    <w:p>
      <w:r>
        <w:rPr>
          <w:b/>
        </w:rPr>
        <w:t xml:space="preserve">Tulos</w:t>
      </w:r>
    </w:p>
    <w:p>
      <w:r>
        <w:t xml:space="preserve">Kaksi tyttöä hengailee kaappien luona.</w:t>
      </w:r>
    </w:p>
    <w:p>
      <w:r>
        <w:rPr>
          <w:b/>
        </w:rPr>
        <w:t xml:space="preserve">Esimerkki 5.745</w:t>
      </w:r>
    </w:p>
    <w:p>
      <w:r>
        <w:t xml:space="preserve">Lause 1: Valkoinen pariskunta, molemmilla punaiset hiukset, morsiamella valkoinen hääpuku, sulhasella vaaleansininen paita ja sininen silkkinen solmio, jakavat palan valkoista hääkakkua, jossa on suklaakuorrutus. Lause 2: Sulhanen syö kakkua vaimon hieroessa hänen kaljuuntunutta päätään.</w:t>
      </w:r>
    </w:p>
    <w:p>
      <w:r>
        <w:rPr>
          <w:b/>
        </w:rPr>
        <w:t xml:space="preserve">Tulos</w:t>
      </w:r>
    </w:p>
    <w:p>
      <w:r>
        <w:t xml:space="preserve">Naimisiin menevä punapariskunta jakaa palan kakkua.</w:t>
      </w:r>
    </w:p>
    <w:p>
      <w:r>
        <w:rPr>
          <w:b/>
        </w:rPr>
        <w:t xml:space="preserve">Esimerkki 5.746</w:t>
      </w:r>
    </w:p>
    <w:p>
      <w:r>
        <w:t xml:space="preserve">Lause 1: Kaksi miestä järven rannalla, joilla on kalastusvavat järveen. Lause 2: Kaksi miestä kaivaa kuoppia.</w:t>
      </w:r>
    </w:p>
    <w:p>
      <w:r>
        <w:rPr>
          <w:b/>
        </w:rPr>
        <w:t xml:space="preserve">Tulos</w:t>
      </w:r>
    </w:p>
    <w:p>
      <w:r>
        <w:t xml:space="preserve">Kaksi miestä kalastaa.</w:t>
      </w:r>
    </w:p>
    <w:p>
      <w:r>
        <w:rPr>
          <w:b/>
        </w:rPr>
        <w:t xml:space="preserve">Esimerkki 5.747</w:t>
      </w:r>
    </w:p>
    <w:p>
      <w:r>
        <w:t xml:space="preserve">Lause 1: Pieni talonpoikaisiksi pukeutunut yhtye esiintyy kadulla. Lause 2: Pieni bändi pakkaa varusteitaan...</w:t>
      </w:r>
    </w:p>
    <w:p>
      <w:r>
        <w:rPr>
          <w:b/>
        </w:rPr>
        <w:t xml:space="preserve">Tulos</w:t>
      </w:r>
    </w:p>
    <w:p>
      <w:r>
        <w:t xml:space="preserve">Pieni bändi soittaa musiikkia</w:t>
      </w:r>
    </w:p>
    <w:p>
      <w:r>
        <w:rPr>
          <w:b/>
        </w:rPr>
        <w:t xml:space="preserve">Esimerkki 5.748</w:t>
      </w:r>
    </w:p>
    <w:p>
      <w:r>
        <w:t xml:space="preserve">Lause 1: Kaksi vesipalloilijaa kamppailee pallosta, kun maalivahti katselee maalin edessä, ja verkon takana on Angry Birds -mainos. Lause 2: Vesipallo-ottelussa ei ole maalivahtia.</w:t>
      </w:r>
    </w:p>
    <w:p>
      <w:r>
        <w:rPr>
          <w:b/>
        </w:rPr>
        <w:t xml:space="preserve">Tulos</w:t>
      </w:r>
    </w:p>
    <w:p>
      <w:r>
        <w:t xml:space="preserve">Vesipallopelissä on Angry Birds -mainos.</w:t>
      </w:r>
    </w:p>
    <w:p>
      <w:r>
        <w:rPr>
          <w:b/>
        </w:rPr>
        <w:t xml:space="preserve">Esimerkki 5.749</w:t>
      </w:r>
    </w:p>
    <w:p>
      <w:r>
        <w:t xml:space="preserve">Lause 1: Pieni tyttö itkee ruokasalin tuolilla pöydän edessä, jossa on paahtoleipälautasellinen, kuppi ja mehupurkki. Lause 2: Pikkutyttö juoksee ympäri takapihaa.</w:t>
      </w:r>
    </w:p>
    <w:p>
      <w:r>
        <w:rPr>
          <w:b/>
        </w:rPr>
        <w:t xml:space="preserve">Tulos</w:t>
      </w:r>
    </w:p>
    <w:p>
      <w:r>
        <w:t xml:space="preserve">Pieni tyttö itkee tuolilla pöydän edessä, jossa on ruokaa.</w:t>
      </w:r>
    </w:p>
    <w:p>
      <w:r>
        <w:rPr>
          <w:b/>
        </w:rPr>
        <w:t xml:space="preserve">Esimerkki 5.750</w:t>
      </w:r>
    </w:p>
    <w:p>
      <w:r>
        <w:t xml:space="preserve">Lause 1: Palmujen edessä hahmot ajavat polkupyörillä, kun pariskunta kävelee ja lapsi käyttää rullaluistimia vanhemman ihmisen lähellä. Lause 2: He ovat Etelämantereella.</w:t>
      </w:r>
    </w:p>
    <w:p>
      <w:r>
        <w:rPr>
          <w:b/>
        </w:rPr>
        <w:t xml:space="preserve">Tulos</w:t>
      </w:r>
    </w:p>
    <w:p>
      <w:r>
        <w:t xml:space="preserve">Ihmiset ajavat polkupyörillä.</w:t>
      </w:r>
    </w:p>
    <w:p>
      <w:r>
        <w:rPr>
          <w:b/>
        </w:rPr>
        <w:t xml:space="preserve">Esimerkki 5.751</w:t>
      </w:r>
    </w:p>
    <w:p>
      <w:r>
        <w:t xml:space="preserve">Lause 1: Pieni poika katsoo peilikuvaansa kiillotetusta marmoriseinästä. Lause 2: Hän on sokea.</w:t>
      </w:r>
    </w:p>
    <w:p>
      <w:r>
        <w:rPr>
          <w:b/>
        </w:rPr>
        <w:t xml:space="preserve">Tulos</w:t>
      </w:r>
    </w:p>
    <w:p>
      <w:r>
        <w:t xml:space="preserve">Hän näkee hänen kasvonsa.</w:t>
      </w:r>
    </w:p>
    <w:p>
      <w:r>
        <w:rPr>
          <w:b/>
        </w:rPr>
        <w:t xml:space="preserve">Esimerkki 5.752</w:t>
      </w:r>
    </w:p>
    <w:p>
      <w:r>
        <w:t xml:space="preserve">Lause 1: Nainen autetaan ylös. Lause 2: Nainen makaa sängyssä.</w:t>
      </w:r>
    </w:p>
    <w:p>
      <w:r>
        <w:rPr>
          <w:b/>
        </w:rPr>
        <w:t xml:space="preserve">Tulos</w:t>
      </w:r>
    </w:p>
    <w:p>
      <w:r>
        <w:t xml:space="preserve">naista autetaan</w:t>
      </w:r>
    </w:p>
    <w:p>
      <w:r>
        <w:rPr>
          <w:b/>
        </w:rPr>
        <w:t xml:space="preserve">Esimerkki 5.753</w:t>
      </w:r>
    </w:p>
    <w:p>
      <w:r>
        <w:t xml:space="preserve">Lause 1: Kalliokiipeilijä menee sivuttain. Lause 2: Kiipeilijä menee alaspäin.</w:t>
      </w:r>
    </w:p>
    <w:p>
      <w:r>
        <w:rPr>
          <w:b/>
        </w:rPr>
        <w:t xml:space="preserve">Tulos</w:t>
      </w:r>
    </w:p>
    <w:p>
      <w:r>
        <w:t xml:space="preserve">Kalliokiipeilijä siirtyy sivuun.</w:t>
      </w:r>
    </w:p>
    <w:p>
      <w:r>
        <w:rPr>
          <w:b/>
        </w:rPr>
        <w:t xml:space="preserve">Esimerkki 5.754</w:t>
      </w:r>
    </w:p>
    <w:p>
      <w:r>
        <w:t xml:space="preserve">Lause 1: Nuori tyttö tanssii brasilialaista sambaa sen jälkeen, kun Brasilian jalkapallomaajoukkue oli voittanut Fifan maailmanmestaruuden. Lause 2: Pyörätuolissa oleva nuori tyttö laskeutuu ramppia alas sen jälkeen, kun hän ja hänen vanhempansa olivat menneet pankkiin.</w:t>
      </w:r>
    </w:p>
    <w:p>
      <w:r>
        <w:rPr>
          <w:b/>
        </w:rPr>
        <w:t xml:space="preserve">Tulos</w:t>
      </w:r>
    </w:p>
    <w:p>
      <w:r>
        <w:t xml:space="preserve">Nuori tyttö tanssii sambaa juhliakseen.</w:t>
      </w:r>
    </w:p>
    <w:p>
      <w:r>
        <w:rPr>
          <w:b/>
        </w:rPr>
        <w:t xml:space="preserve">Esimerkki 5.755</w:t>
      </w:r>
    </w:p>
    <w:p>
      <w:r>
        <w:t xml:space="preserve">Lause 1: Musta koira juoksee pellon halki. Lause 2: Lemmikkieläimet lepäävät.</w:t>
      </w:r>
    </w:p>
    <w:p>
      <w:r>
        <w:rPr>
          <w:b/>
        </w:rPr>
        <w:t xml:space="preserve">Tulos</w:t>
      </w:r>
    </w:p>
    <w:p>
      <w:r>
        <w:t xml:space="preserve">Kentällä juoksee eläimiä</w:t>
      </w:r>
    </w:p>
    <w:p>
      <w:r>
        <w:rPr>
          <w:b/>
        </w:rPr>
        <w:t xml:space="preserve">Esimerkki 5.756</w:t>
      </w:r>
    </w:p>
    <w:p>
      <w:r>
        <w:t xml:space="preserve">Lause 1: Tummahiuksinen mies valkoisissa aurinkolaseissa puhuu kännykkään. Lause 2: Miehellä ei ole mitään elektronisia laitteita.</w:t>
      </w:r>
    </w:p>
    <w:p>
      <w:r>
        <w:rPr>
          <w:b/>
        </w:rPr>
        <w:t xml:space="preserve">Tulos</w:t>
      </w:r>
    </w:p>
    <w:p>
      <w:r>
        <w:t xml:space="preserve">Mies puhuu kännykkäänsä.</w:t>
      </w:r>
    </w:p>
    <w:p>
      <w:r>
        <w:rPr>
          <w:b/>
        </w:rPr>
        <w:t xml:space="preserve">Esimerkki 5.757</w:t>
      </w:r>
    </w:p>
    <w:p>
      <w:r>
        <w:t xml:space="preserve">Lause 1: Ihmiset pystyttävät tuoleja rannalle. Lause 2: Kissa haluaa uida.</w:t>
      </w:r>
    </w:p>
    <w:p>
      <w:r>
        <w:rPr>
          <w:b/>
        </w:rPr>
        <w:t xml:space="preserve">Tulos</w:t>
      </w:r>
    </w:p>
    <w:p>
      <w:r>
        <w:t xml:space="preserve">Ihmiset ovat rannalla.</w:t>
      </w:r>
    </w:p>
    <w:p>
      <w:r>
        <w:rPr>
          <w:b/>
        </w:rPr>
        <w:t xml:space="preserve">Esimerkki 5.758</w:t>
      </w:r>
    </w:p>
    <w:p>
      <w:r>
        <w:t xml:space="preserve">Lause 1: Yksi pikkulapsi ottaa toiselta suukappaleen pois, mikä saa hänet itkemään. Lause 2: Vauva istuu hiljaa itsekseen.</w:t>
      </w:r>
    </w:p>
    <w:p>
      <w:r>
        <w:rPr>
          <w:b/>
        </w:rPr>
        <w:t xml:space="preserve">Tulos</w:t>
      </w:r>
    </w:p>
    <w:p>
      <w:r>
        <w:t xml:space="preserve">Pikkulapsi ottaa pikkulapsen suupalan ja saa hänet itkemään.</w:t>
      </w:r>
    </w:p>
    <w:p>
      <w:r>
        <w:rPr>
          <w:b/>
        </w:rPr>
        <w:t xml:space="preserve">Esimerkki 5.759</w:t>
      </w:r>
    </w:p>
    <w:p>
      <w:r>
        <w:t xml:space="preserve">Lause 1: Poliisimiehen huomio kiinnittyy kauniin naisen julisteeseen. Lause 2: Tässä kaupungissa ei ole poliiseja.</w:t>
      </w:r>
    </w:p>
    <w:p>
      <w:r>
        <w:rPr>
          <w:b/>
        </w:rPr>
        <w:t xml:space="preserve">Tulos</w:t>
      </w:r>
    </w:p>
    <w:p>
      <w:r>
        <w:t xml:space="preserve">Poliisi tuijottaa julistetta.</w:t>
      </w:r>
    </w:p>
    <w:p>
      <w:r>
        <w:rPr>
          <w:b/>
        </w:rPr>
        <w:t xml:space="preserve">Esimerkki 5.760</w:t>
      </w:r>
    </w:p>
    <w:p>
      <w:r>
        <w:t xml:space="preserve">Lause 1: Kaksi pientä tyttöä, joilla on samanlaiset mekot, poseeraavat kahden pienen pojan kanssa, joilla on samanlaiset asusteet. Lause 2: Neljä lasta laulaa.</w:t>
      </w:r>
    </w:p>
    <w:p>
      <w:r>
        <w:rPr>
          <w:b/>
        </w:rPr>
        <w:t xml:space="preserve">Tulos</w:t>
      </w:r>
    </w:p>
    <w:p>
      <w:r>
        <w:t xml:space="preserve">Kaksi tyttöä poseeraa kahden pojan kanssa.</w:t>
      </w:r>
    </w:p>
    <w:p>
      <w:r>
        <w:rPr>
          <w:b/>
        </w:rPr>
        <w:t xml:space="preserve">Esimerkki 5.761</w:t>
      </w:r>
    </w:p>
    <w:p>
      <w:r>
        <w:t xml:space="preserve">Lause 1: Kaksi ihmistä, tummaihoinen nainen ja vaaleaihoinen poika, ovat ostoksilla vaatekaupassa. Lause 2: Ihmiset ovat ostoksilla apteekissa.</w:t>
      </w:r>
    </w:p>
    <w:p>
      <w:r>
        <w:rPr>
          <w:b/>
        </w:rPr>
        <w:t xml:space="preserve">Tulos</w:t>
      </w:r>
    </w:p>
    <w:p>
      <w:r>
        <w:t xml:space="preserve">Kaksi ihmistä, nainen ja poika, ovat ostoksilla vaatekaupassa.</w:t>
      </w:r>
    </w:p>
    <w:p>
      <w:r>
        <w:rPr>
          <w:b/>
        </w:rPr>
        <w:t xml:space="preserve">Esimerkki 5.762</w:t>
      </w:r>
    </w:p>
    <w:p>
      <w:r>
        <w:t xml:space="preserve">Lause 1: Nainen ja nuori tyttö jakavat jäätelötötteröt. Lause 2: Veljekset syövät vohveleita.</w:t>
      </w:r>
    </w:p>
    <w:p>
      <w:r>
        <w:rPr>
          <w:b/>
        </w:rPr>
        <w:t xml:space="preserve">Tulos</w:t>
      </w:r>
    </w:p>
    <w:p>
      <w:r>
        <w:t xml:space="preserve">Ihmiset jakavat jäätelöä.</w:t>
      </w:r>
    </w:p>
    <w:p>
      <w:r>
        <w:rPr>
          <w:b/>
        </w:rPr>
        <w:t xml:space="preserve">Esimerkki 5.763</w:t>
      </w:r>
    </w:p>
    <w:p>
      <w:r>
        <w:t xml:space="preserve">Lause 1: Polkupyöräilijä kulkee alas umpeenkasvanutta mäkeä. Lause 2: Henkilö se nukkuu pellolla.</w:t>
      </w:r>
    </w:p>
    <w:p>
      <w:r>
        <w:rPr>
          <w:b/>
        </w:rPr>
        <w:t xml:space="preserve">Tulos</w:t>
      </w:r>
    </w:p>
    <w:p>
      <w:r>
        <w:t xml:space="preserve">Henkilö ajaa pyörällä ulkona.</w:t>
      </w:r>
    </w:p>
    <w:p>
      <w:r>
        <w:rPr>
          <w:b/>
        </w:rPr>
        <w:t xml:space="preserve">Esimerkki 5.764</w:t>
      </w:r>
    </w:p>
    <w:p>
      <w:r>
        <w:t xml:space="preserve">Lause 1: Aasialainen poika pelaa urheilupeliä sinisellä pelipaidallaan. Lause 2: Vaalea amerikkalaispoika katsoo koulunäytelmää.</w:t>
      </w:r>
    </w:p>
    <w:p>
      <w:r>
        <w:rPr>
          <w:b/>
        </w:rPr>
        <w:t xml:space="preserve">Tulos</w:t>
      </w:r>
    </w:p>
    <w:p>
      <w:r>
        <w:t xml:space="preserve">Poika on ylpeä pelipaidastaan.</w:t>
      </w:r>
    </w:p>
    <w:p>
      <w:r>
        <w:rPr>
          <w:b/>
        </w:rPr>
        <w:t xml:space="preserve">Esimerkki 5.765</w:t>
      </w:r>
    </w:p>
    <w:p>
      <w:r>
        <w:t xml:space="preserve">Lause 1: Kaksi nuorta poikaa leikkii ravintolan ulkopuolella. Lause 2: Kaksi nuorta tyttöä istuu jalkakäytävällä.</w:t>
      </w:r>
    </w:p>
    <w:p>
      <w:r>
        <w:rPr>
          <w:b/>
        </w:rPr>
        <w:t xml:space="preserve">Tulos</w:t>
      </w:r>
    </w:p>
    <w:p>
      <w:r>
        <w:t xml:space="preserve">Ruokapaikan lähellä on lapsia.</w:t>
      </w:r>
    </w:p>
    <w:p>
      <w:r>
        <w:rPr>
          <w:b/>
        </w:rPr>
        <w:t xml:space="preserve">Esimerkki 5.766</w:t>
      </w:r>
    </w:p>
    <w:p>
      <w:r>
        <w:t xml:space="preserve">Lause 1: Valkoiseen hattuun pukeutunut henkilö kävelee jalkakäytävällä. Lause 2: Henkilöllä on vaaleanpunainen hattu.</w:t>
      </w:r>
    </w:p>
    <w:p>
      <w:r>
        <w:rPr>
          <w:b/>
        </w:rPr>
        <w:t xml:space="preserve">Tulos</w:t>
      </w:r>
    </w:p>
    <w:p>
      <w:r>
        <w:t xml:space="preserve">Henkilö on kävelyllä.</w:t>
      </w:r>
    </w:p>
    <w:p>
      <w:r>
        <w:rPr>
          <w:b/>
        </w:rPr>
        <w:t xml:space="preserve">Esimerkki 5.767</w:t>
      </w:r>
    </w:p>
    <w:p>
      <w:r>
        <w:t xml:space="preserve">Lause 1: Siniseen mekkoon pukeutuneella naisella on ranteidensa ja päänsä ympärille kääritty turkis, ja hänellä on puinen helmikaulakoru. Lause 2: Lannevaatteinen mies istuu.</w:t>
      </w:r>
    </w:p>
    <w:p>
      <w:r>
        <w:rPr>
          <w:b/>
        </w:rPr>
        <w:t xml:space="preserve">Tulos</w:t>
      </w:r>
    </w:p>
    <w:p>
      <w:r>
        <w:t xml:space="preserve">Naisella on mekko ja puinen kaulakoru.</w:t>
      </w:r>
    </w:p>
    <w:p>
      <w:r>
        <w:rPr>
          <w:b/>
        </w:rPr>
        <w:t xml:space="preserve">Esimerkki 5.768</w:t>
      </w:r>
    </w:p>
    <w:p>
      <w:r>
        <w:t xml:space="preserve">Lause 1: Tyttö aikoo potkaista puupalan kahtia karateopettajan pitäessä sitä kädessään Lause 2: Tyttö aikoo heittää tölkin kadulle.</w:t>
      </w:r>
    </w:p>
    <w:p>
      <w:r>
        <w:rPr>
          <w:b/>
        </w:rPr>
        <w:t xml:space="preserve">Tulos</w:t>
      </w:r>
    </w:p>
    <w:p>
      <w:r>
        <w:t xml:space="preserve">Kaksi ihmistä harjoittelee taistelulajeja.</w:t>
      </w:r>
    </w:p>
    <w:p>
      <w:r>
        <w:rPr>
          <w:b/>
        </w:rPr>
        <w:t xml:space="preserve">Esimerkki 5.769</w:t>
      </w:r>
    </w:p>
    <w:p>
      <w:r>
        <w:t xml:space="preserve">Lause 1: Aasialainen äiti ja lapsi katselevat akvaarioallasta. Lause 2: Äiti ja lapsi seisovat aurinkoisella merenrannalla.</w:t>
      </w:r>
    </w:p>
    <w:p>
      <w:r>
        <w:rPr>
          <w:b/>
        </w:rPr>
        <w:t xml:space="preserve">Tulos</w:t>
      </w:r>
    </w:p>
    <w:p>
      <w:r>
        <w:t xml:space="preserve">Kaksi ihmistä katselee akvaariota.</w:t>
      </w:r>
    </w:p>
    <w:p>
      <w:r>
        <w:rPr>
          <w:b/>
        </w:rPr>
        <w:t xml:space="preserve">Esimerkki 5.770</w:t>
      </w:r>
    </w:p>
    <w:p>
      <w:r>
        <w:t xml:space="preserve">Lause 1: Keltaiseen paitaan ja farkkuihin pukeutunut henkilö juoksee radalla. Lause 2: Henkilö istuu radalla.</w:t>
      </w:r>
    </w:p>
    <w:p>
      <w:r>
        <w:rPr>
          <w:b/>
        </w:rPr>
        <w:t xml:space="preserve">Tulos</w:t>
      </w:r>
    </w:p>
    <w:p>
      <w:r>
        <w:t xml:space="preserve">Henkilö juoksee radalla.</w:t>
      </w:r>
    </w:p>
    <w:p>
      <w:r>
        <w:rPr>
          <w:b/>
        </w:rPr>
        <w:t xml:space="preserve">Esimerkki 5.771</w:t>
      </w:r>
    </w:p>
    <w:p>
      <w:r>
        <w:t xml:space="preserve">Lause 1: Mies kiipeilee puissa kuin apina. Lause 2: Mies on soutuveneessään kalassa sadepäivänä.</w:t>
      </w:r>
    </w:p>
    <w:p>
      <w:r>
        <w:rPr>
          <w:b/>
        </w:rPr>
        <w:t xml:space="preserve">Tulos</w:t>
      </w:r>
    </w:p>
    <w:p>
      <w:r>
        <w:t xml:space="preserve">Mies voi pudota puusta, jos hän ei ole varovainen.</w:t>
      </w:r>
    </w:p>
    <w:p>
      <w:r>
        <w:rPr>
          <w:b/>
        </w:rPr>
        <w:t xml:space="preserve">Esimerkki 5.772</w:t>
      </w:r>
    </w:p>
    <w:p>
      <w:r>
        <w:t xml:space="preserve">Lause 1: Joukko ihmisiä juoksee kilpaa. Lause 2: Kolme ystävää istuu kadulla.</w:t>
      </w:r>
    </w:p>
    <w:p>
      <w:r>
        <w:rPr>
          <w:b/>
        </w:rPr>
        <w:t xml:space="preserve">Tulos</w:t>
      </w:r>
    </w:p>
    <w:p>
      <w:r>
        <w:t xml:space="preserve">Ihmiset juoksevat voittaakseen kilpailun.</w:t>
      </w:r>
    </w:p>
    <w:p>
      <w:r>
        <w:rPr>
          <w:b/>
        </w:rPr>
        <w:t xml:space="preserve">Esimerkki 5.773</w:t>
      </w:r>
    </w:p>
    <w:p>
      <w:r>
        <w:t xml:space="preserve">Lause 1: Nuori mies tekee parannuksia vanhaan rakennukseen. Lause 2: Nuori mies nukkuu sängyllä.</w:t>
      </w:r>
    </w:p>
    <w:p>
      <w:r>
        <w:rPr>
          <w:b/>
        </w:rPr>
        <w:t xml:space="preserve">Tulos</w:t>
      </w:r>
    </w:p>
    <w:p>
      <w:r>
        <w:t xml:space="preserve">Nuori mies korjaa kotiaan.</w:t>
      </w:r>
    </w:p>
    <w:p>
      <w:r>
        <w:rPr>
          <w:b/>
        </w:rPr>
        <w:t xml:space="preserve">Esimerkki 5.774</w:t>
      </w:r>
    </w:p>
    <w:p>
      <w:r>
        <w:t xml:space="preserve">Lause 1: Sandaaleihin pukeutunut mies nojaa puuhun, taustalla muita ihmisiä. Lause 2: Mies istuu maassa.</w:t>
      </w:r>
    </w:p>
    <w:p>
      <w:r>
        <w:rPr>
          <w:b/>
        </w:rPr>
        <w:t xml:space="preserve">Tulos</w:t>
      </w:r>
    </w:p>
    <w:p>
      <w:r>
        <w:t xml:space="preserve">Mies nojaa puuhun.</w:t>
      </w:r>
    </w:p>
    <w:p>
      <w:r>
        <w:rPr>
          <w:b/>
        </w:rPr>
        <w:t xml:space="preserve">Esimerkki 5.775</w:t>
      </w:r>
    </w:p>
    <w:p>
      <w:r>
        <w:t xml:space="preserve">Lause 1: Mustanruskea koira hyppii ilmassa pellon lähellä. Lause 2: Koirat syövät talossa.</w:t>
      </w:r>
    </w:p>
    <w:p>
      <w:r>
        <w:rPr>
          <w:b/>
        </w:rPr>
        <w:t xml:space="preserve">Tulos</w:t>
      </w:r>
    </w:p>
    <w:p>
      <w:r>
        <w:t xml:space="preserve">Koirat ovat ulkona.</w:t>
      </w:r>
    </w:p>
    <w:p>
      <w:r>
        <w:rPr>
          <w:b/>
        </w:rPr>
        <w:t xml:space="preserve">Esimerkki 5.776</w:t>
      </w:r>
    </w:p>
    <w:p>
      <w:r>
        <w:t xml:space="preserve">Lause 1: Kaksi naista kirjastossa kirjastonhoitaja avustaa toista naista hänen tutkimuksessaan. Lause 2: Nainen on baarissa juhlimassa.</w:t>
      </w:r>
    </w:p>
    <w:p>
      <w:r>
        <w:rPr>
          <w:b/>
        </w:rPr>
        <w:t xml:space="preserve">Tulos</w:t>
      </w:r>
    </w:p>
    <w:p>
      <w:r>
        <w:t xml:space="preserve">Kirjastossa on kolme naista.</w:t>
      </w:r>
    </w:p>
    <w:p>
      <w:r>
        <w:rPr>
          <w:b/>
        </w:rPr>
        <w:t xml:space="preserve">Esimerkki 5.777</w:t>
      </w:r>
    </w:p>
    <w:p>
      <w:r>
        <w:t xml:space="preserve">Lause 1: Mies ja nainen syleilevät talvisella joella. Lause 2: Mies ja nainen juoksevat joen rannalla.</w:t>
      </w:r>
    </w:p>
    <w:p>
      <w:r>
        <w:rPr>
          <w:b/>
        </w:rPr>
        <w:t xml:space="preserve">Tulos</w:t>
      </w:r>
    </w:p>
    <w:p>
      <w:r>
        <w:t xml:space="preserve">Mies ja nainen halailevat veden äärellä.</w:t>
      </w:r>
    </w:p>
    <w:p>
      <w:r>
        <w:rPr>
          <w:b/>
        </w:rPr>
        <w:t xml:space="preserve">Esimerkki 5.778</w:t>
      </w:r>
    </w:p>
    <w:p>
      <w:r>
        <w:t xml:space="preserve">Lause 1: Keltaiseen pukeutunut nainen kävelee, kun kirkkaan keltainen auto kulkee hänen lähellään. Lause 2: Nainen odottaa jonossa kassalla.</w:t>
      </w:r>
    </w:p>
    <w:p>
      <w:r>
        <w:rPr>
          <w:b/>
        </w:rPr>
        <w:t xml:space="preserve">Tulos</w:t>
      </w:r>
    </w:p>
    <w:p>
      <w:r>
        <w:t xml:space="preserve">Nainen kävelee keltaiseen pukeutuneena.</w:t>
      </w:r>
    </w:p>
    <w:p>
      <w:r>
        <w:rPr>
          <w:b/>
        </w:rPr>
        <w:t xml:space="preserve">Esimerkki 5.779</w:t>
      </w:r>
    </w:p>
    <w:p>
      <w:r>
        <w:t xml:space="preserve">Lause 1: Paidaton mies, jolla on sininen rullalauta, tekee temppua. Lause 2: Mies tekee temppuja lumilaudallaan.</w:t>
      </w:r>
    </w:p>
    <w:p>
      <w:r>
        <w:rPr>
          <w:b/>
        </w:rPr>
        <w:t xml:space="preserve">Tulos</w:t>
      </w:r>
    </w:p>
    <w:p>
      <w:r>
        <w:t xml:space="preserve">Mies on rullalaudalla.</w:t>
      </w:r>
    </w:p>
    <w:p>
      <w:r>
        <w:rPr>
          <w:b/>
        </w:rPr>
        <w:t xml:space="preserve">Esimerkki 5.780</w:t>
      </w:r>
    </w:p>
    <w:p>
      <w:r>
        <w:t xml:space="preserve">Lause 1: Mies ja tyttö pelaavat lautapeliä lattialla. Lause 2: Mies ja tyttö istuvat sohvalla ja puhuvat...</w:t>
      </w:r>
    </w:p>
    <w:p>
      <w:r>
        <w:rPr>
          <w:b/>
        </w:rPr>
        <w:t xml:space="preserve">Tulos</w:t>
      </w:r>
    </w:p>
    <w:p>
      <w:r>
        <w:t xml:space="preserve">Mies ja tyttö pelaavat peliä</w:t>
      </w:r>
    </w:p>
    <w:p>
      <w:r>
        <w:rPr>
          <w:b/>
        </w:rPr>
        <w:t xml:space="preserve">Esimerkki 5.781</w:t>
      </w:r>
    </w:p>
    <w:p>
      <w:r>
        <w:t xml:space="preserve">Lause 1: Lapset katselevat museon näyttelyä. Lause 2: lapset ovat koulussa</w:t>
      </w:r>
    </w:p>
    <w:p>
      <w:r>
        <w:rPr>
          <w:b/>
        </w:rPr>
        <w:t xml:space="preserve">Tulos</w:t>
      </w:r>
    </w:p>
    <w:p>
      <w:r>
        <w:t xml:space="preserve">lapset katselevat esineitä</w:t>
      </w:r>
    </w:p>
    <w:p>
      <w:r>
        <w:rPr>
          <w:b/>
        </w:rPr>
        <w:t xml:space="preserve">Esimerkki 5.782</w:t>
      </w:r>
    </w:p>
    <w:p>
      <w:r>
        <w:t xml:space="preserve">Lause 1: Mies, jolla on takki ja hattu, ajaa polkupyörällään kirkkaiden auringonsäteiden keskellä, jotka valuvat syksyn lehtien välistä. Lause 2: Mies ajaa autollaan kuuhun.</w:t>
      </w:r>
    </w:p>
    <w:p>
      <w:r>
        <w:rPr>
          <w:b/>
        </w:rPr>
        <w:t xml:space="preserve">Tulos</w:t>
      </w:r>
    </w:p>
    <w:p>
      <w:r>
        <w:t xml:space="preserve">Pukeutunut mies ajaa pyörällä syksyisessä säässä.</w:t>
      </w:r>
    </w:p>
    <w:p>
      <w:r>
        <w:rPr>
          <w:b/>
        </w:rPr>
        <w:t xml:space="preserve">Esimerkki 5.783</w:t>
      </w:r>
    </w:p>
    <w:p>
      <w:r>
        <w:t xml:space="preserve">Lause 1: Tennispelaaja on sitonut hiuksensa taaksepäin Lause 2: Tennispelaaja on sitonut kaljunsa hiukset taaksepäin.</w:t>
      </w:r>
    </w:p>
    <w:p>
      <w:r>
        <w:rPr>
          <w:b/>
        </w:rPr>
        <w:t xml:space="preserve">Tulos</w:t>
      </w:r>
    </w:p>
    <w:p>
      <w:r>
        <w:t xml:space="preserve">Tennispelaaja on nainen.</w:t>
      </w:r>
    </w:p>
    <w:p>
      <w:r>
        <w:rPr>
          <w:b/>
        </w:rPr>
        <w:t xml:space="preserve">Esimerkki 5.784</w:t>
      </w:r>
    </w:p>
    <w:p>
      <w:r>
        <w:t xml:space="preserve">Lause 1: Pieni punatukkainen tyttö istuu edessä, kun pieni polku täynnä ihmisiä lähestyy pientä vesitornia. Lause 2: Punatukkainen tyttö istuu sänkyynsä peitettynä ikkunan ääressä, kun ulkona on täysikuu.</w:t>
      </w:r>
    </w:p>
    <w:p>
      <w:r>
        <w:rPr>
          <w:b/>
        </w:rPr>
        <w:t xml:space="preserve">Tulos</w:t>
      </w:r>
    </w:p>
    <w:p>
      <w:r>
        <w:t xml:space="preserve">Ihmiset matkustavat junalla.</w:t>
      </w:r>
    </w:p>
    <w:p>
      <w:r>
        <w:rPr>
          <w:b/>
        </w:rPr>
        <w:t xml:space="preserve">Esimerkki 5.785</w:t>
      </w:r>
    </w:p>
    <w:p>
      <w:r>
        <w:t xml:space="preserve">Lause 1: Kaksi aikuista ja pieni poika istuvat kodikkaalla ulkokuistilla eksoottisen kasvi- ja eläinkuvan edessä. Lause 2: Poika kiipeää puuhun.</w:t>
      </w:r>
    </w:p>
    <w:p>
      <w:r>
        <w:rPr>
          <w:b/>
        </w:rPr>
        <w:t xml:space="preserve">Tulos</w:t>
      </w:r>
    </w:p>
    <w:p>
      <w:r>
        <w:t xml:space="preserve">Pieni poika istuu vanhempiensa kanssa kuistilla ja katselee heidän kukkapuutarhaansa.</w:t>
      </w:r>
    </w:p>
    <w:p>
      <w:r>
        <w:rPr>
          <w:b/>
        </w:rPr>
        <w:t xml:space="preserve">Esimerkki 5.786</w:t>
      </w:r>
    </w:p>
    <w:p>
      <w:r>
        <w:t xml:space="preserve">Lause 1: Tyttö pitää nuorta tyttöä vaaleanpunaisen polkupyörän istuimella. Lause 2: Kaksi tyttöä seisoo vuorella.</w:t>
      </w:r>
    </w:p>
    <w:p>
      <w:r>
        <w:rPr>
          <w:b/>
        </w:rPr>
        <w:t xml:space="preserve">Tulos</w:t>
      </w:r>
    </w:p>
    <w:p>
      <w:r>
        <w:t xml:space="preserve">Kaksi tyttöä on pyörällä.</w:t>
      </w:r>
    </w:p>
    <w:p>
      <w:r>
        <w:rPr>
          <w:b/>
        </w:rPr>
        <w:t xml:space="preserve">Esimerkki 5.787</w:t>
      </w:r>
    </w:p>
    <w:p>
      <w:r>
        <w:t xml:space="preserve">Lause 1: Tummatakkinen mies juo pienestä lasipullosta. Lause 2: Hän syö pullon</w:t>
      </w:r>
    </w:p>
    <w:p>
      <w:r>
        <w:rPr>
          <w:b/>
        </w:rPr>
        <w:t xml:space="preserve">Tulos</w:t>
      </w:r>
    </w:p>
    <w:p>
      <w:r>
        <w:t xml:space="preserve">Hän sammuttaa janonsa</w:t>
      </w:r>
    </w:p>
    <w:p>
      <w:r>
        <w:rPr>
          <w:b/>
        </w:rPr>
        <w:t xml:space="preserve">Esimerkki 5.788</w:t>
      </w:r>
    </w:p>
    <w:p>
      <w:r>
        <w:t xml:space="preserve">Lause 1: Mies ja nainen kävelevät ruohokentän poikki. Lause 2: Kaksi naista kävelee pellon poikki.</w:t>
      </w:r>
    </w:p>
    <w:p>
      <w:r>
        <w:rPr>
          <w:b/>
        </w:rPr>
        <w:t xml:space="preserve">Tulos</w:t>
      </w:r>
    </w:p>
    <w:p>
      <w:r>
        <w:t xml:space="preserve">Mies ja nainen kävelevät pellon poikki.</w:t>
      </w:r>
    </w:p>
    <w:p>
      <w:r>
        <w:rPr>
          <w:b/>
        </w:rPr>
        <w:t xml:space="preserve">Esimerkki 5.789</w:t>
      </w:r>
    </w:p>
    <w:p>
      <w:r>
        <w:t xml:space="preserve">Lause 1: Nainen istuu punaisessa tuolissa, päällään violetti mekko ja käsinojalla istuu kirja. Lause 2: Nainen, jolla on housut jalassa, istuu tuolissa.</w:t>
      </w:r>
    </w:p>
    <w:p>
      <w:r>
        <w:rPr>
          <w:b/>
        </w:rPr>
        <w:t xml:space="preserve">Tulos</w:t>
      </w:r>
    </w:p>
    <w:p>
      <w:r>
        <w:t xml:space="preserve">Nainen, jonka vieressä on kirja.</w:t>
      </w:r>
    </w:p>
    <w:p>
      <w:r>
        <w:rPr>
          <w:b/>
        </w:rPr>
        <w:t xml:space="preserve">Esimerkki 5.790</w:t>
      </w:r>
    </w:p>
    <w:p>
      <w:r>
        <w:t xml:space="preserve">Lause 1: Baseball-pelaajat pelaavat kentällä stadionilla, joka on täynnä ihmisiä. Lause 2: Kaksi miestä riitelee.</w:t>
      </w:r>
    </w:p>
    <w:p>
      <w:r>
        <w:rPr>
          <w:b/>
        </w:rPr>
        <w:t xml:space="preserve">Tulos</w:t>
      </w:r>
    </w:p>
    <w:p>
      <w:r>
        <w:t xml:space="preserve">Pesäpalloilijat pelaavat stadionilla, jossa ihmiset katsovat.</w:t>
      </w:r>
    </w:p>
    <w:p>
      <w:r>
        <w:rPr>
          <w:b/>
        </w:rPr>
        <w:t xml:space="preserve">Esimerkki 5.791</w:t>
      </w:r>
    </w:p>
    <w:p>
      <w:r>
        <w:t xml:space="preserve">Lause 1: Nuori paidaton poika makaa sohvalla silmät kiinni ja käsi rinnalla. Lause 2: Pyjama-asuinen poika juoksee.</w:t>
      </w:r>
    </w:p>
    <w:p>
      <w:r>
        <w:rPr>
          <w:b/>
        </w:rPr>
        <w:t xml:space="preserve">Tulos</w:t>
      </w:r>
    </w:p>
    <w:p>
      <w:r>
        <w:t xml:space="preserve">Miespuolinen lapsi lepää huonekalujen päällä.</w:t>
      </w:r>
    </w:p>
    <w:p>
      <w:r>
        <w:rPr>
          <w:b/>
        </w:rPr>
        <w:t xml:space="preserve">Esimerkki 5.792</w:t>
      </w:r>
    </w:p>
    <w:p>
      <w:r>
        <w:t xml:space="preserve">Lause 1: Nuori mies, pukeutunut mustiin ja valkoisiin tennistossuihin, makaa isolla harmaalla kivellä. Lause 2: Vaaleanpunaiseen pukeutunut tyttö istuu sohvalla.</w:t>
      </w:r>
    </w:p>
    <w:p>
      <w:r>
        <w:rPr>
          <w:b/>
        </w:rPr>
        <w:t xml:space="preserve">Tulos</w:t>
      </w:r>
    </w:p>
    <w:p>
      <w:r>
        <w:t xml:space="preserve">Valkoisiin kenkiin pukeutunut poika makaa ulkona lohkareella.</w:t>
      </w:r>
    </w:p>
    <w:p>
      <w:r>
        <w:rPr>
          <w:b/>
        </w:rPr>
        <w:t xml:space="preserve">Esimerkki 5.793</w:t>
      </w:r>
    </w:p>
    <w:p>
      <w:r>
        <w:t xml:space="preserve">Lause 1: Näkymä risteyksestä, jossa on kaupunkibusseja ja poliisiauto. Lause 2: Risteyksen läpi kulkee paraati.</w:t>
      </w:r>
    </w:p>
    <w:p>
      <w:r>
        <w:rPr>
          <w:b/>
        </w:rPr>
        <w:t xml:space="preserve">Tulos</w:t>
      </w:r>
    </w:p>
    <w:p>
      <w:r>
        <w:t xml:space="preserve">Risteyksessä on busseja ja poliisiauto.</w:t>
      </w:r>
    </w:p>
    <w:p>
      <w:r>
        <w:rPr>
          <w:b/>
        </w:rPr>
        <w:t xml:space="preserve">Esimerkki 5.794</w:t>
      </w:r>
    </w:p>
    <w:p>
      <w:r>
        <w:t xml:space="preserve">Lause 1: Naispuolinen palomies, jolla on pitkät hiukset, esiintyy yleisön edessä. Lause 2: Nainen kävelee polkua pitkin.</w:t>
      </w:r>
    </w:p>
    <w:p>
      <w:r>
        <w:rPr>
          <w:b/>
        </w:rPr>
        <w:t xml:space="preserve">Tulos</w:t>
      </w:r>
    </w:p>
    <w:p>
      <w:r>
        <w:t xml:space="preserve">Eräs nainen tekee tulitemppuja suurelle yleisölle.</w:t>
      </w:r>
    </w:p>
    <w:p>
      <w:r>
        <w:rPr>
          <w:b/>
        </w:rPr>
        <w:t xml:space="preserve">Esimerkki 5.795</w:t>
      </w:r>
    </w:p>
    <w:p>
      <w:r>
        <w:t xml:space="preserve">Lause 1: Mustiin pukeutunut urheilujoukkue asettuu nurmikolla olevan valkoisen viivan kohdalle. Lause 2: Kukaan ei ole nurmikolla.</w:t>
      </w:r>
    </w:p>
    <w:p>
      <w:r>
        <w:rPr>
          <w:b/>
        </w:rPr>
        <w:t xml:space="preserve">Tulos</w:t>
      </w:r>
    </w:p>
    <w:p>
      <w:r>
        <w:t xml:space="preserve">Viiva nurmikolla.</w:t>
      </w:r>
    </w:p>
    <w:p>
      <w:r>
        <w:rPr>
          <w:b/>
        </w:rPr>
        <w:t xml:space="preserve">Esimerkki 5.796</w:t>
      </w:r>
    </w:p>
    <w:p>
      <w:r>
        <w:t xml:space="preserve">Lause 1: Neljä lasta tekee selinmakuulla puistossa. Lause 2: Jotkut vanhukset lukevat sanomalehtiä.</w:t>
      </w:r>
    </w:p>
    <w:p>
      <w:r>
        <w:rPr>
          <w:b/>
        </w:rPr>
        <w:t xml:space="preserve">Tulos</w:t>
      </w:r>
    </w:p>
    <w:p>
      <w:r>
        <w:t xml:space="preserve">Jotkut lapset ovat puistossa.</w:t>
      </w:r>
    </w:p>
    <w:p>
      <w:r>
        <w:rPr>
          <w:b/>
        </w:rPr>
        <w:t xml:space="preserve">Esimerkki 5.797</w:t>
      </w:r>
    </w:p>
    <w:p>
      <w:r>
        <w:t xml:space="preserve">Lause 1: Ihmiset pelaavat peliautomaatilla. Lause 2: Ihmiset eivät tee mitään pelihallissa.</w:t>
      </w:r>
    </w:p>
    <w:p>
      <w:r>
        <w:rPr>
          <w:b/>
        </w:rPr>
        <w:t xml:space="preserve">Tulos</w:t>
      </w:r>
    </w:p>
    <w:p>
      <w:r>
        <w:t xml:space="preserve">Ihmiset pelaavat arcade-peliä.</w:t>
      </w:r>
    </w:p>
    <w:p>
      <w:r>
        <w:rPr>
          <w:b/>
        </w:rPr>
        <w:t xml:space="preserve">Esimerkki 5.798</w:t>
      </w:r>
    </w:p>
    <w:p>
      <w:r>
        <w:t xml:space="preserve">Lause 1: Mustavalkoinen ja ruskea kolmivärinen keskikokoinen koira hyppää punavalkoisen hyppyrimäen yli pellolla, jonka lähellä on telttoja ja autoja. Lause 2: Koira istuu koirankopissaan.</w:t>
      </w:r>
    </w:p>
    <w:p>
      <w:r>
        <w:rPr>
          <w:b/>
        </w:rPr>
        <w:t xml:space="preserve">Tulos</w:t>
      </w:r>
    </w:p>
    <w:p>
      <w:r>
        <w:t xml:space="preserve">Eläin on ulkona.</w:t>
      </w:r>
    </w:p>
    <w:p>
      <w:r>
        <w:rPr>
          <w:b/>
        </w:rPr>
        <w:t xml:space="preserve">Esimerkki 5.799</w:t>
      </w:r>
    </w:p>
    <w:p>
      <w:r>
        <w:t xml:space="preserve">Lause 1: Kaksi kaveria rullalautailee metsässä. Lause 2: Kaksi kaveria nukkuu metsässä.</w:t>
      </w:r>
    </w:p>
    <w:p>
      <w:r>
        <w:rPr>
          <w:b/>
        </w:rPr>
        <w:t xml:space="preserve">Tulos</w:t>
      </w:r>
    </w:p>
    <w:p>
      <w:r>
        <w:t xml:space="preserve">Kaksi kaveria ajelee rullalautoilla metsässä.</w:t>
      </w:r>
    </w:p>
    <w:p>
      <w:r>
        <w:rPr>
          <w:b/>
        </w:rPr>
        <w:t xml:space="preserve">Esimerkki 5.800</w:t>
      </w:r>
    </w:p>
    <w:p>
      <w:r>
        <w:t xml:space="preserve">Lause 1: Ihmiset keskustelevat keskenään ulkona suihkulähteen lähellä. Lause 2: Ihmiset pitävät kannustavaa tilaisuutta kadulla.</w:t>
      </w:r>
    </w:p>
    <w:p>
      <w:r>
        <w:rPr>
          <w:b/>
        </w:rPr>
        <w:t xml:space="preserve">Tulos</w:t>
      </w:r>
    </w:p>
    <w:p>
      <w:r>
        <w:t xml:space="preserve">Ihmiset seisovat ulkona.</w:t>
      </w:r>
    </w:p>
    <w:p>
      <w:r>
        <w:rPr>
          <w:b/>
        </w:rPr>
        <w:t xml:space="preserve">Esimerkki 5.801</w:t>
      </w:r>
    </w:p>
    <w:p>
      <w:r>
        <w:t xml:space="preserve">Lause 1: Mies luo uudelleen turnajaiset keskipaholaisilta ajoilta. Lause 2: Henkilö ajaa moottoripyörällään moottoritiellä...</w:t>
      </w:r>
    </w:p>
    <w:p>
      <w:r>
        <w:rPr>
          <w:b/>
        </w:rPr>
        <w:t xml:space="preserve">Tulos</w:t>
      </w:r>
    </w:p>
    <w:p>
      <w:r>
        <w:t xml:space="preserve">Henkilö loi jotain.</w:t>
      </w:r>
    </w:p>
    <w:p>
      <w:r>
        <w:rPr>
          <w:b/>
        </w:rPr>
        <w:t xml:space="preserve">Esimerkki 5.802</w:t>
      </w:r>
    </w:p>
    <w:p>
      <w:r>
        <w:t xml:space="preserve">Lause 1: Musta koira, jolla on punainen kaulus, juoksee veden läpi pallo suussaan. Lause 2: Tanssijat esittävät Joutsenlampea.</w:t>
      </w:r>
    </w:p>
    <w:p>
      <w:r>
        <w:rPr>
          <w:b/>
        </w:rPr>
        <w:t xml:space="preserve">Tulos</w:t>
      </w:r>
    </w:p>
    <w:p>
      <w:r>
        <w:t xml:space="preserve">Koira on vedessä</w:t>
      </w:r>
    </w:p>
    <w:p>
      <w:r>
        <w:rPr>
          <w:b/>
        </w:rPr>
        <w:t xml:space="preserve">Esimerkki 5.803</w:t>
      </w:r>
    </w:p>
    <w:p>
      <w:r>
        <w:t xml:space="preserve">Lause 1: Mies ja nuori tyttö poseeraavat pihatielle pysäköidyn punaisen auton vieressä. Lause 2: Mies ja nuori tyttö ovat nousemassa moottoripyörän kyytiin.</w:t>
      </w:r>
    </w:p>
    <w:p>
      <w:r>
        <w:rPr>
          <w:b/>
        </w:rPr>
        <w:t xml:space="preserve">Tulos</w:t>
      </w:r>
    </w:p>
    <w:p>
      <w:r>
        <w:t xml:space="preserve">Mies ja tyttö seisovat punaisen auton vieressä.</w:t>
      </w:r>
    </w:p>
    <w:p>
      <w:r>
        <w:rPr>
          <w:b/>
        </w:rPr>
        <w:t xml:space="preserve">Esimerkki 5.804</w:t>
      </w:r>
    </w:p>
    <w:p>
      <w:r>
        <w:t xml:space="preserve">Lause 1: Yhden ajoneuvon takapenkillä istuva henkilö katsoo tietä pitkin kohti keltaista kuorma-autoa. Lause 2: Yhden ajoneuvon takapenkillä istuva henkilö katsoo kohti vihreää kuorma-autoa.</w:t>
      </w:r>
    </w:p>
    <w:p>
      <w:r>
        <w:rPr>
          <w:b/>
        </w:rPr>
        <w:t xml:space="preserve">Tulos</w:t>
      </w:r>
    </w:p>
    <w:p>
      <w:r>
        <w:t xml:space="preserve">Kadulla on ajoneuvoja.</w:t>
      </w:r>
    </w:p>
    <w:p>
      <w:r>
        <w:rPr>
          <w:b/>
        </w:rPr>
        <w:t xml:space="preserve">Esimerkki 5.805</w:t>
      </w:r>
    </w:p>
    <w:p>
      <w:r>
        <w:t xml:space="preserve">Lause 1: Punavalkoiseen paitaan pukeutunut nuori poika kyykistyy maahan pensaiden ympäröimänä. Lause 2: Kissa hyppää sohvalle...</w:t>
      </w:r>
    </w:p>
    <w:p>
      <w:r>
        <w:rPr>
          <w:b/>
        </w:rPr>
        <w:t xml:space="preserve">Tulos</w:t>
      </w:r>
    </w:p>
    <w:p>
      <w:r>
        <w:t xml:space="preserve">Ulkona on lapsi.</w:t>
      </w:r>
    </w:p>
    <w:p>
      <w:r>
        <w:rPr>
          <w:b/>
        </w:rPr>
        <w:t xml:space="preserve">Esimerkki 5.806</w:t>
      </w:r>
    </w:p>
    <w:p>
      <w:r>
        <w:t xml:space="preserve">Lause 1: Nainen pitää poikaa sylissään uima-altaassa. Lause 2: Isä ja tytär ovat uimassa.</w:t>
      </w:r>
    </w:p>
    <w:p>
      <w:r>
        <w:rPr>
          <w:b/>
        </w:rPr>
        <w:t xml:space="preserve">Tulos</w:t>
      </w:r>
    </w:p>
    <w:p>
      <w:r>
        <w:t xml:space="preserve">Nainen ja poika ovat vedessä.</w:t>
      </w:r>
    </w:p>
    <w:p>
      <w:r>
        <w:rPr>
          <w:b/>
        </w:rPr>
        <w:t xml:space="preserve">Esimerkki 5.807</w:t>
      </w:r>
    </w:p>
    <w:p>
      <w:r>
        <w:t xml:space="preserve">Lause 1: Iäkkäät pariskunnat tanssivat yöllä, ja taustalla näkyy valojohtoja. Lause 2: Iäkkäät pariskunnat syövät päivällistä.</w:t>
      </w:r>
    </w:p>
    <w:p>
      <w:r>
        <w:rPr>
          <w:b/>
        </w:rPr>
        <w:t xml:space="preserve">Tulos</w:t>
      </w:r>
    </w:p>
    <w:p>
      <w:r>
        <w:t xml:space="preserve">Vanhukset tanssivat.</w:t>
      </w:r>
    </w:p>
    <w:p>
      <w:r>
        <w:rPr>
          <w:b/>
        </w:rPr>
        <w:t xml:space="preserve">Esimerkki 5.808</w:t>
      </w:r>
    </w:p>
    <w:p>
      <w:r>
        <w:t xml:space="preserve">Lause 1: Nuori aasialainen poika lähettää tekstiviestejä puhelimellaan. Lause 2: Poika pelaa baseballia isänsä kanssa.</w:t>
      </w:r>
    </w:p>
    <w:p>
      <w:r>
        <w:rPr>
          <w:b/>
        </w:rPr>
        <w:t xml:space="preserve">Tulos</w:t>
      </w:r>
    </w:p>
    <w:p>
      <w:r>
        <w:t xml:space="preserve">Poika lähettää tekstiviestejä.</w:t>
      </w:r>
    </w:p>
    <w:p>
      <w:r>
        <w:rPr>
          <w:b/>
        </w:rPr>
        <w:t xml:space="preserve">Esimerkki 5.809</w:t>
      </w:r>
    </w:p>
    <w:p>
      <w:r>
        <w:t xml:space="preserve">Lause 1: Nuoret miehet pelaavat jalkapalloa, ja toinen pelaaja on taklannut yhtä miestä. Lause 2: Miehet pelaavat jalkapalloa kentällä.</w:t>
      </w:r>
    </w:p>
    <w:p>
      <w:r>
        <w:rPr>
          <w:b/>
        </w:rPr>
        <w:t xml:space="preserve">Tulos</w:t>
      </w:r>
    </w:p>
    <w:p>
      <w:r>
        <w:t xml:space="preserve">kaveri taklataan</w:t>
      </w:r>
    </w:p>
    <w:p>
      <w:r>
        <w:rPr>
          <w:b/>
        </w:rPr>
        <w:t xml:space="preserve">Esimerkki 5.810</w:t>
      </w:r>
    </w:p>
    <w:p>
      <w:r>
        <w:t xml:space="preserve">Lause 1: Moottoripyöräilijä ajaa ylös vihreän vuoren rinnettä toisen pyörän pysyessä paikallaan. Lause 2: Yksi pyöräilijä ajaa toista takaa vuoristotietä pitkin.</w:t>
      </w:r>
    </w:p>
    <w:p>
      <w:r>
        <w:rPr>
          <w:b/>
        </w:rPr>
        <w:t xml:space="preserve">Tulos</w:t>
      </w:r>
    </w:p>
    <w:p>
      <w:r>
        <w:t xml:space="preserve">Moottoripyörä nousee vuoren rinnettä.</w:t>
      </w:r>
    </w:p>
    <w:p>
      <w:r>
        <w:rPr>
          <w:b/>
        </w:rPr>
        <w:t xml:space="preserve">Esimerkki 5.811</w:t>
      </w:r>
    </w:p>
    <w:p>
      <w:r>
        <w:t xml:space="preserve">Lause 1: Valkoisiin bikineihin pukeutunut nainen ajaa polkupyörällä, ja ihmiset kävelevät ja pyöräilevät hänen takanaan. Lause 2: Nainen ajaa kauppaan.</w:t>
      </w:r>
    </w:p>
    <w:p>
      <w:r>
        <w:rPr>
          <w:b/>
        </w:rPr>
        <w:t xml:space="preserve">Tulos</w:t>
      </w:r>
    </w:p>
    <w:p>
      <w:r>
        <w:t xml:space="preserve">Nainen ajaa polkupyörällä.</w:t>
      </w:r>
    </w:p>
    <w:p>
      <w:r>
        <w:rPr>
          <w:b/>
        </w:rPr>
        <w:t xml:space="preserve">Esimerkki 5.812</w:t>
      </w:r>
    </w:p>
    <w:p>
      <w:r>
        <w:t xml:space="preserve">Lause 1: Ihmiset sekoittuvat värikkäillä messuilla. Lause 2: Messut ovat ankeat.</w:t>
      </w:r>
    </w:p>
    <w:p>
      <w:r>
        <w:rPr>
          <w:b/>
        </w:rPr>
        <w:t xml:space="preserve">Tulos</w:t>
      </w:r>
    </w:p>
    <w:p>
      <w:r>
        <w:t xml:space="preserve">Ihmiset keskustelevat messuilla.</w:t>
      </w:r>
    </w:p>
    <w:p>
      <w:r>
        <w:rPr>
          <w:b/>
        </w:rPr>
        <w:t xml:space="preserve">Esimerkki 5.813</w:t>
      </w:r>
    </w:p>
    <w:p>
      <w:r>
        <w:t xml:space="preserve">Lause 1: kolme ihmistä pysyy poissa auringosta Lause 2: Ihmiset haluavat olla auringossa.</w:t>
      </w:r>
    </w:p>
    <w:p>
      <w:r>
        <w:rPr>
          <w:b/>
        </w:rPr>
        <w:t xml:space="preserve">Tulos</w:t>
      </w:r>
    </w:p>
    <w:p>
      <w:r>
        <w:t xml:space="preserve">On kolme ihmistä.</w:t>
      </w:r>
    </w:p>
    <w:p>
      <w:r>
        <w:rPr>
          <w:b/>
        </w:rPr>
        <w:t xml:space="preserve">Esimerkki 5.814</w:t>
      </w:r>
    </w:p>
    <w:p>
      <w:r>
        <w:t xml:space="preserve">Lause 1: Pyjamainen pikkupoika kääntelee munakoisoa kaasugrillissä. Lause 2: Pieni poika nukkuu sängyssään.</w:t>
      </w:r>
    </w:p>
    <w:p>
      <w:r>
        <w:rPr>
          <w:b/>
        </w:rPr>
        <w:t xml:space="preserve">Tulos</w:t>
      </w:r>
    </w:p>
    <w:p>
      <w:r>
        <w:t xml:space="preserve">Lapsi on grillaamassa.</w:t>
      </w:r>
    </w:p>
    <w:p>
      <w:r>
        <w:rPr>
          <w:b/>
        </w:rPr>
        <w:t xml:space="preserve">Esimerkki 5.815</w:t>
      </w:r>
    </w:p>
    <w:p>
      <w:r>
        <w:t xml:space="preserve">Lause 1: Mies seisoo käsi ilmassa keppi kädessä, kun koira hyppää ylös. Lause 2: Mies on syvästi kiintynyt keppiin eikä halua jakaa sitä.</w:t>
      </w:r>
    </w:p>
    <w:p>
      <w:r>
        <w:rPr>
          <w:b/>
        </w:rPr>
        <w:t xml:space="preserve">Tulos</w:t>
      </w:r>
    </w:p>
    <w:p>
      <w:r>
        <w:t xml:space="preserve">Keppi pidetään korkeammalla kuin koira.</w:t>
      </w:r>
    </w:p>
    <w:p>
      <w:r>
        <w:rPr>
          <w:b/>
        </w:rPr>
        <w:t xml:space="preserve">Esimerkki 5.816</w:t>
      </w:r>
    </w:p>
    <w:p>
      <w:r>
        <w:t xml:space="preserve">Lause 1: Nuori mies ja naiset seisovat koulussa kaiteen vieressä. Lause 2: Koira seisoo kaiteen vieressä koulussa.</w:t>
      </w:r>
    </w:p>
    <w:p>
      <w:r>
        <w:rPr>
          <w:b/>
        </w:rPr>
        <w:t xml:space="preserve">Tulos</w:t>
      </w:r>
    </w:p>
    <w:p>
      <w:r>
        <w:t xml:space="preserve">Kaksi ihmistä seisoi koulun kaiteen vieressä.</w:t>
      </w:r>
    </w:p>
    <w:p>
      <w:r>
        <w:rPr>
          <w:b/>
        </w:rPr>
        <w:t xml:space="preserve">Esimerkki 5.817</w:t>
      </w:r>
    </w:p>
    <w:p>
      <w:r>
        <w:t xml:space="preserve">Lause 1: Nainen, jolla on yllään hääpuku ja kädessään kukka, seisoo tiilikatteisella jalkakäytävällä. Lause 2: Nainen ajaa häihin.</w:t>
      </w:r>
    </w:p>
    <w:p>
      <w:r>
        <w:rPr>
          <w:b/>
        </w:rPr>
        <w:t xml:space="preserve">Tulos</w:t>
      </w:r>
    </w:p>
    <w:p>
      <w:r>
        <w:t xml:space="preserve">Nainen menee naimisiin ulkona.</w:t>
      </w:r>
    </w:p>
    <w:p>
      <w:r>
        <w:rPr>
          <w:b/>
        </w:rPr>
        <w:t xml:space="preserve">Esimerkki 5.818</w:t>
      </w:r>
    </w:p>
    <w:p>
      <w:r>
        <w:t xml:space="preserve">Lause 1: kaksi naista keskustelevat ravintolassa. Lause 2: Kaksi naista vihaa ravintolassa olemista.</w:t>
      </w:r>
    </w:p>
    <w:p>
      <w:r>
        <w:rPr>
          <w:b/>
        </w:rPr>
        <w:t xml:space="preserve">Tulos</w:t>
      </w:r>
    </w:p>
    <w:p>
      <w:r>
        <w:t xml:space="preserve">Kaksi naista syö.</w:t>
      </w:r>
    </w:p>
    <w:p>
      <w:r>
        <w:rPr>
          <w:b/>
        </w:rPr>
        <w:t xml:space="preserve">Esimerkki 5.819</w:t>
      </w:r>
    </w:p>
    <w:p>
      <w:r>
        <w:t xml:space="preserve">Lause 1: Punaiseen ja siniseen pukeutunut mies ja violettiin pukeutunut nainen seisovat punaisten merisahojen päällä. Lause 2: Kaksi ihmistä kävelee jalkakäytävällä ulkona.</w:t>
      </w:r>
    </w:p>
    <w:p>
      <w:r>
        <w:rPr>
          <w:b/>
        </w:rPr>
        <w:t xml:space="preserve">Tulos</w:t>
      </w:r>
    </w:p>
    <w:p>
      <w:r>
        <w:t xml:space="preserve">Mies ja nainen leikkivät leikkikentän laitteilla.</w:t>
      </w:r>
    </w:p>
    <w:p>
      <w:r>
        <w:rPr>
          <w:b/>
        </w:rPr>
        <w:t xml:space="preserve">Esimerkki 5.820</w:t>
      </w:r>
    </w:p>
    <w:p>
      <w:r>
        <w:t xml:space="preserve">Lause 1: Vedessä on surffaaja, jolla on yllään punamusta bodysuit ja joka ottaa aaltoa kiinni kädet tasapainon vuoksi. Lause 2: Mies kahlaa järvessä.</w:t>
      </w:r>
    </w:p>
    <w:p>
      <w:r>
        <w:rPr>
          <w:b/>
        </w:rPr>
        <w:t xml:space="preserve">Tulos</w:t>
      </w:r>
    </w:p>
    <w:p>
      <w:r>
        <w:t xml:space="preserve">Surffaaja ottaa aallon kiinni.</w:t>
      </w:r>
    </w:p>
    <w:p>
      <w:r>
        <w:rPr>
          <w:b/>
        </w:rPr>
        <w:t xml:space="preserve">Esimerkki 5.821</w:t>
      </w:r>
    </w:p>
    <w:p>
      <w:r>
        <w:t xml:space="preserve">Lause 1: Viisi ihmistä leiriytyy kadulle tapahtumaa varten. Lause 2: Kymmenen ihmistä leiriytyy metsään.</w:t>
      </w:r>
    </w:p>
    <w:p>
      <w:r>
        <w:rPr>
          <w:b/>
        </w:rPr>
        <w:t xml:space="preserve">Tulos</w:t>
      </w:r>
    </w:p>
    <w:p>
      <w:r>
        <w:t xml:space="preserve">Ihmiset ovat kadulla.</w:t>
      </w:r>
    </w:p>
    <w:p>
      <w:r>
        <w:rPr>
          <w:b/>
        </w:rPr>
        <w:t xml:space="preserve">Esimerkki 5.822</w:t>
      </w:r>
    </w:p>
    <w:p>
      <w:r>
        <w:t xml:space="preserve">Lause 1: Taustalla palava asuntovaunu, kaksi univormupukuista palomiestä, jotka on nostettu ilmaan tikkailla, ja kolme univormupukuista palomiestä maassa, joilla on letku, joka suihkuttaa vettä tulipaloon. Lause 2: Palomiehet seulovat palanutta taloa.</w:t>
      </w:r>
    </w:p>
    <w:p>
      <w:r>
        <w:rPr>
          <w:b/>
        </w:rPr>
        <w:t xml:space="preserve">Tulos</w:t>
      </w:r>
    </w:p>
    <w:p>
      <w:r>
        <w:t xml:space="preserve">Palomiehet ovat paikalla talopalossa.</w:t>
      </w:r>
    </w:p>
    <w:p>
      <w:r>
        <w:rPr>
          <w:b/>
        </w:rPr>
        <w:t xml:space="preserve">Esimerkki 5.823</w:t>
      </w:r>
    </w:p>
    <w:p>
      <w:r>
        <w:t xml:space="preserve">Lause 1: Nainen istuu veneessä, jota mies soutaa. Lause 2: Nainen istuu rannalla.</w:t>
      </w:r>
    </w:p>
    <w:p>
      <w:r>
        <w:rPr>
          <w:b/>
        </w:rPr>
        <w:t xml:space="preserve">Tulos</w:t>
      </w:r>
    </w:p>
    <w:p>
      <w:r>
        <w:t xml:space="preserve">Ulkona on nainen.</w:t>
      </w:r>
    </w:p>
    <w:p>
      <w:r>
        <w:rPr>
          <w:b/>
        </w:rPr>
        <w:t xml:space="preserve">Esimerkki 5.824</w:t>
      </w:r>
    </w:p>
    <w:p>
      <w:r>
        <w:t xml:space="preserve">Lause 1: Mustatakkinen mies pitelee sanomalehteä. Lause 2: Valkoiseen takkiin pukeutunut nainen pitelee sanomalehteä.</w:t>
      </w:r>
    </w:p>
    <w:p>
      <w:r>
        <w:rPr>
          <w:b/>
        </w:rPr>
        <w:t xml:space="preserve">Tulos</w:t>
      </w:r>
    </w:p>
    <w:p>
      <w:r>
        <w:t xml:space="preserve">mustaan takkiin pukeutunut mies pitelee sanomalehteä</w:t>
      </w:r>
    </w:p>
    <w:p>
      <w:r>
        <w:rPr>
          <w:b/>
        </w:rPr>
        <w:t xml:space="preserve">Esimerkki 5.825</w:t>
      </w:r>
    </w:p>
    <w:p>
      <w:r>
        <w:t xml:space="preserve">Lause 1: Stadionin väkijoukossa yksi mies seisoo yksinään kädet päänsä yläpuolella kuin hän tekisi Aaltoa. Lause 2: Joukko ihmisiä seisoo stadionilla seisomassa kädet päänsä yläpuolella ikään kuin he tekisivät aaltoa.</w:t>
      </w:r>
    </w:p>
    <w:p>
      <w:r>
        <w:rPr>
          <w:b/>
        </w:rPr>
        <w:t xml:space="preserve">Tulos</w:t>
      </w:r>
    </w:p>
    <w:p>
      <w:r>
        <w:t xml:space="preserve">Mies tekee Aalto-liikettä yksinään stadionilla.</w:t>
      </w:r>
    </w:p>
    <w:p>
      <w:r>
        <w:rPr>
          <w:b/>
        </w:rPr>
        <w:t xml:space="preserve">Esimerkki 5.826</w:t>
      </w:r>
    </w:p>
    <w:p>
      <w:r>
        <w:t xml:space="preserve">Lause 1: Aasialainen nainen lohduttaa itkevää lasta kampaamossa. Lause 2: Valkoinen nainen piiskaa lastaan walmartissa.</w:t>
      </w:r>
    </w:p>
    <w:p>
      <w:r>
        <w:rPr>
          <w:b/>
        </w:rPr>
        <w:t xml:space="preserve">Tulos</w:t>
      </w:r>
    </w:p>
    <w:p>
      <w:r>
        <w:t xml:space="preserve">Kiinalainen nainen halaa hädässä olevaa lasta kauneushoitolassa.</w:t>
      </w:r>
    </w:p>
    <w:p>
      <w:r>
        <w:rPr>
          <w:b/>
        </w:rPr>
        <w:t xml:space="preserve">Esimerkki 5.827</w:t>
      </w:r>
    </w:p>
    <w:p>
      <w:r>
        <w:t xml:space="preserve">Lause 1: Mies seisoo kallion päällä ja katselee polkupyörää. Lause 2: Mies seisoo nurmikolla ja haluaa polkupyörän.</w:t>
      </w:r>
    </w:p>
    <w:p>
      <w:r>
        <w:rPr>
          <w:b/>
        </w:rPr>
        <w:t xml:space="preserve">Tulos</w:t>
      </w:r>
    </w:p>
    <w:p>
      <w:r>
        <w:t xml:space="preserve">Mies katselee polkupyörää kallion päältä.</w:t>
      </w:r>
    </w:p>
    <w:p>
      <w:r>
        <w:rPr>
          <w:b/>
        </w:rPr>
        <w:t xml:space="preserve">Esimerkki 5.828</w:t>
      </w:r>
    </w:p>
    <w:p>
      <w:r>
        <w:t xml:space="preserve">Lause 1: Mies on tekemässä seikkailua vuoren yli. Lause 2: Mies hyppää altaaseen.</w:t>
      </w:r>
    </w:p>
    <w:p>
      <w:r>
        <w:rPr>
          <w:b/>
        </w:rPr>
        <w:t xml:space="preserve">Tulos</w:t>
      </w:r>
    </w:p>
    <w:p>
      <w:r>
        <w:t xml:space="preserve">Mies kiipeää vuorelle.</w:t>
      </w:r>
    </w:p>
    <w:p>
      <w:r>
        <w:rPr>
          <w:b/>
        </w:rPr>
        <w:t xml:space="preserve">Esimerkki 5.829</w:t>
      </w:r>
    </w:p>
    <w:p>
      <w:r>
        <w:t xml:space="preserve">Lause 1: Pieni vaalea tyttö istuu sängyssä ja katsoo kirjaa, jossa lukee "Crash!". Bang! Boom!", samalla kun hän pitää toisessa kädessään kuppia. Lause 2: Iso poika kuuntelee musiikkia huoneessaan.</w:t>
      </w:r>
    </w:p>
    <w:p>
      <w:r>
        <w:rPr>
          <w:b/>
        </w:rPr>
        <w:t xml:space="preserve">Tulos</w:t>
      </w:r>
    </w:p>
    <w:p>
      <w:r>
        <w:t xml:space="preserve">Pieni tyttö katselee kirjaa istuessaan sängyllä kuppi kädessään.</w:t>
      </w:r>
    </w:p>
    <w:p>
      <w:r>
        <w:rPr>
          <w:b/>
        </w:rPr>
        <w:t xml:space="preserve">Esimerkki 5.830</w:t>
      </w:r>
    </w:p>
    <w:p>
      <w:r>
        <w:t xml:space="preserve">Lause 1: Mies, jolla on keltainen pyöräilypuku ja valkoinen kypärä, kun hän ajaa polkupyörällä. Lause 2: Mies ajaa yksipyöräisellä polkupyörällä.</w:t>
      </w:r>
    </w:p>
    <w:p>
      <w:r>
        <w:rPr>
          <w:b/>
        </w:rPr>
        <w:t xml:space="preserve">Tulos</w:t>
      </w:r>
    </w:p>
    <w:p>
      <w:r>
        <w:t xml:space="preserve">Mies on pyörän selässä.</w:t>
      </w:r>
    </w:p>
    <w:p>
      <w:r>
        <w:rPr>
          <w:b/>
        </w:rPr>
        <w:t xml:space="preserve">Esimerkki 5.831</w:t>
      </w:r>
    </w:p>
    <w:p>
      <w:r>
        <w:t xml:space="preserve">Lause 1: Rohkea henkilö ajaa mönkijällään aavikolla. Lause 2: Henkilö kävelee heitti hiekkaa.</w:t>
      </w:r>
    </w:p>
    <w:p>
      <w:r>
        <w:rPr>
          <w:b/>
        </w:rPr>
        <w:t xml:space="preserve">Tulos</w:t>
      </w:r>
    </w:p>
    <w:p>
      <w:r>
        <w:t xml:space="preserve">Eräs ihminen on erämaassa.</w:t>
      </w:r>
    </w:p>
    <w:p>
      <w:r>
        <w:rPr>
          <w:b/>
        </w:rPr>
        <w:t xml:space="preserve">Esimerkki 5.832</w:t>
      </w:r>
    </w:p>
    <w:p>
      <w:r>
        <w:t xml:space="preserve">Lause 1: Ryhmä musiikin esittäjiä soittaa, ja heidän ympärillään on ihmisjoukko. Lause 2: Yksi muusikko seisoo yksin, kun ihmiset kulkevat ohi.</w:t>
      </w:r>
    </w:p>
    <w:p>
      <w:r>
        <w:rPr>
          <w:b/>
        </w:rPr>
        <w:t xml:space="preserve">Tulos</w:t>
      </w:r>
    </w:p>
    <w:p>
      <w:r>
        <w:t xml:space="preserve">Musiikkiesiintyjät esiintyvät yleisölle.</w:t>
      </w:r>
    </w:p>
    <w:p>
      <w:r>
        <w:rPr>
          <w:b/>
        </w:rPr>
        <w:t xml:space="preserve">Esimerkki 5.833</w:t>
      </w:r>
    </w:p>
    <w:p>
      <w:r>
        <w:t xml:space="preserve">Lause 1: Mies, jolla on sininen ruutupaita, ajaa kadulla yksipyöräisellä polkupyörällä. Lause 2: Pojat juoksentelevat kotona.</w:t>
      </w:r>
    </w:p>
    <w:p>
      <w:r>
        <w:rPr>
          <w:b/>
        </w:rPr>
        <w:t xml:space="preserve">Tulos</w:t>
      </w:r>
    </w:p>
    <w:p>
      <w:r>
        <w:t xml:space="preserve">mies ajaa pyörällä ulkona.</w:t>
      </w:r>
    </w:p>
    <w:p>
      <w:r>
        <w:rPr>
          <w:b/>
        </w:rPr>
        <w:t xml:space="preserve">Esimerkki 5.834</w:t>
      </w:r>
    </w:p>
    <w:p>
      <w:r>
        <w:t xml:space="preserve">Lause 1: Useat ihmisryhmät nauttivat lauttamatkasta. Lause 2: Useat ihmisryhmät nauttivat ajelusta maailmanpyörässä.</w:t>
      </w:r>
    </w:p>
    <w:p>
      <w:r>
        <w:rPr>
          <w:b/>
        </w:rPr>
        <w:t xml:space="preserve">Tulos</w:t>
      </w:r>
    </w:p>
    <w:p>
      <w:r>
        <w:t xml:space="preserve">Ihmiset matkustavat lautalla.</w:t>
      </w:r>
    </w:p>
    <w:p>
      <w:r>
        <w:rPr>
          <w:b/>
        </w:rPr>
        <w:t xml:space="preserve">Esimerkki 5.835</w:t>
      </w:r>
    </w:p>
    <w:p>
      <w:r>
        <w:t xml:space="preserve">Lause 1: Mies istuu ylösalaisin olevan valkoisen ämpärin päällä ja soittaa banjoa. Lause 2: Sisällä on nainen soittamassa pianoa.</w:t>
      </w:r>
    </w:p>
    <w:p>
      <w:r>
        <w:rPr>
          <w:b/>
        </w:rPr>
        <w:t xml:space="preserve">Tulos</w:t>
      </w:r>
    </w:p>
    <w:p>
      <w:r>
        <w:t xml:space="preserve">Eräs mies soittaa banjoa.</w:t>
      </w:r>
    </w:p>
    <w:p>
      <w:r>
        <w:rPr>
          <w:b/>
        </w:rPr>
        <w:t xml:space="preserve">Esimerkki 5.836</w:t>
      </w:r>
    </w:p>
    <w:p>
      <w:r>
        <w:t xml:space="preserve">Lause 1: Kaksi miestä poseeraa moottoripyöriensä kanssa. Lause 2: Avoin kuva kahdesta miehestä moottoripyörien kanssa.</w:t>
      </w:r>
    </w:p>
    <w:p>
      <w:r>
        <w:rPr>
          <w:b/>
        </w:rPr>
        <w:t xml:space="preserve">Tulos</w:t>
      </w:r>
    </w:p>
    <w:p>
      <w:r>
        <w:t xml:space="preserve">Moottoroitujen kaksipyöräisten ajoneuvojen kanssa liikkuu useita ihmisiä.</w:t>
      </w:r>
    </w:p>
    <w:p>
      <w:r>
        <w:rPr>
          <w:b/>
        </w:rPr>
        <w:t xml:space="preserve">Esimerkki 5.837</w:t>
      </w:r>
    </w:p>
    <w:p>
      <w:r>
        <w:t xml:space="preserve">Lause 1: Maastopyöräilijä hyppää esteen yli. Lause 2: Henkilö ui altaassa.</w:t>
      </w:r>
    </w:p>
    <w:p>
      <w:r>
        <w:rPr>
          <w:b/>
        </w:rPr>
        <w:t xml:space="preserve">Tulos</w:t>
      </w:r>
    </w:p>
    <w:p>
      <w:r>
        <w:t xml:space="preserve">Henkilö on ulkona.</w:t>
      </w:r>
    </w:p>
    <w:p>
      <w:r>
        <w:rPr>
          <w:b/>
        </w:rPr>
        <w:t xml:space="preserve">Esimerkki 5.838</w:t>
      </w:r>
    </w:p>
    <w:p>
      <w:r>
        <w:t xml:space="preserve">Lause 1: Kaksi uimapukuista nuorta miestä. Lause 2: Miehillä on housut.</w:t>
      </w:r>
    </w:p>
    <w:p>
      <w:r>
        <w:rPr>
          <w:b/>
        </w:rPr>
        <w:t xml:space="preserve">Tulos</w:t>
      </w:r>
    </w:p>
    <w:p>
      <w:r>
        <w:t xml:space="preserve">Miehet ovat valmiita uimaan.</w:t>
      </w:r>
    </w:p>
    <w:p>
      <w:r>
        <w:rPr>
          <w:b/>
        </w:rPr>
        <w:t xml:space="preserve">Esimerkki 5.839</w:t>
      </w:r>
    </w:p>
    <w:p>
      <w:r>
        <w:t xml:space="preserve">Lause 1: Ryhmä lapsia kävelee yhdessä kirkkaana päivänä. Lause 2: Joukko aikuisia kävelee kasinolle...</w:t>
      </w:r>
    </w:p>
    <w:p>
      <w:r>
        <w:rPr>
          <w:b/>
        </w:rPr>
        <w:t xml:space="preserve">Tulos</w:t>
      </w:r>
    </w:p>
    <w:p>
      <w:r>
        <w:t xml:space="preserve">Ulkona on ryhmä ihmisiä</w:t>
      </w:r>
    </w:p>
    <w:p>
      <w:r>
        <w:rPr>
          <w:b/>
        </w:rPr>
        <w:t xml:space="preserve">Esimerkki 5.840</w:t>
      </w:r>
    </w:p>
    <w:p>
      <w:r>
        <w:t xml:space="preserve">Lause 1: Kolme poikaa on vedessä, yksi vesipuhvelin päällä ja toinen sen vieressä, toinen pitää kädessään jotain, joka näyttää olevan verkko, ja toisella on vettä hartioihinsa asti. Lause 2: Pojat leikkivät puiston kiipeilytelineellä.</w:t>
      </w:r>
    </w:p>
    <w:p>
      <w:r>
        <w:rPr>
          <w:b/>
        </w:rPr>
        <w:t xml:space="preserve">Tulos</w:t>
      </w:r>
    </w:p>
    <w:p>
      <w:r>
        <w:t xml:space="preserve">Pojat ovat vedessä.</w:t>
      </w:r>
    </w:p>
    <w:p>
      <w:r>
        <w:rPr>
          <w:b/>
        </w:rPr>
        <w:t xml:space="preserve">Esimerkki 5.841</w:t>
      </w:r>
    </w:p>
    <w:p>
      <w:r>
        <w:t xml:space="preserve">Lause 1: Rullalautailija tasapainoilee rullalautansa kanssa tiiliseinän reunalla. Lause 2: Rullalautailija on maassa pitelemässä verta vuotavaa, murtunutta jalkaansa.</w:t>
      </w:r>
    </w:p>
    <w:p>
      <w:r>
        <w:rPr>
          <w:b/>
        </w:rPr>
        <w:t xml:space="preserve">Tulos</w:t>
      </w:r>
    </w:p>
    <w:p>
      <w:r>
        <w:t xml:space="preserve">Henkilö luistelee.</w:t>
      </w:r>
    </w:p>
    <w:p>
      <w:r>
        <w:rPr>
          <w:b/>
        </w:rPr>
        <w:t xml:space="preserve">Esimerkki 5.842</w:t>
      </w:r>
    </w:p>
    <w:p>
      <w:r>
        <w:t xml:space="preserve">Lause 1: musta koira roiskuu veteen. Lause 2: Koira ajaa venettä vedessä.</w:t>
      </w:r>
    </w:p>
    <w:p>
      <w:r>
        <w:rPr>
          <w:b/>
        </w:rPr>
        <w:t xml:space="preserve">Tulos</w:t>
      </w:r>
    </w:p>
    <w:p>
      <w:r>
        <w:t xml:space="preserve">koira vedessä</w:t>
      </w:r>
    </w:p>
    <w:p>
      <w:r>
        <w:rPr>
          <w:b/>
        </w:rPr>
        <w:t xml:space="preserve">Esimerkki 5.843</w:t>
      </w:r>
    </w:p>
    <w:p>
      <w:r>
        <w:t xml:space="preserve">Lause 1: Vanhemman miehen, jolla on ruskehtava olkihattu ja sininen farkkuesiliina, pitäisi olla varovainen puumailan kanssa. Lause 2: Vanhemmalla kaverilla on yllään mustat farkut.</w:t>
      </w:r>
    </w:p>
    <w:p>
      <w:r>
        <w:rPr>
          <w:b/>
        </w:rPr>
        <w:t xml:space="preserve">Tulos</w:t>
      </w:r>
    </w:p>
    <w:p>
      <w:r>
        <w:t xml:space="preserve">Hänen pitäisi olla varovainen puisen vasaran käytössä.</w:t>
      </w:r>
    </w:p>
    <w:p>
      <w:r>
        <w:rPr>
          <w:b/>
        </w:rPr>
        <w:t xml:space="preserve">Esimerkki 5.844</w:t>
      </w:r>
    </w:p>
    <w:p>
      <w:r>
        <w:t xml:space="preserve">Lause 1: Tummahiuksinen mies ilman paitaa seisoo ulkona. Lause 2: Mies makaa ulkona auringossa.</w:t>
      </w:r>
    </w:p>
    <w:p>
      <w:r>
        <w:rPr>
          <w:b/>
        </w:rPr>
        <w:t xml:space="preserve">Tulos</w:t>
      </w:r>
    </w:p>
    <w:p>
      <w:r>
        <w:t xml:space="preserve">Mies seisoo ulkona.</w:t>
      </w:r>
    </w:p>
    <w:p>
      <w:r>
        <w:rPr>
          <w:b/>
        </w:rPr>
        <w:t xml:space="preserve">Esimerkki 5.845</w:t>
      </w:r>
    </w:p>
    <w:p>
      <w:r>
        <w:t xml:space="preserve">Lause 1: Vihreään paitaan ja mustaan liiviin pukeutunut poika pitää norsun syöksyhampaita kasvoillaan. Lause 2: Mies nappaa frisbeetä.</w:t>
      </w:r>
    </w:p>
    <w:p>
      <w:r>
        <w:rPr>
          <w:b/>
        </w:rPr>
        <w:t xml:space="preserve">Tulos</w:t>
      </w:r>
    </w:p>
    <w:p>
      <w:r>
        <w:t xml:space="preserve">Poika pitelee norsun syöksyhampaita.</w:t>
      </w:r>
    </w:p>
    <w:p>
      <w:r>
        <w:rPr>
          <w:b/>
        </w:rPr>
        <w:t xml:space="preserve">Esimerkki 5.846</w:t>
      </w:r>
    </w:p>
    <w:p>
      <w:r>
        <w:t xml:space="preserve">Lause 1: nuori poika rullalautailija hyppää rullalautalla alustalla. Lause 2: Tyttö pelasi koripalloa.</w:t>
      </w:r>
    </w:p>
    <w:p>
      <w:r>
        <w:rPr>
          <w:b/>
        </w:rPr>
        <w:t xml:space="preserve">Tulos</w:t>
      </w:r>
    </w:p>
    <w:p>
      <w:r>
        <w:t xml:space="preserve">Skeittilaudan platfordia hyppäsi nuori poika skeittilaudalla.</w:t>
      </w:r>
    </w:p>
    <w:p>
      <w:r>
        <w:rPr>
          <w:b/>
        </w:rPr>
        <w:t xml:space="preserve">Esimerkki 5.847</w:t>
      </w:r>
    </w:p>
    <w:p>
      <w:r>
        <w:t xml:space="preserve">Lause 1: Tyttö, jolla on jalassaan punaiset legginsit ja villamekko, kävelee kaupan näyteikkunan ohi kuulokkeet päässään ja näyttää huolettomalta. Lause 2: pojalla on jalassaan legginsit.</w:t>
      </w:r>
    </w:p>
    <w:p>
      <w:r>
        <w:rPr>
          <w:b/>
        </w:rPr>
        <w:t xml:space="preserve">Tulos</w:t>
      </w:r>
    </w:p>
    <w:p>
      <w:r>
        <w:t xml:space="preserve">Tytöllä on yllään punaiset legginsit.</w:t>
      </w:r>
    </w:p>
    <w:p>
      <w:r>
        <w:rPr>
          <w:b/>
        </w:rPr>
        <w:t xml:space="preserve">Esimerkki 5.848</w:t>
      </w:r>
    </w:p>
    <w:p>
      <w:r>
        <w:t xml:space="preserve">Lause 1: Mies kävelee varjoisalla jalkakäytävällä. Lause 2: Nainen istuu rannalla.</w:t>
      </w:r>
    </w:p>
    <w:p>
      <w:r>
        <w:rPr>
          <w:b/>
        </w:rPr>
        <w:t xml:space="preserve">Tulos</w:t>
      </w:r>
    </w:p>
    <w:p>
      <w:r>
        <w:t xml:space="preserve">Mies kävelee päällystettyä jalkakäytävää pitkin.</w:t>
      </w:r>
    </w:p>
    <w:p>
      <w:r>
        <w:rPr>
          <w:b/>
        </w:rPr>
        <w:t xml:space="preserve">Esimerkki 5.849</w:t>
      </w:r>
    </w:p>
    <w:p>
      <w:r>
        <w:t xml:space="preserve">Lause 1: Mies raidallisessa paidassa seisoo osittaisten tiiliseinien vieressä ja suihkuttaa maata puutarhaletkulla. Lause 2: Mies, jolla on raitapaita, istuu lazyboy-tuolissaan katsomassa American Idolia.</w:t>
      </w:r>
    </w:p>
    <w:p>
      <w:r>
        <w:rPr>
          <w:b/>
        </w:rPr>
        <w:t xml:space="preserve">Tulos</w:t>
      </w:r>
    </w:p>
    <w:p>
      <w:r>
        <w:t xml:space="preserve">Paitainen mies seisoo tiiliseinän vieressä.</w:t>
      </w:r>
    </w:p>
    <w:p>
      <w:r>
        <w:rPr>
          <w:b/>
        </w:rPr>
        <w:t xml:space="preserve">Esimerkki 5.850</w:t>
      </w:r>
    </w:p>
    <w:p>
      <w:r>
        <w:t xml:space="preserve">Lause 1: Suuri koira ja kissa tuijottavat toisiaan tiilikatteella. Lause 2: Mies poimii omenaa puusta.</w:t>
      </w:r>
    </w:p>
    <w:p>
      <w:r>
        <w:rPr>
          <w:b/>
        </w:rPr>
        <w:t xml:space="preserve">Tulos</w:t>
      </w:r>
    </w:p>
    <w:p>
      <w:r>
        <w:t xml:space="preserve">Lemmikit ovat ulkona.</w:t>
      </w:r>
    </w:p>
    <w:p>
      <w:r>
        <w:rPr>
          <w:b/>
        </w:rPr>
        <w:t xml:space="preserve">Esimerkki 5.851</w:t>
      </w:r>
    </w:p>
    <w:p>
      <w:r>
        <w:t xml:space="preserve">Lause 1: Pieni tyttö katsoo kameran läpi. Lause 2: Pikkutyttö pitelee keppiä.</w:t>
      </w:r>
    </w:p>
    <w:p>
      <w:r>
        <w:rPr>
          <w:b/>
        </w:rPr>
        <w:t xml:space="preserve">Tulos</w:t>
      </w:r>
    </w:p>
    <w:p>
      <w:r>
        <w:t xml:space="preserve">Tyttö näkee kameran läpi</w:t>
      </w:r>
    </w:p>
    <w:p>
      <w:r>
        <w:rPr>
          <w:b/>
        </w:rPr>
        <w:t xml:space="preserve">Esimerkki 5.852</w:t>
      </w:r>
    </w:p>
    <w:p>
      <w:r>
        <w:t xml:space="preserve">Lause 1: Nuori nainen rullaluistelee tyhjässä uima-altaassa. Lause 2: Nuori mies rullaluistelee.</w:t>
      </w:r>
    </w:p>
    <w:p>
      <w:r>
        <w:rPr>
          <w:b/>
        </w:rPr>
        <w:t xml:space="preserve">Tulos</w:t>
      </w:r>
    </w:p>
    <w:p>
      <w:r>
        <w:t xml:space="preserve">Nuoret naiset harjoittelevat rullaluistelua uima-altaassa</w:t>
      </w:r>
    </w:p>
    <w:p>
      <w:r>
        <w:rPr>
          <w:b/>
        </w:rPr>
        <w:t xml:space="preserve">Esimerkki 5.853</w:t>
      </w:r>
    </w:p>
    <w:p>
      <w:r>
        <w:t xml:space="preserve">Lause 1: Kolme ihmistä kävelee hiekkatietä pitkin. Lause 2: Kaksi ihmistä kulkee tiilitietä pitkin.</w:t>
      </w:r>
    </w:p>
    <w:p>
      <w:r>
        <w:rPr>
          <w:b/>
        </w:rPr>
        <w:t xml:space="preserve">Tulos</w:t>
      </w:r>
    </w:p>
    <w:p>
      <w:r>
        <w:t xml:space="preserve">Kolme ihmistä liikuttaa jalkojaan.</w:t>
      </w:r>
    </w:p>
    <w:p>
      <w:r>
        <w:rPr>
          <w:b/>
        </w:rPr>
        <w:t xml:space="preserve">Esimerkki 5.854</w:t>
      </w:r>
    </w:p>
    <w:p>
      <w:r>
        <w:t xml:space="preserve">Lause 1: Neljä eri-ikäistä aikuista istuu pöydän ympärillä pelaamassa kiinalaista tammea, kun pieni lapsi istuu yhden naisen sylissä. Lause 2: Joukko ihmisiä pelaa monopolia.</w:t>
      </w:r>
    </w:p>
    <w:p>
      <w:r>
        <w:rPr>
          <w:b/>
        </w:rPr>
        <w:t xml:space="preserve">Tulos</w:t>
      </w:r>
    </w:p>
    <w:p>
      <w:r>
        <w:t xml:space="preserve">Neljä ihmistä pelaa kiinalaista tammea.</w:t>
      </w:r>
    </w:p>
    <w:p>
      <w:r>
        <w:rPr>
          <w:b/>
        </w:rPr>
        <w:t xml:space="preserve">Esimerkki 5.855</w:t>
      </w:r>
    </w:p>
    <w:p>
      <w:r>
        <w:t xml:space="preserve">Lause 1: koira rannalla Lause 2: Koira on autossa.</w:t>
      </w:r>
    </w:p>
    <w:p>
      <w:r>
        <w:rPr>
          <w:b/>
        </w:rPr>
        <w:t xml:space="preserve">Tulos</w:t>
      </w:r>
    </w:p>
    <w:p>
      <w:r>
        <w:t xml:space="preserve">Koira on rannalla.</w:t>
      </w:r>
    </w:p>
    <w:p>
      <w:r>
        <w:rPr>
          <w:b/>
        </w:rPr>
        <w:t xml:space="preserve">Esimerkki 5.856</w:t>
      </w:r>
    </w:p>
    <w:p>
      <w:r>
        <w:t xml:space="preserve">Lause 1: Lapset melovat joella. Lause 2: Lapset ovat sisätiloissa lukemassa kirjoja.</w:t>
      </w:r>
    </w:p>
    <w:p>
      <w:r>
        <w:rPr>
          <w:b/>
        </w:rPr>
        <w:t xml:space="preserve">Tulos</w:t>
      </w:r>
    </w:p>
    <w:p>
      <w:r>
        <w:t xml:space="preserve">Lapset ovat ulkona vedessä.</w:t>
      </w:r>
    </w:p>
    <w:p>
      <w:r>
        <w:rPr>
          <w:b/>
        </w:rPr>
        <w:t xml:space="preserve">Esimerkki 5.857</w:t>
      </w:r>
    </w:p>
    <w:p>
      <w:r>
        <w:t xml:space="preserve">Lause 1: Kaksi nyrkkeilijää kaksintaistelee areenalla, toinen nyrkkeilijä ottaa ensimmäisen iskun potkaisemalla. Lause 2: Kaksi nyrkkeilijää lepää kulmissaan.</w:t>
      </w:r>
    </w:p>
    <w:p>
      <w:r>
        <w:rPr>
          <w:b/>
        </w:rPr>
        <w:t xml:space="preserve">Tulos</w:t>
      </w:r>
    </w:p>
    <w:p>
      <w:r>
        <w:t xml:space="preserve">Kaksi ottelijaa on kehässä.</w:t>
      </w:r>
    </w:p>
    <w:p>
      <w:r>
        <w:rPr>
          <w:b/>
        </w:rPr>
        <w:t xml:space="preserve">Esimerkki 5.858</w:t>
      </w:r>
    </w:p>
    <w:p>
      <w:r>
        <w:t xml:space="preserve">Lause 1: nainen ja lapsi mansikkakyydissä Lause 2: nainen ja lapsi kävelevät museossa.</w:t>
      </w:r>
    </w:p>
    <w:p>
      <w:r>
        <w:rPr>
          <w:b/>
        </w:rPr>
        <w:t xml:space="preserve">Tulos</w:t>
      </w:r>
    </w:p>
    <w:p>
      <w:r>
        <w:t xml:space="preserve">Nainen on lapsen kanssa kyydissä.</w:t>
      </w:r>
    </w:p>
    <w:p>
      <w:r>
        <w:rPr>
          <w:b/>
        </w:rPr>
        <w:t xml:space="preserve">Esimerkki 5.859</w:t>
      </w:r>
    </w:p>
    <w:p>
      <w:r>
        <w:t xml:space="preserve">Lause 1: Ruskeavalkoinen koira seisoo matalassa vedessä rannalla lähellä suurta kalliota. Lause 2: Koira jahtaa kissaa kujalla.</w:t>
      </w:r>
    </w:p>
    <w:p>
      <w:r>
        <w:rPr>
          <w:b/>
        </w:rPr>
        <w:t xml:space="preserve">Tulos</w:t>
      </w:r>
    </w:p>
    <w:p>
      <w:r>
        <w:t xml:space="preserve">Märkä koira.</w:t>
      </w:r>
    </w:p>
    <w:p>
      <w:r>
        <w:rPr>
          <w:b/>
        </w:rPr>
        <w:t xml:space="preserve">Esimerkki 5.860</w:t>
      </w:r>
    </w:p>
    <w:p>
      <w:r>
        <w:t xml:space="preserve">Lause 1: Pientä tyttöä heilutetaan käsivarsista käsin. Lause 2: Tyttö on yksin.</w:t>
      </w:r>
    </w:p>
    <w:p>
      <w:r>
        <w:rPr>
          <w:b/>
        </w:rPr>
        <w:t xml:space="preserve">Tulos</w:t>
      </w:r>
    </w:p>
    <w:p>
      <w:r>
        <w:t xml:space="preserve">Tyttö on pieni.</w:t>
      </w:r>
    </w:p>
    <w:p>
      <w:r>
        <w:rPr>
          <w:b/>
        </w:rPr>
        <w:t xml:space="preserve">Esimerkki 5.861</w:t>
      </w:r>
    </w:p>
    <w:p>
      <w:r>
        <w:t xml:space="preserve">Lause 1: Nainen pyörii valkoisessa mekossa. Lause 2: Mies pyörii ympyrää.</w:t>
      </w:r>
    </w:p>
    <w:p>
      <w:r>
        <w:rPr>
          <w:b/>
        </w:rPr>
        <w:t xml:space="preserve">Tulos</w:t>
      </w:r>
    </w:p>
    <w:p>
      <w:r>
        <w:t xml:space="preserve">Naisella on mekko yllään.</w:t>
      </w:r>
    </w:p>
    <w:p>
      <w:r>
        <w:rPr>
          <w:b/>
        </w:rPr>
        <w:t xml:space="preserve">Esimerkki 5.862</w:t>
      </w:r>
    </w:p>
    <w:p>
      <w:r>
        <w:t xml:space="preserve">Lause 1: Sulhanen seisoo morsiamensa kanssa sinivalkoisia ilmapalloja kädessään. Lause 2: Morsian pitelee punaisia ilmapalloja.</w:t>
      </w:r>
    </w:p>
    <w:p>
      <w:r>
        <w:rPr>
          <w:b/>
        </w:rPr>
        <w:t xml:space="preserve">Tulos</w:t>
      </w:r>
    </w:p>
    <w:p>
      <w:r>
        <w:t xml:space="preserve">Kaksi ihmistä on menossa naimisiin.</w:t>
      </w:r>
    </w:p>
    <w:p>
      <w:r>
        <w:rPr>
          <w:b/>
        </w:rPr>
        <w:t xml:space="preserve">Esimerkki 5.863</w:t>
      </w:r>
    </w:p>
    <w:p>
      <w:r>
        <w:t xml:space="preserve">Lause 1: Mustiin pukeutunut nainen makaa kasvot alaspäin matolla rauhallisessa huoneessa. Lause 2: Nainen istuu nurmikolla.</w:t>
      </w:r>
    </w:p>
    <w:p>
      <w:r>
        <w:rPr>
          <w:b/>
        </w:rPr>
        <w:t xml:space="preserve">Tulos</w:t>
      </w:r>
    </w:p>
    <w:p>
      <w:r>
        <w:t xml:space="preserve">Nainen on sisätiloissa.</w:t>
      </w:r>
    </w:p>
    <w:p>
      <w:r>
        <w:rPr>
          <w:b/>
        </w:rPr>
        <w:t xml:space="preserve">Esimerkki 5.864</w:t>
      </w:r>
    </w:p>
    <w:p>
      <w:r>
        <w:t xml:space="preserve">Lause 1: Naiseksi pukeutunut mies istuu ompelukoneen takana. Lause 2: Naiseksi pukeutunut mies seisoo ompelukoneen takana.</w:t>
      </w:r>
    </w:p>
    <w:p>
      <w:r>
        <w:rPr>
          <w:b/>
        </w:rPr>
        <w:t xml:space="preserve">Tulos</w:t>
      </w:r>
    </w:p>
    <w:p>
      <w:r>
        <w:t xml:space="preserve">Naisellisesti pukeutunut mies istuu ompelukoneen kanssa.</w:t>
      </w:r>
    </w:p>
    <w:p>
      <w:r>
        <w:rPr>
          <w:b/>
        </w:rPr>
        <w:t xml:space="preserve">Esimerkki 5.865</w:t>
      </w:r>
    </w:p>
    <w:p>
      <w:r>
        <w:t xml:space="preserve">Lause 1: Mies johtaa tietä polkupyörällään, kun kaksi muuta seuraa kaukana. Lause 2: Pyöräilijät lepäävät.</w:t>
      </w:r>
    </w:p>
    <w:p>
      <w:r>
        <w:rPr>
          <w:b/>
        </w:rPr>
        <w:t xml:space="preserve">Tulos</w:t>
      </w:r>
    </w:p>
    <w:p>
      <w:r>
        <w:t xml:space="preserve">Pyöräilijät ovat ulkona</w:t>
      </w:r>
    </w:p>
    <w:p>
      <w:r>
        <w:rPr>
          <w:b/>
        </w:rPr>
        <w:t xml:space="preserve">Esimerkki 5.866</w:t>
      </w:r>
    </w:p>
    <w:p>
      <w:r>
        <w:t xml:space="preserve">Lause 1: Pieni poika kulkueessa tuijottaa naisia leuka alhaalla. Lause 2: nainen laulaa laulua...</w:t>
      </w:r>
    </w:p>
    <w:p>
      <w:r>
        <w:rPr>
          <w:b/>
        </w:rPr>
        <w:t xml:space="preserve">Tulos</w:t>
      </w:r>
    </w:p>
    <w:p>
      <w:r>
        <w:t xml:space="preserve">pieni poika tuijottaa naisia</w:t>
      </w:r>
    </w:p>
    <w:p>
      <w:r>
        <w:rPr>
          <w:b/>
        </w:rPr>
        <w:t xml:space="preserve">Esimerkki 5.867</w:t>
      </w:r>
    </w:p>
    <w:p>
      <w:r>
        <w:t xml:space="preserve">Lause 1: Henkilö leikkii kivellä likaisen veden vieressä. Lause 2: Henkilö katsoo televisiota.</w:t>
      </w:r>
    </w:p>
    <w:p>
      <w:r>
        <w:rPr>
          <w:b/>
        </w:rPr>
        <w:t xml:space="preserve">Tulos</w:t>
      </w:r>
    </w:p>
    <w:p>
      <w:r>
        <w:t xml:space="preserve">Henkilö leikkii veden äärellä.</w:t>
      </w:r>
    </w:p>
    <w:p>
      <w:r>
        <w:rPr>
          <w:b/>
        </w:rPr>
        <w:t xml:space="preserve">Esimerkki 5.868</w:t>
      </w:r>
    </w:p>
    <w:p>
      <w:r>
        <w:t xml:space="preserve">Lause 1: Lapsi on pukeutunut naamiaisasuun ja pitelee kolmikärjistä. Lause 2: Nainen juoksuttaa kylpyä.</w:t>
      </w:r>
    </w:p>
    <w:p>
      <w:r>
        <w:rPr>
          <w:b/>
        </w:rPr>
        <w:t xml:space="preserve">Tulos</w:t>
      </w:r>
    </w:p>
    <w:p>
      <w:r>
        <w:t xml:space="preserve">Lapsella on kädessään kolmikärki.</w:t>
      </w:r>
    </w:p>
    <w:p>
      <w:r>
        <w:rPr>
          <w:b/>
        </w:rPr>
        <w:t xml:space="preserve">Esimerkki 5.869</w:t>
      </w:r>
    </w:p>
    <w:p>
      <w:r>
        <w:t xml:space="preserve">Lause 1: Ihmisjoukko, jossa yksi mies ottaa valokuvaa. Lause 2: Siellä seisoo vain kaksi ihmistä, kun mies ottaa heistä valokuvan.</w:t>
      </w:r>
    </w:p>
    <w:p>
      <w:r>
        <w:rPr>
          <w:b/>
        </w:rPr>
        <w:t xml:space="preserve">Tulos</w:t>
      </w:r>
    </w:p>
    <w:p>
      <w:r>
        <w:t xml:space="preserve">Siellä on ihmisjoukko ja yksi mies ottaa heistä kuvan.</w:t>
      </w:r>
    </w:p>
    <w:p>
      <w:r>
        <w:rPr>
          <w:b/>
        </w:rPr>
        <w:t xml:space="preserve">Esimerkki 5.870</w:t>
      </w:r>
    </w:p>
    <w:p>
      <w:r>
        <w:t xml:space="preserve">Lause 1: Työntekijät työskentelevät rakennustelineiden alla. Lause 2: Työntekijät pitävät taukoa</w:t>
      </w:r>
    </w:p>
    <w:p>
      <w:r>
        <w:rPr>
          <w:b/>
        </w:rPr>
        <w:t xml:space="preserve">Tulos</w:t>
      </w:r>
    </w:p>
    <w:p>
      <w:r>
        <w:t xml:space="preserve">Työntekijät työskentelevät.</w:t>
      </w:r>
    </w:p>
    <w:p>
      <w:r>
        <w:rPr>
          <w:b/>
        </w:rPr>
        <w:t xml:space="preserve">Esimerkki 5.871</w:t>
      </w:r>
    </w:p>
    <w:p>
      <w:r>
        <w:t xml:space="preserve">Lause 1: Kaksi miestä valmistelee nuorta tyttöä hauskaan kyytiin. Lause 2: Ajelu ei ole hauska.</w:t>
      </w:r>
    </w:p>
    <w:p>
      <w:r>
        <w:rPr>
          <w:b/>
        </w:rPr>
        <w:t xml:space="preserve">Tulos</w:t>
      </w:r>
    </w:p>
    <w:p>
      <w:r>
        <w:t xml:space="preserve">On miehiä.</w:t>
      </w:r>
    </w:p>
    <w:p>
      <w:r>
        <w:rPr>
          <w:b/>
        </w:rPr>
        <w:t xml:space="preserve">Esimerkki 5.872</w:t>
      </w:r>
    </w:p>
    <w:p>
      <w:r>
        <w:t xml:space="preserve">Lause 1: koira juoksee metsässä. Lause 2: Koira nukkuu olohuoneen tuolilla.</w:t>
      </w:r>
    </w:p>
    <w:p>
      <w:r>
        <w:rPr>
          <w:b/>
        </w:rPr>
        <w:t xml:space="preserve">Tulos</w:t>
      </w:r>
    </w:p>
    <w:p>
      <w:r>
        <w:t xml:space="preserve">Koira juoksee keskellä metsää.</w:t>
      </w:r>
    </w:p>
    <w:p>
      <w:r>
        <w:rPr>
          <w:b/>
        </w:rPr>
        <w:t xml:space="preserve">Esimerkki 5.873</w:t>
      </w:r>
    </w:p>
    <w:p>
      <w:r>
        <w:t xml:space="preserve">Lause 1: Vartija hymyilee. Lause 2: Vartija huutaa.</w:t>
      </w:r>
    </w:p>
    <w:p>
      <w:r>
        <w:rPr>
          <w:b/>
        </w:rPr>
        <w:t xml:space="preserve">Tulos</w:t>
      </w:r>
    </w:p>
    <w:p>
      <w:r>
        <w:t xml:space="preserve">Vartija hymyilee.</w:t>
      </w:r>
    </w:p>
    <w:p>
      <w:r>
        <w:rPr>
          <w:b/>
        </w:rPr>
        <w:t xml:space="preserve">Esimerkki 5.874</w:t>
      </w:r>
    </w:p>
    <w:p>
      <w:r>
        <w:t xml:space="preserve">Lause 1: Kuusi muodollisesti pukeutunutta naista seisoo katsojina. Lause 2: Kuudella naisella on silmät kiinni.</w:t>
      </w:r>
    </w:p>
    <w:p>
      <w:r>
        <w:rPr>
          <w:b/>
        </w:rPr>
        <w:t xml:space="preserve">Tulos</w:t>
      </w:r>
    </w:p>
    <w:p>
      <w:r>
        <w:t xml:space="preserve">kuusi naista katsoo jotain</w:t>
      </w:r>
    </w:p>
    <w:p>
      <w:r>
        <w:rPr>
          <w:b/>
        </w:rPr>
        <w:t xml:space="preserve">Esimerkki 5.875</w:t>
      </w:r>
    </w:p>
    <w:p>
      <w:r>
        <w:t xml:space="preserve">Lause 1: Kaksi miestä maalaa seinämaalausta eloisilla vaaleanpunaisilla, vihreillä ja sinisillä väreillä. Lause 2: Mies pilkkoo tomaatteja.</w:t>
      </w:r>
    </w:p>
    <w:p>
      <w:r>
        <w:rPr>
          <w:b/>
        </w:rPr>
        <w:t xml:space="preserve">Tulos</w:t>
      </w:r>
    </w:p>
    <w:p>
      <w:r>
        <w:t xml:space="preserve">Kaksi miestä maalaa.</w:t>
      </w:r>
    </w:p>
    <w:p>
      <w:r>
        <w:rPr>
          <w:b/>
        </w:rPr>
        <w:t xml:space="preserve">Esimerkki 5.876</w:t>
      </w:r>
    </w:p>
    <w:p>
      <w:r>
        <w:t xml:space="preserve">Lause 1: Ihmiset punaliiveissä marssivat ylikulkusillan alla ilotulitteet ja liput kädessään. Lause 2: Sinipukuiset naiset pyörittelivät pampujaan...</w:t>
      </w:r>
    </w:p>
    <w:p>
      <w:r>
        <w:rPr>
          <w:b/>
        </w:rPr>
        <w:t xml:space="preserve">Tulos</w:t>
      </w:r>
    </w:p>
    <w:p>
      <w:r>
        <w:t xml:space="preserve">ihmiset ovat ulkona</w:t>
      </w:r>
    </w:p>
    <w:p>
      <w:r>
        <w:rPr>
          <w:b/>
        </w:rPr>
        <w:t xml:space="preserve">Esimerkki 5.877</w:t>
      </w:r>
    </w:p>
    <w:p>
      <w:r>
        <w:t xml:space="preserve">Lause 1: Pyöräilevä henkilö tekee korkean hypyn metsäpolulla. Lause 2: Juoksija tekee matalan hypyn polulla.</w:t>
      </w:r>
    </w:p>
    <w:p>
      <w:r>
        <w:rPr>
          <w:b/>
        </w:rPr>
        <w:t xml:space="preserve">Tulos</w:t>
      </w:r>
    </w:p>
    <w:p>
      <w:r>
        <w:t xml:space="preserve">Pyöräilijä hyppää polulla.</w:t>
      </w:r>
    </w:p>
    <w:p>
      <w:r>
        <w:rPr>
          <w:b/>
        </w:rPr>
        <w:t xml:space="preserve">Esimerkki 5.878</w:t>
      </w:r>
    </w:p>
    <w:p>
      <w:r>
        <w:t xml:space="preserve">Lause 1: Kolme virkapukuista miestä seisoo jalkakäytävällä. Lause 2: Kokki tekee ruokaa ravintolassa.</w:t>
      </w:r>
    </w:p>
    <w:p>
      <w:r>
        <w:rPr>
          <w:b/>
        </w:rPr>
        <w:t xml:space="preserve">Tulos</w:t>
      </w:r>
    </w:p>
    <w:p>
      <w:r>
        <w:t xml:space="preserve">Kolme univormupukuista miestä seisoo ympärillä.</w:t>
      </w:r>
    </w:p>
    <w:p>
      <w:r>
        <w:rPr>
          <w:b/>
        </w:rPr>
        <w:t xml:space="preserve">Esimerkki 5.879</w:t>
      </w:r>
    </w:p>
    <w:p>
      <w:r>
        <w:t xml:space="preserve">Lause 1: Mies pyörittää rullalautaa käsissään ihmisten katsellessa. Lause 2: Mies rullaluistelee.</w:t>
      </w:r>
    </w:p>
    <w:p>
      <w:r>
        <w:rPr>
          <w:b/>
        </w:rPr>
        <w:t xml:space="preserve">Tulos</w:t>
      </w:r>
    </w:p>
    <w:p>
      <w:r>
        <w:t xml:space="preserve">Mies pyörittää rullalautaa.</w:t>
      </w:r>
    </w:p>
    <w:p>
      <w:r>
        <w:rPr>
          <w:b/>
        </w:rPr>
        <w:t xml:space="preserve">Esimerkki 5.880</w:t>
      </w:r>
    </w:p>
    <w:p>
      <w:r>
        <w:t xml:space="preserve">Lause 1: Punaruskeaan huppariin pukeutunut nainen pitää kädessään mustaa esinettä kahlatessaan matalassa vedessä sillan alla. Lause 2: Bikineihin pukeutunut nainen ui syvässä vedessä.</w:t>
      </w:r>
    </w:p>
    <w:p>
      <w:r>
        <w:rPr>
          <w:b/>
        </w:rPr>
        <w:t xml:space="preserve">Tulos</w:t>
      </w:r>
    </w:p>
    <w:p>
      <w:r>
        <w:t xml:space="preserve">Naisen jalat kastuvat.</w:t>
      </w:r>
    </w:p>
    <w:p>
      <w:r>
        <w:rPr>
          <w:b/>
        </w:rPr>
        <w:t xml:space="preserve">Esimerkki 5.881</w:t>
      </w:r>
    </w:p>
    <w:p>
      <w:r>
        <w:t xml:space="preserve">Lause 1: Haukka istuu tytön vasemmassa käsivarressa, kun mies avustaa häntä ja puhuu mikrofoniin. Lause 2: Tyttö on lääkärin vastaanotolla.</w:t>
      </w:r>
    </w:p>
    <w:p>
      <w:r>
        <w:rPr>
          <w:b/>
        </w:rPr>
        <w:t xml:space="preserve">Tulos</w:t>
      </w:r>
    </w:p>
    <w:p>
      <w:r>
        <w:t xml:space="preserve">Haukka on istumassa.</w:t>
      </w:r>
    </w:p>
    <w:p>
      <w:r>
        <w:rPr>
          <w:b/>
        </w:rPr>
        <w:t xml:space="preserve">Esimerkki 5.882</w:t>
      </w:r>
    </w:p>
    <w:p>
      <w:r>
        <w:t xml:space="preserve">Lause 1: Kaksi nuorta tyttöä makaa nurmikolla kasvot alaspäin ja katsoo kameraan, kun he kuuntelevat iPodia taittotuolin ja useiden käsilaukkujen vieressä. Lause 2: Tytöt ovat elokuvateatterissa.</w:t>
      </w:r>
    </w:p>
    <w:p>
      <w:r>
        <w:rPr>
          <w:b/>
        </w:rPr>
        <w:t xml:space="preserve">Tulos</w:t>
      </w:r>
    </w:p>
    <w:p>
      <w:r>
        <w:t xml:space="preserve">Tytöt ovat lähellä kameraa.</w:t>
      </w:r>
    </w:p>
    <w:p>
      <w:r>
        <w:rPr>
          <w:b/>
        </w:rPr>
        <w:t xml:space="preserve">Esimerkki 5.883</w:t>
      </w:r>
    </w:p>
    <w:p>
      <w:r>
        <w:t xml:space="preserve">Lause 1: Kaksi naista työskentelee laboratoriossa, ja laboratoriopöydällä on paperia. Lause 2: Kaksi miestä pelleilee laboratoriossa.</w:t>
      </w:r>
    </w:p>
    <w:p>
      <w:r>
        <w:rPr>
          <w:b/>
        </w:rPr>
        <w:t xml:space="preserve">Tulos</w:t>
      </w:r>
    </w:p>
    <w:p>
      <w:r>
        <w:t xml:space="preserve">Kaksi ihmistä sisätiloissa.</w:t>
      </w:r>
    </w:p>
    <w:p>
      <w:r>
        <w:rPr>
          <w:b/>
        </w:rPr>
        <w:t xml:space="preserve">Esimerkki 5.884</w:t>
      </w:r>
    </w:p>
    <w:p>
      <w:r>
        <w:t xml:space="preserve">Lause 1: Nainen katsoo alas jyrkkäkulmaisella asfalttiparkkipaikalla sinikattoisen rakennuksen vieressä. Lause 2: Mies zumbaa.</w:t>
      </w:r>
    </w:p>
    <w:p>
      <w:r>
        <w:rPr>
          <w:b/>
        </w:rPr>
        <w:t xml:space="preserve">Tulos</w:t>
      </w:r>
    </w:p>
    <w:p>
      <w:r>
        <w:t xml:space="preserve">nainen parkkipaikalla</w:t>
      </w:r>
    </w:p>
    <w:p>
      <w:r>
        <w:rPr>
          <w:b/>
        </w:rPr>
        <w:t xml:space="preserve">Esimerkki 5.885</w:t>
      </w:r>
    </w:p>
    <w:p>
      <w:r>
        <w:t xml:space="preserve">Lause 1: Kolme liivimiestä istuu likapinon vieressä selkä seinään päin. Lause 2: Kolme miestä pelaa pokeria.</w:t>
      </w:r>
    </w:p>
    <w:p>
      <w:r>
        <w:rPr>
          <w:b/>
        </w:rPr>
        <w:t xml:space="preserve">Tulos</w:t>
      </w:r>
    </w:p>
    <w:p>
      <w:r>
        <w:t xml:space="preserve">Kolme miestä istuu.</w:t>
      </w:r>
    </w:p>
    <w:p>
      <w:r>
        <w:rPr>
          <w:b/>
        </w:rPr>
        <w:t xml:space="preserve">Esimerkki 5.886</w:t>
      </w:r>
    </w:p>
    <w:p>
      <w:r>
        <w:t xml:space="preserve">Lause 1: Mies sai juuri kalan ja se on kiivas! Lause 2: Eräs nainen veti hattunsa vedestä sen jälkeen, kun se oli puhaltanut veteen.</w:t>
      </w:r>
    </w:p>
    <w:p>
      <w:r>
        <w:rPr>
          <w:b/>
        </w:rPr>
        <w:t xml:space="preserve">Tulos</w:t>
      </w:r>
    </w:p>
    <w:p>
      <w:r>
        <w:t xml:space="preserve">Eräs kalastaja otti kiinni kalan, joka ei halunnut jäädä kiinni.</w:t>
      </w:r>
    </w:p>
    <w:p>
      <w:r>
        <w:rPr>
          <w:b/>
        </w:rPr>
        <w:t xml:space="preserve">Esimerkki 5.887</w:t>
      </w:r>
    </w:p>
    <w:p>
      <w:r>
        <w:t xml:space="preserve">Lause 1: Keltaiseen paitaan ja sinisiin farkkuihin pukeutunut mies on sammunut, nukkuu, on kuollut tai lepuuttaa silmiään jalkakäytävällä. Lause 2: Mies nukkuu auton päällä.</w:t>
      </w:r>
    </w:p>
    <w:p>
      <w:r>
        <w:rPr>
          <w:b/>
        </w:rPr>
        <w:t xml:space="preserve">Tulos</w:t>
      </w:r>
    </w:p>
    <w:p>
      <w:r>
        <w:t xml:space="preserve">Mies makaa jalkakäytävällä.</w:t>
      </w:r>
    </w:p>
    <w:p>
      <w:r>
        <w:rPr>
          <w:b/>
        </w:rPr>
        <w:t xml:space="preserve">Esimerkki 5.888</w:t>
      </w:r>
    </w:p>
    <w:p>
      <w:r>
        <w:t xml:space="preserve">Lause 1: Kamera katsoo vihreän putken sisälle, kun lapsi liukuu pois. Lause 2: Kamera katsoo alaspäin vihreän putken sisälle, kun mies liukuu pois.</w:t>
      </w:r>
    </w:p>
    <w:p>
      <w:r>
        <w:rPr>
          <w:b/>
        </w:rPr>
        <w:t xml:space="preserve">Tulos</w:t>
      </w:r>
    </w:p>
    <w:p>
      <w:r>
        <w:t xml:space="preserve">Lapsi liu'uttaa vihreää putkea.</w:t>
      </w:r>
    </w:p>
    <w:p>
      <w:r>
        <w:rPr>
          <w:b/>
        </w:rPr>
        <w:t xml:space="preserve">Esimerkki 5.889</w:t>
      </w:r>
    </w:p>
    <w:p>
      <w:r>
        <w:t xml:space="preserve">Lause 1: Iloinen nainen, jolla on ruskea hattu ja vihreä liivi, ottaa kuvaa hevosesta. Lause 2: Nainen ratsastaa hevosella.</w:t>
      </w:r>
    </w:p>
    <w:p>
      <w:r>
        <w:rPr>
          <w:b/>
        </w:rPr>
        <w:t xml:space="preserve">Tulos</w:t>
      </w:r>
    </w:p>
    <w:p>
      <w:r>
        <w:t xml:space="preserve">liiviin ja hattuun pukeutunut nainen ottaa valokuvan.</w:t>
      </w:r>
    </w:p>
    <w:p>
      <w:r>
        <w:rPr>
          <w:b/>
        </w:rPr>
        <w:t xml:space="preserve">Esimerkki 5.890</w:t>
      </w:r>
    </w:p>
    <w:p>
      <w:r>
        <w:t xml:space="preserve">Lause 1: Malli poseeraa valkoista seinää vasten. Lause 2: malli on lentokoneessa nukkumassa.</w:t>
      </w:r>
    </w:p>
    <w:p>
      <w:r>
        <w:rPr>
          <w:b/>
        </w:rPr>
        <w:t xml:space="preserve">Tulos</w:t>
      </w:r>
    </w:p>
    <w:p>
      <w:r>
        <w:t xml:space="preserve">malli poseeraa</w:t>
      </w:r>
    </w:p>
    <w:p>
      <w:r>
        <w:rPr>
          <w:b/>
        </w:rPr>
        <w:t xml:space="preserve">Esimerkki 5.891</w:t>
      </w:r>
    </w:p>
    <w:p>
      <w:r>
        <w:t xml:space="preserve">Lause 1: Mies housuissaan kiipeää kallion reunaa. Lause 2: Nainen kiipeää rakennuksen sivulle.</w:t>
      </w:r>
    </w:p>
    <w:p>
      <w:r>
        <w:rPr>
          <w:b/>
        </w:rPr>
        <w:t xml:space="preserve">Tulos</w:t>
      </w:r>
    </w:p>
    <w:p>
      <w:r>
        <w:t xml:space="preserve">Mies kiipeää kalliolle.</w:t>
      </w:r>
    </w:p>
    <w:p>
      <w:r>
        <w:rPr>
          <w:b/>
        </w:rPr>
        <w:t xml:space="preserve">Esimerkki 5.892</w:t>
      </w:r>
    </w:p>
    <w:p>
      <w:r>
        <w:t xml:space="preserve">Lause 1: Henkilöllä, jolla on valkoinen paita, liivi ja kello, on kädessään mikrofoni. Lause 2: Nainen, jolla on härkätorvi, johtaa mielenosoitusta.</w:t>
      </w:r>
    </w:p>
    <w:p>
      <w:r>
        <w:rPr>
          <w:b/>
        </w:rPr>
        <w:t xml:space="preserve">Tulos</w:t>
      </w:r>
    </w:p>
    <w:p>
      <w:r>
        <w:t xml:space="preserve">Jollakin on mikrofoni.</w:t>
      </w:r>
    </w:p>
    <w:p>
      <w:r>
        <w:rPr>
          <w:b/>
        </w:rPr>
        <w:t xml:space="preserve">Esimerkki 5.893</w:t>
      </w:r>
    </w:p>
    <w:p>
      <w:r>
        <w:t xml:space="preserve">Lause 1: Tutkija laboratoriossa tarkastelemassa jotakin mikroskoopin läpi. Lause 2: mies syö pizzaa.</w:t>
      </w:r>
    </w:p>
    <w:p>
      <w:r>
        <w:rPr>
          <w:b/>
        </w:rPr>
        <w:t xml:space="preserve">Tulos</w:t>
      </w:r>
    </w:p>
    <w:p>
      <w:r>
        <w:t xml:space="preserve">tutkija katsoo mikroskoopin läpi</w:t>
      </w:r>
    </w:p>
    <w:p>
      <w:r>
        <w:rPr>
          <w:b/>
        </w:rPr>
        <w:t xml:space="preserve">Esimerkki 5.894</w:t>
      </w:r>
    </w:p>
    <w:p>
      <w:r>
        <w:t xml:space="preserve">Lause 1: Nuori poika keilaa keilaradalla. Lause 2: lapsi pelaa koripalloa.</w:t>
      </w:r>
    </w:p>
    <w:p>
      <w:r>
        <w:rPr>
          <w:b/>
        </w:rPr>
        <w:t xml:space="preserve">Tulos</w:t>
      </w:r>
    </w:p>
    <w:p>
      <w:r>
        <w:t xml:space="preserve">Poika keilaa keilaradalla</w:t>
      </w:r>
    </w:p>
    <w:p>
      <w:r>
        <w:rPr>
          <w:b/>
        </w:rPr>
        <w:t xml:space="preserve">Esimerkki 5.895</w:t>
      </w:r>
    </w:p>
    <w:p>
      <w:r>
        <w:t xml:space="preserve">Lause 1: Nuori poika vihreässä hupparipaidassa vetää perässään kelta-mustaa matkalaukkua. Lause 2: Siellä on poika ostamassa sviittilaukkua</w:t>
      </w:r>
    </w:p>
    <w:p>
      <w:r>
        <w:rPr>
          <w:b/>
        </w:rPr>
        <w:t xml:space="preserve">Tulos</w:t>
      </w:r>
    </w:p>
    <w:p>
      <w:r>
        <w:t xml:space="preserve">Siellä on poika, joka vetää salkkua</w:t>
      </w:r>
    </w:p>
    <w:p>
      <w:r>
        <w:rPr>
          <w:b/>
        </w:rPr>
        <w:t xml:space="preserve">Esimerkki 5.896</w:t>
      </w:r>
    </w:p>
    <w:p>
      <w:r>
        <w:t xml:space="preserve">Lause 1: Voimistelija tasapainoilee tasapainopalkilla. Lause 2: Voimistelija tanssii lattiamatolla.</w:t>
      </w:r>
    </w:p>
    <w:p>
      <w:r>
        <w:rPr>
          <w:b/>
        </w:rPr>
        <w:t xml:space="preserve">Tulos</w:t>
      </w:r>
    </w:p>
    <w:p>
      <w:r>
        <w:t xml:space="preserve">Voimistelija seisoo palkilla.</w:t>
      </w:r>
    </w:p>
    <w:p>
      <w:r>
        <w:rPr>
          <w:b/>
        </w:rPr>
        <w:t xml:space="preserve">Esimerkki 5.897</w:t>
      </w:r>
    </w:p>
    <w:p>
      <w:r>
        <w:t xml:space="preserve">Lause 1: Valkoiseen ja vaaleanpunaiseen pukeutunut vanha mies soittaa akustista kitaraa punaisen rahaämpärin ja punaisen tomaattitelineen ääressä. Lause 2: Mies soittaa soitinta appelsiinitelineen vieressä.</w:t>
      </w:r>
    </w:p>
    <w:p>
      <w:r>
        <w:rPr>
          <w:b/>
        </w:rPr>
        <w:t xml:space="preserve">Tulos</w:t>
      </w:r>
    </w:p>
    <w:p>
      <w:r>
        <w:t xml:space="preserve">Mies soittaa soitinta.</w:t>
      </w:r>
    </w:p>
    <w:p>
      <w:r>
        <w:rPr>
          <w:b/>
        </w:rPr>
        <w:t xml:space="preserve">Esimerkki 5.898</w:t>
      </w:r>
    </w:p>
    <w:p>
      <w:r>
        <w:t xml:space="preserve">Lause 1: Musta poika kohdistaa puupaneeleita. Lause 2: Valkoisella pojalla on puuta</w:t>
      </w:r>
    </w:p>
    <w:p>
      <w:r>
        <w:rPr>
          <w:b/>
        </w:rPr>
        <w:t xml:space="preserve">Tulos</w:t>
      </w:r>
    </w:p>
    <w:p>
      <w:r>
        <w:t xml:space="preserve">Musta poika rakennus</w:t>
      </w:r>
    </w:p>
    <w:p>
      <w:r>
        <w:rPr>
          <w:b/>
        </w:rPr>
        <w:t xml:space="preserve">Esimerkki 5.899</w:t>
      </w:r>
    </w:p>
    <w:p>
      <w:r>
        <w:t xml:space="preserve">Lause 1: Nainen työskentelee terassillaan viikonloppuna. Lause 2: Nainen nauttii vapaapäivästään kylpylässä.</w:t>
      </w:r>
    </w:p>
    <w:p>
      <w:r>
        <w:rPr>
          <w:b/>
        </w:rPr>
        <w:t xml:space="preserve">Tulos</w:t>
      </w:r>
    </w:p>
    <w:p>
      <w:r>
        <w:t xml:space="preserve">Nainen työskentelee terassillaan.</w:t>
      </w:r>
    </w:p>
    <w:p>
      <w:r>
        <w:rPr>
          <w:b/>
        </w:rPr>
        <w:t xml:space="preserve">Esimerkki 5.900</w:t>
      </w:r>
    </w:p>
    <w:p>
      <w:r>
        <w:t xml:space="preserve">Lause 1: Kaveri istuu jalat ristissä häkäpölkyn päällä. Lause 2: Mies seisoo häkkyrän päällä.</w:t>
      </w:r>
    </w:p>
    <w:p>
      <w:r>
        <w:rPr>
          <w:b/>
        </w:rPr>
        <w:t xml:space="preserve">Tulos</w:t>
      </w:r>
    </w:p>
    <w:p>
      <w:r>
        <w:t xml:space="preserve">Kaveri istuu häkkyrän päällä</w:t>
      </w:r>
    </w:p>
    <w:p>
      <w:r>
        <w:rPr>
          <w:b/>
        </w:rPr>
        <w:t xml:space="preserve">Esimerkki 5.901</w:t>
      </w:r>
    </w:p>
    <w:p>
      <w:r>
        <w:t xml:space="preserve">Lause 1: Poika juoksee kohti jalkapalloa potkaistakseen sitä. Lause 2: Poika pelaa pesäpalloa.</w:t>
      </w:r>
    </w:p>
    <w:p>
      <w:r>
        <w:rPr>
          <w:b/>
        </w:rPr>
        <w:t xml:space="preserve">Tulos</w:t>
      </w:r>
    </w:p>
    <w:p>
      <w:r>
        <w:t xml:space="preserve">Poika leikkii</w:t>
      </w:r>
    </w:p>
    <w:p>
      <w:r>
        <w:rPr>
          <w:b/>
        </w:rPr>
        <w:t xml:space="preserve">Esimerkki 5.902</w:t>
      </w:r>
    </w:p>
    <w:p>
      <w:r>
        <w:t xml:space="preserve">Lause 1: ryhmä pieniä lapsia hiihtämässä jäällä Lause 2: ryhmä lapsia istumassa jäällä.</w:t>
      </w:r>
    </w:p>
    <w:p>
      <w:r>
        <w:rPr>
          <w:b/>
        </w:rPr>
        <w:t xml:space="preserve">Tulos</w:t>
      </w:r>
    </w:p>
    <w:p>
      <w:r>
        <w:t xml:space="preserve">Lapsiryhmä hiihtämässä jäällä</w:t>
      </w:r>
    </w:p>
    <w:p>
      <w:r>
        <w:rPr>
          <w:b/>
        </w:rPr>
        <w:t xml:space="preserve">Esimerkki 5.903</w:t>
      </w:r>
    </w:p>
    <w:p>
      <w:r>
        <w:t xml:space="preserve">Lause 1: Keltapaitainen mies ja valkopaitainen mies seisovat yhdessä, ja heidän takanaan on jonkinlainen teltta, ja valkopaitaisen miehen takana maassa on täytettyjä eläimiä. Lause 2: Kummallakin miehellä on keltainen paita päällä.</w:t>
      </w:r>
    </w:p>
    <w:p>
      <w:r>
        <w:rPr>
          <w:b/>
        </w:rPr>
        <w:t xml:space="preserve">Tulos</w:t>
      </w:r>
    </w:p>
    <w:p>
      <w:r>
        <w:t xml:space="preserve">Kaksi miestä seisoo yhdessä.</w:t>
      </w:r>
    </w:p>
    <w:p>
      <w:r>
        <w:rPr>
          <w:b/>
        </w:rPr>
        <w:t xml:space="preserve">Esimerkki 5.904</w:t>
      </w:r>
    </w:p>
    <w:p>
      <w:r>
        <w:t xml:space="preserve">Lause 1: Lapset leikkivät tien vieressä olevassa maastossa. Lause 2: Siistit lapset ajavat polkupyörällä kirkkoon.</w:t>
      </w:r>
    </w:p>
    <w:p>
      <w:r>
        <w:rPr>
          <w:b/>
        </w:rPr>
        <w:t xml:space="preserve">Tulos</w:t>
      </w:r>
    </w:p>
    <w:p>
      <w:r>
        <w:t xml:space="preserve">Lapset leikkivät hiekassa tien varrella.</w:t>
      </w:r>
    </w:p>
    <w:p>
      <w:r>
        <w:rPr>
          <w:b/>
        </w:rPr>
        <w:t xml:space="preserve">Esimerkki 5.905</w:t>
      </w:r>
    </w:p>
    <w:p>
      <w:r>
        <w:t xml:space="preserve">Lause 1: Henkilö, jolla on vaaleanpunainen paita päällään, ajaa pyörällä hiekkatietä. Lause 2: Henkilö ratsastaa hevosella.</w:t>
      </w:r>
    </w:p>
    <w:p>
      <w:r>
        <w:rPr>
          <w:b/>
        </w:rPr>
        <w:t xml:space="preserve">Tulos</w:t>
      </w:r>
    </w:p>
    <w:p>
      <w:r>
        <w:t xml:space="preserve">Ulkona on henkilö, joka ajaa pyörällä.</w:t>
      </w:r>
    </w:p>
    <w:p>
      <w:r>
        <w:rPr>
          <w:b/>
        </w:rPr>
        <w:t xml:space="preserve">Esimerkki 5.906</w:t>
      </w:r>
    </w:p>
    <w:p>
      <w:r>
        <w:t xml:space="preserve">Lause 1: Pukuun pukeutunut mies kävelee kadulla paperipussi kädessään. Lause 2: Miehellä on yllään khakihousut.</w:t>
      </w:r>
    </w:p>
    <w:p>
      <w:r>
        <w:rPr>
          <w:b/>
        </w:rPr>
        <w:t xml:space="preserve">Tulos</w:t>
      </w:r>
    </w:p>
    <w:p>
      <w:r>
        <w:t xml:space="preserve">Mies kantaa paperikassia kadulla.</w:t>
      </w:r>
    </w:p>
    <w:p>
      <w:r>
        <w:rPr>
          <w:b/>
        </w:rPr>
        <w:t xml:space="preserve">Esimerkki 5.907</w:t>
      </w:r>
    </w:p>
    <w:p>
      <w:r>
        <w:t xml:space="preserve">Lause 1: Ryhmä lapsia pelaa Monopolia. Lause 2: Lapset leikkivät Candylandia.</w:t>
      </w:r>
    </w:p>
    <w:p>
      <w:r>
        <w:rPr>
          <w:b/>
        </w:rPr>
        <w:t xml:space="preserve">Tulos</w:t>
      </w:r>
    </w:p>
    <w:p>
      <w:r>
        <w:t xml:space="preserve">Lapset leikkivät peliä.</w:t>
      </w:r>
    </w:p>
    <w:p>
      <w:r>
        <w:rPr>
          <w:b/>
        </w:rPr>
        <w:t xml:space="preserve">Esimerkki 5.908</w:t>
      </w:r>
    </w:p>
    <w:p>
      <w:r>
        <w:t xml:space="preserve">Lause 1: Kaksi ratsastajaa, toinen valkoisella hevosella ja toinen tummanruskealla hevosella, harrastavat urheilua nurmikolla, jonka taustalla on suuri puu. Lause 2: Toinen ratsastaja ratsastaa.</w:t>
      </w:r>
    </w:p>
    <w:p>
      <w:r>
        <w:rPr>
          <w:b/>
        </w:rPr>
        <w:t xml:space="preserve">Tulos</w:t>
      </w:r>
    </w:p>
    <w:p>
      <w:r>
        <w:t xml:space="preserve">Kaksi ratsastajaa harrastaa urheilua.</w:t>
      </w:r>
    </w:p>
    <w:p>
      <w:r>
        <w:rPr>
          <w:b/>
        </w:rPr>
        <w:t xml:space="preserve">Esimerkki 5.909</w:t>
      </w:r>
    </w:p>
    <w:p>
      <w:r>
        <w:t xml:space="preserve">Lause 1: Mies kävelee yksin suurella vihreällä urheilukentällä. Lause 2: Mies pelaa jalkapalloa lukionsa joukkueessa.</w:t>
      </w:r>
    </w:p>
    <w:p>
      <w:r>
        <w:rPr>
          <w:b/>
        </w:rPr>
        <w:t xml:space="preserve">Tulos</w:t>
      </w:r>
    </w:p>
    <w:p>
      <w:r>
        <w:t xml:space="preserve">Henkilö on tyhjällä urheilukentällä.</w:t>
      </w:r>
    </w:p>
    <w:p>
      <w:r>
        <w:rPr>
          <w:b/>
        </w:rPr>
        <w:t xml:space="preserve">Esimerkki 5.910</w:t>
      </w:r>
    </w:p>
    <w:p>
      <w:r>
        <w:t xml:space="preserve">Lause 1: Punahattuinen mies soittaa kitaraa ja laulaa mikrofoniin. Lause 2: Kukaan ei soita</w:t>
      </w:r>
    </w:p>
    <w:p>
      <w:r>
        <w:rPr>
          <w:b/>
        </w:rPr>
        <w:t xml:space="preserve">Tulos</w:t>
      </w:r>
    </w:p>
    <w:p>
      <w:r>
        <w:t xml:space="preserve">Ihminen leikkii</w:t>
      </w:r>
    </w:p>
    <w:p>
      <w:r>
        <w:rPr>
          <w:b/>
        </w:rPr>
        <w:t xml:space="preserve">Esimerkki 5.911</w:t>
      </w:r>
    </w:p>
    <w:p>
      <w:r>
        <w:t xml:space="preserve">Lause 1: Mustaan paitaan ja mustiin housuihin pukeutunut mies työskentelee vanhan, vihreän antiikkiauton moottorin parissa, ja ruohikolla istuu keltainen bensakanisteri. Lause 2: Nainen ajaa autollaan liikenteessä.</w:t>
      </w:r>
    </w:p>
    <w:p>
      <w:r>
        <w:rPr>
          <w:b/>
        </w:rPr>
        <w:t xml:space="preserve">Tulos</w:t>
      </w:r>
    </w:p>
    <w:p>
      <w:r>
        <w:t xml:space="preserve">Mies työskentelee antiikkiauton moottorin parissa.</w:t>
      </w:r>
    </w:p>
    <w:p>
      <w:r>
        <w:rPr>
          <w:b/>
        </w:rPr>
        <w:t xml:space="preserve">Esimerkki 5.912</w:t>
      </w:r>
    </w:p>
    <w:p>
      <w:r>
        <w:t xml:space="preserve">Lause 1: Aasialainen mies lukee kirjaa tapahtumassa. Lause 2: Mies sulkee silmänsä ja näkee unta...</w:t>
      </w:r>
    </w:p>
    <w:p>
      <w:r>
        <w:rPr>
          <w:b/>
        </w:rPr>
        <w:t xml:space="preserve">Tulos</w:t>
      </w:r>
    </w:p>
    <w:p>
      <w:r>
        <w:t xml:space="preserve">Aasialainen mies lukee</w:t>
      </w:r>
    </w:p>
    <w:p>
      <w:r>
        <w:rPr>
          <w:b/>
        </w:rPr>
        <w:t xml:space="preserve">Esimerkki 5.913</w:t>
      </w:r>
    </w:p>
    <w:p>
      <w:r>
        <w:t xml:space="preserve">Lause 1: Mies ja nainen istuvat betoniportaissa. Lause 2: Mies ja nainen juoksentelevat puistossa.</w:t>
      </w:r>
    </w:p>
    <w:p>
      <w:r>
        <w:rPr>
          <w:b/>
        </w:rPr>
        <w:t xml:space="preserve">Tulos</w:t>
      </w:r>
    </w:p>
    <w:p>
      <w:r>
        <w:t xml:space="preserve">Mies ja nainen istuvat.</w:t>
      </w:r>
    </w:p>
    <w:p>
      <w:r>
        <w:rPr>
          <w:b/>
        </w:rPr>
        <w:t xml:space="preserve">Esimerkki 5.914</w:t>
      </w:r>
    </w:p>
    <w:p>
      <w:r>
        <w:t xml:space="preserve">Lause 1: Mies, jolla on kartionmuotoinen silinterihattu, tasapainottelee kahta raskasta esinettä, jotka on kiinnitetty hänen olkapäällään lepäävän tangon päihin. Lause 2: Mies sukeltaa altaaseen.</w:t>
      </w:r>
    </w:p>
    <w:p>
      <w:r>
        <w:rPr>
          <w:b/>
        </w:rPr>
        <w:t xml:space="preserve">Tulos</w:t>
      </w:r>
    </w:p>
    <w:p>
      <w:r>
        <w:t xml:space="preserve">Mies, jolla on olkihattu, tasapainottelee kahta esinettä tangolla.</w:t>
      </w:r>
    </w:p>
    <w:p>
      <w:r>
        <w:rPr>
          <w:b/>
        </w:rPr>
        <w:t xml:space="preserve">Esimerkki 5.915</w:t>
      </w:r>
    </w:p>
    <w:p>
      <w:r>
        <w:t xml:space="preserve">Lause 1: Sivukuva naisesta ja nuoresta tyttärestä, jotka seisovat stadionilla katsomassa tapahtumaa. Lause 2: Siat syövät koiria</w:t>
      </w:r>
    </w:p>
    <w:p>
      <w:r>
        <w:rPr>
          <w:b/>
        </w:rPr>
        <w:t xml:space="preserve">Tulos</w:t>
      </w:r>
    </w:p>
    <w:p>
      <w:r>
        <w:t xml:space="preserve">nainen ja hänen tyttärensä ovat yhdessä</w:t>
      </w:r>
    </w:p>
    <w:p>
      <w:r>
        <w:rPr>
          <w:b/>
        </w:rPr>
        <w:t xml:space="preserve">Esimerkki 5.916</w:t>
      </w:r>
    </w:p>
    <w:p>
      <w:r>
        <w:t xml:space="preserve">Lause 1: Nainen seisoo ikkunassaan ripustamassa vaatteita kuivumaan pyykkinarulle. Lause 2: Nainen heittää vaatteita maahan.</w:t>
      </w:r>
    </w:p>
    <w:p>
      <w:r>
        <w:rPr>
          <w:b/>
        </w:rPr>
        <w:t xml:space="preserve">Tulos</w:t>
      </w:r>
    </w:p>
    <w:p>
      <w:r>
        <w:t xml:space="preserve">Hän on jo pessyt vaatteet.</w:t>
      </w:r>
    </w:p>
    <w:p>
      <w:r>
        <w:rPr>
          <w:b/>
        </w:rPr>
        <w:t xml:space="preserve">Esimerkki 5.917</w:t>
      </w:r>
    </w:p>
    <w:p>
      <w:r>
        <w:t xml:space="preserve">Lause 1: Rakennustyöt soraradalla. Lause 2: Saarella asuvilla ihmisillä ei ole muita kulkuvälineitä kuin veneet.</w:t>
      </w:r>
    </w:p>
    <w:p>
      <w:r>
        <w:rPr>
          <w:b/>
        </w:rPr>
        <w:t xml:space="preserve">Tulos</w:t>
      </w:r>
    </w:p>
    <w:p>
      <w:r>
        <w:t xml:space="preserve">Rautatien varrella on rakennustöitä.</w:t>
      </w:r>
    </w:p>
    <w:p>
      <w:r>
        <w:rPr>
          <w:b/>
        </w:rPr>
        <w:t xml:space="preserve">Esimerkki 5.918</w:t>
      </w:r>
    </w:p>
    <w:p>
      <w:r>
        <w:t xml:space="preserve">Lause 1: Nuori mieshenkilö tekee skeittaustemppua kaupungissa. Lause 2: vuohi syö sian.</w:t>
      </w:r>
    </w:p>
    <w:p>
      <w:r>
        <w:rPr>
          <w:b/>
        </w:rPr>
        <w:t xml:space="preserve">Tulos</w:t>
      </w:r>
    </w:p>
    <w:p>
      <w:r>
        <w:t xml:space="preserve">nuori poika tekee rullalautatemppuja</w:t>
      </w:r>
    </w:p>
    <w:p>
      <w:r>
        <w:rPr>
          <w:b/>
        </w:rPr>
        <w:t xml:space="preserve">Esimerkki 5.919</w:t>
      </w:r>
    </w:p>
    <w:p>
      <w:r>
        <w:t xml:space="preserve">Lause 1: Värikkäisiin vaatteisiin pukeutuneet lapset leikkivät. Lause 2: Lapset uivat.</w:t>
      </w:r>
    </w:p>
    <w:p>
      <w:r>
        <w:rPr>
          <w:b/>
        </w:rPr>
        <w:t xml:space="preserve">Tulos</w:t>
      </w:r>
    </w:p>
    <w:p>
      <w:r>
        <w:t xml:space="preserve">Lapset leikkivät.</w:t>
      </w:r>
    </w:p>
    <w:p>
      <w:r>
        <w:rPr>
          <w:b/>
        </w:rPr>
        <w:t xml:space="preserve">Esimerkki 5.920</w:t>
      </w:r>
    </w:p>
    <w:p>
      <w:r>
        <w:t xml:space="preserve">Lause 1: Useita miehiä kävelee rakennuksen edessä, jossa lukee "Bass Pro Shops Outdoor World". Lause 2: Useat miehet istuvat nuotion ääressä.</w:t>
      </w:r>
    </w:p>
    <w:p>
      <w:r>
        <w:rPr>
          <w:b/>
        </w:rPr>
        <w:t xml:space="preserve">Tulos</w:t>
      </w:r>
    </w:p>
    <w:p>
      <w:r>
        <w:t xml:space="preserve">Useat miehet liikkuvat paikasta toiseen.</w:t>
      </w:r>
    </w:p>
    <w:p>
      <w:r>
        <w:rPr>
          <w:b/>
        </w:rPr>
        <w:t xml:space="preserve">Esimerkki 5.921</w:t>
      </w:r>
    </w:p>
    <w:p>
      <w:r>
        <w:t xml:space="preserve">Lause 1: Vihreätakkinen mies katselee taaksepäin auto-onnettomuudessa. Lause 2: Mies ratsastaa hevosella maalla.</w:t>
      </w:r>
    </w:p>
    <w:p>
      <w:r>
        <w:rPr>
          <w:b/>
        </w:rPr>
        <w:t xml:space="preserve">Tulos</w:t>
      </w:r>
    </w:p>
    <w:p>
      <w:r>
        <w:t xml:space="preserve">Mies katselee ajoneuvon romua.</w:t>
      </w:r>
    </w:p>
    <w:p>
      <w:r>
        <w:rPr>
          <w:b/>
        </w:rPr>
        <w:t xml:space="preserve">Esimerkki 5.922</w:t>
      </w:r>
    </w:p>
    <w:p>
      <w:r>
        <w:t xml:space="preserve">Lause 1: Aasialainen hoitaja katselee lasta, jolla on tukka huulessa. Lause 2: Hoitaja jätti lapsen.</w:t>
      </w:r>
    </w:p>
    <w:p>
      <w:r>
        <w:rPr>
          <w:b/>
        </w:rPr>
        <w:t xml:space="preserve">Tulos</w:t>
      </w:r>
    </w:p>
    <w:p>
      <w:r>
        <w:t xml:space="preserve">Hoitaja katsoo lasta.</w:t>
      </w:r>
    </w:p>
    <w:p>
      <w:r>
        <w:rPr>
          <w:b/>
        </w:rPr>
        <w:t xml:space="preserve">Esimerkki 5.923</w:t>
      </w:r>
    </w:p>
    <w:p>
      <w:r>
        <w:t xml:space="preserve">Lause 1: Nainen, jolla on punainen pusero, alkaa heittää oranssia keilapalloa keilailulaitoksessa. Lause 2: Nainen itkee yksin sängyssään.</w:t>
      </w:r>
    </w:p>
    <w:p>
      <w:r>
        <w:rPr>
          <w:b/>
        </w:rPr>
        <w:t xml:space="preserve">Tulos</w:t>
      </w:r>
    </w:p>
    <w:p>
      <w:r>
        <w:t xml:space="preserve">Nainen keilaa.</w:t>
      </w:r>
    </w:p>
    <w:p>
      <w:r>
        <w:rPr>
          <w:b/>
        </w:rPr>
        <w:t xml:space="preserve">Esimerkki 5.924</w:t>
      </w:r>
    </w:p>
    <w:p>
      <w:r>
        <w:t xml:space="preserve">Lause 1: Mies soittaa kitaraa. Lause 2: Lapsi soittaa viulua.</w:t>
      </w:r>
    </w:p>
    <w:p>
      <w:r>
        <w:rPr>
          <w:b/>
        </w:rPr>
        <w:t xml:space="preserve">Tulos</w:t>
      </w:r>
    </w:p>
    <w:p>
      <w:r>
        <w:t xml:space="preserve">Soittimella soitetaan.</w:t>
      </w:r>
    </w:p>
    <w:p>
      <w:r>
        <w:rPr>
          <w:b/>
        </w:rPr>
        <w:t xml:space="preserve">Esimerkki 5.925</w:t>
      </w:r>
    </w:p>
    <w:p>
      <w:r>
        <w:t xml:space="preserve">Lause 1: Mies seisoo ulkona olevan kirjakioskin vieressä. Lause 2: Mies seisoo paikallisessa Barnes and Noblessa ostamassa kirjoja.</w:t>
      </w:r>
    </w:p>
    <w:p>
      <w:r>
        <w:rPr>
          <w:b/>
        </w:rPr>
        <w:t xml:space="preserve">Tulos</w:t>
      </w:r>
    </w:p>
    <w:p>
      <w:r>
        <w:t xml:space="preserve">Mies seisoo ulkona.</w:t>
      </w:r>
    </w:p>
    <w:p>
      <w:r>
        <w:rPr>
          <w:b/>
        </w:rPr>
        <w:t xml:space="preserve">Esimerkki 5.926</w:t>
      </w:r>
    </w:p>
    <w:p>
      <w:r>
        <w:t xml:space="preserve">Lause 1: Italialainen mies urheilee. Lause 2: Mies makaa makuullaan.</w:t>
      </w:r>
    </w:p>
    <w:p>
      <w:r>
        <w:rPr>
          <w:b/>
        </w:rPr>
        <w:t xml:space="preserve">Tulos</w:t>
      </w:r>
    </w:p>
    <w:p>
      <w:r>
        <w:t xml:space="preserve">Mies harrastaa liikuntaa.</w:t>
      </w:r>
    </w:p>
    <w:p>
      <w:r>
        <w:rPr>
          <w:b/>
        </w:rPr>
        <w:t xml:space="preserve">Esimerkki 5.927</w:t>
      </w:r>
    </w:p>
    <w:p>
      <w:r>
        <w:t xml:space="preserve">Lause 1: Paidaton, parrakas ja viiksekäs mies kurkistelee kodin oviaukosta kissan istuessa kodin sisäänkäynnin alimmalla portaalla. Lause 2: Mies istuu portailla.</w:t>
      </w:r>
    </w:p>
    <w:p>
      <w:r>
        <w:rPr>
          <w:b/>
        </w:rPr>
        <w:t xml:space="preserve">Tulos</w:t>
      </w:r>
    </w:p>
    <w:p>
      <w:r>
        <w:t xml:space="preserve">Kissa istuu portailla.</w:t>
      </w:r>
    </w:p>
    <w:p>
      <w:r>
        <w:rPr>
          <w:b/>
        </w:rPr>
        <w:t xml:space="preserve">Esimerkki 5.928</w:t>
      </w:r>
    </w:p>
    <w:p>
      <w:r>
        <w:t xml:space="preserve">Lause 1: Afrikkalaisamerikkalainen mies ylisuuressa valkoisessa graafisessa t-paidassa valmistautuu leikkaamaan trooppista hedelmää rannalla. Lause 2: Tyttö hengailee rannalla.</w:t>
      </w:r>
    </w:p>
    <w:p>
      <w:r>
        <w:rPr>
          <w:b/>
        </w:rPr>
        <w:t xml:space="preserve">Tulos</w:t>
      </w:r>
    </w:p>
    <w:p>
      <w:r>
        <w:t xml:space="preserve">Musta mies on ulkona rannalla.</w:t>
      </w:r>
    </w:p>
    <w:p>
      <w:r>
        <w:rPr>
          <w:b/>
        </w:rPr>
        <w:t xml:space="preserve">Esimerkki 5.929</w:t>
      </w:r>
    </w:p>
    <w:p>
      <w:r>
        <w:t xml:space="preserve">Lause 1: Shortseihin pukeutunut nainen pitelee ruskeaa koiraa, kun valkoinen koira hyppää hänen eteensä. Lause 2: Nainen pitelee kissaa, kun koira hyppii hänen edessään.</w:t>
      </w:r>
    </w:p>
    <w:p>
      <w:r>
        <w:rPr>
          <w:b/>
        </w:rPr>
        <w:t xml:space="preserve">Tulos</w:t>
      </w:r>
    </w:p>
    <w:p>
      <w:r>
        <w:t xml:space="preserve">Nainen on koirien vieressä.</w:t>
      </w:r>
    </w:p>
    <w:p>
      <w:r>
        <w:rPr>
          <w:b/>
        </w:rPr>
        <w:t xml:space="preserve">Esimerkki 5.930</w:t>
      </w:r>
    </w:p>
    <w:p>
      <w:r>
        <w:t xml:space="preserve">Lause 1: Nainen istuu oranssihattuisen pojan kanssa, jolla on keksi kädessään ja joka tekee hassun näköistä naamaa. Lause 2: Nainen istuu oranssihattu päässä ja syö keksiä.</w:t>
      </w:r>
    </w:p>
    <w:p>
      <w:r>
        <w:rPr>
          <w:b/>
        </w:rPr>
        <w:t xml:space="preserve">Tulos</w:t>
      </w:r>
    </w:p>
    <w:p>
      <w:r>
        <w:t xml:space="preserve">Paikalla on kaksi ihmistä, joista toinen syö.</w:t>
      </w:r>
    </w:p>
    <w:p>
      <w:r>
        <w:rPr>
          <w:b/>
        </w:rPr>
        <w:t xml:space="preserve">Esimerkki 5.931</w:t>
      </w:r>
    </w:p>
    <w:p>
      <w:r>
        <w:t xml:space="preserve">Lause 1: Nuori nainen ajaa polkupyörällä, jossa on kori. Lause 2: Mies varastaa polkupyörän.</w:t>
      </w:r>
    </w:p>
    <w:p>
      <w:r>
        <w:rPr>
          <w:b/>
        </w:rPr>
        <w:t xml:space="preserve">Tulos</w:t>
      </w:r>
    </w:p>
    <w:p>
      <w:r>
        <w:t xml:space="preserve">Ihminen ajaa pyörällä.</w:t>
      </w:r>
    </w:p>
    <w:p>
      <w:r>
        <w:rPr>
          <w:b/>
        </w:rPr>
        <w:t xml:space="preserve">Esimerkki 5.932</w:t>
      </w:r>
    </w:p>
    <w:p>
      <w:r>
        <w:t xml:space="preserve">Lause 1: Nainen veden äärellä tarttuu mustaan ruukkuun. Lause 2: Nainen seisoo ruukun vieressä.</w:t>
      </w:r>
    </w:p>
    <w:p>
      <w:r>
        <w:rPr>
          <w:b/>
        </w:rPr>
        <w:t xml:space="preserve">Tulos</w:t>
      </w:r>
    </w:p>
    <w:p>
      <w:r>
        <w:t xml:space="preserve">Ruukku on ulkona.</w:t>
      </w:r>
    </w:p>
    <w:p>
      <w:r>
        <w:rPr>
          <w:b/>
        </w:rPr>
        <w:t xml:space="preserve">Esimerkki 5.933</w:t>
      </w:r>
    </w:p>
    <w:p>
      <w:r>
        <w:t xml:space="preserve">Lause 1: Tank topiin ja shortseihin pukeutunut itämainen mies hyppii ja melkein koskettaa vasenta jalkaansa vasemmalla kädellä. Lause 2: mies on valkoinen</w:t>
      </w:r>
    </w:p>
    <w:p>
      <w:r>
        <w:rPr>
          <w:b/>
        </w:rPr>
        <w:t xml:space="preserve">Tulos</w:t>
      </w:r>
    </w:p>
    <w:p>
      <w:r>
        <w:t xml:space="preserve">Mies on aasialainen.</w:t>
      </w:r>
    </w:p>
    <w:p>
      <w:r>
        <w:rPr>
          <w:b/>
        </w:rPr>
        <w:t xml:space="preserve">Esimerkki 5.934</w:t>
      </w:r>
    </w:p>
    <w:p>
      <w:r>
        <w:t xml:space="preserve">Lause 1: Useat nuoret tytöt istuvat tila-autossa. Lause 2: Altaassa on lapsia.</w:t>
      </w:r>
    </w:p>
    <w:p>
      <w:r>
        <w:rPr>
          <w:b/>
        </w:rPr>
        <w:t xml:space="preserve">Tulos</w:t>
      </w:r>
    </w:p>
    <w:p>
      <w:r>
        <w:t xml:space="preserve">Siellä istuu lapsia.</w:t>
      </w:r>
    </w:p>
    <w:p>
      <w:r>
        <w:rPr>
          <w:b/>
        </w:rPr>
        <w:t xml:space="preserve">Esimerkki 5.935</w:t>
      </w:r>
    </w:p>
    <w:p>
      <w:r>
        <w:t xml:space="preserve">Lause 1: Mies, jolla on huivi päässään ja valkoinen paita, kokkaa ruokaa ulkoilmatapahtumassa. Lause 2: Mies paistoi kanaa keittiössään.</w:t>
      </w:r>
    </w:p>
    <w:p>
      <w:r>
        <w:rPr>
          <w:b/>
        </w:rPr>
        <w:t xml:space="preserve">Tulos</w:t>
      </w:r>
    </w:p>
    <w:p>
      <w:r>
        <w:t xml:space="preserve">Mies on ihan valkoinen kokki ulkona.</w:t>
      </w:r>
    </w:p>
    <w:p>
      <w:r>
        <w:rPr>
          <w:b/>
        </w:rPr>
        <w:t xml:space="preserve">Esimerkki 5.936</w:t>
      </w:r>
    </w:p>
    <w:p>
      <w:r>
        <w:t xml:space="preserve">Lause 1: Joukko kypäräpäisiä ihmisiä istuu moottoripyörillä. Lause 2: Joukko ihmisiä kävelee sillan yli.</w:t>
      </w:r>
    </w:p>
    <w:p>
      <w:r>
        <w:rPr>
          <w:b/>
        </w:rPr>
        <w:t xml:space="preserve">Tulos</w:t>
      </w:r>
    </w:p>
    <w:p>
      <w:r>
        <w:t xml:space="preserve">Ryhmä ihmisiä käyttää moottoroituja kulkuneuvoja.</w:t>
      </w:r>
    </w:p>
    <w:p>
      <w:r>
        <w:rPr>
          <w:b/>
        </w:rPr>
        <w:t xml:space="preserve">Esimerkki 5.937</w:t>
      </w:r>
    </w:p>
    <w:p>
      <w:r>
        <w:t xml:space="preserve">Lause 1: Pieni tyttö katselee esitteitä junamatkoilla Lause 2: Tyttö on sokea.</w:t>
      </w:r>
    </w:p>
    <w:p>
      <w:r>
        <w:rPr>
          <w:b/>
        </w:rPr>
        <w:t xml:space="preserve">Tulos</w:t>
      </w:r>
    </w:p>
    <w:p>
      <w:r>
        <w:t xml:space="preserve">Henkilö lukee matkustamisesta</w:t>
      </w:r>
    </w:p>
    <w:p>
      <w:r>
        <w:rPr>
          <w:b/>
        </w:rPr>
        <w:t xml:space="preserve">Esimerkki 5.938</w:t>
      </w:r>
    </w:p>
    <w:p>
      <w:r>
        <w:t xml:space="preserve">Lause 1: Nainen säätää ikkunanäyttöä. Lause 2: Eräs nainen katselee, kun muut säätävät ikkunanäyttöjä...</w:t>
      </w:r>
    </w:p>
    <w:p>
      <w:r>
        <w:rPr>
          <w:b/>
        </w:rPr>
        <w:t xml:space="preserve">Tulos</w:t>
      </w:r>
    </w:p>
    <w:p>
      <w:r>
        <w:t xml:space="preserve">Naiset säätävät jotain</w:t>
      </w:r>
    </w:p>
    <w:p>
      <w:r>
        <w:rPr>
          <w:b/>
        </w:rPr>
        <w:t xml:space="preserve">Esimerkki 5.939</w:t>
      </w:r>
    </w:p>
    <w:p>
      <w:r>
        <w:t xml:space="preserve">Lause 1: Nainen seisoo metroaseman seinää vasten. Lause 2: Nainen taksissa</w:t>
      </w:r>
    </w:p>
    <w:p>
      <w:r>
        <w:rPr>
          <w:b/>
        </w:rPr>
        <w:t xml:space="preserve">Tulos</w:t>
      </w:r>
    </w:p>
    <w:p>
      <w:r>
        <w:t xml:space="preserve">Nainen seisoo metroasemalla.</w:t>
      </w:r>
    </w:p>
    <w:p>
      <w:r>
        <w:rPr>
          <w:b/>
        </w:rPr>
        <w:t xml:space="preserve">Esimerkki 5.940</w:t>
      </w:r>
    </w:p>
    <w:p>
      <w:r>
        <w:t xml:space="preserve">Lause 1: Tässä kuvassa on nelihenkinen perhe, joka kiiruhtaa kaupungin vilkkaalla kadulla. Lause 2: Mies makaa keskellä katua.</w:t>
      </w:r>
    </w:p>
    <w:p>
      <w:r>
        <w:rPr>
          <w:b/>
        </w:rPr>
        <w:t xml:space="preserve">Tulos</w:t>
      </w:r>
    </w:p>
    <w:p>
      <w:r>
        <w:t xml:space="preserve">Perhe kadulla.</w:t>
      </w:r>
    </w:p>
    <w:p>
      <w:r>
        <w:rPr>
          <w:b/>
        </w:rPr>
        <w:t xml:space="preserve">Esimerkki 5.941</w:t>
      </w:r>
    </w:p>
    <w:p>
      <w:r>
        <w:t xml:space="preserve">Lause 1: Pieni tyttö istuu joulupukin reessä. Lause 2: Tyttö on kiinnitetty turvallisesti auton istuimeen.</w:t>
      </w:r>
    </w:p>
    <w:p>
      <w:r>
        <w:rPr>
          <w:b/>
        </w:rPr>
        <w:t xml:space="preserve">Tulos</w:t>
      </w:r>
    </w:p>
    <w:p>
      <w:r>
        <w:t xml:space="preserve">Lapsi istuu.</w:t>
      </w:r>
    </w:p>
    <w:p>
      <w:r>
        <w:rPr>
          <w:b/>
        </w:rPr>
        <w:t xml:space="preserve">Esimerkki 5.942</w:t>
      </w:r>
    </w:p>
    <w:p>
      <w:r>
        <w:t xml:space="preserve">Lause 1: Neljä valkoisiin t-paitoihin, sinisiin farkkuihin ja hattuihin pukeutunutta miestä puhuu. Lause 2: Neljä miestä ui uima-altaassa...</w:t>
      </w:r>
    </w:p>
    <w:p>
      <w:r>
        <w:rPr>
          <w:b/>
        </w:rPr>
        <w:t xml:space="preserve">Tulos</w:t>
      </w:r>
    </w:p>
    <w:p>
      <w:r>
        <w:t xml:space="preserve">Neljä miestä keskustelee.</w:t>
      </w:r>
    </w:p>
    <w:p>
      <w:r>
        <w:rPr>
          <w:b/>
        </w:rPr>
        <w:t xml:space="preserve">Esimerkki 5.943</w:t>
      </w:r>
    </w:p>
    <w:p>
      <w:r>
        <w:t xml:space="preserve">Lause 1: Nuori urheilija, joka pelaa pesäpalloa ja odottaa lyöjää. Lause 2: Jalkapalloilijat odottavat palloa.</w:t>
      </w:r>
    </w:p>
    <w:p>
      <w:r>
        <w:rPr>
          <w:b/>
        </w:rPr>
        <w:t xml:space="preserve">Tulos</w:t>
      </w:r>
    </w:p>
    <w:p>
      <w:r>
        <w:t xml:space="preserve">Baseball-pelaajat pelaavat peliä.</w:t>
      </w:r>
    </w:p>
    <w:p>
      <w:r>
        <w:rPr>
          <w:b/>
        </w:rPr>
        <w:t xml:space="preserve">Esimerkki 5.944</w:t>
      </w:r>
    </w:p>
    <w:p>
      <w:r>
        <w:t xml:space="preserve">Lause 1: Nuori afroamerikkalainen lapsi, jolla on helmiä hiuksissaan, katsoo kameraan ja peittää suunsa takilla. Lause 2: Valkoinen lapsi peittää suunsa.</w:t>
      </w:r>
    </w:p>
    <w:p>
      <w:r>
        <w:rPr>
          <w:b/>
        </w:rPr>
        <w:t xml:space="preserve">Tulos</w:t>
      </w:r>
    </w:p>
    <w:p>
      <w:r>
        <w:t xml:space="preserve">lapsi, jolla on helmiä</w:t>
      </w:r>
    </w:p>
    <w:p>
      <w:r>
        <w:rPr>
          <w:b/>
        </w:rPr>
        <w:t xml:space="preserve">Esimerkki 5.945</w:t>
      </w:r>
    </w:p>
    <w:p>
      <w:r>
        <w:t xml:space="preserve">Lause 1: Pyörän huoltoa suorittaessaan nainen voitelee rungon ennen kokoonpanon valmistumista. Lause 2: nainen ajaa autoa</w:t>
      </w:r>
    </w:p>
    <w:p>
      <w:r>
        <w:rPr>
          <w:b/>
        </w:rPr>
        <w:t xml:space="preserve">Tulos</w:t>
      </w:r>
    </w:p>
    <w:p>
      <w:r>
        <w:t xml:space="preserve">Nainen tekee huoltotöitä.</w:t>
      </w:r>
    </w:p>
    <w:p>
      <w:r>
        <w:rPr>
          <w:b/>
        </w:rPr>
        <w:t xml:space="preserve">Esimerkki 5.946</w:t>
      </w:r>
    </w:p>
    <w:p>
      <w:r>
        <w:t xml:space="preserve">Lause 1: Kaksi mustiin pukeutunutta naista ja yksi mies seisovat kadun reunakivellä, kun ihmiset kävelevät heitä kohti. Lause 2: Tyhjällä kadulla ei ole ketään.</w:t>
      </w:r>
    </w:p>
    <w:p>
      <w:r>
        <w:rPr>
          <w:b/>
        </w:rPr>
        <w:t xml:space="preserve">Tulos</w:t>
      </w:r>
    </w:p>
    <w:p>
      <w:r>
        <w:t xml:space="preserve">Kolme ihmistä seisoo tien varrella.</w:t>
      </w:r>
    </w:p>
    <w:p>
      <w:r>
        <w:rPr>
          <w:b/>
        </w:rPr>
        <w:t xml:space="preserve">Esimerkki 5.947</w:t>
      </w:r>
    </w:p>
    <w:p>
      <w:r>
        <w:t xml:space="preserve">Lause 1: Harmaisiin pukeutunut nuori tyttö polvistuu katsomaan koiraa. Lause 2: Poika katsoo koiraa.</w:t>
      </w:r>
    </w:p>
    <w:p>
      <w:r>
        <w:rPr>
          <w:b/>
        </w:rPr>
        <w:t xml:space="preserve">Tulos</w:t>
      </w:r>
    </w:p>
    <w:p>
      <w:r>
        <w:t xml:space="preserve">Tyttö katsoo koiraa harmaaseen pukeutuneena.</w:t>
      </w:r>
    </w:p>
    <w:p>
      <w:r>
        <w:rPr>
          <w:b/>
        </w:rPr>
        <w:t xml:space="preserve">Esimerkki 5.948</w:t>
      </w:r>
    </w:p>
    <w:p>
      <w:r>
        <w:t xml:space="preserve">Lause 1: Temppuilu katetussa uima-altaassa. Lause 2: Hirviö nousee merestä.</w:t>
      </w:r>
    </w:p>
    <w:p>
      <w:r>
        <w:rPr>
          <w:b/>
        </w:rPr>
        <w:t xml:space="preserve">Tulos</w:t>
      </w:r>
    </w:p>
    <w:p>
      <w:r>
        <w:t xml:space="preserve">Leikkimässä uima-altaassa.</w:t>
      </w:r>
    </w:p>
    <w:p>
      <w:r>
        <w:rPr>
          <w:b/>
        </w:rPr>
        <w:t xml:space="preserve">Esimerkki 5.949</w:t>
      </w:r>
    </w:p>
    <w:p>
      <w:r>
        <w:t xml:space="preserve">Lause 1: Trooppisiin paitoihin pukeutuneiden miesten ja naisten yhtye soittaa vierailijoiden tiedotuskeskuksen edessä. Lause 2: Autio infokeskus.</w:t>
      </w:r>
    </w:p>
    <w:p>
      <w:r>
        <w:rPr>
          <w:b/>
        </w:rPr>
        <w:t xml:space="preserve">Tulos</w:t>
      </w:r>
    </w:p>
    <w:p>
      <w:r>
        <w:t xml:space="preserve">Bändi soittaa.</w:t>
      </w:r>
    </w:p>
    <w:p>
      <w:r>
        <w:rPr>
          <w:b/>
        </w:rPr>
        <w:t xml:space="preserve">Esimerkki 5.950</w:t>
      </w:r>
    </w:p>
    <w:p>
      <w:r>
        <w:t xml:space="preserve">Lause 1: Kaksi naista kävelee vilkkaasti liikennöidyllä kadulla keskustelemassa keskenään ja ohittaa oranssipaitaisen miehen. Lause 2: Kaksi miestä puhuu ja kävelee.</w:t>
      </w:r>
    </w:p>
    <w:p>
      <w:r>
        <w:rPr>
          <w:b/>
        </w:rPr>
        <w:t xml:space="preserve">Tulos</w:t>
      </w:r>
    </w:p>
    <w:p>
      <w:r>
        <w:t xml:space="preserve">Naiset ovat ulkona.</w:t>
      </w:r>
    </w:p>
    <w:p>
      <w:r>
        <w:rPr>
          <w:b/>
        </w:rPr>
        <w:t xml:space="preserve">Esimerkki 5.951</w:t>
      </w:r>
    </w:p>
    <w:p>
      <w:r>
        <w:t xml:space="preserve">Lause 1: Ärtyisä mies vetää kiviuunista palan tuoretta leipää. Lause 2: mies on onnellinen</w:t>
      </w:r>
    </w:p>
    <w:p>
      <w:r>
        <w:rPr>
          <w:b/>
        </w:rPr>
        <w:t xml:space="preserve">Tulos</w:t>
      </w:r>
    </w:p>
    <w:p>
      <w:r>
        <w:t xml:space="preserve">Mies leipoo</w:t>
      </w:r>
    </w:p>
    <w:p>
      <w:r>
        <w:rPr>
          <w:b/>
        </w:rPr>
        <w:t xml:space="preserve">Esimerkki 5.952</w:t>
      </w:r>
    </w:p>
    <w:p>
      <w:r>
        <w:t xml:space="preserve">Lause 1: Siniseen mekkoon pukeutunut nainen odottaa metroa, puhuu puhelimeen ja pitää aurinkolaseja. Lause 2: Kukaan ei puhu.</w:t>
      </w:r>
    </w:p>
    <w:p>
      <w:r>
        <w:rPr>
          <w:b/>
        </w:rPr>
        <w:t xml:space="preserve">Tulos</w:t>
      </w:r>
    </w:p>
    <w:p>
      <w:r>
        <w:t xml:space="preserve">Joku pitää aurinkolaseja.</w:t>
      </w:r>
    </w:p>
    <w:p>
      <w:r>
        <w:rPr>
          <w:b/>
        </w:rPr>
        <w:t xml:space="preserve">Esimerkki 5.953</w:t>
      </w:r>
    </w:p>
    <w:p>
      <w:r>
        <w:t xml:space="preserve">Lause 1: Mustaan hattuun pukeutunut naisuimari tekee perhosuinnin. Lause 2: Tyrannosaurus kiipeilee kalliolla.</w:t>
      </w:r>
    </w:p>
    <w:p>
      <w:r>
        <w:rPr>
          <w:b/>
        </w:rPr>
        <w:t xml:space="preserve">Tulos</w:t>
      </w:r>
    </w:p>
    <w:p>
      <w:r>
        <w:t xml:space="preserve">Tyttö ui.</w:t>
      </w:r>
    </w:p>
    <w:p>
      <w:r>
        <w:rPr>
          <w:b/>
        </w:rPr>
        <w:t xml:space="preserve">Esimerkki 5.954</w:t>
      </w:r>
    </w:p>
    <w:p>
      <w:r>
        <w:t xml:space="preserve">Lause 1: Mustavalkoinen koira hyppää lumiselta polulta. Lause 2: Koira on valkoinen ja kultainen.</w:t>
      </w:r>
    </w:p>
    <w:p>
      <w:r>
        <w:rPr>
          <w:b/>
        </w:rPr>
        <w:t xml:space="preserve">Tulos</w:t>
      </w:r>
    </w:p>
    <w:p>
      <w:r>
        <w:t xml:space="preserve">Koira on mustavalkoinen.</w:t>
      </w:r>
    </w:p>
    <w:p>
      <w:r>
        <w:rPr>
          <w:b/>
        </w:rPr>
        <w:t xml:space="preserve">Esimerkki 5.955</w:t>
      </w:r>
    </w:p>
    <w:p>
      <w:r>
        <w:t xml:space="preserve">Lause 1: Poika istuu rullalautallaan hississä. Lause 2: Poika ajaa rullalautallaan mäkeä alas...</w:t>
      </w:r>
    </w:p>
    <w:p>
      <w:r>
        <w:rPr>
          <w:b/>
        </w:rPr>
        <w:t xml:space="preserve">Tulos</w:t>
      </w:r>
    </w:p>
    <w:p>
      <w:r>
        <w:t xml:space="preserve">Poika istuu alas.</w:t>
      </w:r>
    </w:p>
    <w:p>
      <w:r>
        <w:rPr>
          <w:b/>
        </w:rPr>
        <w:t xml:space="preserve">Esimerkki 5.956</w:t>
      </w:r>
    </w:p>
    <w:p>
      <w:r>
        <w:t xml:space="preserve">Lause 1: Lapsi leikkii lattialla. Lause 2: Lapsi nukkuu.</w:t>
      </w:r>
    </w:p>
    <w:p>
      <w:r>
        <w:rPr>
          <w:b/>
        </w:rPr>
        <w:t xml:space="preserve">Tulos</w:t>
      </w:r>
    </w:p>
    <w:p>
      <w:r>
        <w:t xml:space="preserve">Lapsi leikkii.</w:t>
      </w:r>
    </w:p>
    <w:p>
      <w:r>
        <w:rPr>
          <w:b/>
        </w:rPr>
        <w:t xml:space="preserve">Esimerkki 5.957</w:t>
      </w:r>
    </w:p>
    <w:p>
      <w:r>
        <w:t xml:space="preserve">Lause 1: Metroalueen ulkopuolella seisova väkijoukko. Lause 2: Joukko seisoo maissipellolla maaseudulla.</w:t>
      </w:r>
    </w:p>
    <w:p>
      <w:r>
        <w:rPr>
          <w:b/>
        </w:rPr>
        <w:t xml:space="preserve">Tulos</w:t>
      </w:r>
    </w:p>
    <w:p>
      <w:r>
        <w:t xml:space="preserve">Ihmisjoukko odottaa kaupunkibussia.</w:t>
      </w:r>
    </w:p>
    <w:p>
      <w:r>
        <w:rPr>
          <w:b/>
        </w:rPr>
        <w:t xml:space="preserve">Esimerkki 5.958</w:t>
      </w:r>
    </w:p>
    <w:p>
      <w:r>
        <w:t xml:space="preserve">Lause 1: Nuori nainen, jolla on naamio. Lause 2: Nuori mies, jolla on naamio.</w:t>
      </w:r>
    </w:p>
    <w:p>
      <w:r>
        <w:rPr>
          <w:b/>
        </w:rPr>
        <w:t xml:space="preserve">Tulos</w:t>
      </w:r>
    </w:p>
    <w:p>
      <w:r>
        <w:t xml:space="preserve">Naamioitunut nainen.</w:t>
      </w:r>
    </w:p>
    <w:p>
      <w:r>
        <w:rPr>
          <w:b/>
        </w:rPr>
        <w:t xml:space="preserve">Esimerkki 5.959</w:t>
      </w:r>
    </w:p>
    <w:p>
      <w:r>
        <w:t xml:space="preserve">Lause 1: Koira juoksee nopeasti metsässä. Lause 2: Koira leipoo kakun.</w:t>
      </w:r>
    </w:p>
    <w:p>
      <w:r>
        <w:rPr>
          <w:b/>
        </w:rPr>
        <w:t xml:space="preserve">Tulos</w:t>
      </w:r>
    </w:p>
    <w:p>
      <w:r>
        <w:t xml:space="preserve">koira juoksee puiden läpi</w:t>
      </w:r>
    </w:p>
    <w:p>
      <w:r>
        <w:rPr>
          <w:b/>
        </w:rPr>
        <w:t xml:space="preserve">Esimerkki 5.960</w:t>
      </w:r>
    </w:p>
    <w:p>
      <w:r>
        <w:t xml:space="preserve">Lause 1: Ryhmä kristittyjä naisia seisoo taidegalleriassa tuhkakeskiviikkona. Lause 2: Kukaan ei seiso</w:t>
      </w:r>
    </w:p>
    <w:p>
      <w:r>
        <w:rPr>
          <w:b/>
        </w:rPr>
        <w:t xml:space="preserve">Tulos</w:t>
      </w:r>
    </w:p>
    <w:p>
      <w:r>
        <w:t xml:space="preserve">Ihmiset seisovat</w:t>
      </w:r>
    </w:p>
    <w:p>
      <w:r>
        <w:rPr>
          <w:b/>
        </w:rPr>
        <w:t xml:space="preserve">Esimerkki 5.961</w:t>
      </w:r>
    </w:p>
    <w:p>
      <w:r>
        <w:t xml:space="preserve">Lause 1: Punatakkinen nainen ylittää katua punaisiin housuihin pukeutuneen tytön ja rattaiden kanssa. Lause 2: Kaksi sinisiin mekkoihin pukeutunutta naista jakaa jäätelötötterön vauvan kanssa, joka on syöttötuolissa heidän kotonaan.</w:t>
      </w:r>
    </w:p>
    <w:p>
      <w:r>
        <w:rPr>
          <w:b/>
        </w:rPr>
        <w:t xml:space="preserve">Tulos</w:t>
      </w:r>
    </w:p>
    <w:p>
      <w:r>
        <w:t xml:space="preserve">Punaiseen takkiin pukeutunut nainen ylittää katua punaisiin housuihin pukeutuneen tytön kanssa, joka työntää rattaita, joissa on vauva.</w:t>
      </w:r>
    </w:p>
    <w:p>
      <w:r>
        <w:rPr>
          <w:b/>
        </w:rPr>
        <w:t xml:space="preserve">Esimerkki 5.962</w:t>
      </w:r>
    </w:p>
    <w:p>
      <w:r>
        <w:t xml:space="preserve">Lause 1: Tämä on hyvä kartta matkailijoille. Lause 2: Tämä on pöytä.</w:t>
      </w:r>
    </w:p>
    <w:p>
      <w:r>
        <w:rPr>
          <w:b/>
        </w:rPr>
        <w:t xml:space="preserve">Tulos</w:t>
      </w:r>
    </w:p>
    <w:p>
      <w:r>
        <w:t xml:space="preserve">Tämä kartta näyttää alueen hyvin.</w:t>
      </w:r>
    </w:p>
    <w:p>
      <w:r>
        <w:rPr>
          <w:b/>
        </w:rPr>
        <w:t xml:space="preserve">Esimerkki 5.963</w:t>
      </w:r>
    </w:p>
    <w:p>
      <w:r>
        <w:t xml:space="preserve">Lause 1: Mies, jolla on punainen urheilupaita, katsoo jalkapallo-ottelua. Lause 2: Mies ottaa monivitamiinia...</w:t>
      </w:r>
    </w:p>
    <w:p>
      <w:r>
        <w:rPr>
          <w:b/>
        </w:rPr>
        <w:t xml:space="preserve">Tulos</w:t>
      </w:r>
    </w:p>
    <w:p>
      <w:r>
        <w:t xml:space="preserve">mies katsoo jalkapalloa</w:t>
      </w:r>
    </w:p>
    <w:p>
      <w:r>
        <w:rPr>
          <w:b/>
        </w:rPr>
        <w:t xml:space="preserve">Esimerkki 5.964</w:t>
      </w:r>
    </w:p>
    <w:p>
      <w:r>
        <w:t xml:space="preserve">Lause 1: Kilpailullinen peli, jossa käytetään rullaluistimia. Lause 2: Ihmisillä on luistimet.</w:t>
      </w:r>
    </w:p>
    <w:p>
      <w:r>
        <w:rPr>
          <w:b/>
        </w:rPr>
        <w:t xml:space="preserve">Tulos</w:t>
      </w:r>
    </w:p>
    <w:p>
      <w:r>
        <w:t xml:space="preserve">Ihmiset pelaavat peliä.</w:t>
      </w:r>
    </w:p>
    <w:p>
      <w:r>
        <w:rPr>
          <w:b/>
        </w:rPr>
        <w:t xml:space="preserve">Esimerkki 5.965</w:t>
      </w:r>
    </w:p>
    <w:p>
      <w:r>
        <w:t xml:space="preserve">Lause 1: Joukko kokoontuu kallion alla olevan Adobe-rakennuksen lähelle. Lause 2: Rakennus on tasangolla.</w:t>
      </w:r>
    </w:p>
    <w:p>
      <w:r>
        <w:rPr>
          <w:b/>
        </w:rPr>
        <w:t xml:space="preserve">Tulos</w:t>
      </w:r>
    </w:p>
    <w:p>
      <w:r>
        <w:t xml:space="preserve">Muurattu suoja sijaitsee jyrkänteen alla.</w:t>
      </w:r>
    </w:p>
    <w:p>
      <w:r>
        <w:rPr>
          <w:b/>
        </w:rPr>
        <w:t xml:space="preserve">Esimerkki 5.966</w:t>
      </w:r>
    </w:p>
    <w:p>
      <w:r>
        <w:t xml:space="preserve">Lause 1: Mies istuu auton matkustajan paikalla. Lause 2: Mies peruuttaa autoa ulos ajotieltä.</w:t>
      </w:r>
    </w:p>
    <w:p>
      <w:r>
        <w:rPr>
          <w:b/>
        </w:rPr>
        <w:t xml:space="preserve">Tulos</w:t>
      </w:r>
    </w:p>
    <w:p>
      <w:r>
        <w:t xml:space="preserve">Henkilö istuu ajoneuvossa.</w:t>
      </w:r>
    </w:p>
    <w:p>
      <w:r>
        <w:rPr>
          <w:b/>
        </w:rPr>
        <w:t xml:space="preserve">Esimerkki 5.967</w:t>
      </w:r>
    </w:p>
    <w:p>
      <w:r>
        <w:t xml:space="preserve">Lause 1: Koira juoksee. Lause 2: Koira makaa ruohikossa ja nukkuu.</w:t>
      </w:r>
    </w:p>
    <w:p>
      <w:r>
        <w:rPr>
          <w:b/>
        </w:rPr>
        <w:t xml:space="preserve">Tulos</w:t>
      </w:r>
    </w:p>
    <w:p>
      <w:r>
        <w:t xml:space="preserve">Koira juoksee kadulla.</w:t>
      </w:r>
    </w:p>
    <w:p>
      <w:r>
        <w:rPr>
          <w:b/>
        </w:rPr>
        <w:t xml:space="preserve">Esimerkki 5.968</w:t>
      </w:r>
    </w:p>
    <w:p>
      <w:r>
        <w:t xml:space="preserve">Lause 1: On naisia Pyhän Patrickin päivän puvuissa Lause 2: Naiset nukkuvat.</w:t>
      </w:r>
    </w:p>
    <w:p>
      <w:r>
        <w:rPr>
          <w:b/>
        </w:rPr>
        <w:t xml:space="preserve">Tulos</w:t>
      </w:r>
    </w:p>
    <w:p>
      <w:r>
        <w:t xml:space="preserve">Siellä on naisia puvuissa.</w:t>
      </w:r>
    </w:p>
    <w:p>
      <w:r>
        <w:rPr>
          <w:b/>
        </w:rPr>
        <w:t xml:space="preserve">Esimerkki 5.969</w:t>
      </w:r>
    </w:p>
    <w:p>
      <w:r>
        <w:t xml:space="preserve">Lause 1: Paidaton mies savukkeen kanssa seisoo, kun toinen mies, jolla on aurinkolasit ja punainen paita, osoittaa ensimmäistä. Lause 2: Tupakoivalla miehellä on paita päällä.</w:t>
      </w:r>
    </w:p>
    <w:p>
      <w:r>
        <w:rPr>
          <w:b/>
        </w:rPr>
        <w:t xml:space="preserve">Tulos</w:t>
      </w:r>
    </w:p>
    <w:p>
      <w:r>
        <w:t xml:space="preserve">Mies on tupakoitsija.</w:t>
      </w:r>
    </w:p>
    <w:p>
      <w:r>
        <w:rPr>
          <w:b/>
        </w:rPr>
        <w:t xml:space="preserve">Esimerkki 5.970</w:t>
      </w:r>
    </w:p>
    <w:p>
      <w:r>
        <w:t xml:space="preserve">Lause 1: Vihreäpukuinen henkilö surffaa aallolla. Lause 2: Vihreäpukuinen mies istuu sohvalla.</w:t>
      </w:r>
    </w:p>
    <w:p>
      <w:r>
        <w:rPr>
          <w:b/>
        </w:rPr>
        <w:t xml:space="preserve">Tulos</w:t>
      </w:r>
    </w:p>
    <w:p>
      <w:r>
        <w:t xml:space="preserve">Vihreäpukuinen ihminen on ulkona.</w:t>
      </w:r>
    </w:p>
    <w:p>
      <w:r>
        <w:rPr>
          <w:b/>
        </w:rPr>
        <w:t xml:space="preserve">Esimerkki 5.971</w:t>
      </w:r>
    </w:p>
    <w:p>
      <w:r>
        <w:t xml:space="preserve">Lause 1: Nuori mies esittelee toiselle veitsitemppua. Lause 2: Nuori mies puukottaa toista miestä.</w:t>
      </w:r>
    </w:p>
    <w:p>
      <w:r>
        <w:rPr>
          <w:b/>
        </w:rPr>
        <w:t xml:space="preserve">Tulos</w:t>
      </w:r>
    </w:p>
    <w:p>
      <w:r>
        <w:t xml:space="preserve">Nuori mies keulii.</w:t>
      </w:r>
    </w:p>
    <w:p>
      <w:r>
        <w:rPr>
          <w:b/>
        </w:rPr>
        <w:t xml:space="preserve">Esimerkki 5.972</w:t>
      </w:r>
    </w:p>
    <w:p>
      <w:r>
        <w:t xml:space="preserve">Lause 1: Mies tekee ruokaa keittiössä. Lause 2: Mies keittää ruokaa nuotiolla.</w:t>
      </w:r>
    </w:p>
    <w:p>
      <w:r>
        <w:rPr>
          <w:b/>
        </w:rPr>
        <w:t xml:space="preserve">Tulos</w:t>
      </w:r>
    </w:p>
    <w:p>
      <w:r>
        <w:t xml:space="preserve">Joku valmistaa ruokaa.</w:t>
      </w:r>
    </w:p>
    <w:p>
      <w:r>
        <w:rPr>
          <w:b/>
        </w:rPr>
        <w:t xml:space="preserve">Esimerkki 5.973</w:t>
      </w:r>
    </w:p>
    <w:p>
      <w:r>
        <w:t xml:space="preserve">Lause 1: tummaihoinen mies työskentelee metallikiekon kanssa betonin päällä. Lause 2: Mies nukkuu betonin päällä.</w:t>
      </w:r>
    </w:p>
    <w:p>
      <w:r>
        <w:rPr>
          <w:b/>
        </w:rPr>
        <w:t xml:space="preserve">Tulos</w:t>
      </w:r>
    </w:p>
    <w:p>
      <w:r>
        <w:t xml:space="preserve">Ruskettunut työntekijä korjaa betonia.</w:t>
      </w:r>
    </w:p>
    <w:p>
      <w:r>
        <w:rPr>
          <w:b/>
        </w:rPr>
        <w:t xml:space="preserve">Esimerkki 5.974</w:t>
      </w:r>
    </w:p>
    <w:p>
      <w:r>
        <w:t xml:space="preserve">Lause 1: Henkilö seisoo sisäuima-altaan vieressä ja katsoo merta ulkona. Lause 2: He ovat valmiita lentämään pilviin.</w:t>
      </w:r>
    </w:p>
    <w:p>
      <w:r>
        <w:rPr>
          <w:b/>
        </w:rPr>
        <w:t xml:space="preserve">Tulos</w:t>
      </w:r>
    </w:p>
    <w:p>
      <w:r>
        <w:t xml:space="preserve">Ne ovat lähellä uima-allasta.</w:t>
      </w:r>
    </w:p>
    <w:p>
      <w:r>
        <w:rPr>
          <w:b/>
        </w:rPr>
        <w:t xml:space="preserve">Esimerkki 5.975</w:t>
      </w:r>
    </w:p>
    <w:p>
      <w:r>
        <w:t xml:space="preserve">Lause 1: Valkoiseen t-paitaan ja mustiin farkkuihin pukeutunut nainen esittelee hula hoopin käyttöä sivullisille kaupungin puistossa. Lause 2: mies pelaa ilmakiekkoa</w:t>
      </w:r>
    </w:p>
    <w:p>
      <w:r>
        <w:rPr>
          <w:b/>
        </w:rPr>
        <w:t xml:space="preserve">Tulos</w:t>
      </w:r>
    </w:p>
    <w:p>
      <w:r>
        <w:t xml:space="preserve">nainen hulavanteet</w:t>
      </w:r>
    </w:p>
    <w:p>
      <w:r>
        <w:rPr>
          <w:b/>
        </w:rPr>
        <w:t xml:space="preserve">Esimerkki 5.976</w:t>
      </w:r>
    </w:p>
    <w:p>
      <w:r>
        <w:t xml:space="preserve">Lause 1: Pariskunta istuu penkillä suihkulähteen edessä. Lause 2: Pariskunta pelaa pingistä tabletillaan.</w:t>
      </w:r>
    </w:p>
    <w:p>
      <w:r>
        <w:rPr>
          <w:b/>
        </w:rPr>
        <w:t xml:space="preserve">Tulos</w:t>
      </w:r>
    </w:p>
    <w:p>
      <w:r>
        <w:t xml:space="preserve">Pariskunta istuu suihkulähteen äärellä.</w:t>
      </w:r>
    </w:p>
    <w:p>
      <w:r>
        <w:rPr>
          <w:b/>
        </w:rPr>
        <w:t xml:space="preserve">Esimerkki 5.977</w:t>
      </w:r>
    </w:p>
    <w:p>
      <w:r>
        <w:t xml:space="preserve">Lause 1: Pitkä jono ihmisiä suuren kaupunkirakennuksen ulkopuolella. Lause 2: yksi mies seisoi jonossa lippuja varten.</w:t>
      </w:r>
    </w:p>
    <w:p>
      <w:r>
        <w:rPr>
          <w:b/>
        </w:rPr>
        <w:t xml:space="preserve">Tulos</w:t>
      </w:r>
    </w:p>
    <w:p>
      <w:r>
        <w:t xml:space="preserve">ihmiset odottavat</w:t>
      </w:r>
    </w:p>
    <w:p>
      <w:r>
        <w:rPr>
          <w:b/>
        </w:rPr>
        <w:t xml:space="preserve">Esimerkki 5.978</w:t>
      </w:r>
    </w:p>
    <w:p>
      <w:r>
        <w:t xml:space="preserve">Lause 1: Nuori tyttö piirtää hopscotch-leikkiä tien varrella muiden lasten katsellessa. Lause 2: Nuori tyttö istuu sohvalla.</w:t>
      </w:r>
    </w:p>
    <w:p>
      <w:r>
        <w:rPr>
          <w:b/>
        </w:rPr>
        <w:t xml:space="preserve">Tulos</w:t>
      </w:r>
    </w:p>
    <w:p>
      <w:r>
        <w:t xml:space="preserve">Lapset ovat ulkona.</w:t>
      </w:r>
    </w:p>
    <w:p>
      <w:r>
        <w:rPr>
          <w:b/>
        </w:rPr>
        <w:t xml:space="preserve">Esimerkki 5.979</w:t>
      </w:r>
    </w:p>
    <w:p>
      <w:r>
        <w:t xml:space="preserve">Lause 1: Pieni lapsi seisoo ja katsoo rakennusta vartioivaa sotilasvartijaa. Lause 2: Lapset katselevat klovneja.</w:t>
      </w:r>
    </w:p>
    <w:p>
      <w:r>
        <w:rPr>
          <w:b/>
        </w:rPr>
        <w:t xml:space="preserve">Tulos</w:t>
      </w:r>
    </w:p>
    <w:p>
      <w:r>
        <w:t xml:space="preserve">Lapset katselevat miestä ulkona.</w:t>
      </w:r>
    </w:p>
    <w:p>
      <w:r>
        <w:rPr>
          <w:b/>
        </w:rPr>
        <w:t xml:space="preserve">Esimerkki 5.980</w:t>
      </w:r>
    </w:p>
    <w:p>
      <w:r>
        <w:t xml:space="preserve">Lause 1: Texasin lippu kädessään seisoo lumisateessa telttojen vieressä. Lause 2: Mies, jolla on Texasin lippu, seisoo aurinkoisella rannalla.</w:t>
      </w:r>
    </w:p>
    <w:p>
      <w:r>
        <w:rPr>
          <w:b/>
        </w:rPr>
        <w:t xml:space="preserve">Tulos</w:t>
      </w:r>
    </w:p>
    <w:p>
      <w:r>
        <w:t xml:space="preserve">Mies on ulkona lipun kanssa.</w:t>
      </w:r>
    </w:p>
    <w:p>
      <w:r>
        <w:rPr>
          <w:b/>
        </w:rPr>
        <w:t xml:space="preserve">Esimerkki 5.981</w:t>
      </w:r>
    </w:p>
    <w:p>
      <w:r>
        <w:t xml:space="preserve">Lause 1: Nainen nauraa ja mies käyttää äänimerkkiä. Lause 2: Nainen saa miehen nauramaan.</w:t>
      </w:r>
    </w:p>
    <w:p>
      <w:r>
        <w:rPr>
          <w:b/>
        </w:rPr>
        <w:t xml:space="preserve">Tulos</w:t>
      </w:r>
    </w:p>
    <w:p>
      <w:r>
        <w:t xml:space="preserve">Nainen nauraa.</w:t>
      </w:r>
    </w:p>
    <w:p>
      <w:r>
        <w:rPr>
          <w:b/>
        </w:rPr>
        <w:t xml:space="preserve">Esimerkki 5.982</w:t>
      </w:r>
    </w:p>
    <w:p>
      <w:r>
        <w:t xml:space="preserve">Lause 1: Nainen käy teinin kanssa läpi kirjan aineistoa. Lause 2: Pojat pelaavat shakkia kotona.</w:t>
      </w:r>
    </w:p>
    <w:p>
      <w:r>
        <w:rPr>
          <w:b/>
        </w:rPr>
        <w:t xml:space="preserve">Tulos</w:t>
      </w:r>
    </w:p>
    <w:p>
      <w:r>
        <w:t xml:space="preserve">tytöt ovat menossa kirjan kanssa.</w:t>
      </w:r>
    </w:p>
    <w:p>
      <w:r>
        <w:rPr>
          <w:b/>
        </w:rPr>
        <w:t xml:space="preserve">Esimerkki 5.983</w:t>
      </w:r>
    </w:p>
    <w:p>
      <w:r>
        <w:t xml:space="preserve">Lause 1: Mies, jolla on musta reppu, kävelee tietä pitkin, jonka molemmin puolin on vettä. Lause 2: Mies ui.</w:t>
      </w:r>
    </w:p>
    <w:p>
      <w:r>
        <w:rPr>
          <w:b/>
        </w:rPr>
        <w:t xml:space="preserve">Tulos</w:t>
      </w:r>
    </w:p>
    <w:p>
      <w:r>
        <w:t xml:space="preserve">Tämä mies on ulkona.</w:t>
      </w:r>
    </w:p>
    <w:p>
      <w:r>
        <w:rPr>
          <w:b/>
        </w:rPr>
        <w:t xml:space="preserve">Esimerkki 5.984</w:t>
      </w:r>
    </w:p>
    <w:p>
      <w:r>
        <w:t xml:space="preserve">Lause 1: Ihmiset ovat pukeutuneet viktoriaanisiin asuihin täpötäydessä ulkoilmassa. Lause 2: Ihmiset pukeutuvat nahkatakkeihin.</w:t>
      </w:r>
    </w:p>
    <w:p>
      <w:r>
        <w:rPr>
          <w:b/>
        </w:rPr>
        <w:t xml:space="preserve">Tulos</w:t>
      </w:r>
    </w:p>
    <w:p>
      <w:r>
        <w:t xml:space="preserve">Ulkona ihmisiä viktoriaanisissa asuissa.</w:t>
      </w:r>
    </w:p>
    <w:p>
      <w:r>
        <w:rPr>
          <w:b/>
        </w:rPr>
        <w:t xml:space="preserve">Esimerkki 5.985</w:t>
      </w:r>
    </w:p>
    <w:p>
      <w:r>
        <w:t xml:space="preserve">Lause 1: Mies ja nainen kävelevät jalkakäytävällä kädestä pitäen, kun autot odottavat pysäytysvaloissa. Lause 2: Kaksi ihmistä ajaa autoilla...</w:t>
      </w:r>
    </w:p>
    <w:p>
      <w:r>
        <w:rPr>
          <w:b/>
        </w:rPr>
        <w:t xml:space="preserve">Tulos</w:t>
      </w:r>
    </w:p>
    <w:p>
      <w:r>
        <w:t xml:space="preserve">Kaksi ihmistä kävelee tiellä kädestä pitäen</w:t>
      </w:r>
    </w:p>
    <w:p>
      <w:r>
        <w:rPr>
          <w:b/>
        </w:rPr>
        <w:t xml:space="preserve">Esimerkki 5.986</w:t>
      </w:r>
    </w:p>
    <w:p>
      <w:r>
        <w:t xml:space="preserve">Lause 1: Nainen jakaa hedelmiä. Lause 2: Nainen jakaa kalkkunoita.</w:t>
      </w:r>
    </w:p>
    <w:p>
      <w:r>
        <w:rPr>
          <w:b/>
        </w:rPr>
        <w:t xml:space="preserve">Tulos</w:t>
      </w:r>
    </w:p>
    <w:p>
      <w:r>
        <w:t xml:space="preserve">Nainen jakaa ruokaa.</w:t>
      </w:r>
    </w:p>
    <w:p>
      <w:r>
        <w:rPr>
          <w:b/>
        </w:rPr>
        <w:t xml:space="preserve">Esimerkki 5.987</w:t>
      </w:r>
    </w:p>
    <w:p>
      <w:r>
        <w:t xml:space="preserve">Lause 1: Nainen leikkaa ruskeaa kakkua. Lause 2: Isä nuolee mansikkakakkua.</w:t>
      </w:r>
    </w:p>
    <w:p>
      <w:r>
        <w:rPr>
          <w:b/>
        </w:rPr>
        <w:t xml:space="preserve">Tulos</w:t>
      </w:r>
    </w:p>
    <w:p>
      <w:r>
        <w:t xml:space="preserve">Nainen on kakun lähellä.</w:t>
      </w:r>
    </w:p>
    <w:p>
      <w:r>
        <w:rPr>
          <w:b/>
        </w:rPr>
        <w:t xml:space="preserve">Esimerkki 5.988</w:t>
      </w:r>
    </w:p>
    <w:p>
      <w:r>
        <w:t xml:space="preserve">Lause 1: Nuori miespuolinen baarimikko mustassa t-paidassa sekoittaa juomaa. Lause 2: Vanha baarimikko nukkuu töissä.</w:t>
      </w:r>
    </w:p>
    <w:p>
      <w:r>
        <w:rPr>
          <w:b/>
        </w:rPr>
        <w:t xml:space="preserve">Tulos</w:t>
      </w:r>
    </w:p>
    <w:p>
      <w:r>
        <w:t xml:space="preserve">baarimikko sekoittaa juomaa.</w:t>
      </w:r>
    </w:p>
    <w:p>
      <w:r>
        <w:rPr>
          <w:b/>
        </w:rPr>
        <w:t xml:space="preserve">Esimerkki 5.989</w:t>
      </w:r>
    </w:p>
    <w:p>
      <w:r>
        <w:t xml:space="preserve">Lause 1: Koira juoksee esteen päällä olevan pylväsrivin läpi ja pois. Lause 2: Koira nukkuu.</w:t>
      </w:r>
    </w:p>
    <w:p>
      <w:r>
        <w:rPr>
          <w:b/>
        </w:rPr>
        <w:t xml:space="preserve">Tulos</w:t>
      </w:r>
    </w:p>
    <w:p>
      <w:r>
        <w:t xml:space="preserve">Koira liikkuu.</w:t>
      </w:r>
    </w:p>
    <w:p>
      <w:r>
        <w:rPr>
          <w:b/>
        </w:rPr>
        <w:t xml:space="preserve">Esimerkki 5.990</w:t>
      </w:r>
    </w:p>
    <w:p>
      <w:r>
        <w:t xml:space="preserve">Lause 1: Kolme ihmistä katselee mustiin pukeutunutta naista. Lause 2: Kukaan ei katso</w:t>
      </w:r>
    </w:p>
    <w:p>
      <w:r>
        <w:rPr>
          <w:b/>
        </w:rPr>
        <w:t xml:space="preserve">Tulos</w:t>
      </w:r>
    </w:p>
    <w:p>
      <w:r>
        <w:t xml:space="preserve">Ihmiset katselevat</w:t>
      </w:r>
    </w:p>
    <w:p>
      <w:r>
        <w:rPr>
          <w:b/>
        </w:rPr>
        <w:t xml:space="preserve">Esimerkki 5.991</w:t>
      </w:r>
    </w:p>
    <w:p>
      <w:r>
        <w:t xml:space="preserve">Lause 1: Kaksi valkoihoista naista seisoo vihreän kyltin alla. Lause 2: Kaksi naista seisoo katuvalojen alla.</w:t>
      </w:r>
    </w:p>
    <w:p>
      <w:r>
        <w:rPr>
          <w:b/>
        </w:rPr>
        <w:t xml:space="preserve">Tulos</w:t>
      </w:r>
    </w:p>
    <w:p>
      <w:r>
        <w:t xml:space="preserve">Ihmiset seisovat kyltin alla.</w:t>
      </w:r>
    </w:p>
    <w:p>
      <w:r>
        <w:rPr>
          <w:b/>
        </w:rPr>
        <w:t xml:space="preserve">Esimerkki 5.992</w:t>
      </w:r>
    </w:p>
    <w:p>
      <w:r>
        <w:t xml:space="preserve">Lause 1: kaksi naista työskentelee lankakoneella. Lause 2: Kolme miestä tanssii tulen kanssa.</w:t>
      </w:r>
    </w:p>
    <w:p>
      <w:r>
        <w:rPr>
          <w:b/>
        </w:rPr>
        <w:t xml:space="preserve">Tulos</w:t>
      </w:r>
    </w:p>
    <w:p>
      <w:r>
        <w:t xml:space="preserve">Ihmiset tekevät töitä.</w:t>
      </w:r>
    </w:p>
    <w:p>
      <w:r>
        <w:rPr>
          <w:b/>
        </w:rPr>
        <w:t xml:space="preserve">Esimerkki 5.993</w:t>
      </w:r>
    </w:p>
    <w:p>
      <w:r>
        <w:t xml:space="preserve">Lause 1: Mies ottaa kuvaa naisesta, joka seisoo kivilohkolla. Lause 2: Pariskunta on kotona</w:t>
      </w:r>
    </w:p>
    <w:p>
      <w:r>
        <w:rPr>
          <w:b/>
        </w:rPr>
        <w:t xml:space="preserve">Tulos</w:t>
      </w:r>
    </w:p>
    <w:p>
      <w:r>
        <w:t xml:space="preserve">Miehellä on kamera kädessään.</w:t>
      </w:r>
    </w:p>
    <w:p>
      <w:r>
        <w:rPr>
          <w:b/>
        </w:rPr>
        <w:t xml:space="preserve">Esimerkki 5.994</w:t>
      </w:r>
    </w:p>
    <w:p>
      <w:r>
        <w:t xml:space="preserve">Lause 1: Pitkätukkainen ja tatuoitu mies soittaa rumpua ulkona. Lause 2: Kalju rumpali soittaa olohuoneessaan.</w:t>
      </w:r>
    </w:p>
    <w:p>
      <w:r>
        <w:rPr>
          <w:b/>
        </w:rPr>
        <w:t xml:space="preserve">Tulos</w:t>
      </w:r>
    </w:p>
    <w:p>
      <w:r>
        <w:t xml:space="preserve">Ulkona on rumpali.</w:t>
      </w:r>
    </w:p>
    <w:p>
      <w:r>
        <w:rPr>
          <w:b/>
        </w:rPr>
        <w:t xml:space="preserve">Esimerkki 5.995</w:t>
      </w:r>
    </w:p>
    <w:p>
      <w:r>
        <w:t xml:space="preserve">Lause 1: Jalkakäytävällä seisoo mies, jolla on keltainen lumilapio. Lause 2: Henkilö on tekemässä lumienkeleitä lumeen tiellä.</w:t>
      </w:r>
    </w:p>
    <w:p>
      <w:r>
        <w:rPr>
          <w:b/>
        </w:rPr>
        <w:t xml:space="preserve">Tulos</w:t>
      </w:r>
    </w:p>
    <w:p>
      <w:r>
        <w:t xml:space="preserve">Mies seisoo ulkona jalkakäytävällä pitelemässä lumenpoistotyökalua.</w:t>
      </w:r>
    </w:p>
    <w:p>
      <w:r>
        <w:rPr>
          <w:b/>
        </w:rPr>
        <w:t xml:space="preserve">Esimerkki 5.996</w:t>
      </w:r>
    </w:p>
    <w:p>
      <w:r>
        <w:t xml:space="preserve">Lause 1: Mies, jolla on frisbee, ja koira, jolla on frisbee suussaan. Lause 2: Mies kaipaa vaimoaan.</w:t>
      </w:r>
    </w:p>
    <w:p>
      <w:r>
        <w:rPr>
          <w:b/>
        </w:rPr>
        <w:t xml:space="preserve">Tulos</w:t>
      </w:r>
    </w:p>
    <w:p>
      <w:r>
        <w:t xml:space="preserve">Uros leikkii koiran kanssa.</w:t>
      </w:r>
    </w:p>
    <w:p>
      <w:r>
        <w:rPr>
          <w:b/>
        </w:rPr>
        <w:t xml:space="preserve">Esimerkki 5.997</w:t>
      </w:r>
    </w:p>
    <w:p>
      <w:r>
        <w:t xml:space="preserve">Lause 1: Mies, jolla on oranssit uimahousut, hyppää korkealta kalliolta veteen. Lause 2: Nainen istuu rannalla ja katselee vettä.</w:t>
      </w:r>
    </w:p>
    <w:p>
      <w:r>
        <w:rPr>
          <w:b/>
        </w:rPr>
        <w:t xml:space="preserve">Tulos</w:t>
      </w:r>
    </w:p>
    <w:p>
      <w:r>
        <w:t xml:space="preserve">Vedessä on ihminen.</w:t>
      </w:r>
    </w:p>
    <w:p>
      <w:r>
        <w:rPr>
          <w:b/>
        </w:rPr>
        <w:t xml:space="preserve">Esimerkki 5.998</w:t>
      </w:r>
    </w:p>
    <w:p>
      <w:r>
        <w:t xml:space="preserve">Lause 1: Ihmiset korjaavat kotia tai rakennusta. Lause 2: Ihmiset korjaavat venettä.</w:t>
      </w:r>
    </w:p>
    <w:p>
      <w:r>
        <w:rPr>
          <w:b/>
        </w:rPr>
        <w:t xml:space="preserve">Tulos</w:t>
      </w:r>
    </w:p>
    <w:p>
      <w:r>
        <w:t xml:space="preserve">Ihmiset korjaavat jotain.</w:t>
      </w:r>
    </w:p>
    <w:p>
      <w:r>
        <w:rPr>
          <w:b/>
        </w:rPr>
        <w:t xml:space="preserve">Esimerkki 5.999</w:t>
      </w:r>
    </w:p>
    <w:p>
      <w:r>
        <w:t xml:space="preserve">Lause 1: Mies istuu lootus-asennossa useiden suurten vihanneskorien keskellä. Lause 2: Nainen esittelee iloisesti tuoreita vihanneksiaan.</w:t>
      </w:r>
    </w:p>
    <w:p>
      <w:r>
        <w:rPr>
          <w:b/>
        </w:rPr>
        <w:t xml:space="preserve">Tulos</w:t>
      </w:r>
    </w:p>
    <w:p>
      <w:r>
        <w:t xml:space="preserve">Mies istuu alas jalat ristissä ja mukanaan useita koreja kasviksia.</w:t>
      </w:r>
    </w:p>
    <w:p>
      <w:r>
        <w:rPr>
          <w:b/>
        </w:rPr>
        <w:t xml:space="preserve">Esimerkki 5.1000</w:t>
      </w:r>
    </w:p>
    <w:p>
      <w:r>
        <w:t xml:space="preserve">Lause 1: Kaksi miestä, joista toisella ei ole paitaa, katselee telineessä roikkuvia kalasäkkejä. Lause 2: miehet katselevat tanssivia tyttöjä.</w:t>
      </w:r>
    </w:p>
    <w:p>
      <w:r>
        <w:rPr>
          <w:b/>
        </w:rPr>
        <w:t xml:space="preserve">Tulos</w:t>
      </w:r>
    </w:p>
    <w:p>
      <w:r>
        <w:t xml:space="preserve">kaksi miestä tarkastelee laukkuja</w:t>
      </w:r>
    </w:p>
    <w:p>
      <w:r>
        <w:rPr>
          <w:b/>
        </w:rPr>
        <w:t xml:space="preserve">Esimerkki 5.1001</w:t>
      </w:r>
    </w:p>
    <w:p>
      <w:r>
        <w:t xml:space="preserve">Lause 1: Pariskunta kävelee auton ohi parkkipaikalla. Lause 2: Pari juoksee radalla.</w:t>
      </w:r>
    </w:p>
    <w:p>
      <w:r>
        <w:rPr>
          <w:b/>
        </w:rPr>
        <w:t xml:space="preserve">Tulos</w:t>
      </w:r>
    </w:p>
    <w:p>
      <w:r>
        <w:t xml:space="preserve">Pariskunta kävelee auton ohi.</w:t>
      </w:r>
    </w:p>
    <w:p>
      <w:r>
        <w:rPr>
          <w:b/>
        </w:rPr>
        <w:t xml:space="preserve">Esimerkki 5.1002</w:t>
      </w:r>
    </w:p>
    <w:p>
      <w:r>
        <w:t xml:space="preserve">Lause 1: Vaalea tyttö istuu baarissa kolmen muun miehen seurassa. Lause 2: Vaalea tyttö on yksin</w:t>
      </w:r>
    </w:p>
    <w:p>
      <w:r>
        <w:rPr>
          <w:b/>
        </w:rPr>
        <w:t xml:space="preserve">Tulos</w:t>
      </w:r>
    </w:p>
    <w:p>
      <w:r>
        <w:t xml:space="preserve">Baarissa istuu ainakin 4 ihmistä...</w:t>
      </w:r>
    </w:p>
    <w:p>
      <w:r>
        <w:rPr>
          <w:b/>
        </w:rPr>
        <w:t xml:space="preserve">Esimerkki 5.1003</w:t>
      </w:r>
    </w:p>
    <w:p>
      <w:r>
        <w:t xml:space="preserve">Lause 1: Vaaleanpunaiseen ja vihreään paitaan pukeutunut mies ajaa pienen polkupyörän selässä pitkin näennäistä paraatireittiä. Lause 2: Miehellä on valkoinen ja vihreä paita.</w:t>
      </w:r>
    </w:p>
    <w:p>
      <w:r>
        <w:rPr>
          <w:b/>
        </w:rPr>
        <w:t xml:space="preserve">Tulos</w:t>
      </w:r>
    </w:p>
    <w:p>
      <w:r>
        <w:t xml:space="preserve">Mies ajaa pikkuruisella pyörällä paraatissa.</w:t>
      </w:r>
    </w:p>
    <w:p>
      <w:r>
        <w:rPr>
          <w:b/>
        </w:rPr>
        <w:t xml:space="preserve">Esimerkki 5.1004</w:t>
      </w:r>
    </w:p>
    <w:p>
      <w:r>
        <w:t xml:space="preserve">Lause 1: Kaksi lasta makaa museon pehmustetuilla penkeillä neljän aikuisen katsellessa. Lause 2: Neljä lasta ja kaksi aikuista katselevat museon näyttelyesineitä.</w:t>
      </w:r>
    </w:p>
    <w:p>
      <w:r>
        <w:rPr>
          <w:b/>
        </w:rPr>
        <w:t xml:space="preserve">Tulos</w:t>
      </w:r>
    </w:p>
    <w:p>
      <w:r>
        <w:t xml:space="preserve">Jotkut lapset makaavat penkillä.</w:t>
      </w:r>
    </w:p>
    <w:p>
      <w:r>
        <w:rPr>
          <w:b/>
        </w:rPr>
        <w:t xml:space="preserve">Esimerkki 5.1005</w:t>
      </w:r>
    </w:p>
    <w:p>
      <w:r>
        <w:t xml:space="preserve">Lause 1: Kaksi koiraa aallokossa pitelemässä kiinni samasta kepistä. Lause 2: Koira pitää kiinni kepistä surffilaudalla.</w:t>
      </w:r>
    </w:p>
    <w:p>
      <w:r>
        <w:rPr>
          <w:b/>
        </w:rPr>
        <w:t xml:space="preserve">Tulos</w:t>
      </w:r>
    </w:p>
    <w:p>
      <w:r>
        <w:t xml:space="preserve">Kaksi koiraa surffaa samalla tikulla.</w:t>
      </w:r>
    </w:p>
    <w:p>
      <w:r>
        <w:rPr>
          <w:b/>
        </w:rPr>
        <w:t xml:space="preserve">Esimerkki 5.1006</w:t>
      </w:r>
    </w:p>
    <w:p>
      <w:r>
        <w:t xml:space="preserve">Lause 1: Valkoinen mies poistuu altaasta vessaan. Lause 2: Mies menee altaan vessaan.</w:t>
      </w:r>
    </w:p>
    <w:p>
      <w:r>
        <w:rPr>
          <w:b/>
        </w:rPr>
        <w:t xml:space="preserve">Tulos</w:t>
      </w:r>
    </w:p>
    <w:p>
      <w:r>
        <w:t xml:space="preserve">Mies menee vessaan.</w:t>
      </w:r>
    </w:p>
    <w:p>
      <w:r>
        <w:rPr>
          <w:b/>
        </w:rPr>
        <w:t xml:space="preserve">Esimerkki 5.1007</w:t>
      </w:r>
    </w:p>
    <w:p>
      <w:r>
        <w:t xml:space="preserve">Lause 1: Kaksi miestä tekee välipalaa lastensa kanssa Lause 2: Kaksi naista leipoo leipää.</w:t>
      </w:r>
    </w:p>
    <w:p>
      <w:r>
        <w:rPr>
          <w:b/>
        </w:rPr>
        <w:t xml:space="preserve">Tulos</w:t>
      </w:r>
    </w:p>
    <w:p>
      <w:r>
        <w:t xml:space="preserve">Kaksi miestä valmistelee välipalaa.</w:t>
      </w:r>
    </w:p>
    <w:p>
      <w:r>
        <w:rPr>
          <w:b/>
        </w:rPr>
        <w:t xml:space="preserve">Esimerkki 5.1008</w:t>
      </w:r>
    </w:p>
    <w:p>
      <w:r>
        <w:t xml:space="preserve">Lause 1: Mies ruskettuneessa kalastajanlakissa laittaa huulirasvaa veneessä olevalle naiselle. Lause 2: Mies taistelee karhua vastaan.</w:t>
      </w:r>
    </w:p>
    <w:p>
      <w:r>
        <w:rPr>
          <w:b/>
        </w:rPr>
        <w:t xml:space="preserve">Tulos</w:t>
      </w:r>
    </w:p>
    <w:p>
      <w:r>
        <w:t xml:space="preserve">Mies auttaa naista veneessä.</w:t>
      </w:r>
    </w:p>
    <w:p>
      <w:r>
        <w:rPr>
          <w:b/>
        </w:rPr>
        <w:t xml:space="preserve">Esimerkki 5.1009</w:t>
      </w:r>
    </w:p>
    <w:p>
      <w:r>
        <w:t xml:space="preserve">Lause 1: Kaksi valkoista karvaista koiraa leikkii lumessa. Lause 2: Kaksi koiraa juoksee rannalla.</w:t>
      </w:r>
    </w:p>
    <w:p>
      <w:r>
        <w:rPr>
          <w:b/>
        </w:rPr>
        <w:t xml:space="preserve">Tulos</w:t>
      </w:r>
    </w:p>
    <w:p>
      <w:r>
        <w:t xml:space="preserve">Kaksi koiraa leikkii ulkona.</w:t>
      </w:r>
    </w:p>
    <w:p>
      <w:r>
        <w:rPr>
          <w:b/>
        </w:rPr>
        <w:t xml:space="preserve">Esimerkki 5.1010</w:t>
      </w:r>
    </w:p>
    <w:p>
      <w:r>
        <w:t xml:space="preserve">Lause 1: Iäkäs nainen puhuu mikrofoniin. Lause 2: Nainen on kaksikymmenvuotias.</w:t>
      </w:r>
    </w:p>
    <w:p>
      <w:r>
        <w:rPr>
          <w:b/>
        </w:rPr>
        <w:t xml:space="preserve">Tulos</w:t>
      </w:r>
    </w:p>
    <w:p>
      <w:r>
        <w:t xml:space="preserve">Nainen pitää puhetta</w:t>
      </w:r>
    </w:p>
    <w:p>
      <w:r>
        <w:rPr>
          <w:b/>
        </w:rPr>
        <w:t xml:space="preserve">Esimerkki 5.1011</w:t>
      </w:r>
    </w:p>
    <w:p>
      <w:r>
        <w:t xml:space="preserve">Lause 1: Mies, jolla on naamakoristeet ja punainen fadora-hattu, hymyilee messuilla. Lause 2: Mies, jolla on sininen hattu messuilla.</w:t>
      </w:r>
    </w:p>
    <w:p>
      <w:r>
        <w:rPr>
          <w:b/>
        </w:rPr>
        <w:t xml:space="preserve">Tulos</w:t>
      </w:r>
    </w:p>
    <w:p>
      <w:r>
        <w:t xml:space="preserve">Mies pelossa.</w:t>
      </w:r>
    </w:p>
    <w:p>
      <w:r>
        <w:rPr>
          <w:b/>
        </w:rPr>
        <w:t xml:space="preserve">Esimerkki 5.1012</w:t>
      </w:r>
    </w:p>
    <w:p>
      <w:r>
        <w:t xml:space="preserve">Lause 1: Mies rakentaa sfinksiä hiekasta. Lause 2: Henkilö tekee maalausta.</w:t>
      </w:r>
    </w:p>
    <w:p>
      <w:r>
        <w:rPr>
          <w:b/>
        </w:rPr>
        <w:t xml:space="preserve">Tulos</w:t>
      </w:r>
    </w:p>
    <w:p>
      <w:r>
        <w:t xml:space="preserve">Henkilö tekee sfinksiä.</w:t>
      </w:r>
    </w:p>
    <w:p>
      <w:r>
        <w:rPr>
          <w:b/>
        </w:rPr>
        <w:t xml:space="preserve">Esimerkki 5.1013</w:t>
      </w:r>
    </w:p>
    <w:p>
      <w:r>
        <w:t xml:space="preserve">Lause 1: Mies nukkuu sisällä penkillä hattu silmillään. Lause 2: Mies seisoo puun alla.</w:t>
      </w:r>
    </w:p>
    <w:p>
      <w:r>
        <w:rPr>
          <w:b/>
        </w:rPr>
        <w:t xml:space="preserve">Tulos</w:t>
      </w:r>
    </w:p>
    <w:p>
      <w:r>
        <w:t xml:space="preserve">Penkillä nukkuu mies, jonka hattu peittää silmät.</w:t>
      </w:r>
    </w:p>
    <w:p>
      <w:r>
        <w:rPr>
          <w:b/>
        </w:rPr>
        <w:t xml:space="preserve">Esimerkki 5.1014</w:t>
      </w:r>
    </w:p>
    <w:p>
      <w:r>
        <w:t xml:space="preserve">Lause 1: Joukko japanilaistyylisiin vaatteisiin pukeutuneita miehiä kävelee suuren kellukkeen lähellä. Lause 2: Miehet ovat pukeutuneet mekkoihin.</w:t>
      </w:r>
    </w:p>
    <w:p>
      <w:r>
        <w:rPr>
          <w:b/>
        </w:rPr>
        <w:t xml:space="preserve">Tulos</w:t>
      </w:r>
    </w:p>
    <w:p>
      <w:r>
        <w:t xml:space="preserve">Miehet ovat paraatissa.</w:t>
      </w:r>
    </w:p>
    <w:p>
      <w:r>
        <w:rPr>
          <w:b/>
        </w:rPr>
        <w:t xml:space="preserve">Esimerkki 5.1015</w:t>
      </w:r>
    </w:p>
    <w:p>
      <w:r>
        <w:t xml:space="preserve">Lause 1: Mustaan mekkoon ja mustiin korkokenkiin pukeutunut nainen kantaa ostoskassia nojaten vihreään tankoon, kun hänen lapsensa leikkii maassa olevalla leluautolla. Lause 2: Nainen käy suihkussa.</w:t>
      </w:r>
    </w:p>
    <w:p>
      <w:r>
        <w:rPr>
          <w:b/>
        </w:rPr>
        <w:t xml:space="preserve">Tulos</w:t>
      </w:r>
    </w:p>
    <w:p>
      <w:r>
        <w:t xml:space="preserve">Nainen nojaa vartalollaan johonkin.</w:t>
      </w:r>
    </w:p>
    <w:p>
      <w:r>
        <w:rPr>
          <w:b/>
        </w:rPr>
        <w:t xml:space="preserve">Esimerkki 5.1016</w:t>
      </w:r>
    </w:p>
    <w:p>
      <w:r>
        <w:t xml:space="preserve">Lause 1: Muutama turisti ottaa kuvia koiristaan pilvinen taivas taustalla. Lause 2: Turisteilla on hamstereita mukanaan ja he ovat kahvilassa.</w:t>
      </w:r>
    </w:p>
    <w:p>
      <w:r>
        <w:rPr>
          <w:b/>
        </w:rPr>
        <w:t xml:space="preserve">Tulos</w:t>
      </w:r>
    </w:p>
    <w:p>
      <w:r>
        <w:t xml:space="preserve">Turistit ovat ulkona lemmikkiensä kanssa.</w:t>
      </w:r>
    </w:p>
    <w:p>
      <w:r>
        <w:rPr>
          <w:b/>
        </w:rPr>
        <w:t xml:space="preserve">Esimerkki 5.1017</w:t>
      </w:r>
    </w:p>
    <w:p>
      <w:r>
        <w:t xml:space="preserve">Lause 1: Rullalautailija tekee kickflipin lyhyiden portaiden yli. Lause 2: Poika juoksee meren halki.</w:t>
      </w:r>
    </w:p>
    <w:p>
      <w:r>
        <w:rPr>
          <w:b/>
        </w:rPr>
        <w:t xml:space="preserve">Tulos</w:t>
      </w:r>
    </w:p>
    <w:p>
      <w:r>
        <w:t xml:space="preserve">Rullalautailija luistelu</w:t>
      </w:r>
    </w:p>
    <w:p>
      <w:r>
        <w:rPr>
          <w:b/>
        </w:rPr>
        <w:t xml:space="preserve">Esimerkki 5.1018</w:t>
      </w:r>
    </w:p>
    <w:p>
      <w:r>
        <w:t xml:space="preserve">Lause 1: Kaksi miestä istuu penkillä vastakkaisilla puolilla lähellä mainostaulua. Lause 2: Miehet ulkoiluttavat koiriaan puistossa.</w:t>
      </w:r>
    </w:p>
    <w:p>
      <w:r>
        <w:rPr>
          <w:b/>
        </w:rPr>
        <w:t xml:space="preserve">Tulos</w:t>
      </w:r>
    </w:p>
    <w:p>
      <w:r>
        <w:t xml:space="preserve">Miehillä on takapuolet penkillä.</w:t>
      </w:r>
    </w:p>
    <w:p>
      <w:r>
        <w:rPr>
          <w:b/>
        </w:rPr>
        <w:t xml:space="preserve">Esimerkki 5.1019</w:t>
      </w:r>
    </w:p>
    <w:p>
      <w:r>
        <w:t xml:space="preserve">Lause 1: Lapset leikkivät karusellilla aikuisten katsellessa penkiltä. Lause 2: Lapset istuvat ulkona aikuisten kanssa.</w:t>
      </w:r>
    </w:p>
    <w:p>
      <w:r>
        <w:rPr>
          <w:b/>
        </w:rPr>
        <w:t xml:space="preserve">Tulos</w:t>
      </w:r>
    </w:p>
    <w:p>
      <w:r>
        <w:t xml:space="preserve">Lapset leikkivät karusellia aikuisten seuratessa peliä.</w:t>
      </w:r>
    </w:p>
    <w:p>
      <w:r>
        <w:rPr>
          <w:b/>
        </w:rPr>
        <w:t xml:space="preserve">Esimerkki 5.1020</w:t>
      </w:r>
    </w:p>
    <w:p>
      <w:r>
        <w:t xml:space="preserve">Lause 1: Tyttö kävelee harmaan sateenvarjonsa kanssa. Lause 2: Mies leikkii kuivalla nurmikolla.</w:t>
      </w:r>
    </w:p>
    <w:p>
      <w:r>
        <w:rPr>
          <w:b/>
        </w:rPr>
        <w:t xml:space="preserve">Tulos</w:t>
      </w:r>
    </w:p>
    <w:p>
      <w:r>
        <w:t xml:space="preserve">tyttö kävelee sateenvarjo kädessään</w:t>
      </w:r>
    </w:p>
    <w:p>
      <w:r>
        <w:rPr>
          <w:b/>
        </w:rPr>
        <w:t xml:space="preserve">Esimerkki 5.1021</w:t>
      </w:r>
    </w:p>
    <w:p>
      <w:r>
        <w:t xml:space="preserve">Lause 1: Poliisi halaa naista kadulla. Lause 2: Poliisi on kotonaan.</w:t>
      </w:r>
    </w:p>
    <w:p>
      <w:r>
        <w:rPr>
          <w:b/>
        </w:rPr>
        <w:t xml:space="preserve">Tulos</w:t>
      </w:r>
    </w:p>
    <w:p>
      <w:r>
        <w:t xml:space="preserve">Poliisi halaa naista.</w:t>
      </w:r>
    </w:p>
    <w:p>
      <w:r>
        <w:rPr>
          <w:b/>
        </w:rPr>
        <w:t xml:space="preserve">Esimerkki 5.1022</w:t>
      </w:r>
    </w:p>
    <w:p>
      <w:r>
        <w:t xml:space="preserve">Lause 1: Mies seisoo tikkailla, jotka nojaavat kattoon. Lause 2: Nuori tyttö on sisätiloissa.</w:t>
      </w:r>
    </w:p>
    <w:p>
      <w:r>
        <w:rPr>
          <w:b/>
        </w:rPr>
        <w:t xml:space="preserve">Tulos</w:t>
      </w:r>
    </w:p>
    <w:p>
      <w:r>
        <w:t xml:space="preserve">Mies on tikkailla</w:t>
      </w:r>
    </w:p>
    <w:p>
      <w:r>
        <w:rPr>
          <w:b/>
        </w:rPr>
        <w:t xml:space="preserve">Esimerkki 5.1023</w:t>
      </w:r>
    </w:p>
    <w:p>
      <w:r>
        <w:t xml:space="preserve">Lause 1: Hän varjostaa itseään pienellä keltaisella sateenvarjollaan, kun hän esittelee hienoa pitkää mekkoaan. Lause 2: Uimapukuun pukeutunut nainen rantasateenvarjon alla.</w:t>
      </w:r>
    </w:p>
    <w:p>
      <w:r>
        <w:rPr>
          <w:b/>
        </w:rPr>
        <w:t xml:space="preserve">Tulos</w:t>
      </w:r>
    </w:p>
    <w:p>
      <w:r>
        <w:t xml:space="preserve">Virallisesti pukeutunut nainen sateenvarjon kanssa.</w:t>
      </w:r>
    </w:p>
    <w:p>
      <w:r>
        <w:rPr>
          <w:b/>
        </w:rPr>
        <w:t xml:space="preserve">Esimerkki 5.1024</w:t>
      </w:r>
    </w:p>
    <w:p>
      <w:r>
        <w:t xml:space="preserve">Lause 1: Kolme liiviin pukeutunutta koiraa juoksee vihreällä nurmikolla. Lause 2: pennuilla on maitoa potissaan.</w:t>
      </w:r>
    </w:p>
    <w:p>
      <w:r>
        <w:rPr>
          <w:b/>
        </w:rPr>
        <w:t xml:space="preserve">Tulos</w:t>
      </w:r>
    </w:p>
    <w:p>
      <w:r>
        <w:t xml:space="preserve">eläimet juoksevat mekon kanssa.</w:t>
      </w:r>
    </w:p>
    <w:p>
      <w:r>
        <w:rPr>
          <w:b/>
        </w:rPr>
        <w:t xml:space="preserve">Esimerkki 5.1025</w:t>
      </w:r>
    </w:p>
    <w:p>
      <w:r>
        <w:t xml:space="preserve">Lause 1: Kaksi miestä, joilla molemmilla on kirkkaan keltaiset liivit ja farkut, työskentelevät katolla. Lause 2: Miehet istuvat maassa.</w:t>
      </w:r>
    </w:p>
    <w:p>
      <w:r>
        <w:rPr>
          <w:b/>
        </w:rPr>
        <w:t xml:space="preserve">Tulos</w:t>
      </w:r>
    </w:p>
    <w:p>
      <w:r>
        <w:t xml:space="preserve">kaksi miestä, joilla on chartreuse-takit ja -housut, työskentelevät talon katolla.</w:t>
      </w:r>
    </w:p>
    <w:p>
      <w:r>
        <w:rPr>
          <w:b/>
        </w:rPr>
        <w:t xml:space="preserve">Esimerkki 5.1026</w:t>
      </w:r>
    </w:p>
    <w:p>
      <w:r>
        <w:t xml:space="preserve">Lause 1: Maassa istuva mies nojaa jalkansa kaiteeseen. Lause 2: Mies makaa rannalla...</w:t>
      </w:r>
    </w:p>
    <w:p>
      <w:r>
        <w:rPr>
          <w:b/>
        </w:rPr>
        <w:t xml:space="preserve">Tulos</w:t>
      </w:r>
    </w:p>
    <w:p>
      <w:r>
        <w:t xml:space="preserve">mies rentoutuu</w:t>
      </w:r>
    </w:p>
    <w:p>
      <w:r>
        <w:rPr>
          <w:b/>
        </w:rPr>
        <w:t xml:space="preserve">Esimerkki 5.1027</w:t>
      </w:r>
    </w:p>
    <w:p>
      <w:r>
        <w:t xml:space="preserve">Lause 1: Kaksi ihmistä seisoo pienen kanavan varrella hämärällä kadulla. Lause 2: Kaksi ihmistä kiipeää vuorelle.</w:t>
      </w:r>
    </w:p>
    <w:p>
      <w:r>
        <w:rPr>
          <w:b/>
        </w:rPr>
        <w:t xml:space="preserve">Tulos</w:t>
      </w:r>
    </w:p>
    <w:p>
      <w:r>
        <w:t xml:space="preserve">Kaksi ihmistä seisoo yhdessä yöllä.</w:t>
      </w:r>
    </w:p>
    <w:p>
      <w:r>
        <w:rPr>
          <w:b/>
        </w:rPr>
        <w:t xml:space="preserve">Esimerkki 5.1028</w:t>
      </w:r>
    </w:p>
    <w:p>
      <w:r>
        <w:t xml:space="preserve">Lause 1: Ruskehtava koira juoksee rannalla keltainen pallo mukanaan. Lause 2: Ruskea koira syö koiranruokaa kulhosta.</w:t>
      </w:r>
    </w:p>
    <w:p>
      <w:r>
        <w:rPr>
          <w:b/>
        </w:rPr>
        <w:t xml:space="preserve">Tulos</w:t>
      </w:r>
    </w:p>
    <w:p>
      <w:r>
        <w:t xml:space="preserve">Veden äärellä on koira, jolla on pallo.</w:t>
      </w:r>
    </w:p>
    <w:p>
      <w:r>
        <w:rPr>
          <w:b/>
        </w:rPr>
        <w:t xml:space="preserve">Esimerkki 5.1029</w:t>
      </w:r>
    </w:p>
    <w:p>
      <w:r>
        <w:t xml:space="preserve">Lause 1: Nuori poika koskettaa maassa olevaa lunta. Lause 2: Nuori poika on sisällä takan ääressä.</w:t>
      </w:r>
    </w:p>
    <w:p>
      <w:r>
        <w:rPr>
          <w:b/>
        </w:rPr>
        <w:t xml:space="preserve">Tulos</w:t>
      </w:r>
    </w:p>
    <w:p>
      <w:r>
        <w:t xml:space="preserve">Maassa on lunta.</w:t>
      </w:r>
    </w:p>
    <w:p>
      <w:r>
        <w:rPr>
          <w:b/>
        </w:rPr>
        <w:t xml:space="preserve">Esimerkki 5.1030</w:t>
      </w:r>
    </w:p>
    <w:p>
      <w:r>
        <w:t xml:space="preserve">Lause 1: Nainen lohduttaa vauvaa seisoessaan huoneessa, joka on täynnä ihmisiä. Lause 2: Vauva ei halua ratsastaa norsulla.</w:t>
      </w:r>
    </w:p>
    <w:p>
      <w:r>
        <w:rPr>
          <w:b/>
        </w:rPr>
        <w:t xml:space="preserve">Tulos</w:t>
      </w:r>
    </w:p>
    <w:p>
      <w:r>
        <w:t xml:space="preserve">Vauva on järkyttynyt täpötäydessä huoneessa.</w:t>
      </w:r>
    </w:p>
    <w:p>
      <w:r>
        <w:rPr>
          <w:b/>
        </w:rPr>
        <w:t xml:space="preserve">Esimerkki 5.1031</w:t>
      </w:r>
    </w:p>
    <w:p>
      <w:r>
        <w:t xml:space="preserve">Lause 1: Kaksi miekkailuvarusteisiin pukeutunutta henkilöä miekkailee. Lause 2: Kaksi ihmistä valmistaa nuudeleita.</w:t>
      </w:r>
    </w:p>
    <w:p>
      <w:r>
        <w:rPr>
          <w:b/>
        </w:rPr>
        <w:t xml:space="preserve">Tulos</w:t>
      </w:r>
    </w:p>
    <w:p>
      <w:r>
        <w:t xml:space="preserve">Kaksi ihmistä miekkailee.</w:t>
      </w:r>
    </w:p>
    <w:p>
      <w:r>
        <w:rPr>
          <w:b/>
        </w:rPr>
        <w:t xml:space="preserve">Esimerkki 5.1032</w:t>
      </w:r>
    </w:p>
    <w:p>
      <w:r>
        <w:t xml:space="preserve">Lause 1: Henkilö keskustelee toisen henkilön kanssa, kun tietokonetehtävä odottaa hänen paluutaan. Lause 2: Henkilö keskustelee toisen kanssa, kun koiranpentu odottaa hänen paluutaan.</w:t>
      </w:r>
    </w:p>
    <w:p>
      <w:r>
        <w:rPr>
          <w:b/>
        </w:rPr>
        <w:t xml:space="preserve">Tulos</w:t>
      </w:r>
    </w:p>
    <w:p>
      <w:r>
        <w:t xml:space="preserve">Kaksi ihmistä puhuu tietokoneen odottaessa taustalla.</w:t>
      </w:r>
    </w:p>
    <w:p>
      <w:r>
        <w:rPr>
          <w:b/>
        </w:rPr>
        <w:t xml:space="preserve">Esimerkki 5.1033</w:t>
      </w:r>
    </w:p>
    <w:p>
      <w:r>
        <w:t xml:space="preserve">Lause 1: Valkoiseen paitaan ja mustiin housuihin pukeutunut mies seisoo tien varressa. Lause 2: Mies ajaa isoa violettia bussia.</w:t>
      </w:r>
    </w:p>
    <w:p>
      <w:r>
        <w:rPr>
          <w:b/>
        </w:rPr>
        <w:t xml:space="preserve">Tulos</w:t>
      </w:r>
    </w:p>
    <w:p>
      <w:r>
        <w:t xml:space="preserve">Ulkona seisoo mustavalkoinen mies.</w:t>
      </w:r>
    </w:p>
    <w:p>
      <w:r>
        <w:rPr>
          <w:b/>
        </w:rPr>
        <w:t xml:space="preserve">Esimerkki 5.1034</w:t>
      </w:r>
    </w:p>
    <w:p>
      <w:r>
        <w:t xml:space="preserve">Lause 1: mies wakeboardaa järvellä. Lause 2: Mies miekkailee karhua tenniskentällä.</w:t>
      </w:r>
    </w:p>
    <w:p>
      <w:r>
        <w:rPr>
          <w:b/>
        </w:rPr>
        <w:t xml:space="preserve">Tulos</w:t>
      </w:r>
    </w:p>
    <w:p>
      <w:r>
        <w:t xml:space="preserve">Nuori urheilullinen surffaaja ratsastaa järvellä miniatyyriaallolla</w:t>
      </w:r>
    </w:p>
    <w:p>
      <w:r>
        <w:rPr>
          <w:b/>
        </w:rPr>
        <w:t xml:space="preserve">Esimerkki 5.1035</w:t>
      </w:r>
    </w:p>
    <w:p>
      <w:r>
        <w:t xml:space="preserve">Lause 1: Pieni silmälasipäinen poika seisoo köyden päällä ja pitää käsillään kiinni kahdesta köydestä. Lause 2: Poika juoksee niityllä.</w:t>
      </w:r>
    </w:p>
    <w:p>
      <w:r>
        <w:rPr>
          <w:b/>
        </w:rPr>
        <w:t xml:space="preserve">Tulos</w:t>
      </w:r>
    </w:p>
    <w:p>
      <w:r>
        <w:t xml:space="preserve">Poika seisoo köyden varassa.</w:t>
      </w:r>
    </w:p>
    <w:p>
      <w:r>
        <w:rPr>
          <w:b/>
        </w:rPr>
        <w:t xml:space="preserve">Esimerkki 5.1036</w:t>
      </w:r>
    </w:p>
    <w:p>
      <w:r>
        <w:t xml:space="preserve">Lause 1: Mies- ja naispuoliset tulitaiteilijat työskentelevät yleisön edessä. Lause 2: He polttavat toisiaan.</w:t>
      </w:r>
    </w:p>
    <w:p>
      <w:r>
        <w:rPr>
          <w:b/>
        </w:rPr>
        <w:t xml:space="preserve">Tulos</w:t>
      </w:r>
    </w:p>
    <w:p>
      <w:r>
        <w:t xml:space="preserve">Kaksi ihmistä tekee tempun.</w:t>
      </w:r>
    </w:p>
    <w:p>
      <w:r>
        <w:rPr>
          <w:b/>
        </w:rPr>
        <w:t xml:space="preserve">Esimerkki 5.1037</w:t>
      </w:r>
    </w:p>
    <w:p>
      <w:r>
        <w:t xml:space="preserve">Lause 1: Iloinen lapsi istuu vihreään paitaan pukeutuneen naisen sylissä. Lause 2: Lapsi kiukuttelee.</w:t>
      </w:r>
    </w:p>
    <w:p>
      <w:r>
        <w:rPr>
          <w:b/>
        </w:rPr>
        <w:t xml:space="preserve">Tulos</w:t>
      </w:r>
    </w:p>
    <w:p>
      <w:r>
        <w:t xml:space="preserve">Lapsi on pieni.</w:t>
      </w:r>
    </w:p>
    <w:p>
      <w:r>
        <w:rPr>
          <w:b/>
        </w:rPr>
        <w:t xml:space="preserve">Esimerkki 5.1038</w:t>
      </w:r>
    </w:p>
    <w:p>
      <w:r>
        <w:t xml:space="preserve">Lause 1: Nuori nainen "katuvaatteissa" ja saappaissa järven rannalla tekee balettiliikkeen. Lause 2: Nuori nainen maalasi.</w:t>
      </w:r>
    </w:p>
    <w:p>
      <w:r>
        <w:rPr>
          <w:b/>
        </w:rPr>
        <w:t xml:space="preserve">Tulos</w:t>
      </w:r>
    </w:p>
    <w:p>
      <w:r>
        <w:t xml:space="preserve">Eräs nainen teki balettia.</w:t>
      </w:r>
    </w:p>
    <w:p>
      <w:r>
        <w:rPr>
          <w:b/>
        </w:rPr>
        <w:t xml:space="preserve">Esimerkki 5.1039</w:t>
      </w:r>
    </w:p>
    <w:p>
      <w:r>
        <w:t xml:space="preserve">Lause 1: Lavalla on mies punaisessa samettipuvussa, joka puhaltaa kazoota mikrofoniin. Lause 2: Mies tekee ilmapalloeläimiä puistossa.</w:t>
      </w:r>
    </w:p>
    <w:p>
      <w:r>
        <w:rPr>
          <w:b/>
        </w:rPr>
        <w:t xml:space="preserve">Tulos</w:t>
      </w:r>
    </w:p>
    <w:p>
      <w:r>
        <w:t xml:space="preserve">Mies soittaa kazoota lavalla.</w:t>
      </w:r>
    </w:p>
    <w:p>
      <w:r>
        <w:rPr>
          <w:b/>
        </w:rPr>
        <w:t xml:space="preserve">Esimerkki 5.1040</w:t>
      </w:r>
    </w:p>
    <w:p>
      <w:r>
        <w:t xml:space="preserve">Lause 1: Miesten koripallo-ottelussa valkoinen ja keltainen numero 55 yrittää epätoivoisesti estää mustaan ja harmaaseen pukeutunutta kymppiä heittämästä heittoa, kun muut pelaajat katselevat kentällä jähmettyneinä. Lause 2: Joukko miehiä ui järvessä.</w:t>
      </w:r>
    </w:p>
    <w:p>
      <w:r>
        <w:rPr>
          <w:b/>
        </w:rPr>
        <w:t xml:space="preserve">Tulos</w:t>
      </w:r>
    </w:p>
    <w:p>
      <w:r>
        <w:t xml:space="preserve">Numero 55 koripalloilija estää 10:n heiton tekemästä heittoa</w:t>
      </w:r>
    </w:p>
    <w:p>
      <w:r>
        <w:rPr>
          <w:b/>
        </w:rPr>
        <w:t xml:space="preserve">Esimerkki 5.1041</w:t>
      </w:r>
    </w:p>
    <w:p>
      <w:r>
        <w:t xml:space="preserve">Lause 1: Pieni lapsi tuijottaa vesistöön. Lause 2: Lapsi kävelee aavikon poikki.</w:t>
      </w:r>
    </w:p>
    <w:p>
      <w:r>
        <w:rPr>
          <w:b/>
        </w:rPr>
        <w:t xml:space="preserve">Tulos</w:t>
      </w:r>
    </w:p>
    <w:p>
      <w:r>
        <w:t xml:space="preserve">Lapsi katselee vettä.</w:t>
      </w:r>
    </w:p>
    <w:p>
      <w:r>
        <w:rPr>
          <w:b/>
        </w:rPr>
        <w:t xml:space="preserve">Esimerkki 5.1042</w:t>
      </w:r>
    </w:p>
    <w:p>
      <w:r>
        <w:t xml:space="preserve">Lause 1: Mies, jolla on kukkapaita, katsoo alaspäin. Lause 2: Takkiin pukeutunut mies katsoo taivaalle.</w:t>
      </w:r>
    </w:p>
    <w:p>
      <w:r>
        <w:rPr>
          <w:b/>
        </w:rPr>
        <w:t xml:space="preserve">Tulos</w:t>
      </w:r>
    </w:p>
    <w:p>
      <w:r>
        <w:t xml:space="preserve">Henkilö katsoo alaspäin.</w:t>
      </w:r>
    </w:p>
    <w:p>
      <w:r>
        <w:rPr>
          <w:b/>
        </w:rPr>
        <w:t xml:space="preserve">Esimerkki 5.1043</w:t>
      </w:r>
    </w:p>
    <w:p>
      <w:r>
        <w:t xml:space="preserve">Lause 1: Ihmiset etsivät paikkoja stadionilla. Lause 2: Henkilö hyppää lentokoneesta.</w:t>
      </w:r>
    </w:p>
    <w:p>
      <w:r>
        <w:rPr>
          <w:b/>
        </w:rPr>
        <w:t xml:space="preserve">Tulos</w:t>
      </w:r>
    </w:p>
    <w:p>
      <w:r>
        <w:t xml:space="preserve">Ihmiset kävelevät stadionin läpi.</w:t>
      </w:r>
    </w:p>
    <w:p>
      <w:r>
        <w:rPr>
          <w:b/>
        </w:rPr>
        <w:t xml:space="preserve">Esimerkki 5.1044</w:t>
      </w:r>
    </w:p>
    <w:p>
      <w:r>
        <w:t xml:space="preserve">Lause 1: Kaksi vanhaa miestä keskustelemassa. Lause 2: Kaksi miestä on töissä.</w:t>
      </w:r>
    </w:p>
    <w:p>
      <w:r>
        <w:rPr>
          <w:b/>
        </w:rPr>
        <w:t xml:space="preserve">Tulos</w:t>
      </w:r>
    </w:p>
    <w:p>
      <w:r>
        <w:t xml:space="preserve">Kaksi vanhaa miestä puhuu.</w:t>
      </w:r>
    </w:p>
    <w:p>
      <w:r>
        <w:rPr>
          <w:b/>
        </w:rPr>
        <w:t xml:space="preserve">Esimerkki 5.1045</w:t>
      </w:r>
    </w:p>
    <w:p>
      <w:r>
        <w:t xml:space="preserve">Lause 1: Laiha henkilö, jolla on yllään Mondesi-takki ja farkkujen pukukengät, kävelee sementoitua siltaa pitkin Lause 2: Sillalla oleva henkilö aikoo uida joessa.</w:t>
      </w:r>
    </w:p>
    <w:p>
      <w:r>
        <w:rPr>
          <w:b/>
        </w:rPr>
        <w:t xml:space="preserve">Tulos</w:t>
      </w:r>
    </w:p>
    <w:p>
      <w:r>
        <w:t xml:space="preserve">Farkkuihin pukeutunut nainen kävelee.</w:t>
      </w:r>
    </w:p>
    <w:p>
      <w:r>
        <w:rPr>
          <w:b/>
        </w:rPr>
        <w:t xml:space="preserve">Esimerkki 5.1046</w:t>
      </w:r>
    </w:p>
    <w:p>
      <w:r>
        <w:t xml:space="preserve">Lause 1: Vanhempi viiksekäs herrasmies, jolla on silmälasit ja hattu, soittaa sähkökitaraa sinisen mikrofonin edessä. Lause 2: Vanhempi viiksekäs herrasmies, jolla on silmälasit ja hattu, soittaa sähköbassoa mikrofonin edessä.</w:t>
      </w:r>
    </w:p>
    <w:p>
      <w:r>
        <w:rPr>
          <w:b/>
        </w:rPr>
        <w:t xml:space="preserve">Tulos</w:t>
      </w:r>
    </w:p>
    <w:p>
      <w:r>
        <w:t xml:space="preserve">Vanhempi mies soittaa sähkökitaraansa.</w:t>
      </w:r>
    </w:p>
    <w:p>
      <w:r>
        <w:rPr>
          <w:b/>
        </w:rPr>
        <w:t xml:space="preserve">Esimerkki 5.1047</w:t>
      </w:r>
    </w:p>
    <w:p>
      <w:r>
        <w:t xml:space="preserve">Lause 1: Pieni poika yrittää puhaltaa synttärikakun kaksi kynttilää. Lause 2: mies nukkuu tuolissa</w:t>
      </w:r>
    </w:p>
    <w:p>
      <w:r>
        <w:rPr>
          <w:b/>
        </w:rPr>
        <w:t xml:space="preserve">Tulos</w:t>
      </w:r>
    </w:p>
    <w:p>
      <w:r>
        <w:t xml:space="preserve">pieni poika puhaltaa kakkuun kynttilöitä</w:t>
      </w:r>
    </w:p>
    <w:p>
      <w:r>
        <w:rPr>
          <w:b/>
        </w:rPr>
        <w:t xml:space="preserve">Esimerkki 5.1048</w:t>
      </w:r>
    </w:p>
    <w:p>
      <w:r>
        <w:t xml:space="preserve">Lause 1: Nuori mies juoksee kadulla kohti kameraa, ja hänen ystävänsä kannustaa häntä. Lause 2: Mies ottaa kuvan, jossa hänen ystävänsä pilkkaavat hitaimpia juoksijoita.</w:t>
      </w:r>
    </w:p>
    <w:p>
      <w:r>
        <w:rPr>
          <w:b/>
        </w:rPr>
        <w:t xml:space="preserve">Tulos</w:t>
      </w:r>
    </w:p>
    <w:p>
      <w:r>
        <w:t xml:space="preserve">Kadulla on kaksi nuorempaa miestä, joista toinen juoksee, kun taas toisen kuulee tukevan ystäväänsä.</w:t>
      </w:r>
    </w:p>
    <w:p>
      <w:r>
        <w:rPr>
          <w:b/>
        </w:rPr>
        <w:t xml:space="preserve">Esimerkki 5.1049</w:t>
      </w:r>
    </w:p>
    <w:p>
      <w:r>
        <w:t xml:space="preserve">Lause 1: Nainen kävelee sateessa, musta paita päällä. Lause 2: sika syö juustoa</w:t>
      </w:r>
    </w:p>
    <w:p>
      <w:r>
        <w:rPr>
          <w:b/>
        </w:rPr>
        <w:t xml:space="preserve">Tulos</w:t>
      </w:r>
    </w:p>
    <w:p>
      <w:r>
        <w:t xml:space="preserve">nainen kävelee sateessa</w:t>
      </w:r>
    </w:p>
    <w:p>
      <w:r>
        <w:rPr>
          <w:b/>
        </w:rPr>
        <w:t xml:space="preserve">Esimerkki 5.1050</w:t>
      </w:r>
    </w:p>
    <w:p>
      <w:r>
        <w:t xml:space="preserve">Lause 1: Neljä ihmistä poseeraa hassusti ruokapöydässä. Lause 2: He odottavat, että pääsevät räjähtämään avaruuteen.</w:t>
      </w:r>
    </w:p>
    <w:p>
      <w:r>
        <w:rPr>
          <w:b/>
        </w:rPr>
        <w:t xml:space="preserve">Tulos</w:t>
      </w:r>
    </w:p>
    <w:p>
      <w:r>
        <w:t xml:space="preserve">Ne ovat pöytä.</w:t>
      </w:r>
    </w:p>
    <w:p>
      <w:r>
        <w:rPr>
          <w:b/>
        </w:rPr>
        <w:t xml:space="preserve">Esimerkki 5.1051</w:t>
      </w:r>
    </w:p>
    <w:p>
      <w:r>
        <w:t xml:space="preserve">Lause 1: Mielenosoittaja pitelee lippua, kun ihmiset taustalla pitävät kylttejä. Lause 2: Henkilö työskentelee autonsa parissa.</w:t>
      </w:r>
    </w:p>
    <w:p>
      <w:r>
        <w:rPr>
          <w:b/>
        </w:rPr>
        <w:t xml:space="preserve">Tulos</w:t>
      </w:r>
    </w:p>
    <w:p>
      <w:r>
        <w:t xml:space="preserve">Henkilö protestoi jotakin.</w:t>
      </w:r>
    </w:p>
    <w:p>
      <w:r>
        <w:rPr>
          <w:b/>
        </w:rPr>
        <w:t xml:space="preserve">Esimerkki 5.1052</w:t>
      </w:r>
    </w:p>
    <w:p>
      <w:r>
        <w:t xml:space="preserve">Lause 1: Mies, jolla on muovipakkauksia ja muovipusseja. Lause 2: Mies syö hampurilaista ulkona.</w:t>
      </w:r>
    </w:p>
    <w:p>
      <w:r>
        <w:rPr>
          <w:b/>
        </w:rPr>
        <w:t xml:space="preserve">Tulos</w:t>
      </w:r>
    </w:p>
    <w:p>
      <w:r>
        <w:t xml:space="preserve">Mies muovipakkausten kanssa.</w:t>
      </w:r>
    </w:p>
    <w:p>
      <w:r>
        <w:rPr>
          <w:b/>
        </w:rPr>
        <w:t xml:space="preserve">Esimerkki 5.1053</w:t>
      </w:r>
    </w:p>
    <w:p>
      <w:r>
        <w:t xml:space="preserve">Lause 1: Mustiin nahkahousuihin pukeutunut mies pitää kädessään jotakin veden yllä, kun hän seisoo sillalla. Lause 2: Sinisiin farkkuihin pukeutunut mies seisoo sillan päällä pitelemässä kädessään mitään.</w:t>
      </w:r>
    </w:p>
    <w:p>
      <w:r>
        <w:rPr>
          <w:b/>
        </w:rPr>
        <w:t xml:space="preserve">Tulos</w:t>
      </w:r>
    </w:p>
    <w:p>
      <w:r>
        <w:t xml:space="preserve">Mustiin pukeutunut mies on sillan päällä.</w:t>
      </w:r>
    </w:p>
    <w:p>
      <w:r>
        <w:rPr>
          <w:b/>
        </w:rPr>
        <w:t xml:space="preserve">Esimerkki 5.1054</w:t>
      </w:r>
    </w:p>
    <w:p>
      <w:r>
        <w:t xml:space="preserve">Lause 1: Vaaleisiin vaatteisiin pukeutunut mies valokuvaa ryhmää tummiin pukuihin ja hattuihin pukeutuneita miehiä, jotka seisovat olkaimettomaan pukuun pukeutuneen naisen ympärillä. Lause 2: Mies vakoilee ihmisryhmää.</w:t>
      </w:r>
    </w:p>
    <w:p>
      <w:r>
        <w:rPr>
          <w:b/>
        </w:rPr>
        <w:t xml:space="preserve">Tulos</w:t>
      </w:r>
    </w:p>
    <w:p>
      <w:r>
        <w:t xml:space="preserve">Mies valokuvaa miesryhmää naisen kanssa.</w:t>
      </w:r>
    </w:p>
    <w:p>
      <w:r>
        <w:rPr>
          <w:b/>
        </w:rPr>
        <w:t xml:space="preserve">Esimerkki 5.1055</w:t>
      </w:r>
    </w:p>
    <w:p>
      <w:r>
        <w:t xml:space="preserve">Lause 1: Pieni tyttö istuu pienessä tuolissa ulkona. Lause 2: Aikuinen mies makaa sohvalla.</w:t>
      </w:r>
    </w:p>
    <w:p>
      <w:r>
        <w:rPr>
          <w:b/>
        </w:rPr>
        <w:t xml:space="preserve">Tulos</w:t>
      </w:r>
    </w:p>
    <w:p>
      <w:r>
        <w:t xml:space="preserve">Tyttö istuu ulkona.</w:t>
      </w:r>
    </w:p>
    <w:p>
      <w:r>
        <w:rPr>
          <w:b/>
        </w:rPr>
        <w:t xml:space="preserve">Esimerkki 5.1056</w:t>
      </w:r>
    </w:p>
    <w:p>
      <w:r>
        <w:t xml:space="preserve">Lause 1: Hyvin korkealla vuorten puurajan yläpuolella tämä nuori nainen näyttää olevan turvallisesti varustautunut kiipeämään jyrkkää vuorenseinämää pitkin. Lause 2: Nainen on sisällä</w:t>
      </w:r>
    </w:p>
    <w:p>
      <w:r>
        <w:rPr>
          <w:b/>
        </w:rPr>
        <w:t xml:space="preserve">Tulos</w:t>
      </w:r>
    </w:p>
    <w:p>
      <w:r>
        <w:t xml:space="preserve">Nainen kiipeää vuorelle</w:t>
      </w:r>
    </w:p>
    <w:p>
      <w:r>
        <w:rPr>
          <w:b/>
        </w:rPr>
        <w:t xml:space="preserve">Esimerkki 5.1057</w:t>
      </w:r>
    </w:p>
    <w:p>
      <w:r>
        <w:t xml:space="preserve">Lause 1: Pieni tyttö pyörii aalloilla kirkkaassa auringossa. Lause 2: Poika leikkii meressä.</w:t>
      </w:r>
    </w:p>
    <w:p>
      <w:r>
        <w:rPr>
          <w:b/>
        </w:rPr>
        <w:t xml:space="preserve">Tulos</w:t>
      </w:r>
    </w:p>
    <w:p>
      <w:r>
        <w:t xml:space="preserve">Nuori tyttö on ulkona auringossa.</w:t>
      </w:r>
    </w:p>
    <w:p>
      <w:r>
        <w:rPr>
          <w:b/>
        </w:rPr>
        <w:t xml:space="preserve">Esimerkki 5.1058</w:t>
      </w:r>
    </w:p>
    <w:p>
      <w:r>
        <w:t xml:space="preserve">Lause 1: Neljä polynesialaista tanssijaa tanssii perinteisissä vaatteissa, kolme poispäin ja yksi kohti. Lause 2: Ihmiset kävelevät rantaa pitkin.</w:t>
      </w:r>
    </w:p>
    <w:p>
      <w:r>
        <w:rPr>
          <w:b/>
        </w:rPr>
        <w:t xml:space="preserve">Tulos</w:t>
      </w:r>
    </w:p>
    <w:p>
      <w:r>
        <w:t xml:space="preserve">Polynesialaiset tanssijat tanssivat.</w:t>
      </w:r>
    </w:p>
    <w:p>
      <w:r>
        <w:rPr>
          <w:b/>
        </w:rPr>
        <w:t xml:space="preserve">Esimerkki 5.1059</w:t>
      </w:r>
    </w:p>
    <w:p>
      <w:r>
        <w:t xml:space="preserve">Lause 1: Lapsi hyppää hiekkadyynillä. Lause 2: Lapsi rakensi palikoita hiekkadyynillä.</w:t>
      </w:r>
    </w:p>
    <w:p>
      <w:r>
        <w:rPr>
          <w:b/>
        </w:rPr>
        <w:t xml:space="preserve">Tulos</w:t>
      </w:r>
    </w:p>
    <w:p>
      <w:r>
        <w:t xml:space="preserve">Lapsi leikkii hiekassa.</w:t>
      </w:r>
    </w:p>
    <w:p>
      <w:r>
        <w:rPr>
          <w:b/>
        </w:rPr>
        <w:t xml:space="preserve">Esimerkki 5.1060</w:t>
      </w:r>
    </w:p>
    <w:p>
      <w:r>
        <w:t xml:space="preserve">Lause 1: Miehellä on valkoisessa paidassaan numero. Lause 2: Mies on alasti.</w:t>
      </w:r>
    </w:p>
    <w:p>
      <w:r>
        <w:rPr>
          <w:b/>
        </w:rPr>
        <w:t xml:space="preserve">Tulos</w:t>
      </w:r>
    </w:p>
    <w:p>
      <w:r>
        <w:t xml:space="preserve">Miehellä on paita päällä.</w:t>
      </w:r>
    </w:p>
    <w:p>
      <w:r>
        <w:rPr>
          <w:b/>
        </w:rPr>
        <w:t xml:space="preserve">Esimerkki 5.1061</w:t>
      </w:r>
    </w:p>
    <w:p>
      <w:r>
        <w:t xml:space="preserve">Lause 1: Ryhmä oudosti pukeutuneita miehiä puhuu päivästä. Lause 2: Nämä kaksi miestä laulavat samaa laulua.</w:t>
      </w:r>
    </w:p>
    <w:p>
      <w:r>
        <w:rPr>
          <w:b/>
        </w:rPr>
        <w:t xml:space="preserve">Tulos</w:t>
      </w:r>
    </w:p>
    <w:p>
      <w:r>
        <w:t xml:space="preserve">Kahdella miehellä on vaatteita.</w:t>
      </w:r>
    </w:p>
    <w:p>
      <w:r>
        <w:rPr>
          <w:b/>
        </w:rPr>
        <w:t xml:space="preserve">Esimerkki 5.1062</w:t>
      </w:r>
    </w:p>
    <w:p>
      <w:r>
        <w:t xml:space="preserve">Lause 1: Kuusi latinalaisamerikkalaista miestä siirtää jättimäistä kalaverkkoa, jonka sisällä on kaloja, ja taustalla on kivistä koostuva laituri ja ranta, jossa aallot huuhtelevat. Lause 2: Kuusi miestä on kuntosalilla.</w:t>
      </w:r>
    </w:p>
    <w:p>
      <w:r>
        <w:rPr>
          <w:b/>
        </w:rPr>
        <w:t xml:space="preserve">Tulos</w:t>
      </w:r>
    </w:p>
    <w:p>
      <w:r>
        <w:t xml:space="preserve">Kuusi miestä on vesistön äärellä.</w:t>
      </w:r>
    </w:p>
    <w:p>
      <w:r>
        <w:rPr>
          <w:b/>
        </w:rPr>
        <w:t xml:space="preserve">Esimerkki 5.1063</w:t>
      </w:r>
    </w:p>
    <w:p>
      <w:r>
        <w:t xml:space="preserve">Lause 1: Vaalea mies, jolla on punainen paita ja kamera kädessään. Lause 2: Mies roikkuu puun oksalla.</w:t>
      </w:r>
    </w:p>
    <w:p>
      <w:r>
        <w:rPr>
          <w:b/>
        </w:rPr>
        <w:t xml:space="preserve">Tulos</w:t>
      </w:r>
    </w:p>
    <w:p>
      <w:r>
        <w:t xml:space="preserve">Miehellä on kamera kädessään.</w:t>
      </w:r>
    </w:p>
    <w:p>
      <w:r>
        <w:rPr>
          <w:b/>
        </w:rPr>
        <w:t xml:space="preserve">Esimerkki 5.1064</w:t>
      </w:r>
    </w:p>
    <w:p>
      <w:r>
        <w:t xml:space="preserve">Lause 1: Nuori tyttö pukeutuu perhospukuun. Lause 2: Nuorella tytöllä on yllään pyjama.</w:t>
      </w:r>
    </w:p>
    <w:p>
      <w:r>
        <w:rPr>
          <w:b/>
        </w:rPr>
        <w:t xml:space="preserve">Tulos</w:t>
      </w:r>
    </w:p>
    <w:p>
      <w:r>
        <w:t xml:space="preserve">Lapsella on päällään puku.</w:t>
      </w:r>
    </w:p>
    <w:p>
      <w:r>
        <w:rPr>
          <w:b/>
        </w:rPr>
        <w:t xml:space="preserve">Esimerkki 5.1065</w:t>
      </w:r>
    </w:p>
    <w:p>
      <w:r>
        <w:t xml:space="preserve">Lause 1: Hattupäinen mies istuu pienen pojan vieressä ja metalliämpäri vieressä. Lause 2: Mies istuu metalliämpärin päällä.</w:t>
      </w:r>
    </w:p>
    <w:p>
      <w:r>
        <w:rPr>
          <w:b/>
        </w:rPr>
        <w:t xml:space="preserve">Tulos</w:t>
      </w:r>
    </w:p>
    <w:p>
      <w:r>
        <w:t xml:space="preserve">Mies istuu metalliämpärin vieressä.</w:t>
      </w:r>
    </w:p>
    <w:p>
      <w:r>
        <w:rPr>
          <w:b/>
        </w:rPr>
        <w:t xml:space="preserve">Esimerkki 5.1066</w:t>
      </w:r>
    </w:p>
    <w:p>
      <w:r>
        <w:t xml:space="preserve">Lause 1: Tyttö istuu rannalla ja näyttää lähestyvän muovisella ilmatäytteisellä vasaralla päähän kohdistuvaa iskua. Lause 2: Tyttö on töissä.</w:t>
      </w:r>
    </w:p>
    <w:p>
      <w:r>
        <w:rPr>
          <w:b/>
        </w:rPr>
        <w:t xml:space="preserve">Tulos</w:t>
      </w:r>
    </w:p>
    <w:p>
      <w:r>
        <w:t xml:space="preserve">Tyttö on meren rannalla.</w:t>
      </w:r>
    </w:p>
    <w:p>
      <w:r>
        <w:rPr>
          <w:b/>
        </w:rPr>
        <w:t xml:space="preserve">Esimerkki 5.1067</w:t>
      </w:r>
    </w:p>
    <w:p>
      <w:r>
        <w:t xml:space="preserve">Lause 1: Mies seisoo ulkona ja vetää suurta köyttä. Lause 2: Mies tekee käsilläseisontaa.</w:t>
      </w:r>
    </w:p>
    <w:p>
      <w:r>
        <w:rPr>
          <w:b/>
        </w:rPr>
        <w:t xml:space="preserve">Tulos</w:t>
      </w:r>
    </w:p>
    <w:p>
      <w:r>
        <w:t xml:space="preserve">Mies vetää köyttä.</w:t>
      </w:r>
    </w:p>
    <w:p>
      <w:r>
        <w:rPr>
          <w:b/>
        </w:rPr>
        <w:t xml:space="preserve">Esimerkki 5.1068</w:t>
      </w:r>
    </w:p>
    <w:p>
      <w:r>
        <w:t xml:space="preserve">Lause 1: Kaksi nuorta naista, joista toinen vaalea puhuu kännykkään ja toinen ruskeaverikkö lähettää tekstiviestiä, kävelevät kesäkadulla. Lause 2: Kaksi nuorta naista ui meressä.</w:t>
      </w:r>
    </w:p>
    <w:p>
      <w:r>
        <w:rPr>
          <w:b/>
        </w:rPr>
        <w:t xml:space="preserve">Tulos</w:t>
      </w:r>
    </w:p>
    <w:p>
      <w:r>
        <w:t xml:space="preserve">Kaksi nuorta naista kävelee kesällä ulkona.</w:t>
      </w:r>
    </w:p>
    <w:p>
      <w:r>
        <w:rPr>
          <w:b/>
        </w:rPr>
        <w:t xml:space="preserve">Esimerkki 5.1069</w:t>
      </w:r>
    </w:p>
    <w:p>
      <w:r>
        <w:t xml:space="preserve">Lause 1: Tyttö leikkii leluilla. Lause 2: Tyttö ottaa päiväunet.</w:t>
      </w:r>
    </w:p>
    <w:p>
      <w:r>
        <w:rPr>
          <w:b/>
        </w:rPr>
        <w:t xml:space="preserve">Tulos</w:t>
      </w:r>
    </w:p>
    <w:p>
      <w:r>
        <w:t xml:space="preserve">Tyttö leikkii.</w:t>
      </w:r>
    </w:p>
    <w:p>
      <w:r>
        <w:rPr>
          <w:b/>
        </w:rPr>
        <w:t xml:space="preserve">Esimerkki 5.1070</w:t>
      </w:r>
    </w:p>
    <w:p>
      <w:r>
        <w:t xml:space="preserve">Lause 1: Kaksi skeittilaudalla liikkuvaa lasta ja kolme miestä seisoo pääpatsaan ympärillä. Lause 2: Kaikki laulavat kuorossa osana kirkkonsa joulukantaattia.</w:t>
      </w:r>
    </w:p>
    <w:p>
      <w:r>
        <w:rPr>
          <w:b/>
        </w:rPr>
        <w:t xml:space="preserve">Tulos</w:t>
      </w:r>
    </w:p>
    <w:p>
      <w:r>
        <w:t xml:space="preserve">Kuvassa on useita ihmisiä.</w:t>
      </w:r>
    </w:p>
    <w:p>
      <w:r>
        <w:rPr>
          <w:b/>
        </w:rPr>
        <w:t xml:space="preserve">Esimerkki 5.1071</w:t>
      </w:r>
    </w:p>
    <w:p>
      <w:r>
        <w:t xml:space="preserve">Lause 1: Valkoinen koira juoksee kohti kameraa. Lause 2: Valkoinen koira syö päivällisensä.</w:t>
      </w:r>
    </w:p>
    <w:p>
      <w:r>
        <w:rPr>
          <w:b/>
        </w:rPr>
        <w:t xml:space="preserve">Tulos</w:t>
      </w:r>
    </w:p>
    <w:p>
      <w:r>
        <w:t xml:space="preserve">Koira juoksee.</w:t>
      </w:r>
    </w:p>
    <w:p>
      <w:r>
        <w:rPr>
          <w:b/>
        </w:rPr>
        <w:t xml:space="preserve">Esimerkki 5.1072</w:t>
      </w:r>
    </w:p>
    <w:p>
      <w:r>
        <w:t xml:space="preserve">Lause 1: Mies, jolla on yllään värikäs märkäpuku, surffaa syvänsinisessä vesistössä. Lause 2: Uimapukuinen mies istuu sohvalla.</w:t>
      </w:r>
    </w:p>
    <w:p>
      <w:r>
        <w:rPr>
          <w:b/>
        </w:rPr>
        <w:t xml:space="preserve">Tulos</w:t>
      </w:r>
    </w:p>
    <w:p>
      <w:r>
        <w:t xml:space="preserve">Värikkääseen märkäpukuun pukeutunut mies surffaa ulkona.</w:t>
      </w:r>
    </w:p>
    <w:p>
      <w:r>
        <w:rPr>
          <w:b/>
        </w:rPr>
        <w:t xml:space="preserve">Esimerkki 5.1073</w:t>
      </w:r>
    </w:p>
    <w:p>
      <w:r>
        <w:t xml:space="preserve">Lause 1: Sulhaspoika esittelee häissä hula-hooping-taitojaan kameroiden ja morsiusneitojen edessä. Lause 2: Mies ajaa skootterilla läpi häiden.</w:t>
      </w:r>
    </w:p>
    <w:p>
      <w:r>
        <w:rPr>
          <w:b/>
        </w:rPr>
        <w:t xml:space="preserve">Tulos</w:t>
      </w:r>
    </w:p>
    <w:p>
      <w:r>
        <w:t xml:space="preserve">Sulhanen hyppii hula-hoopingia kameran edessä.</w:t>
      </w:r>
    </w:p>
    <w:p>
      <w:r>
        <w:rPr>
          <w:b/>
        </w:rPr>
        <w:t xml:space="preserve">Esimerkki 5.1074</w:t>
      </w:r>
    </w:p>
    <w:p>
      <w:r>
        <w:t xml:space="preserve">Lause 1: Nuori poika, jolla on päässään punainen huivi, jonka toiselle poskelle on kirjoitettu punaisella sana free. Lause 2: Poika ilman huivia seisoo.</w:t>
      </w:r>
    </w:p>
    <w:p>
      <w:r>
        <w:rPr>
          <w:b/>
        </w:rPr>
        <w:t xml:space="preserve">Tulos</w:t>
      </w:r>
    </w:p>
    <w:p>
      <w:r>
        <w:t xml:space="preserve">Lapsi, jolla on kasvomaalia.</w:t>
      </w:r>
    </w:p>
    <w:p>
      <w:r>
        <w:rPr>
          <w:b/>
        </w:rPr>
        <w:t xml:space="preserve">Esimerkki 5.1075</w:t>
      </w:r>
    </w:p>
    <w:p>
      <w:r>
        <w:t xml:space="preserve">Lause 1: Parrakas mies, jolla on silmälasit, punainen paita ja hattu, lukee karttaa autossa istuessaan. Lause 2: Mies on puhtaaksi ajeltu.</w:t>
      </w:r>
    </w:p>
    <w:p>
      <w:r>
        <w:rPr>
          <w:b/>
        </w:rPr>
        <w:t xml:space="preserve">Tulos</w:t>
      </w:r>
    </w:p>
    <w:p>
      <w:r>
        <w:t xml:space="preserve">Mies lukee karttaa autossa</w:t>
      </w:r>
    </w:p>
    <w:p>
      <w:r>
        <w:rPr>
          <w:b/>
        </w:rPr>
        <w:t xml:space="preserve">Esimerkki 5.1076</w:t>
      </w:r>
    </w:p>
    <w:p>
      <w:r>
        <w:t xml:space="preserve">Lause 1: Tytöt istuvat aidalla syömässä jäätelöä. Lause 2: Tytöt syövät kakkua aidan päällä.</w:t>
      </w:r>
    </w:p>
    <w:p>
      <w:r>
        <w:rPr>
          <w:b/>
        </w:rPr>
        <w:t xml:space="preserve">Tulos</w:t>
      </w:r>
    </w:p>
    <w:p>
      <w:r>
        <w:t xml:space="preserve">Tytöt syövät jäätelöä.</w:t>
      </w:r>
    </w:p>
    <w:p>
      <w:r>
        <w:rPr>
          <w:b/>
        </w:rPr>
        <w:t xml:space="preserve">Esimerkki 5.1077</w:t>
      </w:r>
    </w:p>
    <w:p>
      <w:r>
        <w:t xml:space="preserve">Lause 1: Marssiorkesteri seisoo ja odottaa täydessä univormussa. Lause 2: Marssiorkesteri istuu katsomossa harjoittelemassa instrumenttejaan.</w:t>
      </w:r>
    </w:p>
    <w:p>
      <w:r>
        <w:rPr>
          <w:b/>
        </w:rPr>
        <w:t xml:space="preserve">Tulos</w:t>
      </w:r>
    </w:p>
    <w:p>
      <w:r>
        <w:t xml:space="preserve">Marssiorkesteri on valmis soittamaan.</w:t>
      </w:r>
    </w:p>
    <w:p>
      <w:r>
        <w:rPr>
          <w:b/>
        </w:rPr>
        <w:t xml:space="preserve">Esimerkki 5.1078</w:t>
      </w:r>
    </w:p>
    <w:p>
      <w:r>
        <w:t xml:space="preserve">Lause 1: Poika ratsastaa keinussa. Lause 2: Poika lentää lentokonetta.</w:t>
      </w:r>
    </w:p>
    <w:p>
      <w:r>
        <w:rPr>
          <w:b/>
        </w:rPr>
        <w:t xml:space="preserve">Tulos</w:t>
      </w:r>
    </w:p>
    <w:p>
      <w:r>
        <w:t xml:space="preserve">lapsi on keinussa</w:t>
      </w:r>
    </w:p>
    <w:p>
      <w:r>
        <w:rPr>
          <w:b/>
        </w:rPr>
        <w:t xml:space="preserve">Esimerkki 5.1079</w:t>
      </w:r>
    </w:p>
    <w:p>
      <w:r>
        <w:t xml:space="preserve">Lause 1: Mies ja nainen seisovat kadulla, nainen halaa miestä ja mies haukottelee. Lause 2: Mies ja nainen istuvat jalkakäytävällä.</w:t>
      </w:r>
    </w:p>
    <w:p>
      <w:r>
        <w:rPr>
          <w:b/>
        </w:rPr>
        <w:t xml:space="preserve">Tulos</w:t>
      </w:r>
    </w:p>
    <w:p>
      <w:r>
        <w:t xml:space="preserve">Mies ja nainen ovat ulkona.</w:t>
      </w:r>
    </w:p>
    <w:p>
      <w:r>
        <w:rPr>
          <w:b/>
        </w:rPr>
        <w:t xml:space="preserve">Esimerkki 5.1080</w:t>
      </w:r>
    </w:p>
    <w:p>
      <w:r>
        <w:t xml:space="preserve">Lause 1: Mies kumartuu katsomaan jotakin. Lause 2: Mies näkee Linnunradan.</w:t>
      </w:r>
    </w:p>
    <w:p>
      <w:r>
        <w:rPr>
          <w:b/>
        </w:rPr>
        <w:t xml:space="preserve">Tulos</w:t>
      </w:r>
    </w:p>
    <w:p>
      <w:r>
        <w:t xml:space="preserve">Mies on kumartunut.</w:t>
      </w:r>
    </w:p>
    <w:p>
      <w:r>
        <w:rPr>
          <w:b/>
        </w:rPr>
        <w:t xml:space="preserve">Esimerkki 5.1081</w:t>
      </w:r>
    </w:p>
    <w:p>
      <w:r>
        <w:t xml:space="preserve">Lause 1: Useat nuoret seisovat ympärillä ja katselevat banjonsoittajan, pianistin ja kitaristien soittoa likaisessa ympäristössä. Lause 2: Joukko ihmisiä istuu oikeussalissa.</w:t>
      </w:r>
    </w:p>
    <w:p>
      <w:r>
        <w:rPr>
          <w:b/>
        </w:rPr>
        <w:t xml:space="preserve">Tulos</w:t>
      </w:r>
    </w:p>
    <w:p>
      <w:r>
        <w:t xml:space="preserve">Mies valmistautuu laittamaan.</w:t>
      </w:r>
    </w:p>
    <w:p>
      <w:r>
        <w:rPr>
          <w:b/>
        </w:rPr>
        <w:t xml:space="preserve">Esimerkki 5.1082</w:t>
      </w:r>
    </w:p>
    <w:p>
      <w:r>
        <w:t xml:space="preserve">Lause 1: Nuori nainen, jolla on lyhyet vaaleat hiukset, farkut ja raidallinen pitkähihainen pusero, hyppii ilmassa rullalautalla, ja taustalla näkyy puita. Lause 2: Nuori nainen opettaa joogatuntia.</w:t>
      </w:r>
    </w:p>
    <w:p>
      <w:r>
        <w:rPr>
          <w:b/>
        </w:rPr>
        <w:t xml:space="preserve">Tulos</w:t>
      </w:r>
    </w:p>
    <w:p>
      <w:r>
        <w:t xml:space="preserve">Rento nainen rullalautailee ulkona.</w:t>
      </w:r>
    </w:p>
    <w:p>
      <w:r>
        <w:rPr>
          <w:b/>
        </w:rPr>
        <w:t xml:space="preserve">Esimerkki 5.1083</w:t>
      </w:r>
    </w:p>
    <w:p>
      <w:r>
        <w:t xml:space="preserve">Lause 1: Kaksi naista kävelee kaupungilla retkeilyvarusteiden kanssa. Lause 2: Kahdella naisella on surffilaudat mukanaan.</w:t>
      </w:r>
    </w:p>
    <w:p>
      <w:r>
        <w:rPr>
          <w:b/>
        </w:rPr>
        <w:t xml:space="preserve">Tulos</w:t>
      </w:r>
    </w:p>
    <w:p>
      <w:r>
        <w:t xml:space="preserve">Kahdella naisella on mukanaan retkeilyvarusteita, mutta he eivät ole parhaillaan retkeilemässä.</w:t>
      </w:r>
    </w:p>
    <w:p>
      <w:r>
        <w:rPr>
          <w:b/>
        </w:rPr>
        <w:t xml:space="preserve">Esimerkki 5.1084</w:t>
      </w:r>
    </w:p>
    <w:p>
      <w:r>
        <w:t xml:space="preserve">Lause 1: Nämä naiset pelaavat rantalentopalloa osana Lontoossa vuonna 2012 pidettyjä kesäolympialaisia. Lause 2: Miehet pelaavat rantalentopalloa.</w:t>
      </w:r>
    </w:p>
    <w:p>
      <w:r>
        <w:rPr>
          <w:b/>
        </w:rPr>
        <w:t xml:space="preserve">Tulos</w:t>
      </w:r>
    </w:p>
    <w:p>
      <w:r>
        <w:t xml:space="preserve">Naiset pelaavat rantalentopalloa.</w:t>
      </w:r>
    </w:p>
    <w:p>
      <w:r>
        <w:rPr>
          <w:b/>
        </w:rPr>
        <w:t xml:space="preserve">Esimerkki 5.1085</w:t>
      </w:r>
    </w:p>
    <w:p>
      <w:r>
        <w:t xml:space="preserve">Lause 1: Ihmisjoukko katselee katutaiteilijan temppua hienolla pogo-kepillä. Lause 2: Katu on tyhjä, koska on myöhäinen ilta.</w:t>
      </w:r>
    </w:p>
    <w:p>
      <w:r>
        <w:rPr>
          <w:b/>
        </w:rPr>
        <w:t xml:space="preserve">Tulos</w:t>
      </w:r>
    </w:p>
    <w:p>
      <w:r>
        <w:t xml:space="preserve">Ulkona on ihmisjoukko.</w:t>
      </w:r>
    </w:p>
    <w:p>
      <w:r>
        <w:rPr>
          <w:b/>
        </w:rPr>
        <w:t xml:space="preserve">Esimerkki 5.1086</w:t>
      </w:r>
    </w:p>
    <w:p>
      <w:r>
        <w:t xml:space="preserve">Lause 1: Jalkapalloilija on ilmassa potkaistuaan pallon kohti puolustavaa maalivahtia. Lause 2: Jalkapalloilija on penkillä.</w:t>
      </w:r>
    </w:p>
    <w:p>
      <w:r>
        <w:rPr>
          <w:b/>
        </w:rPr>
        <w:t xml:space="preserve">Tulos</w:t>
      </w:r>
    </w:p>
    <w:p>
      <w:r>
        <w:t xml:space="preserve">Jalkapalloilija ei ole maassa.</w:t>
      </w:r>
    </w:p>
    <w:p>
      <w:r>
        <w:rPr>
          <w:b/>
        </w:rPr>
        <w:t xml:space="preserve">Esimerkki 5.1087</w:t>
      </w:r>
    </w:p>
    <w:p>
      <w:r>
        <w:t xml:space="preserve">Lause 1: Valkoiseen mekkoon pukeutunut vaalea nainen istuu kukkivassa puussa ja pitää kädessään valkoista lintua. Lause 2: Nainen soittaa trumpettia hyppylaudalla.</w:t>
      </w:r>
    </w:p>
    <w:p>
      <w:r>
        <w:rPr>
          <w:b/>
        </w:rPr>
        <w:t xml:space="preserve">Tulos</w:t>
      </w:r>
    </w:p>
    <w:p>
      <w:r>
        <w:t xml:space="preserve">Valkoinen lintu on vaalean, valkoiseen mekkoon pukeutuneen, kukkivassa puussa istuvan naisen kädessä.</w:t>
      </w:r>
    </w:p>
    <w:p>
      <w:r>
        <w:rPr>
          <w:b/>
        </w:rPr>
        <w:t xml:space="preserve">Esimerkki 5.1088</w:t>
      </w:r>
    </w:p>
    <w:p>
      <w:r>
        <w:t xml:space="preserve">Lause 1: Turistit ottavat valokuvia pyöräilevästä miehestä, joka kantaa sateenvarjoa. Lause 2: Turistit ottavat kuvia miehestä, joka ui.</w:t>
      </w:r>
    </w:p>
    <w:p>
      <w:r>
        <w:rPr>
          <w:b/>
        </w:rPr>
        <w:t xml:space="preserve">Tulos</w:t>
      </w:r>
    </w:p>
    <w:p>
      <w:r>
        <w:t xml:space="preserve">Turistit ottavat valokuvan sateenvarjoa pitelevästä miehestä polkupyörän selässä.</w:t>
      </w:r>
    </w:p>
    <w:p>
      <w:r>
        <w:rPr>
          <w:b/>
        </w:rPr>
        <w:t xml:space="preserve">Esimerkki 5.1089</w:t>
      </w:r>
    </w:p>
    <w:p>
      <w:r>
        <w:t xml:space="preserve">Lause 1: Tyttö, jolla on silmälasit ja ruskea ruudullinen pitkähihainen paita, pitelee kuppi kädessään ja selaa kirjaa, jossa on ihmisten valokuvia ja tekstiä. Lause 2: Tyttö lukee kirjaa, jossa on kuvia planeetoista int hem</w:t>
      </w:r>
    </w:p>
    <w:p>
      <w:r>
        <w:rPr>
          <w:b/>
        </w:rPr>
        <w:t xml:space="preserve">Tulos</w:t>
      </w:r>
    </w:p>
    <w:p>
      <w:r>
        <w:t xml:space="preserve">Silmälasipäinen nainen kantaa kuppia ja lukee kirjaa.</w:t>
      </w:r>
    </w:p>
    <w:p>
      <w:r>
        <w:rPr>
          <w:b/>
        </w:rPr>
        <w:t xml:space="preserve">Esimerkki 5.1090</w:t>
      </w:r>
    </w:p>
    <w:p>
      <w:r>
        <w:t xml:space="preserve">Lause 1: Jotkut treenaavat pellolla. Lause 2: Ihmiset istuvat sisällä.</w:t>
      </w:r>
    </w:p>
    <w:p>
      <w:r>
        <w:rPr>
          <w:b/>
        </w:rPr>
        <w:t xml:space="preserve">Tulos</w:t>
      </w:r>
    </w:p>
    <w:p>
      <w:r>
        <w:t xml:space="preserve">Ihmiset tekevät töitä.</w:t>
      </w:r>
    </w:p>
    <w:p>
      <w:r>
        <w:rPr>
          <w:b/>
        </w:rPr>
        <w:t xml:space="preserve">Esimerkki 5.1091</w:t>
      </w:r>
    </w:p>
    <w:p>
      <w:r>
        <w:t xml:space="preserve">Lause 1: Nainen syleilee miestä, joka pitää hihnassaan koiraa, joka katsoo poispäin pariskunnasta. Lause 2: Pariskunta halaa viimeisen kerran ennen kuin he lähtevät Jupiteriin Maan tuhoutuessa heidän takanaan.</w:t>
      </w:r>
    </w:p>
    <w:p>
      <w:r>
        <w:rPr>
          <w:b/>
        </w:rPr>
        <w:t xml:space="preserve">Tulos</w:t>
      </w:r>
    </w:p>
    <w:p>
      <w:r>
        <w:t xml:space="preserve">Ihmiset syleilevät</w:t>
      </w:r>
    </w:p>
    <w:p>
      <w:r>
        <w:rPr>
          <w:b/>
        </w:rPr>
        <w:t xml:space="preserve">Esimerkki 5.1092</w:t>
      </w:r>
    </w:p>
    <w:p>
      <w:r>
        <w:t xml:space="preserve">Lause 1: Mies seisoo jalkapallokentällä kainalosauvojen varassa ja punavalkoisessa, sinivalkoisessa univormussa katsellen taivaalle. Lause 2: Mies kainalosauvoilla kaatui.</w:t>
      </w:r>
    </w:p>
    <w:p>
      <w:r>
        <w:rPr>
          <w:b/>
        </w:rPr>
        <w:t xml:space="preserve">Tulos</w:t>
      </w:r>
    </w:p>
    <w:p>
      <w:r>
        <w:t xml:space="preserve">Mies seisoo ruohikolla.</w:t>
      </w:r>
    </w:p>
    <w:p>
      <w:r>
        <w:rPr>
          <w:b/>
        </w:rPr>
        <w:t xml:space="preserve">Esimerkki 5.1093</w:t>
      </w:r>
    </w:p>
    <w:p>
      <w:r>
        <w:t xml:space="preserve">Lause 1: sinipukuinen nainen pitelee keppiä. Lause 2: Naisella on farkut jalassaan juostessaan.</w:t>
      </w:r>
    </w:p>
    <w:p>
      <w:r>
        <w:rPr>
          <w:b/>
        </w:rPr>
        <w:t xml:space="preserve">Tulos</w:t>
      </w:r>
    </w:p>
    <w:p>
      <w:r>
        <w:t xml:space="preserve">Naisella on mekko.</w:t>
      </w:r>
    </w:p>
    <w:p>
      <w:r>
        <w:rPr>
          <w:b/>
        </w:rPr>
        <w:t xml:space="preserve">Esimerkki 5.1094</w:t>
      </w:r>
    </w:p>
    <w:p>
      <w:r>
        <w:t xml:space="preserve">Lause 1: Nainen turkoosissa paidassa tekee ruokaostoksia ja ajaa ostoskärryä. Lause 2: Pariskunta Acmen parkkipaikalla.</w:t>
      </w:r>
    </w:p>
    <w:p>
      <w:r>
        <w:rPr>
          <w:b/>
        </w:rPr>
        <w:t xml:space="preserve">Tulos</w:t>
      </w:r>
    </w:p>
    <w:p>
      <w:r>
        <w:t xml:space="preserve">Nainen tekee ostoksia kaupassa.</w:t>
      </w:r>
    </w:p>
    <w:p>
      <w:r>
        <w:rPr>
          <w:b/>
        </w:rPr>
        <w:t xml:space="preserve">Esimerkki 5.1095</w:t>
      </w:r>
    </w:p>
    <w:p>
      <w:r>
        <w:t xml:space="preserve">Lause 1: Joukko ihmisiä katselee söpöä pientä koiraa. Lause 2: Ihmiset katsovat vanhaa kissaa.</w:t>
      </w:r>
    </w:p>
    <w:p>
      <w:r>
        <w:rPr>
          <w:b/>
        </w:rPr>
        <w:t xml:space="preserve">Tulos</w:t>
      </w:r>
    </w:p>
    <w:p>
      <w:r>
        <w:t xml:space="preserve">Söpö koira kerää huomiota.</w:t>
      </w:r>
    </w:p>
    <w:p>
      <w:r>
        <w:rPr>
          <w:b/>
        </w:rPr>
        <w:t xml:space="preserve">Esimerkki 5.1096</w:t>
      </w:r>
    </w:p>
    <w:p>
      <w:r>
        <w:t xml:space="preserve">Lause 1: Alaston nainen mudan peitossa väkijoukon edessä Lause 2: Alaston nainen mudan peitossa yrittää saada väkijoukon mukaansa.</w:t>
      </w:r>
    </w:p>
    <w:p>
      <w:r>
        <w:rPr>
          <w:b/>
        </w:rPr>
        <w:t xml:space="preserve">Tulos</w:t>
      </w:r>
    </w:p>
    <w:p>
      <w:r>
        <w:t xml:space="preserve">Nainen on alasti ja mudan peitossa väkijoukon katsellessa.</w:t>
      </w:r>
    </w:p>
    <w:p>
      <w:r>
        <w:rPr>
          <w:b/>
        </w:rPr>
        <w:t xml:space="preserve">Esimerkki 5.1097</w:t>
      </w:r>
    </w:p>
    <w:p>
      <w:r>
        <w:t xml:space="preserve">Lause 1: vaaleanpunaiseen toppiin pukeutunut tyttö keikkuu ja hänen hiuksensa lentävät kaikkialle. Lause 2: Tyttö punaisessa topissa tanssii hiukset lentävät kaikkialle.</w:t>
      </w:r>
    </w:p>
    <w:p>
      <w:r>
        <w:rPr>
          <w:b/>
        </w:rPr>
        <w:t xml:space="preserve">Tulos</w:t>
      </w:r>
    </w:p>
    <w:p>
      <w:r>
        <w:t xml:space="preserve">Tyttö vaaleanpunaisessa topissa heiluu</w:t>
      </w:r>
    </w:p>
    <w:p>
      <w:r>
        <w:rPr>
          <w:b/>
        </w:rPr>
        <w:t xml:space="preserve">Esimerkki 5.1098</w:t>
      </w:r>
    </w:p>
    <w:p>
      <w:r>
        <w:t xml:space="preserve">Lause 1: Ryhmä mustiin univormuihin pukeutuneita kamppailulajeja harjoittelevia opiskelijoita harjoittelee kädestä käteen -harjoituksia. Lause 2: Kamppailulajioppilailla ei ole yllään juuri mitään.</w:t>
      </w:r>
    </w:p>
    <w:p>
      <w:r>
        <w:rPr>
          <w:b/>
        </w:rPr>
        <w:t xml:space="preserve">Tulos</w:t>
      </w:r>
    </w:p>
    <w:p>
      <w:r>
        <w:t xml:space="preserve">Siellä on kamppailulajien opiskelijoita harjoittelemassa.</w:t>
      </w:r>
    </w:p>
    <w:p>
      <w:r>
        <w:rPr>
          <w:b/>
        </w:rPr>
        <w:t xml:space="preserve">Esimerkki 5.1099</w:t>
      </w:r>
    </w:p>
    <w:p>
      <w:r>
        <w:t xml:space="preserve">Lause 1: Yksijalkainen mies pelaa lentopalloa. Lause 2: Yksijalkainen mies istuu pyörätuolissa.</w:t>
      </w:r>
    </w:p>
    <w:p>
      <w:r>
        <w:rPr>
          <w:b/>
        </w:rPr>
        <w:t xml:space="preserve">Tulos</w:t>
      </w:r>
    </w:p>
    <w:p>
      <w:r>
        <w:t xml:space="preserve">Yksijalkainen mies pelaa peliä.</w:t>
      </w:r>
    </w:p>
    <w:p>
      <w:r>
        <w:rPr>
          <w:b/>
        </w:rPr>
        <w:t xml:space="preserve">Esimerkki 5.1100</w:t>
      </w:r>
    </w:p>
    <w:p>
      <w:r>
        <w:t xml:space="preserve">Lause 1: Sivukuva 3 bändin jäsenestä lavalla esiintymässä, etualalla laulaja. Lause 2: 3 bändin jäsentä harjoittelee autotallissaan.</w:t>
      </w:r>
    </w:p>
    <w:p>
      <w:r>
        <w:rPr>
          <w:b/>
        </w:rPr>
        <w:t xml:space="preserve">Tulos</w:t>
      </w:r>
    </w:p>
    <w:p>
      <w:r>
        <w:t xml:space="preserve">4 bändin jäsentä esiintyy lavalla</w:t>
      </w:r>
    </w:p>
    <w:p>
      <w:r>
        <w:rPr>
          <w:b/>
        </w:rPr>
        <w:t xml:space="preserve">Esimerkki 5.1101</w:t>
      </w:r>
    </w:p>
    <w:p>
      <w:r>
        <w:t xml:space="preserve">Lause 1: Ihmisryhmät hurraavat ja juhlivat voittoa. Lause 2: he vihasivat toisiaan</w:t>
      </w:r>
    </w:p>
    <w:p>
      <w:r>
        <w:rPr>
          <w:b/>
        </w:rPr>
        <w:t xml:space="preserve">Tulos</w:t>
      </w:r>
    </w:p>
    <w:p>
      <w:r>
        <w:t xml:space="preserve">miehet puhuvat</w:t>
      </w:r>
    </w:p>
    <w:p>
      <w:r>
        <w:rPr>
          <w:b/>
        </w:rPr>
        <w:t xml:space="preserve">Esimerkki 5.1102</w:t>
      </w:r>
    </w:p>
    <w:p>
      <w:r>
        <w:t xml:space="preserve">Lause 1: Koira hyppää nappaamaan palloa nurmikentällä. Lause 2: Koira nukkuu pellolla.</w:t>
      </w:r>
    </w:p>
    <w:p>
      <w:r>
        <w:rPr>
          <w:b/>
        </w:rPr>
        <w:t xml:space="preserve">Tulos</w:t>
      </w:r>
    </w:p>
    <w:p>
      <w:r>
        <w:t xml:space="preserve">Koira ulkoilee pellolla.</w:t>
      </w:r>
    </w:p>
    <w:p>
      <w:r>
        <w:rPr>
          <w:b/>
        </w:rPr>
        <w:t xml:space="preserve">Esimerkki 5.1103</w:t>
      </w:r>
    </w:p>
    <w:p>
      <w:r>
        <w:t xml:space="preserve">Lause 1: Kolme paljain jaloin liikkuvaa lasta hauskuuttaa ja hymyilee sisätiloissa. Lause 2: Naiset juovat teetä kahvilassa.</w:t>
      </w:r>
    </w:p>
    <w:p>
      <w:r>
        <w:rPr>
          <w:b/>
        </w:rPr>
        <w:t xml:space="preserve">Tulos</w:t>
      </w:r>
    </w:p>
    <w:p>
      <w:r>
        <w:t xml:space="preserve">Kolme lasta on sisällä ilman kenkiä.</w:t>
      </w:r>
    </w:p>
    <w:p>
      <w:r>
        <w:rPr>
          <w:b/>
        </w:rPr>
        <w:t xml:space="preserve">Esimerkki 5.1104</w:t>
      </w:r>
    </w:p>
    <w:p>
      <w:r>
        <w:t xml:space="preserve">Lause 1: Nainen punaisissa sukkahousuissa ja pitkähiuksinen mies kävelee kaupungin katua pitkin Lause 2: Ihmiset rullaluistelevat puiston jäähallissa.</w:t>
      </w:r>
    </w:p>
    <w:p>
      <w:r>
        <w:rPr>
          <w:b/>
        </w:rPr>
        <w:t xml:space="preserve">Tulos</w:t>
      </w:r>
    </w:p>
    <w:p>
      <w:r>
        <w:t xml:space="preserve">Ihmiset ovat kaduilla</w:t>
      </w:r>
    </w:p>
    <w:p>
      <w:r>
        <w:rPr>
          <w:b/>
        </w:rPr>
        <w:t xml:space="preserve">Esimerkki 5.1105</w:t>
      </w:r>
    </w:p>
    <w:p>
      <w:r>
        <w:t xml:space="preserve">Lause 1: Mies jyrää rullalautaa pitkin kaidetta. Lause 2: Mies istuu.</w:t>
      </w:r>
    </w:p>
    <w:p>
      <w:r>
        <w:rPr>
          <w:b/>
        </w:rPr>
        <w:t xml:space="preserve">Tulos</w:t>
      </w:r>
    </w:p>
    <w:p>
      <w:r>
        <w:t xml:space="preserve">Henkilöllä on rullalauta.</w:t>
      </w:r>
    </w:p>
    <w:p>
      <w:r>
        <w:rPr>
          <w:b/>
        </w:rPr>
        <w:t xml:space="preserve">Esimerkki 5.1106</w:t>
      </w:r>
    </w:p>
    <w:p>
      <w:r>
        <w:t xml:space="preserve">Lause 1: Kuntosalilla oleva nainen nostaa painoja. Lause 2: Nainen istuu sohvalla.</w:t>
      </w:r>
    </w:p>
    <w:p>
      <w:r>
        <w:rPr>
          <w:b/>
        </w:rPr>
        <w:t xml:space="preserve">Tulos</w:t>
      </w:r>
    </w:p>
    <w:p>
      <w:r>
        <w:t xml:space="preserve">Nainen nostaa painoja.</w:t>
      </w:r>
    </w:p>
    <w:p>
      <w:r>
        <w:rPr>
          <w:b/>
        </w:rPr>
        <w:t xml:space="preserve">Esimerkki 5.1107</w:t>
      </w:r>
    </w:p>
    <w:p>
      <w:r>
        <w:t xml:space="preserve">Lause 1: Aasialaiset naiset, joilla on khakihousut jalassaan ja jotka potkivat korkealle. Lause 2: Jotkut naiset nukkuvat.</w:t>
      </w:r>
    </w:p>
    <w:p>
      <w:r>
        <w:rPr>
          <w:b/>
        </w:rPr>
        <w:t xml:space="preserve">Tulos</w:t>
      </w:r>
    </w:p>
    <w:p>
      <w:r>
        <w:t xml:space="preserve">Naiset harrastavat liikuntaa.</w:t>
      </w:r>
    </w:p>
    <w:p>
      <w:r>
        <w:rPr>
          <w:b/>
        </w:rPr>
        <w:t xml:space="preserve">Esimerkki 5.1108</w:t>
      </w:r>
    </w:p>
    <w:p>
      <w:r>
        <w:t xml:space="preserve">Lause 1: Ulkona aavikolla kulta-aikaan aurinkolaseihin pukeutunut mies tekee yksinään pyöräilykierroksia dyyni-buggylla. Lause 2: Mies seisoo aavikolla dyyni buggynsa vieressä.</w:t>
      </w:r>
    </w:p>
    <w:p>
      <w:r>
        <w:rPr>
          <w:b/>
        </w:rPr>
        <w:t xml:space="preserve">Tulos</w:t>
      </w:r>
    </w:p>
    <w:p>
      <w:r>
        <w:t xml:space="preserve">Mies ajaa aavikolla dyynikärryllä, joka on tasapainossa kahden pyörän varassa.</w:t>
      </w:r>
    </w:p>
    <w:p>
      <w:r>
        <w:rPr>
          <w:b/>
        </w:rPr>
        <w:t xml:space="preserve">Esimerkki 5.1109</w:t>
      </w:r>
    </w:p>
    <w:p>
      <w:r>
        <w:t xml:space="preserve">Lause 1: Mies puhuu kännykkään istuessaan rappusella. Lause 2: Mies puhuu kännykkään ja seisoo portaikon edessä.</w:t>
      </w:r>
    </w:p>
    <w:p>
      <w:r>
        <w:rPr>
          <w:b/>
        </w:rPr>
        <w:t xml:space="preserve">Tulos</w:t>
      </w:r>
    </w:p>
    <w:p>
      <w:r>
        <w:t xml:space="preserve">Mies istuu rappusella.</w:t>
      </w:r>
    </w:p>
    <w:p>
      <w:r>
        <w:rPr>
          <w:b/>
        </w:rPr>
        <w:t xml:space="preserve">Esimerkki 5.1110</w:t>
      </w:r>
    </w:p>
    <w:p>
      <w:r>
        <w:t xml:space="preserve">Lause 1: Kaksi ihmistä seisoo kuistilla. Lause 2: Kaksi haikailee taco bellin noutoruokaa.</w:t>
      </w:r>
    </w:p>
    <w:p>
      <w:r>
        <w:rPr>
          <w:b/>
        </w:rPr>
        <w:t xml:space="preserve">Tulos</w:t>
      </w:r>
    </w:p>
    <w:p>
      <w:r>
        <w:t xml:space="preserve">Ihmiset ovat ulkona.</w:t>
      </w:r>
    </w:p>
    <w:p>
      <w:r>
        <w:rPr>
          <w:b/>
        </w:rPr>
        <w:t xml:space="preserve">Esimerkki 5.1111</w:t>
      </w:r>
    </w:p>
    <w:p>
      <w:r>
        <w:t xml:space="preserve">Lause 1: Kypäräpäinen mies lepää kivillä kiipeilyköyden vieressä. Lause 2: Mies lentää lentokonetta.</w:t>
      </w:r>
    </w:p>
    <w:p>
      <w:r>
        <w:rPr>
          <w:b/>
        </w:rPr>
        <w:t xml:space="preserve">Tulos</w:t>
      </w:r>
    </w:p>
    <w:p>
      <w:r>
        <w:t xml:space="preserve">mies lepää</w:t>
      </w:r>
    </w:p>
    <w:p>
      <w:r>
        <w:rPr>
          <w:b/>
        </w:rPr>
        <w:t xml:space="preserve">Esimerkki 5.1112</w:t>
      </w:r>
    </w:p>
    <w:p>
      <w:r>
        <w:t xml:space="preserve">Lause 1: Kaksi shortseihin pukeutunutta poikaa leikkii ulkona poliisin katsellessa. Lause 2: Lapset syövät jäätelöä poliisin katsellessa.</w:t>
      </w:r>
    </w:p>
    <w:p>
      <w:r>
        <w:rPr>
          <w:b/>
        </w:rPr>
        <w:t xml:space="preserve">Tulos</w:t>
      </w:r>
    </w:p>
    <w:p>
      <w:r>
        <w:t xml:space="preserve">Poliisi katsoo, kun kaksi lasta leikkii ulkona.</w:t>
      </w:r>
    </w:p>
    <w:p>
      <w:r>
        <w:rPr>
          <w:b/>
        </w:rPr>
        <w:t xml:space="preserve">Esimerkki 5.1113</w:t>
      </w:r>
    </w:p>
    <w:p>
      <w:r>
        <w:t xml:space="preserve">Lause 1: Nainen Perussa myy käsityötuotteita asiakkaille. Lause 2: Nainen myy leipää perulaisilla markkinoilla.</w:t>
      </w:r>
    </w:p>
    <w:p>
      <w:r>
        <w:rPr>
          <w:b/>
        </w:rPr>
        <w:t xml:space="preserve">Tulos</w:t>
      </w:r>
    </w:p>
    <w:p>
      <w:r>
        <w:t xml:space="preserve">Perulainen nainen myy käsitöitä.</w:t>
      </w:r>
    </w:p>
    <w:p>
      <w:r>
        <w:rPr>
          <w:b/>
        </w:rPr>
        <w:t xml:space="preserve">Esimerkki 5.1114</w:t>
      </w:r>
    </w:p>
    <w:p>
      <w:r>
        <w:t xml:space="preserve">Lause 1: Kolme palomiestä seisoo kahden paloauton ympärillä, yksi parrakkaista nojaa paloautoon, kun kaksi muuta puhuvat hänelle. Lause 2: miehet leipovat keksejä keittiössä.</w:t>
      </w:r>
    </w:p>
    <w:p>
      <w:r>
        <w:rPr>
          <w:b/>
        </w:rPr>
        <w:t xml:space="preserve">Tulos</w:t>
      </w:r>
    </w:p>
    <w:p>
      <w:r>
        <w:t xml:space="preserve">Palomiehet hengailevat kahden paloauton ympärillä seurustellen.</w:t>
      </w:r>
    </w:p>
    <w:p>
      <w:r>
        <w:rPr>
          <w:b/>
        </w:rPr>
        <w:t xml:space="preserve">Esimerkki 5.1115</w:t>
      </w:r>
    </w:p>
    <w:p>
      <w:r>
        <w:t xml:space="preserve">Lause 1: Nainen, jolla on keltainen mekko ja ballerinatossut, ja mies, jolla on raidallinen puku. Lause 2: Miehellä on farkut.</w:t>
      </w:r>
    </w:p>
    <w:p>
      <w:r>
        <w:rPr>
          <w:b/>
        </w:rPr>
        <w:t xml:space="preserve">Tulos</w:t>
      </w:r>
    </w:p>
    <w:p>
      <w:r>
        <w:t xml:space="preserve">Naisella on yllään keltainen mekko.</w:t>
      </w:r>
    </w:p>
    <w:p>
      <w:r>
        <w:rPr>
          <w:b/>
        </w:rPr>
        <w:t xml:space="preserve">Esimerkki 5.1116</w:t>
      </w:r>
    </w:p>
    <w:p>
      <w:r>
        <w:t xml:space="preserve">Lause 1: Musta koira leikkii vihreällä esineellä. Lause 2: Kaksi koiraa istuu sohvalla.</w:t>
      </w:r>
    </w:p>
    <w:p>
      <w:r>
        <w:rPr>
          <w:b/>
        </w:rPr>
        <w:t xml:space="preserve">Tulos</w:t>
      </w:r>
    </w:p>
    <w:p>
      <w:r>
        <w:t xml:space="preserve">Koira leikkii jollain vihreällä.</w:t>
      </w:r>
    </w:p>
    <w:p>
      <w:r>
        <w:rPr>
          <w:b/>
        </w:rPr>
        <w:t xml:space="preserve">Esimerkki 5.1117</w:t>
      </w:r>
    </w:p>
    <w:p>
      <w:r>
        <w:t xml:space="preserve">Lause 1: Vihreäpukuinen nainen pitelee punapukuista poikaa kädessään, kun hän puhuu toiselle miehelle kodin ulko-ovella. Lause 2: Nainen tiskaa yksin.</w:t>
      </w:r>
    </w:p>
    <w:p>
      <w:r>
        <w:rPr>
          <w:b/>
        </w:rPr>
        <w:t xml:space="preserve">Tulos</w:t>
      </w:r>
    </w:p>
    <w:p>
      <w:r>
        <w:t xml:space="preserve">Nainen on pojan lähellä.</w:t>
      </w:r>
    </w:p>
    <w:p>
      <w:r>
        <w:rPr>
          <w:b/>
        </w:rPr>
        <w:t xml:space="preserve">Esimerkki 5.1118</w:t>
      </w:r>
    </w:p>
    <w:p>
      <w:r>
        <w:t xml:space="preserve">Lause 1: Mies, jolla on ruskehtava paita ja siniset farkut, tekee selkään voltin paljain jaloin Lause 2: Mies istuu.</w:t>
      </w:r>
    </w:p>
    <w:p>
      <w:r>
        <w:rPr>
          <w:b/>
        </w:rPr>
        <w:t xml:space="preserve">Tulos</w:t>
      </w:r>
    </w:p>
    <w:p>
      <w:r>
        <w:t xml:space="preserve">Ruskehtavaan paitaan ja sinisiin farkkuihin pukeutunut mies tekee voltteja.</w:t>
      </w:r>
    </w:p>
    <w:p>
      <w:r>
        <w:rPr>
          <w:b/>
        </w:rPr>
        <w:t xml:space="preserve">Esimerkki 5.1119</w:t>
      </w:r>
    </w:p>
    <w:p>
      <w:r>
        <w:t xml:space="preserve">Lause 1: Lippuja pitelevät marssiorkesterit viihdyttävät katsojia katsomossa. Lause 2: Katsomossa istuvat ihmiset katsovat purkupeliä.</w:t>
      </w:r>
    </w:p>
    <w:p>
      <w:r>
        <w:rPr>
          <w:b/>
        </w:rPr>
        <w:t xml:space="preserve">Tulos</w:t>
      </w:r>
    </w:p>
    <w:p>
      <w:r>
        <w:t xml:space="preserve">Bändi esiintyy ihmisryhmälle.</w:t>
      </w:r>
    </w:p>
    <w:p>
      <w:r>
        <w:rPr>
          <w:b/>
        </w:rPr>
        <w:t xml:space="preserve">Esimerkki 5.1120</w:t>
      </w:r>
    </w:p>
    <w:p>
      <w:r>
        <w:t xml:space="preserve">Lause 1: Mies punaisessa esiliinassaan esittelee gourmet-ruokaa. Lause 2: Miehellä on vihreä esiliina.</w:t>
      </w:r>
    </w:p>
    <w:p>
      <w:r>
        <w:rPr>
          <w:b/>
        </w:rPr>
        <w:t xml:space="preserve">Tulos</w:t>
      </w:r>
    </w:p>
    <w:p>
      <w:r>
        <w:t xml:space="preserve">Esiliina osoittaa, että mies on kokki.</w:t>
      </w:r>
    </w:p>
    <w:p>
      <w:r>
        <w:rPr>
          <w:b/>
        </w:rPr>
        <w:t xml:space="preserve">Esimerkki 5.1121</w:t>
      </w:r>
    </w:p>
    <w:p>
      <w:r>
        <w:t xml:space="preserve">Lause 1: Mustavalkoraitainen mies yrittää pysäyttää hevosen. Lause 2: Mies yrittää pysäyttää aasin.</w:t>
      </w:r>
    </w:p>
    <w:p>
      <w:r>
        <w:rPr>
          <w:b/>
        </w:rPr>
        <w:t xml:space="preserve">Tulos</w:t>
      </w:r>
    </w:p>
    <w:p>
      <w:r>
        <w:t xml:space="preserve">Mies yrittää hidastaa eläintä.</w:t>
      </w:r>
    </w:p>
    <w:p>
      <w:r>
        <w:rPr>
          <w:b/>
        </w:rPr>
        <w:t xml:space="preserve">Esimerkki 5.1122</w:t>
      </w:r>
    </w:p>
    <w:p>
      <w:r>
        <w:t xml:space="preserve">Lause 1: Tyttö ajaa yksipyöräisellä polkupyörällä, kun toinen ajaa skootterilla hänen vieressään. Lause 2: Tytöt istuvat puumajassa.</w:t>
      </w:r>
    </w:p>
    <w:p>
      <w:r>
        <w:rPr>
          <w:b/>
        </w:rPr>
        <w:t xml:space="preserve">Tulos</w:t>
      </w:r>
    </w:p>
    <w:p>
      <w:r>
        <w:t xml:space="preserve">Kaksi tyttöä lähdössä ajelulle.</w:t>
      </w:r>
    </w:p>
    <w:p>
      <w:r>
        <w:rPr>
          <w:b/>
        </w:rPr>
        <w:t xml:space="preserve">Esimerkki 5.1123</w:t>
      </w:r>
    </w:p>
    <w:p>
      <w:r>
        <w:t xml:space="preserve">Lause 1: Ihmiset kokoontuvat hyvän asian puolesta Lause 2: Etupihalla on mellakka.</w:t>
      </w:r>
    </w:p>
    <w:p>
      <w:r>
        <w:rPr>
          <w:b/>
        </w:rPr>
        <w:t xml:space="preserve">Tulos</w:t>
      </w:r>
    </w:p>
    <w:p>
      <w:r>
        <w:t xml:space="preserve">Paikalle on kerääntynyt väkijoukko.</w:t>
      </w:r>
    </w:p>
    <w:p>
      <w:r>
        <w:rPr>
          <w:b/>
        </w:rPr>
        <w:t xml:space="preserve">Esimerkki 5.1124</w:t>
      </w:r>
    </w:p>
    <w:p>
      <w:r>
        <w:t xml:space="preserve">Lause 1: Vaaleanpunaiseen paitaan pukeutunut tyttö leikkii leikkiä muiden lasten kanssa. Lause 2: Vaaleanpunaisessa paidassa oleva tyttö istuu yksin.</w:t>
      </w:r>
    </w:p>
    <w:p>
      <w:r>
        <w:rPr>
          <w:b/>
        </w:rPr>
        <w:t xml:space="preserve">Tulos</w:t>
      </w:r>
    </w:p>
    <w:p>
      <w:r>
        <w:t xml:space="preserve">Tyttö leikkii leikkejä muiden lasten kanssa.</w:t>
      </w:r>
    </w:p>
    <w:p>
      <w:r>
        <w:rPr>
          <w:b/>
        </w:rPr>
        <w:t xml:space="preserve">Esimerkki 5.1125</w:t>
      </w:r>
    </w:p>
    <w:p>
      <w:r>
        <w:t xml:space="preserve">Lause 1: Punapaitainen nainen nukkuu ruskealla sohvalla. Lause 2: Nainen istuu sohvalla syöden popcornia.</w:t>
      </w:r>
    </w:p>
    <w:p>
      <w:r>
        <w:rPr>
          <w:b/>
        </w:rPr>
        <w:t xml:space="preserve">Tulos</w:t>
      </w:r>
    </w:p>
    <w:p>
      <w:r>
        <w:t xml:space="preserve">Nainen ottaa päiväunet sohvalla.</w:t>
      </w:r>
    </w:p>
    <w:p>
      <w:r>
        <w:rPr>
          <w:b/>
        </w:rPr>
        <w:t xml:space="preserve">Esimerkki 5.1126</w:t>
      </w:r>
    </w:p>
    <w:p>
      <w:r>
        <w:t xml:space="preserve">Lause 1: Ihmiset kävelevät pitkin vilkasta kaupunkikatua. Lause 2: Kukaan ei kävele.</w:t>
      </w:r>
    </w:p>
    <w:p>
      <w:r>
        <w:rPr>
          <w:b/>
        </w:rPr>
        <w:t xml:space="preserve">Tulos</w:t>
      </w:r>
    </w:p>
    <w:p>
      <w:r>
        <w:t xml:space="preserve">Jotkut ihmiset kävelevät</w:t>
      </w:r>
    </w:p>
    <w:p>
      <w:r>
        <w:rPr>
          <w:b/>
        </w:rPr>
        <w:t xml:space="preserve">Esimerkki 5.1127</w:t>
      </w:r>
    </w:p>
    <w:p>
      <w:r>
        <w:t xml:space="preserve">Lause 1: Mies märkäpuvussa surffilaudalla. Lause 2: Uimari saa kultamitalin.</w:t>
      </w:r>
    </w:p>
    <w:p>
      <w:r>
        <w:rPr>
          <w:b/>
        </w:rPr>
        <w:t xml:space="preserve">Tulos</w:t>
      </w:r>
    </w:p>
    <w:p>
      <w:r>
        <w:t xml:space="preserve">Mies surffilaudalla.</w:t>
      </w:r>
    </w:p>
    <w:p>
      <w:r>
        <w:rPr>
          <w:b/>
        </w:rPr>
        <w:t xml:space="preserve">Esimerkki 5.1128</w:t>
      </w:r>
    </w:p>
    <w:p>
      <w:r>
        <w:t xml:space="preserve">Lause 1: Tummapaitainen ja silmälasipäinen nainen katsoo digikameraan. Lause 2: Nainen katsoo puhelintaan.</w:t>
      </w:r>
    </w:p>
    <w:p>
      <w:r>
        <w:rPr>
          <w:b/>
        </w:rPr>
        <w:t xml:space="preserve">Tulos</w:t>
      </w:r>
    </w:p>
    <w:p>
      <w:r>
        <w:t xml:space="preserve">Nainen katselee digitaalikameraa.</w:t>
      </w:r>
    </w:p>
    <w:p>
      <w:r>
        <w:rPr>
          <w:b/>
        </w:rPr>
        <w:t xml:space="preserve">Esimerkki 5.1129</w:t>
      </w:r>
    </w:p>
    <w:p>
      <w:r>
        <w:t xml:space="preserve">Lause 1: Vaalea nainen, jolla on korkokengät ja puoliksi paljastava mekko, seisoo jalkakäytävällä ja on hajamielinen. Lause 2: Naisella ei ole kenkiä.</w:t>
      </w:r>
    </w:p>
    <w:p>
      <w:r>
        <w:rPr>
          <w:b/>
        </w:rPr>
        <w:t xml:space="preserve">Tulos</w:t>
      </w:r>
    </w:p>
    <w:p>
      <w:r>
        <w:t xml:space="preserve">Naisen jalat ovat jalkakäytävällä.</w:t>
      </w:r>
    </w:p>
    <w:p>
      <w:r>
        <w:rPr>
          <w:b/>
        </w:rPr>
        <w:t xml:space="preserve">Esimerkki 5.1130</w:t>
      </w:r>
    </w:p>
    <w:p>
      <w:r>
        <w:t xml:space="preserve">Lause 1: Metsäalueella oleva henkilö, jolla on musta neuletakki, vihreänharmaa takki ja siniset farkut, osoittaa kiväärillä lehtien peittämää maata. Lause 2: Mies on erämaassa.</w:t>
      </w:r>
    </w:p>
    <w:p>
      <w:r>
        <w:rPr>
          <w:b/>
        </w:rPr>
        <w:t xml:space="preserve">Tulos</w:t>
      </w:r>
    </w:p>
    <w:p>
      <w:r>
        <w:t xml:space="preserve">Miehellä on yllään paljon eri värejä.</w:t>
      </w:r>
    </w:p>
    <w:p>
      <w:r>
        <w:rPr>
          <w:b/>
        </w:rPr>
        <w:t xml:space="preserve">Esimerkki 5.1131</w:t>
      </w:r>
    </w:p>
    <w:p>
      <w:r>
        <w:t xml:space="preserve">Lause 1: Nuori tyttö keinuu takapihalla. Lause 2: Nuori tyttö juoksee</w:t>
      </w:r>
    </w:p>
    <w:p>
      <w:r>
        <w:rPr>
          <w:b/>
        </w:rPr>
        <w:t xml:space="preserve">Tulos</w:t>
      </w:r>
    </w:p>
    <w:p>
      <w:r>
        <w:t xml:space="preserve">Tyttö leikkii ulkona.</w:t>
      </w:r>
    </w:p>
    <w:p>
      <w:r>
        <w:rPr>
          <w:b/>
        </w:rPr>
        <w:t xml:space="preserve">Esimerkki 5.1132</w:t>
      </w:r>
    </w:p>
    <w:p>
      <w:r>
        <w:t xml:space="preserve">Lause 1: Ruokapalveluhenkilö antaa asiakkaalle jäätelöä tuplakauhalla tötterössä. Lause 2: Joku tarjoilee keittoa.</w:t>
      </w:r>
    </w:p>
    <w:p>
      <w:r>
        <w:rPr>
          <w:b/>
        </w:rPr>
        <w:t xml:space="preserve">Tulos</w:t>
      </w:r>
    </w:p>
    <w:p>
      <w:r>
        <w:t xml:space="preserve">Joku jakaa jäätelöä.</w:t>
      </w:r>
    </w:p>
    <w:p>
      <w:r>
        <w:rPr>
          <w:b/>
        </w:rPr>
        <w:t xml:space="preserve">Esimerkki 5.1133</w:t>
      </w:r>
    </w:p>
    <w:p>
      <w:r>
        <w:t xml:space="preserve">Lause 1: Kaksi työntekijää valmistelee jonkinlaista taikinaa, jota käytetään ruoanlaittoon. Lause 2: Työntekijät eivät valmistele taikinaa.</w:t>
      </w:r>
    </w:p>
    <w:p>
      <w:r>
        <w:rPr>
          <w:b/>
        </w:rPr>
        <w:t xml:space="preserve">Tulos</w:t>
      </w:r>
    </w:p>
    <w:p>
      <w:r>
        <w:t xml:space="preserve">työntekijät valmistelevat taikinaa.</w:t>
      </w:r>
    </w:p>
    <w:p>
      <w:r>
        <w:rPr>
          <w:b/>
        </w:rPr>
        <w:t xml:space="preserve">Esimerkki 5.1134</w:t>
      </w:r>
    </w:p>
    <w:p>
      <w:r>
        <w:t xml:space="preserve">Lause 1: Kaksi salkkuja kantavaa miestä katselee kadun yli kaupungissa. Lause 2: Kaksi salkkuja kantavaa miestä koputtaa maaseudun maalaistalon oveen.</w:t>
      </w:r>
    </w:p>
    <w:p>
      <w:r>
        <w:rPr>
          <w:b/>
        </w:rPr>
        <w:t xml:space="preserve">Tulos</w:t>
      </w:r>
    </w:p>
    <w:p>
      <w:r>
        <w:t xml:space="preserve">Kaksi miestä katsoo kadun toiselle puolelle.</w:t>
      </w:r>
    </w:p>
    <w:p>
      <w:r>
        <w:rPr>
          <w:b/>
        </w:rPr>
        <w:t xml:space="preserve">Esimerkki 5.1135</w:t>
      </w:r>
    </w:p>
    <w:p>
      <w:r>
        <w:t xml:space="preserve">Lause 1: Mies ja nainen istuvat laiturilla. Lause 2: Kaksi ihmistä seisoo pellolla.</w:t>
      </w:r>
    </w:p>
    <w:p>
      <w:r>
        <w:rPr>
          <w:b/>
        </w:rPr>
        <w:t xml:space="preserve">Tulos</w:t>
      </w:r>
    </w:p>
    <w:p>
      <w:r>
        <w:t xml:space="preserve">kaksi ihmistä istumassa.</w:t>
      </w:r>
    </w:p>
    <w:p>
      <w:r>
        <w:rPr>
          <w:b/>
        </w:rPr>
        <w:t xml:space="preserve">Esimerkki 5.1136</w:t>
      </w:r>
    </w:p>
    <w:p>
      <w:r>
        <w:t xml:space="preserve">Lause 1: Poika, jolla on ruoka-astia päänsä päällä, istuu toisen vihreätakkisen pojan vieressä. Lause 2: Kuvassa ei ole ruoka-annoksia.</w:t>
      </w:r>
    </w:p>
    <w:p>
      <w:r>
        <w:rPr>
          <w:b/>
        </w:rPr>
        <w:t xml:space="preserve">Tulos</w:t>
      </w:r>
    </w:p>
    <w:p>
      <w:r>
        <w:t xml:space="preserve">Poika tasapainottelee astiaa päänsä päällä.</w:t>
      </w:r>
    </w:p>
    <w:p>
      <w:r>
        <w:rPr>
          <w:b/>
        </w:rPr>
        <w:t xml:space="preserve">Esimerkki 5.1137</w:t>
      </w:r>
    </w:p>
    <w:p>
      <w:r>
        <w:t xml:space="preserve">Lause 1: Nainen laulaa mikrofoniin ja taustalla on kitaristi. Lause 2: Nainen pitää tauon laulamisesta.</w:t>
      </w:r>
    </w:p>
    <w:p>
      <w:r>
        <w:rPr>
          <w:b/>
        </w:rPr>
        <w:t xml:space="preserve">Tulos</w:t>
      </w:r>
    </w:p>
    <w:p>
      <w:r>
        <w:t xml:space="preserve">Nainen laulaa laulun.</w:t>
      </w:r>
    </w:p>
    <w:p>
      <w:r>
        <w:rPr>
          <w:b/>
        </w:rPr>
        <w:t xml:space="preserve">Esimerkki 5.1138</w:t>
      </w:r>
    </w:p>
    <w:p>
      <w:r>
        <w:t xml:space="preserve">Lause 1: Kaksi ihmistä istuu penkillä kuvan edessä, jossa on nainen, jolla on pitkät, sotkuiset hiukset ja valtava timanttikaulakoru. Lause 2: Saukot villiintyvät paikallisessa pubissa.</w:t>
      </w:r>
    </w:p>
    <w:p>
      <w:r>
        <w:rPr>
          <w:b/>
        </w:rPr>
        <w:t xml:space="preserve">Tulos</w:t>
      </w:r>
    </w:p>
    <w:p>
      <w:r>
        <w:t xml:space="preserve">Ihmiset istuvat</w:t>
      </w:r>
    </w:p>
    <w:p>
      <w:r>
        <w:rPr>
          <w:b/>
        </w:rPr>
        <w:t xml:space="preserve">Esimerkki 5.1139</w:t>
      </w:r>
    </w:p>
    <w:p>
      <w:r>
        <w:t xml:space="preserve">Lause 1: Mies ja pikkutyttö istuttavat nurmikolla puuta, kun sivummalla oleva pikkupoika pitää kädessään kaivuria. Lause 2: Mies ja pikkutyttö istuttavat nurmikolla marihuanakasveja.</w:t>
      </w:r>
    </w:p>
    <w:p>
      <w:r>
        <w:rPr>
          <w:b/>
        </w:rPr>
        <w:t xml:space="preserve">Tulos</w:t>
      </w:r>
    </w:p>
    <w:p>
      <w:r>
        <w:t xml:space="preserve">Mies ja pieni tyttö työskentelevät nurmikolla yhdessä pienen pojan kanssa.</w:t>
      </w:r>
    </w:p>
    <w:p>
      <w:r>
        <w:rPr>
          <w:b/>
        </w:rPr>
        <w:t xml:space="preserve">Esimerkki 5.1140</w:t>
      </w:r>
    </w:p>
    <w:p>
      <w:r>
        <w:t xml:space="preserve">Lause 1: Mies kaataa nestettä kattilasta kulhoon yleisön edessä. Lause 2: Mies kaataa kylmää nestettä kulhoon.</w:t>
      </w:r>
    </w:p>
    <w:p>
      <w:r>
        <w:rPr>
          <w:b/>
        </w:rPr>
        <w:t xml:space="preserve">Tulos</w:t>
      </w:r>
    </w:p>
    <w:p>
      <w:r>
        <w:t xml:space="preserve">Joukon ihmisten edessä on mies, joka ei ole vielä kuullut mitään, -</w:t>
      </w:r>
    </w:p>
    <w:p>
      <w:r>
        <w:rPr>
          <w:b/>
        </w:rPr>
        <w:t xml:space="preserve">Esimerkki 5.1141</w:t>
      </w:r>
    </w:p>
    <w:p>
      <w:r>
        <w:t xml:space="preserve">Lause 1: Mies ja nainen seisovat mustan farmariauton edessä. Lause 2: Kaksi ihmistä hyppii ilosta, koska he juuri näkivät mustan farmariauton.</w:t>
      </w:r>
    </w:p>
    <w:p>
      <w:r>
        <w:rPr>
          <w:b/>
        </w:rPr>
        <w:t xml:space="preserve">Tulos</w:t>
      </w:r>
    </w:p>
    <w:p>
      <w:r>
        <w:t xml:space="preserve">Kaksi ihmistä seisoo farmariauton edessä.</w:t>
      </w:r>
    </w:p>
    <w:p>
      <w:r>
        <w:rPr>
          <w:b/>
        </w:rPr>
        <w:t xml:space="preserve">Esimerkki 5.1142</w:t>
      </w:r>
    </w:p>
    <w:p>
      <w:r>
        <w:t xml:space="preserve">Lause 1: Kultainen noutaja, jolla on tanuki-tyylinen hattu ja joka makaa sohvalla, katsoo kaukaisuuteen valokuvaajan vasemmalla puolella. Lause 2: Koiralla ei ole hattua.</w:t>
      </w:r>
    </w:p>
    <w:p>
      <w:r>
        <w:rPr>
          <w:b/>
        </w:rPr>
        <w:t xml:space="preserve">Tulos</w:t>
      </w:r>
    </w:p>
    <w:p>
      <w:r>
        <w:t xml:space="preserve">Koiralla on hattu päässään</w:t>
      </w:r>
    </w:p>
    <w:p>
      <w:r>
        <w:rPr>
          <w:b/>
        </w:rPr>
        <w:t xml:space="preserve">Esimerkki 5.1143</w:t>
      </w:r>
    </w:p>
    <w:p>
      <w:r>
        <w:t xml:space="preserve">Lause 1: Mies ottaa kuvan kirkosta amerikkalaisen lipun liehuessa tuulessa Lause 2: Mies ottaa kuvan farmariautosta.</w:t>
      </w:r>
    </w:p>
    <w:p>
      <w:r>
        <w:rPr>
          <w:b/>
        </w:rPr>
        <w:t xml:space="preserve">Tulos</w:t>
      </w:r>
    </w:p>
    <w:p>
      <w:r>
        <w:t xml:space="preserve">Mies ottaa kuvaa rakennuksesta.</w:t>
      </w:r>
    </w:p>
    <w:p>
      <w:r>
        <w:rPr>
          <w:b/>
        </w:rPr>
        <w:t xml:space="preserve">Esimerkki 5.1144</w:t>
      </w:r>
    </w:p>
    <w:p>
      <w:r>
        <w:t xml:space="preserve">Lause 1: Pieni lapsi punaisessa takissa ja khakihousuissa liukumäen huipulla, jonka takana on aita. Lause 2: Lapsi istuu vuoren huipulla kelkkansa kanssa.</w:t>
      </w:r>
    </w:p>
    <w:p>
      <w:r>
        <w:rPr>
          <w:b/>
        </w:rPr>
        <w:t xml:space="preserve">Tulos</w:t>
      </w:r>
    </w:p>
    <w:p>
      <w:r>
        <w:t xml:space="preserve">Pieni lapsi liukumäen huipulla</w:t>
      </w:r>
    </w:p>
    <w:p>
      <w:r>
        <w:rPr>
          <w:b/>
        </w:rPr>
        <w:t xml:space="preserve">Esimerkki 5.1145</w:t>
      </w:r>
    </w:p>
    <w:p>
      <w:r>
        <w:t xml:space="preserve">Lause 1: Oranssipukuinen lapsi poseeraa lumessa sinisellä kelkalla. Lause 2: Lapsi on vihreäpukuinen.</w:t>
      </w:r>
    </w:p>
    <w:p>
      <w:r>
        <w:rPr>
          <w:b/>
        </w:rPr>
        <w:t xml:space="preserve">Tulos</w:t>
      </w:r>
    </w:p>
    <w:p>
      <w:r>
        <w:t xml:space="preserve">Lapsi istuu kelkan päällä ulkona.</w:t>
      </w:r>
    </w:p>
    <w:p>
      <w:r>
        <w:rPr>
          <w:b/>
        </w:rPr>
        <w:t xml:space="preserve">Esimerkki 5.1146</w:t>
      </w:r>
    </w:p>
    <w:p>
      <w:r>
        <w:t xml:space="preserve">Lause 1: Sinipukuinen mies laittaa ruokaa keittiössä. Lause 2: Mies korjaa autoaan.</w:t>
      </w:r>
    </w:p>
    <w:p>
      <w:r>
        <w:rPr>
          <w:b/>
        </w:rPr>
        <w:t xml:space="preserve">Tulos</w:t>
      </w:r>
    </w:p>
    <w:p>
      <w:r>
        <w:t xml:space="preserve">Mies on pukeutunut.</w:t>
      </w:r>
    </w:p>
    <w:p>
      <w:r>
        <w:rPr>
          <w:b/>
        </w:rPr>
        <w:t xml:space="preserve">Esimerkki 5.1147</w:t>
      </w:r>
    </w:p>
    <w:p>
      <w:r>
        <w:t xml:space="preserve">Lause 1: Punapukuinen pikkulapsi, jolla on kokinhattu. Lause 2: Lapsella on vihreä hattu päässään.</w:t>
      </w:r>
    </w:p>
    <w:p>
      <w:r>
        <w:rPr>
          <w:b/>
        </w:rPr>
        <w:t xml:space="preserve">Tulos</w:t>
      </w:r>
    </w:p>
    <w:p>
      <w:r>
        <w:t xml:space="preserve">Lapsella on hattu päässään.</w:t>
      </w:r>
    </w:p>
    <w:p>
      <w:r>
        <w:rPr>
          <w:b/>
        </w:rPr>
        <w:t xml:space="preserve">Esimerkki 5.1148</w:t>
      </w:r>
    </w:p>
    <w:p>
      <w:r>
        <w:t xml:space="preserve">Lause 1: Keltaiseen paitaan ja valkoiseen hameeseen pukeutuneella naisella on koiransa kulmassa toinen farkkuihin pukeutunut nainen, jolla on koira. Lause 2: Paikalla on vain kaksi kissaa.</w:t>
      </w:r>
    </w:p>
    <w:p>
      <w:r>
        <w:rPr>
          <w:b/>
        </w:rPr>
        <w:t xml:space="preserve">Tulos</w:t>
      </w:r>
    </w:p>
    <w:p>
      <w:r>
        <w:t xml:space="preserve">Kaksi naista ja kaksi koiraa ovat yhdessä.</w:t>
      </w:r>
    </w:p>
    <w:p>
      <w:r>
        <w:rPr>
          <w:b/>
        </w:rPr>
        <w:t xml:space="preserve">Esimerkki 5.1149</w:t>
      </w:r>
    </w:p>
    <w:p>
      <w:r>
        <w:t xml:space="preserve">Lause 1: Pieni terrieri leikkii tennispallolla rannalla. Lause 2: Pieni terrieri leikkii golfpallolla rannalla.</w:t>
      </w:r>
    </w:p>
    <w:p>
      <w:r>
        <w:rPr>
          <w:b/>
        </w:rPr>
        <w:t xml:space="preserve">Tulos</w:t>
      </w:r>
    </w:p>
    <w:p>
      <w:r>
        <w:t xml:space="preserve">pieni terrieri ulkona.</w:t>
      </w:r>
    </w:p>
    <w:p>
      <w:r>
        <w:rPr>
          <w:b/>
        </w:rPr>
        <w:t xml:space="preserve">Esimerkki 5.1150</w:t>
      </w:r>
    </w:p>
    <w:p>
      <w:r>
        <w:t xml:space="preserve">Lause 1: Pyöräilijä keskittyy ajoonsa ohittaessaan kukkuloiden ympäröimän järven. Lause 2: Moottoripyöräily kaupungissa.</w:t>
      </w:r>
    </w:p>
    <w:p>
      <w:r>
        <w:rPr>
          <w:b/>
        </w:rPr>
        <w:t xml:space="preserve">Tulos</w:t>
      </w:r>
    </w:p>
    <w:p>
      <w:r>
        <w:t xml:space="preserve">Pyöräilyä järven ympärillä ja kauniista kukkuloista ja luonnosta nauttimista.</w:t>
      </w:r>
    </w:p>
    <w:p>
      <w:r>
        <w:rPr>
          <w:b/>
        </w:rPr>
        <w:t xml:space="preserve">Esimerkki 5.1151</w:t>
      </w:r>
    </w:p>
    <w:p>
      <w:r>
        <w:t xml:space="preserve">Lause 1: Neljä ihmistä poseeraa kuvaa varten Lause 2: Neljä ihmistä ottaa kuvia toisistaan.</w:t>
      </w:r>
    </w:p>
    <w:p>
      <w:r>
        <w:rPr>
          <w:b/>
        </w:rPr>
        <w:t xml:space="preserve">Tulos</w:t>
      </w:r>
    </w:p>
    <w:p>
      <w:r>
        <w:t xml:space="preserve">Ihmiset poseeraavat valokuvasta.</w:t>
      </w:r>
    </w:p>
    <w:p>
      <w:r>
        <w:rPr>
          <w:b/>
        </w:rPr>
        <w:t xml:space="preserve">Esimerkki 5.1152</w:t>
      </w:r>
    </w:p>
    <w:p>
      <w:r>
        <w:t xml:space="preserve">Lause 1: Keltaiseen takkiin pukeutunut mies on kurittamassa hallitsematonta hevosta ulkoilmastadionilla. Lause 2: Nainen vilkkuu ulkoilmastadionilla.</w:t>
      </w:r>
    </w:p>
    <w:p>
      <w:r>
        <w:rPr>
          <w:b/>
        </w:rPr>
        <w:t xml:space="preserve">Tulos</w:t>
      </w:r>
    </w:p>
    <w:p>
      <w:r>
        <w:t xml:space="preserve">Mies rimpuilee hevosen kanssa</w:t>
      </w:r>
    </w:p>
    <w:p>
      <w:r>
        <w:rPr>
          <w:b/>
        </w:rPr>
        <w:t xml:space="preserve">Esimerkki 5.1153</w:t>
      </w:r>
    </w:p>
    <w:p>
      <w:r>
        <w:t xml:space="preserve">Lause 1: Kalikoo-kissa nostaa tassunsa kohti koiraa suu auki Lause 2: Musta kissa hissuttelee koiralle.</w:t>
      </w:r>
    </w:p>
    <w:p>
      <w:r>
        <w:rPr>
          <w:b/>
        </w:rPr>
        <w:t xml:space="preserve">Tulos</w:t>
      </w:r>
    </w:p>
    <w:p>
      <w:r>
        <w:t xml:space="preserve">Koira ja kissa seurustelevat keskenään.</w:t>
      </w:r>
    </w:p>
    <w:p>
      <w:r>
        <w:rPr>
          <w:b/>
        </w:rPr>
        <w:t xml:space="preserve">Esimerkki 5.1154</w:t>
      </w:r>
    </w:p>
    <w:p>
      <w:r>
        <w:t xml:space="preserve">Lause 1: Telineillä olevat kaksi miestä auttavat punatiilisen muurin rakentamisessa. Lause 2: Seinä on muovia.</w:t>
      </w:r>
    </w:p>
    <w:p>
      <w:r>
        <w:rPr>
          <w:b/>
        </w:rPr>
        <w:t xml:space="preserve">Tulos</w:t>
      </w:r>
    </w:p>
    <w:p>
      <w:r>
        <w:t xml:space="preserve">Punaista tiiliseinää rakennetaan.</w:t>
      </w:r>
    </w:p>
    <w:p>
      <w:r>
        <w:rPr>
          <w:b/>
        </w:rPr>
        <w:t xml:space="preserve">Esimerkki 5.1155</w:t>
      </w:r>
    </w:p>
    <w:p>
      <w:r>
        <w:t xml:space="preserve">Lause 1: Ystäväjoukko istuu betonilla odottamassa jotakin. Lause 2: Joukko ankkoja istuu betonilla odottamassa.</w:t>
      </w:r>
    </w:p>
    <w:p>
      <w:r>
        <w:rPr>
          <w:b/>
        </w:rPr>
        <w:t xml:space="preserve">Tulos</w:t>
      </w:r>
    </w:p>
    <w:p>
      <w:r>
        <w:t xml:space="preserve">Ryhmä ihmisiä istuu betonilla odottamassa.</w:t>
      </w:r>
    </w:p>
    <w:p>
      <w:r>
        <w:rPr>
          <w:b/>
        </w:rPr>
        <w:t xml:space="preserve">Esimerkki 5.1156</w:t>
      </w:r>
    </w:p>
    <w:p>
      <w:r>
        <w:t xml:space="preserve">Lause 1: Kaksi aasialaista naista pukeutuu aasialaisiin vaatteisiin ja hymyilee. Lause 2: Kaksi naista pukeutuu farkkuihin ja tavallisiin t-paitoihin ja hymyilee.</w:t>
      </w:r>
    </w:p>
    <w:p>
      <w:r>
        <w:rPr>
          <w:b/>
        </w:rPr>
        <w:t xml:space="preserve">Tulos</w:t>
      </w:r>
    </w:p>
    <w:p>
      <w:r>
        <w:t xml:space="preserve">Kaksi naista hymyilee ja pukeutuu samanlaisiin vaatteisiin.</w:t>
      </w:r>
    </w:p>
    <w:p>
      <w:r>
        <w:rPr>
          <w:b/>
        </w:rPr>
        <w:t xml:space="preserve">Esimerkki 5.1157</w:t>
      </w:r>
    </w:p>
    <w:p>
      <w:r>
        <w:t xml:space="preserve">Lause 1: Kaksi miestä ratsastaa hevosilla ruoskia heiluttaen. Lause 2: Kaksi miestä ratsastaa norsuilla.</w:t>
      </w:r>
    </w:p>
    <w:p>
      <w:r>
        <w:rPr>
          <w:b/>
        </w:rPr>
        <w:t xml:space="preserve">Tulos</w:t>
      </w:r>
    </w:p>
    <w:p>
      <w:r>
        <w:t xml:space="preserve">Kaksi miestä on hevosten selässä.</w:t>
      </w:r>
    </w:p>
    <w:p>
      <w:r>
        <w:rPr>
          <w:b/>
        </w:rPr>
        <w:t xml:space="preserve">Esimerkki 5.1158</w:t>
      </w:r>
    </w:p>
    <w:p>
      <w:r>
        <w:t xml:space="preserve">Lause 1: Vihreään paitaan pukeutunut mies seisoo parkkipaikalla ja osoittaa sormellaan. Lause 2: Mies ajaa autollaan ulos parkkipaikalta.</w:t>
      </w:r>
    </w:p>
    <w:p>
      <w:r>
        <w:rPr>
          <w:b/>
        </w:rPr>
        <w:t xml:space="preserve">Tulos</w:t>
      </w:r>
    </w:p>
    <w:p>
      <w:r>
        <w:t xml:space="preserve">Mies osoittaa jotain.</w:t>
      </w:r>
    </w:p>
    <w:p>
      <w:r>
        <w:rPr>
          <w:b/>
        </w:rPr>
        <w:t xml:space="preserve">Esimerkki 5.1159</w:t>
      </w:r>
    </w:p>
    <w:p>
      <w:r>
        <w:t xml:space="preserve">Lause 1: Tummahiuksinen tyttö ui veden alla. Lause 2: Tyttö ottaa aurinkoa uima-altaan vieressä.</w:t>
      </w:r>
    </w:p>
    <w:p>
      <w:r>
        <w:rPr>
          <w:b/>
        </w:rPr>
        <w:t xml:space="preserve">Tulos</w:t>
      </w:r>
    </w:p>
    <w:p>
      <w:r>
        <w:t xml:space="preserve">Tyttö harjoittelee veden vastusta vastaan.</w:t>
      </w:r>
    </w:p>
    <w:p>
      <w:r>
        <w:rPr>
          <w:b/>
        </w:rPr>
        <w:t xml:space="preserve">Esimerkki 5.1160</w:t>
      </w:r>
    </w:p>
    <w:p>
      <w:r>
        <w:t xml:space="preserve">Lause 1: Kaksi mustiin paitoihin pukeutunutta miestä siivoaa sinisen rakennuksen vieressä olevaa pihaa. Lause 2: Kaksi miestä seisoo</w:t>
      </w:r>
    </w:p>
    <w:p>
      <w:r>
        <w:rPr>
          <w:b/>
        </w:rPr>
        <w:t xml:space="preserve">Tulos</w:t>
      </w:r>
    </w:p>
    <w:p>
      <w:r>
        <w:t xml:space="preserve">Kahdella miehellä on mustat paidat</w:t>
      </w:r>
    </w:p>
    <w:p>
      <w:r>
        <w:rPr>
          <w:b/>
        </w:rPr>
        <w:t xml:space="preserve">Esimerkki 5.1161</w:t>
      </w:r>
    </w:p>
    <w:p>
      <w:r>
        <w:t xml:space="preserve">Lause 1: Joku on kouluttanut koiran hyvin. Lause 2: Kouluttaja seisoo yksin, ilman eläimiä.</w:t>
      </w:r>
    </w:p>
    <w:p>
      <w:r>
        <w:rPr>
          <w:b/>
        </w:rPr>
        <w:t xml:space="preserve">Tulos</w:t>
      </w:r>
    </w:p>
    <w:p>
      <w:r>
        <w:t xml:space="preserve">Koira kuuntelee omistajaansa.</w:t>
      </w:r>
    </w:p>
    <w:p>
      <w:r>
        <w:rPr>
          <w:b/>
        </w:rPr>
        <w:t xml:space="preserve">Esimerkki 5.1162</w:t>
      </w:r>
    </w:p>
    <w:p>
      <w:r>
        <w:t xml:space="preserve">Lause 1: Talonmies imuroi lattiaa tehdäkseen sen valmiiksi päivää varten. Lause 2: Talonmies jättää kaiken rauhaan.</w:t>
      </w:r>
    </w:p>
    <w:p>
      <w:r>
        <w:rPr>
          <w:b/>
        </w:rPr>
        <w:t xml:space="preserve">Tulos</w:t>
      </w:r>
    </w:p>
    <w:p>
      <w:r>
        <w:t xml:space="preserve">Talonmies on töissä.</w:t>
      </w:r>
    </w:p>
    <w:p>
      <w:r>
        <w:rPr>
          <w:b/>
        </w:rPr>
        <w:t xml:space="preserve">Esimerkki 5.1163</w:t>
      </w:r>
    </w:p>
    <w:p>
      <w:r>
        <w:t xml:space="preserve">Lause 1: Ryhmä ihmisiä on kokoontunut metsäiselle alueelle; lapset istuvat ja kirjoittavat, ja aikuiset seisovat heidän vieressään. Lause 2: Ihmiset ovat sisällä koulurakennuksessa.</w:t>
      </w:r>
    </w:p>
    <w:p>
      <w:r>
        <w:rPr>
          <w:b/>
        </w:rPr>
        <w:t xml:space="preserve">Tulos</w:t>
      </w:r>
    </w:p>
    <w:p>
      <w:r>
        <w:t xml:space="preserve">Puiden lähellä on ihmisiä.</w:t>
      </w:r>
    </w:p>
    <w:p>
      <w:r>
        <w:rPr>
          <w:b/>
        </w:rPr>
        <w:t xml:space="preserve">Esimerkki 5.1164</w:t>
      </w:r>
    </w:p>
    <w:p>
      <w:r>
        <w:t xml:space="preserve">Lause 1: Miehet ja naiset esittelevät, miten harjoituslaitteita käytetään, kun heitä kuvataan. Lause 2: Miehet syövät sipsejä.</w:t>
      </w:r>
    </w:p>
    <w:p>
      <w:r>
        <w:rPr>
          <w:b/>
        </w:rPr>
        <w:t xml:space="preserve">Tulos</w:t>
      </w:r>
    </w:p>
    <w:p>
      <w:r>
        <w:t xml:space="preserve">Ihmiset esittelevät, miten harjoituslaitteita käytetään.</w:t>
      </w:r>
    </w:p>
    <w:p>
      <w:r>
        <w:rPr>
          <w:b/>
        </w:rPr>
        <w:t xml:space="preserve">Esimerkki 5.1165</w:t>
      </w:r>
    </w:p>
    <w:p>
      <w:r>
        <w:t xml:space="preserve">Lause 1: Teini-ikäinen mies ajaa rullalautallaan suuren kiven päälle. Lause 2: Teini-ikäinen pelaa pesäpalloa.</w:t>
      </w:r>
    </w:p>
    <w:p>
      <w:r>
        <w:rPr>
          <w:b/>
        </w:rPr>
        <w:t xml:space="preserve">Tulos</w:t>
      </w:r>
    </w:p>
    <w:p>
      <w:r>
        <w:t xml:space="preserve">Teini-ikäinen ajaa rullalautaa.</w:t>
      </w:r>
    </w:p>
    <w:p>
      <w:r>
        <w:rPr>
          <w:b/>
        </w:rPr>
        <w:t xml:space="preserve">Esimerkki 5.1166</w:t>
      </w:r>
    </w:p>
    <w:p>
      <w:r>
        <w:t xml:space="preserve">Lause 1: Nuori nainen puhuu kännykkäänsä portailla istuessaan. Lause 2: Nuori tyttö kulkee huoneessaan puhuessaan kännykkään.</w:t>
      </w:r>
    </w:p>
    <w:p>
      <w:r>
        <w:rPr>
          <w:b/>
        </w:rPr>
        <w:t xml:space="preserve">Tulos</w:t>
      </w:r>
    </w:p>
    <w:p>
      <w:r>
        <w:t xml:space="preserve">Nainen istuu portailla ja puhuu kännykkäänsä.</w:t>
      </w:r>
    </w:p>
    <w:p>
      <w:r>
        <w:rPr>
          <w:b/>
        </w:rPr>
        <w:t xml:space="preserve">Esimerkki 5.1167</w:t>
      </w:r>
    </w:p>
    <w:p>
      <w:r>
        <w:t xml:space="preserve">Lause 1: Lapsi istuu sohvalla, jonka tyyny on revennyt. Lause 2: lapsi pelaa koripalloa kentällä.</w:t>
      </w:r>
    </w:p>
    <w:p>
      <w:r>
        <w:rPr>
          <w:b/>
        </w:rPr>
        <w:t xml:space="preserve">Tulos</w:t>
      </w:r>
    </w:p>
    <w:p>
      <w:r>
        <w:t xml:space="preserve">lapsi istuu sohvalla</w:t>
      </w:r>
    </w:p>
    <w:p>
      <w:r>
        <w:rPr>
          <w:b/>
        </w:rPr>
        <w:t xml:space="preserve">Esimerkki 5.1168</w:t>
      </w:r>
    </w:p>
    <w:p>
      <w:r>
        <w:t xml:space="preserve">Lause 1: Joukko pieniä lapsia nauttii piknikillä voileipiä ja slushia. Lause 2: Ryhmä lapsia leikkii lumessa.</w:t>
      </w:r>
    </w:p>
    <w:p>
      <w:r>
        <w:rPr>
          <w:b/>
        </w:rPr>
        <w:t xml:space="preserve">Tulos</w:t>
      </w:r>
    </w:p>
    <w:p>
      <w:r>
        <w:t xml:space="preserve">Ryhmä lapsia piknikillä.</w:t>
      </w:r>
    </w:p>
    <w:p>
      <w:r>
        <w:rPr>
          <w:b/>
        </w:rPr>
        <w:t xml:space="preserve">Esimerkki 5.1169</w:t>
      </w:r>
    </w:p>
    <w:p>
      <w:r>
        <w:t xml:space="preserve">Lause 1: Kaupassa oleva henkilö avaa pakastimen oven. Lause 2: Henkilö avaa auton oven.</w:t>
      </w:r>
    </w:p>
    <w:p>
      <w:r>
        <w:rPr>
          <w:b/>
        </w:rPr>
        <w:t xml:space="preserve">Tulos</w:t>
      </w:r>
    </w:p>
    <w:p>
      <w:r>
        <w:t xml:space="preserve">He ovat ruokaostoksilla.</w:t>
      </w:r>
    </w:p>
    <w:p>
      <w:r>
        <w:rPr>
          <w:b/>
        </w:rPr>
        <w:t xml:space="preserve">Esimerkki 5.1170</w:t>
      </w:r>
    </w:p>
    <w:p>
      <w:r>
        <w:t xml:space="preserve">Lause 1: Kokki valmistaa ruokaa ravintolan keittiössä. Lause 2: kokki syö tauollaan.</w:t>
      </w:r>
    </w:p>
    <w:p>
      <w:r>
        <w:rPr>
          <w:b/>
        </w:rPr>
        <w:t xml:space="preserve">Tulos</w:t>
      </w:r>
    </w:p>
    <w:p>
      <w:r>
        <w:t xml:space="preserve">kokki tekee ruokaa</w:t>
      </w:r>
    </w:p>
    <w:p>
      <w:r>
        <w:rPr>
          <w:b/>
        </w:rPr>
        <w:t xml:space="preserve">Esimerkki 5.1171</w:t>
      </w:r>
    </w:p>
    <w:p>
      <w:r>
        <w:t xml:space="preserve">Lause 1: Pariskunta valmistautuu pudottamaan pienen valkoisen pallon putkeen, joka on kiinnitetty puutikkuun. Lause 2: Kaksi ihmistä pudottaa ämpärin kaivoon.</w:t>
      </w:r>
    </w:p>
    <w:p>
      <w:r>
        <w:rPr>
          <w:b/>
        </w:rPr>
        <w:t xml:space="preserve">Tulos</w:t>
      </w:r>
    </w:p>
    <w:p>
      <w:r>
        <w:t xml:space="preserve">Mies ja nainen pitävät palloa putken päällä.</w:t>
      </w:r>
    </w:p>
    <w:p>
      <w:r>
        <w:rPr>
          <w:b/>
        </w:rPr>
        <w:t xml:space="preserve">Esimerkki 5.1172</w:t>
      </w:r>
    </w:p>
    <w:p>
      <w:r>
        <w:t xml:space="preserve">Lause 1: Vanha kiinalainen mies katsoo tietokoneen näyttöä kädet poskillaan. Lause 2: Valkoinen nainen katselee kämmenmikroa ja lyö kärpästä poskellaan.</w:t>
      </w:r>
    </w:p>
    <w:p>
      <w:r>
        <w:rPr>
          <w:b/>
        </w:rPr>
        <w:t xml:space="preserve">Tulos</w:t>
      </w:r>
    </w:p>
    <w:p>
      <w:r>
        <w:t xml:space="preserve">Vanha kiinalainen mies istuu tietokoneen ääressä kädet poskillaan.</w:t>
      </w:r>
    </w:p>
    <w:p>
      <w:r>
        <w:rPr>
          <w:b/>
        </w:rPr>
        <w:t xml:space="preserve">Esimerkki 5.1173</w:t>
      </w:r>
    </w:p>
    <w:p>
      <w:r>
        <w:t xml:space="preserve">Lause 1: Nuori poika, jolla on sininen hattu, katsoo kaukoputken läpi toisen pojan katsellessa. Lause 2: Pojat tekivät kepposen lyömällä poikaa keilapallolla päähän.</w:t>
      </w:r>
    </w:p>
    <w:p>
      <w:r>
        <w:rPr>
          <w:b/>
        </w:rPr>
        <w:t xml:space="preserve">Tulos</w:t>
      </w:r>
    </w:p>
    <w:p>
      <w:r>
        <w:t xml:space="preserve">Poika katsoo kaukoputken läpi.</w:t>
      </w:r>
    </w:p>
    <w:p>
      <w:r>
        <w:rPr>
          <w:b/>
        </w:rPr>
        <w:t xml:space="preserve">Esimerkki 5.1174</w:t>
      </w:r>
    </w:p>
    <w:p>
      <w:r>
        <w:t xml:space="preserve">Lause 1: Eklektinen ryhmä esiintyy konsertissaan hupparit päällä. Lause 2: kaikilla eklektisten ryhmien jäsenillä ei ole musiikintuntemusta.</w:t>
      </w:r>
    </w:p>
    <w:p>
      <w:r>
        <w:rPr>
          <w:b/>
        </w:rPr>
        <w:t xml:space="preserve">Tulos</w:t>
      </w:r>
    </w:p>
    <w:p>
      <w:r>
        <w:t xml:space="preserve">yleisö yllättyi, kun hupparit tulivat ja antoivat esityksen.</w:t>
      </w:r>
    </w:p>
    <w:p>
      <w:r>
        <w:rPr>
          <w:b/>
        </w:rPr>
        <w:t xml:space="preserve">Esimerkki 5.1175</w:t>
      </w:r>
    </w:p>
    <w:p>
      <w:r>
        <w:t xml:space="preserve">Lause 1: Koira, jolla on numero 8, johtaa koirakilpailua. Lause 2: Kolme kissaa torkkuu sängyllä.</w:t>
      </w:r>
    </w:p>
    <w:p>
      <w:r>
        <w:rPr>
          <w:b/>
        </w:rPr>
        <w:t xml:space="preserve">Tulos</w:t>
      </w:r>
    </w:p>
    <w:p>
      <w:r>
        <w:t xml:space="preserve">Kilpailussa on koiria.</w:t>
      </w:r>
    </w:p>
    <w:p>
      <w:r>
        <w:rPr>
          <w:b/>
        </w:rPr>
        <w:t xml:space="preserve">Esimerkki 5.1176</w:t>
      </w:r>
    </w:p>
    <w:p>
      <w:r>
        <w:t xml:space="preserve">Lause 1: Kaksi naista jakaa lounasta penkillä. Lause 2: Kaksi naista puhuu puhelimiinsa puistonpenkillä.</w:t>
      </w:r>
    </w:p>
    <w:p>
      <w:r>
        <w:rPr>
          <w:b/>
        </w:rPr>
        <w:t xml:space="preserve">Tulos</w:t>
      </w:r>
    </w:p>
    <w:p>
      <w:r>
        <w:t xml:space="preserve">Kaksi naista syö.</w:t>
      </w:r>
    </w:p>
    <w:p>
      <w:r>
        <w:rPr>
          <w:b/>
        </w:rPr>
        <w:t xml:space="preserve">Esimerkki 5.1177</w:t>
      </w:r>
    </w:p>
    <w:p>
      <w:r>
        <w:t xml:space="preserve">Lause 1: Yksi koira hyppii toisen koiran päälle aidan vieressä lumisena päivänä. Lause 2: Koirat kylpevät auringossa kirkkaana kesäpäivänä.</w:t>
      </w:r>
    </w:p>
    <w:p>
      <w:r>
        <w:rPr>
          <w:b/>
        </w:rPr>
        <w:t xml:space="preserve">Tulos</w:t>
      </w:r>
    </w:p>
    <w:p>
      <w:r>
        <w:t xml:space="preserve">Kaksi koiraa on aidan lähellä, ja sataa lunta.</w:t>
      </w:r>
    </w:p>
    <w:p>
      <w:r>
        <w:rPr>
          <w:b/>
        </w:rPr>
        <w:t xml:space="preserve">Esimerkki 5.1178</w:t>
      </w:r>
    </w:p>
    <w:p>
      <w:r>
        <w:t xml:space="preserve">Lause 1: Joukko nuoria miehiä leikkii luonnollisen vesiputouksen ympärillä. Lause 2: Nuoret miehet kävelevät ostoskeskuksen läpi.</w:t>
      </w:r>
    </w:p>
    <w:p>
      <w:r>
        <w:rPr>
          <w:b/>
        </w:rPr>
        <w:t xml:space="preserve">Tulos</w:t>
      </w:r>
    </w:p>
    <w:p>
      <w:r>
        <w:t xml:space="preserve">Nuoret miehet leikkivät luonnollisen vesiputouksen ympärillä.</w:t>
      </w:r>
    </w:p>
    <w:p>
      <w:r>
        <w:rPr>
          <w:b/>
        </w:rPr>
        <w:t xml:space="preserve">Esimerkki 5.1179</w:t>
      </w:r>
    </w:p>
    <w:p>
      <w:r>
        <w:t xml:space="preserve">Lause 1: Kolme kylmävarusteisiin pukeutunutta retkeilijää poseeraa ja hymyilee. Lause 2: Retkeilijät kieltäytyvät ottamasta kuvia.</w:t>
      </w:r>
    </w:p>
    <w:p>
      <w:r>
        <w:rPr>
          <w:b/>
        </w:rPr>
        <w:t xml:space="preserve">Tulos</w:t>
      </w:r>
    </w:p>
    <w:p>
      <w:r>
        <w:t xml:space="preserve">Retkeilijät poseeraavat vuoren lähellä.</w:t>
      </w:r>
    </w:p>
    <w:p>
      <w:r>
        <w:rPr>
          <w:b/>
        </w:rPr>
        <w:t xml:space="preserve">Esimerkki 5.1180</w:t>
      </w:r>
    </w:p>
    <w:p>
      <w:r>
        <w:t xml:space="preserve">Lause 1: Kaksi ihmistä pysähtyy tyhjälle kadulle. Lause 2: Nämä ihmiset nukkuvat.</w:t>
      </w:r>
    </w:p>
    <w:p>
      <w:r>
        <w:rPr>
          <w:b/>
        </w:rPr>
        <w:t xml:space="preserve">Tulos</w:t>
      </w:r>
    </w:p>
    <w:p>
      <w:r>
        <w:t xml:space="preserve">Ihmiset ovat kaupungissa</w:t>
      </w:r>
    </w:p>
    <w:p>
      <w:r>
        <w:rPr>
          <w:b/>
        </w:rPr>
        <w:t xml:space="preserve">Esimerkki 5.1181</w:t>
      </w:r>
    </w:p>
    <w:p>
      <w:r>
        <w:t xml:space="preserve">Lause 1: Mies, jolla on sininen reppu kädessään ja joka lukee lehteä, ja mustaan takkiin pukeutunut nainen odottavat junaansa. Lause 2: Kaksi ihmistä nousee junaan.</w:t>
      </w:r>
    </w:p>
    <w:p>
      <w:r>
        <w:rPr>
          <w:b/>
        </w:rPr>
        <w:t xml:space="preserve">Tulos</w:t>
      </w:r>
    </w:p>
    <w:p>
      <w:r>
        <w:t xml:space="preserve">Mies ja nainen istuvat lähellä toisiaan.</w:t>
      </w:r>
    </w:p>
    <w:p>
      <w:r>
        <w:rPr>
          <w:b/>
        </w:rPr>
        <w:t xml:space="preserve">Esimerkki 5.1182</w:t>
      </w:r>
    </w:p>
    <w:p>
      <w:r>
        <w:t xml:space="preserve">Lause 1: Aasiassa on paljon moottoripyöriä jonossa. Lause 2: Moottoripyöräjengit mellakoivat kaduilla.</w:t>
      </w:r>
    </w:p>
    <w:p>
      <w:r>
        <w:rPr>
          <w:b/>
        </w:rPr>
        <w:t xml:space="preserve">Tulos</w:t>
      </w:r>
    </w:p>
    <w:p>
      <w:r>
        <w:t xml:space="preserve">Moottoripyörät ovat ulkona.</w:t>
      </w:r>
    </w:p>
    <w:p>
      <w:r>
        <w:rPr>
          <w:b/>
        </w:rPr>
        <w:t xml:space="preserve">Esimerkki 5.1183</w:t>
      </w:r>
    </w:p>
    <w:p>
      <w:r>
        <w:t xml:space="preserve">Lause 1: Ihmiset kävelevät laiturilla. Lause 2: Ihmiset seisovat odottamassa, että juna osuu heihin.</w:t>
      </w:r>
    </w:p>
    <w:p>
      <w:r>
        <w:rPr>
          <w:b/>
        </w:rPr>
        <w:t xml:space="preserve">Tulos</w:t>
      </w:r>
    </w:p>
    <w:p>
      <w:r>
        <w:t xml:space="preserve">Ihmiset kävelevät.</w:t>
      </w:r>
    </w:p>
    <w:p>
      <w:r>
        <w:rPr>
          <w:b/>
        </w:rPr>
        <w:t xml:space="preserve">Esimerkki 5.1184</w:t>
      </w:r>
    </w:p>
    <w:p>
      <w:r>
        <w:t xml:space="preserve">Lause 1: Kolme kaveria pelaa golfia vesistön varrella. Lause 2: Kolme miestä pelaa lacrossia pellolla.</w:t>
      </w:r>
    </w:p>
    <w:p>
      <w:r>
        <w:rPr>
          <w:b/>
        </w:rPr>
        <w:t xml:space="preserve">Tulos</w:t>
      </w:r>
    </w:p>
    <w:p>
      <w:r>
        <w:t xml:space="preserve">Ulkona on ihmisiä, jotka harrastavat urheilua</w:t>
      </w:r>
    </w:p>
    <w:p>
      <w:r>
        <w:rPr>
          <w:b/>
        </w:rPr>
        <w:t xml:space="preserve">Esimerkki 5.1185</w:t>
      </w:r>
    </w:p>
    <w:p>
      <w:r>
        <w:t xml:space="preserve">Lause 1: Kolme miestä, joista kaksi soittaa kitaraa ja yksi rumpuja, esiintyy Lite Beerin verhon edessä. Lause 2: Acapella-ryhmä harjoittelee ulkona.</w:t>
      </w:r>
    </w:p>
    <w:p>
      <w:r>
        <w:rPr>
          <w:b/>
        </w:rPr>
        <w:t xml:space="preserve">Tulos</w:t>
      </w:r>
    </w:p>
    <w:p>
      <w:r>
        <w:t xml:space="preserve">Soittimia on useita.</w:t>
      </w:r>
    </w:p>
    <w:p>
      <w:r>
        <w:rPr>
          <w:b/>
        </w:rPr>
        <w:t xml:space="preserve">Esimerkki 5.1186</w:t>
      </w:r>
    </w:p>
    <w:p>
      <w:r>
        <w:t xml:space="preserve">Lause 1: Mies ja hänen koiransa kävelevät rannalla, ja taustalla on lapsia. Lause 2: Mies ulkoiluttaa komodolohikäärmettään kaupungin kadulla lasten juostessa peloissaan karkuun.</w:t>
      </w:r>
    </w:p>
    <w:p>
      <w:r>
        <w:rPr>
          <w:b/>
        </w:rPr>
        <w:t xml:space="preserve">Tulos</w:t>
      </w:r>
    </w:p>
    <w:p>
      <w:r>
        <w:t xml:space="preserve">Jotkut ihmiset ja koira ovat meren rannalla.</w:t>
      </w:r>
    </w:p>
    <w:p>
      <w:r>
        <w:rPr>
          <w:b/>
        </w:rPr>
        <w:t xml:space="preserve">Esimerkki 5.1187</w:t>
      </w:r>
    </w:p>
    <w:p>
      <w:r>
        <w:t xml:space="preserve">Lause 1: Mies, jolla on vihreä kauluspaita ja kamera, istuu jalkakäytävällä. Lause 2: Mies hyppii ulkona.</w:t>
      </w:r>
    </w:p>
    <w:p>
      <w:r>
        <w:rPr>
          <w:b/>
        </w:rPr>
        <w:t xml:space="preserve">Tulos</w:t>
      </w:r>
    </w:p>
    <w:p>
      <w:r>
        <w:t xml:space="preserve">Eräs mies istuu alas.</w:t>
      </w:r>
    </w:p>
    <w:p>
      <w:r>
        <w:rPr>
          <w:b/>
        </w:rPr>
        <w:t xml:space="preserve">Esimerkki 5.1188</w:t>
      </w:r>
    </w:p>
    <w:p>
      <w:r>
        <w:t xml:space="preserve">Lause 1: Oranssiin työpukuun pukeutunut mies tekee huoltotöitä. Lause 2: Nainen kiipeää kallioseinää pitkin.</w:t>
      </w:r>
    </w:p>
    <w:p>
      <w:r>
        <w:rPr>
          <w:b/>
        </w:rPr>
        <w:t xml:space="preserve">Tulos</w:t>
      </w:r>
    </w:p>
    <w:p>
      <w:r>
        <w:t xml:space="preserve">Mies tekee huoltotöitä.</w:t>
      </w:r>
    </w:p>
    <w:p>
      <w:r>
        <w:rPr>
          <w:b/>
        </w:rPr>
        <w:t xml:space="preserve">Esimerkki 5.1189</w:t>
      </w:r>
    </w:p>
    <w:p>
      <w:r>
        <w:t xml:space="preserve">Lause 1: Ruskea koira kantaa moniväristä lelua ruohikossa. Lause 2: Koira nukkuu</w:t>
      </w:r>
    </w:p>
    <w:p>
      <w:r>
        <w:rPr>
          <w:b/>
        </w:rPr>
        <w:t xml:space="preserve">Tulos</w:t>
      </w:r>
    </w:p>
    <w:p>
      <w:r>
        <w:t xml:space="preserve">Koira kantaa värillisiä leluja.</w:t>
      </w:r>
    </w:p>
    <w:p>
      <w:r>
        <w:rPr>
          <w:b/>
        </w:rPr>
        <w:t xml:space="preserve">Esimerkki 5.1190</w:t>
      </w:r>
    </w:p>
    <w:p>
      <w:r>
        <w:t xml:space="preserve">Lause 1: Kaksi tyttöä halailee puun ja kukkulan edessä. Lause 2: Kaksi veljestä tappelee puun lähellä.</w:t>
      </w:r>
    </w:p>
    <w:p>
      <w:r>
        <w:rPr>
          <w:b/>
        </w:rPr>
        <w:t xml:space="preserve">Tulos</w:t>
      </w:r>
    </w:p>
    <w:p>
      <w:r>
        <w:t xml:space="preserve">Kaksi ihmistä halaa puun lähellä.</w:t>
      </w:r>
    </w:p>
    <w:p>
      <w:r>
        <w:rPr>
          <w:b/>
        </w:rPr>
        <w:t xml:space="preserve">Esimerkki 5.1191</w:t>
      </w:r>
    </w:p>
    <w:p>
      <w:r>
        <w:t xml:space="preserve">Lause 1: Aloitteleva voimistelija osoittaa akrobaattista lahjakkuuttaan hyppäämällä baarijakkaralta. Lause 2: voimistelija on trampoliinilla.</w:t>
      </w:r>
    </w:p>
    <w:p>
      <w:r>
        <w:rPr>
          <w:b/>
        </w:rPr>
        <w:t xml:space="preserve">Tulos</w:t>
      </w:r>
    </w:p>
    <w:p>
      <w:r>
        <w:t xml:space="preserve">voimistelija on baarissa</w:t>
      </w:r>
    </w:p>
    <w:p>
      <w:r>
        <w:rPr>
          <w:b/>
        </w:rPr>
        <w:t xml:space="preserve">Esimerkki 5.1192</w:t>
      </w:r>
    </w:p>
    <w:p>
      <w:r>
        <w:t xml:space="preserve">Lause 1: Opettaja pienen taulun ääressä avaa kirjaa pienten lasten luokalle. Lause 2: Taulun ääressä ei ole ketään.</w:t>
      </w:r>
    </w:p>
    <w:p>
      <w:r>
        <w:rPr>
          <w:b/>
        </w:rPr>
        <w:t xml:space="preserve">Tulos</w:t>
      </w:r>
    </w:p>
    <w:p>
      <w:r>
        <w:t xml:space="preserve">Opettaja seisoo luokkahuoneensa edessä.</w:t>
      </w:r>
    </w:p>
    <w:p>
      <w:r>
        <w:rPr>
          <w:b/>
        </w:rPr>
        <w:t xml:space="preserve">Esimerkki 5.1193</w:t>
      </w:r>
    </w:p>
    <w:p>
      <w:r>
        <w:t xml:space="preserve">Lause 1: Tyypillinen kuva New Yorkista. Lause 2: Kuvassa on Valkoinen talo.</w:t>
      </w:r>
    </w:p>
    <w:p>
      <w:r>
        <w:rPr>
          <w:b/>
        </w:rPr>
        <w:t xml:space="preserve">Tulos</w:t>
      </w:r>
    </w:p>
    <w:p>
      <w:r>
        <w:t xml:space="preserve">Kuvan osavaltio on New York.</w:t>
      </w:r>
    </w:p>
    <w:p>
      <w:r>
        <w:rPr>
          <w:b/>
        </w:rPr>
        <w:t xml:space="preserve">Esimerkki 5.1194</w:t>
      </w:r>
    </w:p>
    <w:p>
      <w:r>
        <w:t xml:space="preserve">Lause 1: Mies seisoo oudossa asennossa kalliolla korkealla puiden yläpuolella. Lause 2: Mies ei tee mitään tavallisuudesta poikkeavaa.</w:t>
      </w:r>
    </w:p>
    <w:p>
      <w:r>
        <w:rPr>
          <w:b/>
        </w:rPr>
        <w:t xml:space="preserve">Tulos</w:t>
      </w:r>
    </w:p>
    <w:p>
      <w:r>
        <w:t xml:space="preserve">Mies poseeraa korkealla kalliolla.</w:t>
      </w:r>
    </w:p>
    <w:p>
      <w:r>
        <w:rPr>
          <w:b/>
        </w:rPr>
        <w:t xml:space="preserve">Esimerkki 5.1195</w:t>
      </w:r>
    </w:p>
    <w:p>
      <w:r>
        <w:t xml:space="preserve">Lause 1: Kaksi miespuolista pikkulasta kaksosten lastenvaunuissa punaisen paloauton numero 535 edessä. Lause 2: Kaksi miespuolista pikkulasta ruokakärryissä seisoo kodin ulkopuolella.</w:t>
      </w:r>
    </w:p>
    <w:p>
      <w:r>
        <w:rPr>
          <w:b/>
        </w:rPr>
        <w:t xml:space="preserve">Tulos</w:t>
      </w:r>
    </w:p>
    <w:p>
      <w:r>
        <w:t xml:space="preserve">Vaunujen sisällä on kaksi miespuolista pikkulasta paloauton edessä.</w:t>
      </w:r>
    </w:p>
    <w:p>
      <w:r>
        <w:rPr>
          <w:b/>
        </w:rPr>
        <w:t xml:space="preserve">Esimerkki 5.1196</w:t>
      </w:r>
    </w:p>
    <w:p>
      <w:r>
        <w:t xml:space="preserve">Lause 1: Katumuusikko Euroopassa. Lause 2: Henkilö työskentelee tehtaassa.</w:t>
      </w:r>
    </w:p>
    <w:p>
      <w:r>
        <w:rPr>
          <w:b/>
        </w:rPr>
        <w:t xml:space="preserve">Tulos</w:t>
      </w:r>
    </w:p>
    <w:p>
      <w:r>
        <w:t xml:space="preserve">Henkilö soittaa musiikkia.</w:t>
      </w:r>
    </w:p>
    <w:p>
      <w:r>
        <w:rPr>
          <w:b/>
        </w:rPr>
        <w:t xml:space="preserve">Esimerkki 5.1197</w:t>
      </w:r>
    </w:p>
    <w:p>
      <w:r>
        <w:t xml:space="preserve">Lause 1: Nainen, jolla on yllään kukkatoppi, pitelee juomaa ja puhuu. Lause 2: Nainen pitelee lemmikkivillakoiraansa.</w:t>
      </w:r>
    </w:p>
    <w:p>
      <w:r>
        <w:rPr>
          <w:b/>
        </w:rPr>
        <w:t xml:space="preserve">Tulos</w:t>
      </w:r>
    </w:p>
    <w:p>
      <w:r>
        <w:t xml:space="preserve">Naisella on kädessään juoma.</w:t>
      </w:r>
    </w:p>
    <w:p>
      <w:r>
        <w:rPr>
          <w:b/>
        </w:rPr>
        <w:t xml:space="preserve">Esimerkki 5.1198</w:t>
      </w:r>
    </w:p>
    <w:p>
      <w:r>
        <w:t xml:space="preserve">Lause 1: Ryhmä ihmisiä sinisen pressun alla ulkoilmamarkkinoilla. Lause 2: Ihmiset ovat ostoksilla ostoskeskuksessa.</w:t>
      </w:r>
    </w:p>
    <w:p>
      <w:r>
        <w:rPr>
          <w:b/>
        </w:rPr>
        <w:t xml:space="preserve">Tulos</w:t>
      </w:r>
    </w:p>
    <w:p>
      <w:r>
        <w:t xml:space="preserve">Ihmiset ovat markkinoilla.</w:t>
      </w:r>
    </w:p>
    <w:p>
      <w:r>
        <w:rPr>
          <w:b/>
        </w:rPr>
        <w:t xml:space="preserve">Esimerkki 5.1199</w:t>
      </w:r>
    </w:p>
    <w:p>
      <w:r>
        <w:t xml:space="preserve">Lause 1: Poika nauraa, kun häntä lyödään rantapallolla. Lause 2: Poika nauraa, kun lintu lyö häntä kasvoihin.</w:t>
      </w:r>
    </w:p>
    <w:p>
      <w:r>
        <w:rPr>
          <w:b/>
        </w:rPr>
        <w:t xml:space="preserve">Tulos</w:t>
      </w:r>
    </w:p>
    <w:p>
      <w:r>
        <w:t xml:space="preserve">Poika nauraa, kun häntä lyödään pallolla.</w:t>
      </w:r>
    </w:p>
    <w:p>
      <w:r>
        <w:rPr>
          <w:b/>
        </w:rPr>
        <w:t xml:space="preserve">Esimerkki 5.1200</w:t>
      </w:r>
    </w:p>
    <w:p>
      <w:r>
        <w:t xml:space="preserve">Lause 1: Vaaleanruskea koira juoksee vedessä. Lause 2: Koira ottaa päiväunia.</w:t>
      </w:r>
    </w:p>
    <w:p>
      <w:r>
        <w:rPr>
          <w:b/>
        </w:rPr>
        <w:t xml:space="preserve">Tulos</w:t>
      </w:r>
    </w:p>
    <w:p>
      <w:r>
        <w:t xml:space="preserve">Koira juoksee vedessä.</w:t>
      </w:r>
    </w:p>
    <w:p>
      <w:r>
        <w:rPr>
          <w:b/>
        </w:rPr>
        <w:t xml:space="preserve">Esimerkki 5.1201</w:t>
      </w:r>
    </w:p>
    <w:p>
      <w:r>
        <w:t xml:space="preserve">Lause 1: Punatakkinen nainen ottaa valokuvia ja istuu toisen naisen olkapäillä ihmisjoukossa. Lause 2: Naiset seisovat yksin puistossa.</w:t>
      </w:r>
    </w:p>
    <w:p>
      <w:r>
        <w:rPr>
          <w:b/>
        </w:rPr>
        <w:t xml:space="preserve">Tulos</w:t>
      </w:r>
    </w:p>
    <w:p>
      <w:r>
        <w:t xml:space="preserve">Nainen käyttää kameraa.</w:t>
      </w:r>
    </w:p>
    <w:p>
      <w:r>
        <w:rPr>
          <w:b/>
        </w:rPr>
        <w:t xml:space="preserve">Esimerkki 5.1202</w:t>
      </w:r>
    </w:p>
    <w:p>
      <w:r>
        <w:t xml:space="preserve">Lause 1: Kaksi kaljuuntunutta miestä makuuhuoneessa, toinen mies työskentelee pöytätietokoneella ja toinen tarkkailee istuen sängyllä vieressä. Lause 2: Miehet tekevät sopimattomia asioita.</w:t>
      </w:r>
    </w:p>
    <w:p>
      <w:r>
        <w:rPr>
          <w:b/>
        </w:rPr>
        <w:t xml:space="preserve">Tulos</w:t>
      </w:r>
    </w:p>
    <w:p>
      <w:r>
        <w:t xml:space="preserve">Kaksi miestä istuu yhdessä huoneessa.</w:t>
      </w:r>
    </w:p>
    <w:p>
      <w:r>
        <w:rPr>
          <w:b/>
        </w:rPr>
        <w:t xml:space="preserve">Esimerkki 5.1203</w:t>
      </w:r>
    </w:p>
    <w:p>
      <w:r>
        <w:t xml:space="preserve">Lause 1: Miehet pelaavat lentopalloa hiekalla. Lause 2: Miehet ovat töissä.</w:t>
      </w:r>
    </w:p>
    <w:p>
      <w:r>
        <w:rPr>
          <w:b/>
        </w:rPr>
        <w:t xml:space="preserve">Tulos</w:t>
      </w:r>
    </w:p>
    <w:p>
      <w:r>
        <w:t xml:space="preserve">On kavereita, jotka harrastavat urheilua.</w:t>
      </w:r>
    </w:p>
    <w:p>
      <w:r>
        <w:rPr>
          <w:b/>
        </w:rPr>
        <w:t xml:space="preserve">Esimerkki 5.1204</w:t>
      </w:r>
    </w:p>
    <w:p>
      <w:r>
        <w:t xml:space="preserve">Lause 1: Viisi esiintyjää lavalla. Lause 2: Viisi viihdetaiteilijaa on kylpyhuoneessa.</w:t>
      </w:r>
    </w:p>
    <w:p>
      <w:r>
        <w:rPr>
          <w:b/>
        </w:rPr>
        <w:t xml:space="preserve">Tulos</w:t>
      </w:r>
    </w:p>
    <w:p>
      <w:r>
        <w:t xml:space="preserve">Viisi ihmistä on yhdessä.</w:t>
      </w:r>
    </w:p>
    <w:p>
      <w:r>
        <w:rPr>
          <w:b/>
        </w:rPr>
        <w:t xml:space="preserve">Esimerkki 5.1205</w:t>
      </w:r>
    </w:p>
    <w:p>
      <w:r>
        <w:t xml:space="preserve">Lause 1: Nainen heittelee vesiämpäriä. Lause 2: Nainen hiihtää rinnettä alas.</w:t>
      </w:r>
    </w:p>
    <w:p>
      <w:r>
        <w:rPr>
          <w:b/>
        </w:rPr>
        <w:t xml:space="preserve">Tulos</w:t>
      </w:r>
    </w:p>
    <w:p>
      <w:r>
        <w:t xml:space="preserve">Nainen heittää jotain.</w:t>
      </w:r>
    </w:p>
    <w:p>
      <w:r>
        <w:rPr>
          <w:b/>
        </w:rPr>
        <w:t xml:space="preserve">Esimerkki 5.1206</w:t>
      </w:r>
    </w:p>
    <w:p>
      <w:r>
        <w:t xml:space="preserve">Lause 1: Mies rakennuksen yläosassa Lause 2: Mies on rakennuksen sisällä.</w:t>
      </w:r>
    </w:p>
    <w:p>
      <w:r>
        <w:rPr>
          <w:b/>
        </w:rPr>
        <w:t xml:space="preserve">Tulos</w:t>
      </w:r>
    </w:p>
    <w:p>
      <w:r>
        <w:t xml:space="preserve">Mies on yläkerrassa ulkona.</w:t>
      </w:r>
    </w:p>
    <w:p>
      <w:r>
        <w:rPr>
          <w:b/>
        </w:rPr>
        <w:t xml:space="preserve">Esimerkki 5.1207</w:t>
      </w:r>
    </w:p>
    <w:p>
      <w:r>
        <w:t xml:space="preserve">Lause 1: Nainen kävelee kujaa pitkin, jonka toisella puolella on suljettu kiinteistö. Lause 2: Naisen kimppuun hyökätään kujalla...</w:t>
      </w:r>
    </w:p>
    <w:p>
      <w:r>
        <w:rPr>
          <w:b/>
        </w:rPr>
        <w:t xml:space="preserve">Tulos</w:t>
      </w:r>
    </w:p>
    <w:p>
      <w:r>
        <w:t xml:space="preserve">Poika surffaa meressä.</w:t>
      </w:r>
    </w:p>
    <w:p>
      <w:r>
        <w:rPr>
          <w:b/>
        </w:rPr>
        <w:t xml:space="preserve">Esimerkki 5.1208</w:t>
      </w:r>
    </w:p>
    <w:p>
      <w:r>
        <w:t xml:space="preserve">Lause 1: Hymyilevä nainen bikineissä ilmassa hyppylaudan yllä. Lause 2: Kaunis nainen, josta otetaan valokuva.</w:t>
      </w:r>
    </w:p>
    <w:p>
      <w:r>
        <w:rPr>
          <w:b/>
        </w:rPr>
        <w:t xml:space="preserve">Tulos</w:t>
      </w:r>
    </w:p>
    <w:p>
      <w:r>
        <w:t xml:space="preserve">nainen seisoo bikineissä seisoo hyppylaudalla</w:t>
      </w:r>
    </w:p>
    <w:p>
      <w:r>
        <w:rPr>
          <w:b/>
        </w:rPr>
        <w:t xml:space="preserve">Esimerkki 5.1209</w:t>
      </w:r>
    </w:p>
    <w:p>
      <w:r>
        <w:t xml:space="preserve">Lause 1: Jalkapalloilijat seisovat toimettomina. Lause 2: Baseballia pelataan.</w:t>
      </w:r>
    </w:p>
    <w:p>
      <w:r>
        <w:rPr>
          <w:b/>
        </w:rPr>
        <w:t xml:space="preserve">Tulos</w:t>
      </w:r>
    </w:p>
    <w:p>
      <w:r>
        <w:t xml:space="preserve">Ihmiset seisovat.</w:t>
      </w:r>
    </w:p>
    <w:p>
      <w:r>
        <w:rPr>
          <w:b/>
        </w:rPr>
        <w:t xml:space="preserve">Esimerkki 5.1210</w:t>
      </w:r>
    </w:p>
    <w:p>
      <w:r>
        <w:t xml:space="preserve">Lause 1: Nainen seisoo kasinolla pankkiautomaatilla nostamassa rahaa. Lause 2: Kasinon pankkiautomaatin edessä tapahtuu ryöstö.</w:t>
      </w:r>
    </w:p>
    <w:p>
      <w:r>
        <w:rPr>
          <w:b/>
        </w:rPr>
        <w:t xml:space="preserve">Tulos</w:t>
      </w:r>
    </w:p>
    <w:p>
      <w:r>
        <w:t xml:space="preserve">Henkilö kasinolla lähellä pankkiautomaattia.</w:t>
      </w:r>
    </w:p>
    <w:p>
      <w:r>
        <w:rPr>
          <w:b/>
        </w:rPr>
        <w:t xml:space="preserve">Esimerkki 5.1211</w:t>
      </w:r>
    </w:p>
    <w:p>
      <w:r>
        <w:t xml:space="preserve">Lause 1: Joukko ihmisiä nauttii päivästä lammella. Lause 2: Muutama ihminen juoksee rannalla.</w:t>
      </w:r>
    </w:p>
    <w:p>
      <w:r>
        <w:rPr>
          <w:b/>
        </w:rPr>
        <w:t xml:space="preserve">Tulos</w:t>
      </w:r>
    </w:p>
    <w:p>
      <w:r>
        <w:t xml:space="preserve">Lammessa on ihmisiä.</w:t>
      </w:r>
    </w:p>
    <w:p>
      <w:r>
        <w:rPr>
          <w:b/>
        </w:rPr>
        <w:t xml:space="preserve">Esimerkki 5.1212</w:t>
      </w:r>
    </w:p>
    <w:p>
      <w:r>
        <w:t xml:space="preserve">Lause 1: Mies AIG:n t-paidassa pelaa jalkapalloa. Lause 2: Mies pelaa koripalloa.</w:t>
      </w:r>
    </w:p>
    <w:p>
      <w:r>
        <w:rPr>
          <w:b/>
        </w:rPr>
        <w:t xml:space="preserve">Tulos</w:t>
      </w:r>
    </w:p>
    <w:p>
      <w:r>
        <w:t xml:space="preserve">Mies pelaa jalkapalloa.</w:t>
      </w:r>
    </w:p>
    <w:p>
      <w:r>
        <w:rPr>
          <w:b/>
        </w:rPr>
        <w:t xml:space="preserve">Esimerkki 5.1213</w:t>
      </w:r>
    </w:p>
    <w:p>
      <w:r>
        <w:t xml:space="preserve">Lause 1: Iso ruskea koira hyppää pienen mustan koiran yli. Lause 2: Koirat uivat joessa.</w:t>
      </w:r>
    </w:p>
    <w:p>
      <w:r>
        <w:rPr>
          <w:b/>
        </w:rPr>
        <w:t xml:space="preserve">Tulos</w:t>
      </w:r>
    </w:p>
    <w:p>
      <w:r>
        <w:t xml:space="preserve">Koira hyppää koiran yli.</w:t>
      </w:r>
    </w:p>
    <w:p>
      <w:r>
        <w:rPr>
          <w:b/>
        </w:rPr>
        <w:t xml:space="preserve">Esimerkki 5.1214</w:t>
      </w:r>
    </w:p>
    <w:p>
      <w:r>
        <w:t xml:space="preserve">Lause 1: Kaksi miestä työskentelee suuren suorakaiteen muotoisen, vedellä täytetyn sammion vieressä. Lause 2: Koira housut jalassa auringossa.</w:t>
      </w:r>
    </w:p>
    <w:p>
      <w:r>
        <w:rPr>
          <w:b/>
        </w:rPr>
        <w:t xml:space="preserve">Tulos</w:t>
      </w:r>
    </w:p>
    <w:p>
      <w:r>
        <w:t xml:space="preserve">Miehet työskentelevät vesialtaan vieressä.</w:t>
      </w:r>
    </w:p>
    <w:p>
      <w:r>
        <w:rPr>
          <w:b/>
        </w:rPr>
        <w:t xml:space="preserve">Esimerkki 5.1215</w:t>
      </w:r>
    </w:p>
    <w:p>
      <w:r>
        <w:t xml:space="preserve">Lause 1: Mies, jolla on keltainen paita ja siniset housut, tasapainoilee tukin päällä toisen miehen takana, jolla on vaaleansininen paita ja vaaleansiniset ja keltaiset shortsit ja joka myös tasapainoilee. Lause 2: Kaksi miestä kaataa puuta...</w:t>
      </w:r>
    </w:p>
    <w:p>
      <w:r>
        <w:rPr>
          <w:b/>
        </w:rPr>
        <w:t xml:space="preserve">Tulos</w:t>
      </w:r>
    </w:p>
    <w:p>
      <w:r>
        <w:t xml:space="preserve">pari miestä makasi reppujensa lähellä.</w:t>
      </w:r>
    </w:p>
    <w:p>
      <w:r>
        <w:rPr>
          <w:b/>
        </w:rPr>
        <w:t xml:space="preserve">Esimerkki 5.1216</w:t>
      </w:r>
    </w:p>
    <w:p>
      <w:r>
        <w:t xml:space="preserve">Lause 1: Pieni tyttö katsoo kaukoputken läpi rannalla. Lause 2: Pieni poika pelaa palloa.</w:t>
      </w:r>
    </w:p>
    <w:p>
      <w:r>
        <w:rPr>
          <w:b/>
        </w:rPr>
        <w:t xml:space="preserve">Tulos</w:t>
      </w:r>
    </w:p>
    <w:p>
      <w:r>
        <w:t xml:space="preserve">Pieni tyttö katsoo kaukoputken läpi.</w:t>
      </w:r>
    </w:p>
    <w:p>
      <w:r>
        <w:rPr>
          <w:b/>
        </w:rPr>
        <w:t xml:space="preserve">Esimerkki 5.1217</w:t>
      </w:r>
    </w:p>
    <w:p>
      <w:r>
        <w:t xml:space="preserve">Lause 1: Miehellä on valkoinen paita ja siniset farkut rullalauta päällä. Lause 2: Liikemies tilaa kahvin.</w:t>
      </w:r>
    </w:p>
    <w:p>
      <w:r>
        <w:rPr>
          <w:b/>
        </w:rPr>
        <w:t xml:space="preserve">Tulos</w:t>
      </w:r>
    </w:p>
    <w:p>
      <w:r>
        <w:t xml:space="preserve">Henkilö rullalautailee.</w:t>
      </w:r>
    </w:p>
    <w:p>
      <w:r>
        <w:rPr>
          <w:b/>
        </w:rPr>
        <w:t xml:space="preserve">Esimerkki 5.1218</w:t>
      </w:r>
    </w:p>
    <w:p>
      <w:r>
        <w:t xml:space="preserve">Lause 1: Joukko miehiä pyöräilee triathlonissa. Lause 2: Mies juoksee jalkaisin triathlonissa.</w:t>
      </w:r>
    </w:p>
    <w:p>
      <w:r>
        <w:rPr>
          <w:b/>
        </w:rPr>
        <w:t xml:space="preserve">Tulos</w:t>
      </w:r>
    </w:p>
    <w:p>
      <w:r>
        <w:t xml:space="preserve">Jotkut miehet kilpailevat pyöräillessään</w:t>
      </w:r>
    </w:p>
    <w:p>
      <w:r>
        <w:rPr>
          <w:b/>
        </w:rPr>
        <w:t xml:space="preserve">Esimerkki 5.1219</w:t>
      </w:r>
    </w:p>
    <w:p>
      <w:r>
        <w:t xml:space="preserve">Lause 1: Nainen odottaa kadun ylittämistä, kun toinen nainen, jolla on reppu mukanaan, seisoo polkupyörän vieressä. Lause 2: Pyöräilevä nainen ajaa toisen naisen päälle.</w:t>
      </w:r>
    </w:p>
    <w:p>
      <w:r>
        <w:rPr>
          <w:b/>
        </w:rPr>
        <w:t xml:space="preserve">Tulos</w:t>
      </w:r>
    </w:p>
    <w:p>
      <w:r>
        <w:t xml:space="preserve">Nainen seisoo toisen naisen vieressä.</w:t>
      </w:r>
    </w:p>
    <w:p>
      <w:r>
        <w:rPr>
          <w:b/>
        </w:rPr>
        <w:t xml:space="preserve">Esimerkki 5.1220</w:t>
      </w:r>
    </w:p>
    <w:p>
      <w:r>
        <w:t xml:space="preserve">Lause 1: Nuori tyttö pyöräilemässä alusvaatteisillaan Lause 2: täysin puettu nainen autossa.</w:t>
      </w:r>
    </w:p>
    <w:p>
      <w:r>
        <w:rPr>
          <w:b/>
        </w:rPr>
        <w:t xml:space="preserve">Tulos</w:t>
      </w:r>
    </w:p>
    <w:p>
      <w:r>
        <w:t xml:space="preserve">Nuori tyttö ajaa pyörällä.</w:t>
      </w:r>
    </w:p>
    <w:p>
      <w:r>
        <w:rPr>
          <w:b/>
        </w:rPr>
        <w:t xml:space="preserve">Esimerkki 5.1221</w:t>
      </w:r>
    </w:p>
    <w:p>
      <w:r>
        <w:t xml:space="preserve">Lause 1: Vihreään huppariin ja shortseihin pukeutunut henkilö seisoo vihreiden kukkuloiden näköalan edessä. Lause 2: Henkilö ui meressä.</w:t>
      </w:r>
    </w:p>
    <w:p>
      <w:r>
        <w:rPr>
          <w:b/>
        </w:rPr>
        <w:t xml:space="preserve">Tulos</w:t>
      </w:r>
    </w:p>
    <w:p>
      <w:r>
        <w:t xml:space="preserve">Ulkona seisoo henkilö.</w:t>
      </w:r>
    </w:p>
    <w:p>
      <w:r>
        <w:rPr>
          <w:b/>
        </w:rPr>
        <w:t xml:space="preserve">Esimerkki 5.1222</w:t>
      </w:r>
    </w:p>
    <w:p>
      <w:r>
        <w:t xml:space="preserve">Lause 1: Iäkäs mies lukee sanomalehteä muutaman roskakorin ja graffitien peittämän seinän vieressä. Lause 2: Iäkäs nainen lukee salaperäistä romaania.</w:t>
      </w:r>
    </w:p>
    <w:p>
      <w:r>
        <w:rPr>
          <w:b/>
        </w:rPr>
        <w:t xml:space="preserve">Tulos</w:t>
      </w:r>
    </w:p>
    <w:p>
      <w:r>
        <w:t xml:space="preserve">Mies lukee uutisia.</w:t>
      </w:r>
    </w:p>
    <w:p>
      <w:r>
        <w:rPr>
          <w:b/>
        </w:rPr>
        <w:t xml:space="preserve">Esimerkki 5.1223</w:t>
      </w:r>
    </w:p>
    <w:p>
      <w:r>
        <w:t xml:space="preserve">Lause 1: Kaksi henkilöä hyppää rannalla ylös kädet ja jalat levällään. Lause 2: Ihmiset nukkuvat rannalla.</w:t>
      </w:r>
    </w:p>
    <w:p>
      <w:r>
        <w:rPr>
          <w:b/>
        </w:rPr>
        <w:t xml:space="preserve">Tulos</w:t>
      </w:r>
    </w:p>
    <w:p>
      <w:r>
        <w:t xml:space="preserve">Nainen tanssii</w:t>
      </w:r>
    </w:p>
    <w:p>
      <w:r>
        <w:rPr>
          <w:b/>
        </w:rPr>
        <w:t xml:space="preserve">Esimerkki 5.1224</w:t>
      </w:r>
    </w:p>
    <w:p>
      <w:r>
        <w:t xml:space="preserve">Lause 1: Pukumies viihdyttää neljää lasta. Lause 2: Nainen leikkii palloa ystävänsä kanssa.</w:t>
      </w:r>
    </w:p>
    <w:p>
      <w:r>
        <w:rPr>
          <w:b/>
        </w:rPr>
        <w:t xml:space="preserve">Tulos</w:t>
      </w:r>
    </w:p>
    <w:p>
      <w:r>
        <w:t xml:space="preserve">Pukeutunut henkilö oli lasten seurassa.</w:t>
      </w:r>
    </w:p>
    <w:p>
      <w:r>
        <w:rPr>
          <w:b/>
        </w:rPr>
        <w:t xml:space="preserve">Esimerkki 5.1225</w:t>
      </w:r>
    </w:p>
    <w:p>
      <w:r>
        <w:t xml:space="preserve">Lause 1: Tyttö, jolla on yllään minimekko ja pitkähihainen valkoinen takki sekä vaaleanpunainen laukku, kävelee ruuhkaisella alueella. Lause 2: Koira leikkii kissan kanssa.</w:t>
      </w:r>
    </w:p>
    <w:p>
      <w:r>
        <w:rPr>
          <w:b/>
        </w:rPr>
        <w:t xml:space="preserve">Tulos</w:t>
      </w:r>
    </w:p>
    <w:p>
      <w:r>
        <w:t xml:space="preserve">Tyttö kävelee väkijoukossa.</w:t>
      </w:r>
    </w:p>
    <w:p>
      <w:r>
        <w:rPr>
          <w:b/>
        </w:rPr>
        <w:t xml:space="preserve">Esimerkki 5.1226</w:t>
      </w:r>
    </w:p>
    <w:p>
      <w:r>
        <w:t xml:space="preserve">Lause 1: Nuori tyttö lukee sähköistä kirjaa. Lause 2: Tyttö ei pidä e-kirjoista, vaan lukee tavallista paperikirjaa.</w:t>
      </w:r>
    </w:p>
    <w:p>
      <w:r>
        <w:rPr>
          <w:b/>
        </w:rPr>
        <w:t xml:space="preserve">Tulos</w:t>
      </w:r>
    </w:p>
    <w:p>
      <w:r>
        <w:t xml:space="preserve">Tyttö lukee kirjaa.</w:t>
      </w:r>
    </w:p>
    <w:p>
      <w:r>
        <w:rPr>
          <w:b/>
        </w:rPr>
        <w:t xml:space="preserve">Esimerkki 5.1227</w:t>
      </w:r>
    </w:p>
    <w:p>
      <w:r>
        <w:t xml:space="preserve">Lause 1: Jotkut nuoret rakentavat yhdessä taloa. Lause 2: Nuoret aikuiset lukevat lehteä.</w:t>
      </w:r>
    </w:p>
    <w:p>
      <w:r>
        <w:rPr>
          <w:b/>
        </w:rPr>
        <w:t xml:space="preserve">Tulos</w:t>
      </w:r>
    </w:p>
    <w:p>
      <w:r>
        <w:t xml:space="preserve">Nuoret aikuiset rakentamassa kotia yhdessä.</w:t>
      </w:r>
    </w:p>
    <w:p>
      <w:r>
        <w:rPr>
          <w:b/>
        </w:rPr>
        <w:t xml:space="preserve">Esimerkki 5.1228</w:t>
      </w:r>
    </w:p>
    <w:p>
      <w:r>
        <w:t xml:space="preserve">Lause 1: Kuistilla on kolme ihmistä, joista yksi on pieni poika, joka istuu suorassa tuolissaan. Lause 2: Kolme nuorta tyttöä istuu nurmikolla.</w:t>
      </w:r>
    </w:p>
    <w:p>
      <w:r>
        <w:rPr>
          <w:b/>
        </w:rPr>
        <w:t xml:space="preserve">Tulos</w:t>
      </w:r>
    </w:p>
    <w:p>
      <w:r>
        <w:t xml:space="preserve">Yksi kuistilla olevista ihmisistä ei ole aikuinen.</w:t>
      </w:r>
    </w:p>
    <w:p>
      <w:r>
        <w:rPr>
          <w:b/>
        </w:rPr>
        <w:t xml:space="preserve">Esimerkki 5.1229</w:t>
      </w:r>
    </w:p>
    <w:p>
      <w:r>
        <w:t xml:space="preserve">Lause 1: Mies mustassa paidassa ja farkuissa seisoo sillan alla kaupungissa. Lause 2: Mies valkoisessa paidassa seisoo pellolla.</w:t>
      </w:r>
    </w:p>
    <w:p>
      <w:r>
        <w:rPr>
          <w:b/>
        </w:rPr>
        <w:t xml:space="preserve">Tulos</w:t>
      </w:r>
    </w:p>
    <w:p>
      <w:r>
        <w:t xml:space="preserve">Satunnainen mies kaupunkialueella.</w:t>
      </w:r>
    </w:p>
    <w:p>
      <w:r>
        <w:rPr>
          <w:b/>
        </w:rPr>
        <w:t xml:space="preserve">Esimerkki 5.1230</w:t>
      </w:r>
    </w:p>
    <w:p>
      <w:r>
        <w:t xml:space="preserve">Lause 1: Kaksi lasta leikkii trampoliinilla ja pari suutelee. Lause 2: Pari suutelee uima-altaassa.</w:t>
      </w:r>
    </w:p>
    <w:p>
      <w:r>
        <w:rPr>
          <w:b/>
        </w:rPr>
        <w:t xml:space="preserve">Tulos</w:t>
      </w:r>
    </w:p>
    <w:p>
      <w:r>
        <w:t xml:space="preserve">4 ihmistä on trampoliinin lähellä.</w:t>
      </w:r>
    </w:p>
    <w:p>
      <w:r>
        <w:rPr>
          <w:b/>
        </w:rPr>
        <w:t xml:space="preserve">Esimerkki 5.1231</w:t>
      </w:r>
    </w:p>
    <w:p>
      <w:r>
        <w:t xml:space="preserve">Lause 1: Valkoiseen paitaan pukeutuneella DJ:llä on ranneke. Lause 2: DJ:llä on musta paita.</w:t>
      </w:r>
    </w:p>
    <w:p>
      <w:r>
        <w:rPr>
          <w:b/>
        </w:rPr>
        <w:t xml:space="preserve">Tulos</w:t>
      </w:r>
    </w:p>
    <w:p>
      <w:r>
        <w:t xml:space="preserve">DJ:llä on käsivarret päällä.</w:t>
      </w:r>
    </w:p>
    <w:p>
      <w:r>
        <w:rPr>
          <w:b/>
        </w:rPr>
        <w:t xml:space="preserve">Esimerkki 5.1232</w:t>
      </w:r>
    </w:p>
    <w:p>
      <w:r>
        <w:t xml:space="preserve">Lause 1: Neljä ihmistä seisoo yöllä lumessa uimapuvut yllään ja kävelee pienen rakennuksen lähellä, jossa on valo päällä. Lause 2: Aurinko paistaa.</w:t>
      </w:r>
    </w:p>
    <w:p>
      <w:r>
        <w:rPr>
          <w:b/>
        </w:rPr>
        <w:t xml:space="preserve">Tulos</w:t>
      </w:r>
    </w:p>
    <w:p>
      <w:r>
        <w:t xml:space="preserve">Kolme naista on rannalla.</w:t>
      </w:r>
    </w:p>
    <w:p>
      <w:r>
        <w:rPr>
          <w:b/>
        </w:rPr>
        <w:t xml:space="preserve">Esimerkki 5.1233</w:t>
      </w:r>
    </w:p>
    <w:p>
      <w:r>
        <w:t xml:space="preserve">Lause 1: Mies myy luovia ilmapalloja kadulla. Lause 2: Mies juoksee ympyrää...</w:t>
      </w:r>
    </w:p>
    <w:p>
      <w:r>
        <w:rPr>
          <w:b/>
        </w:rPr>
        <w:t xml:space="preserve">Tulos</w:t>
      </w:r>
    </w:p>
    <w:p>
      <w:r>
        <w:t xml:space="preserve">Mies ulkona</w:t>
      </w:r>
    </w:p>
    <w:p>
      <w:r>
        <w:rPr>
          <w:b/>
        </w:rPr>
        <w:t xml:space="preserve">Esimerkki 5.1234</w:t>
      </w:r>
    </w:p>
    <w:p>
      <w:r>
        <w:t xml:space="preserve">Lause 1: Pieni lapsi käyttää sieniä uunin etuosassa. Lause 2: Lapsi nukkuu pinnasängyssään.</w:t>
      </w:r>
    </w:p>
    <w:p>
      <w:r>
        <w:rPr>
          <w:b/>
        </w:rPr>
        <w:t xml:space="preserve">Tulos</w:t>
      </w:r>
    </w:p>
    <w:p>
      <w:r>
        <w:t xml:space="preserve">Lapsi on sisätiloissa.</w:t>
      </w:r>
    </w:p>
    <w:p>
      <w:r>
        <w:rPr>
          <w:b/>
        </w:rPr>
        <w:t xml:space="preserve">Esimerkki 5.1235</w:t>
      </w:r>
    </w:p>
    <w:p>
      <w:r>
        <w:t xml:space="preserve">Lause 1: Ihmiset seisovat junalaiturilla ja lukevat sanomalehtiä. Lause 2: Kaksi miestä istuu lentokentällä lattialla.</w:t>
      </w:r>
    </w:p>
    <w:p>
      <w:r>
        <w:rPr>
          <w:b/>
        </w:rPr>
        <w:t xml:space="preserve">Tulos</w:t>
      </w:r>
    </w:p>
    <w:p>
      <w:r>
        <w:t xml:space="preserve">Ihmiset seisovat ja lukevat lehtiä.</w:t>
      </w:r>
    </w:p>
    <w:p>
      <w:r>
        <w:rPr>
          <w:b/>
        </w:rPr>
        <w:t xml:space="preserve">Esimerkki 5.1236</w:t>
      </w:r>
    </w:p>
    <w:p>
      <w:r>
        <w:t xml:space="preserve">Lause 1: Teelinväriseen univormuun pukeutunut mies valmistautuu moppaamaan lattiaa siivoustarvikkeet kädessään. Lause 2: Nainen imuroi.</w:t>
      </w:r>
    </w:p>
    <w:p>
      <w:r>
        <w:rPr>
          <w:b/>
        </w:rPr>
        <w:t xml:space="preserve">Tulos</w:t>
      </w:r>
    </w:p>
    <w:p>
      <w:r>
        <w:t xml:space="preserve">Pukumies moppaa lattiaa.</w:t>
      </w:r>
    </w:p>
    <w:p>
      <w:r>
        <w:rPr>
          <w:b/>
        </w:rPr>
        <w:t xml:space="preserve">Esimerkki 5.1237</w:t>
      </w:r>
    </w:p>
    <w:p>
      <w:r>
        <w:t xml:space="preserve">Lause 1: Pikkutyttö taklaa miestä ja tekee yleismaailmallisen "Touchdown!" -merkin. Lause 2: Mies ja tyttö syövät illallista ravintolassa.</w:t>
      </w:r>
    </w:p>
    <w:p>
      <w:r>
        <w:rPr>
          <w:b/>
        </w:rPr>
        <w:t xml:space="preserve">Tulos</w:t>
      </w:r>
    </w:p>
    <w:p>
      <w:r>
        <w:t xml:space="preserve">Tämä tyttö vain juoksi tämän miehen päälle.</w:t>
      </w:r>
    </w:p>
    <w:p>
      <w:r>
        <w:rPr>
          <w:b/>
        </w:rPr>
        <w:t xml:space="preserve">Esimerkki 5.1238</w:t>
      </w:r>
    </w:p>
    <w:p>
      <w:r>
        <w:t xml:space="preserve">Lause 1: Ihmiset seisovat ja asettuvat valkoisten telttojen viereen surullisina ja huolestuneina, kun he katsovat ympärilleen ja katselevat ympäri aluetta hajallaan olevia lautoja ja roskia. Lause 2: Ihmiset pelaavat iloisesti tammea.</w:t>
      </w:r>
    </w:p>
    <w:p>
      <w:r>
        <w:rPr>
          <w:b/>
        </w:rPr>
        <w:t xml:space="preserve">Tulos</w:t>
      </w:r>
    </w:p>
    <w:p>
      <w:r>
        <w:t xml:space="preserve">Telttojen lähellä seisoo ihmisiä.</w:t>
      </w:r>
    </w:p>
    <w:p>
      <w:r>
        <w:rPr>
          <w:b/>
        </w:rPr>
        <w:t xml:space="preserve">Esimerkki 5.1239</w:t>
      </w:r>
    </w:p>
    <w:p>
      <w:r>
        <w:t xml:space="preserve">Lause 1: Talvivaatteisiin pukeutunut pieni valkoinen poika seisoo puun luona lumessa. Lause 2: valkoinen poika on saunassa.</w:t>
      </w:r>
    </w:p>
    <w:p>
      <w:r>
        <w:rPr>
          <w:b/>
        </w:rPr>
        <w:t xml:space="preserve">Tulos</w:t>
      </w:r>
    </w:p>
    <w:p>
      <w:r>
        <w:t xml:space="preserve">valkoinen poika on jalkeilla</w:t>
      </w:r>
    </w:p>
    <w:p>
      <w:r>
        <w:rPr>
          <w:b/>
        </w:rPr>
        <w:t xml:space="preserve">Esimerkki 5.1240</w:t>
      </w:r>
    </w:p>
    <w:p>
      <w:r>
        <w:t xml:space="preserve">Lause 1: Sinipaitainen nainen seisoo kuivuneella järvenpohjalla. Lause 2: Sinipaitainen nainen seisoo veneessä järvessä.</w:t>
      </w:r>
    </w:p>
    <w:p>
      <w:r>
        <w:rPr>
          <w:b/>
        </w:rPr>
        <w:t xml:space="preserve">Tulos</w:t>
      </w:r>
    </w:p>
    <w:p>
      <w:r>
        <w:t xml:space="preserve">Nainen seisoo ulkona.</w:t>
      </w:r>
    </w:p>
    <w:p>
      <w:r>
        <w:rPr>
          <w:b/>
        </w:rPr>
        <w:t xml:space="preserve">Esimerkki 5.1241</w:t>
      </w:r>
    </w:p>
    <w:p>
      <w:r>
        <w:t xml:space="preserve">Lause 1: Kapea mukulakivikuja kahden rakennuksen välissä. Lause 2: Kujaa ympäröi ruoho.</w:t>
      </w:r>
    </w:p>
    <w:p>
      <w:r>
        <w:rPr>
          <w:b/>
        </w:rPr>
        <w:t xml:space="preserve">Tulos</w:t>
      </w:r>
    </w:p>
    <w:p>
      <w:r>
        <w:t xml:space="preserve">Mukulakivikuja on kapea.</w:t>
      </w:r>
    </w:p>
    <w:p>
      <w:r>
        <w:rPr>
          <w:b/>
        </w:rPr>
        <w:t xml:space="preserve">Esimerkki 5.1242</w:t>
      </w:r>
    </w:p>
    <w:p>
      <w:r>
        <w:t xml:space="preserve">Lause 1: Vanhempi mies istuu metalliromun ja työkalupinojen keskellä. Lause 2: Vanha mies seisoo metalliromun päällä.</w:t>
      </w:r>
    </w:p>
    <w:p>
      <w:r>
        <w:rPr>
          <w:b/>
        </w:rPr>
        <w:t xml:space="preserve">Tulos</w:t>
      </w:r>
    </w:p>
    <w:p>
      <w:r>
        <w:t xml:space="preserve">Vielä miespuolinen ihminen.</w:t>
      </w:r>
    </w:p>
    <w:p>
      <w:r>
        <w:rPr>
          <w:b/>
        </w:rPr>
        <w:t xml:space="preserve">Esimerkki 5.1243</w:t>
      </w:r>
    </w:p>
    <w:p>
      <w:r>
        <w:t xml:space="preserve">Lause 1: Useat ihmiset ovat aidan takana katsomassa yöllistä rakennusryhmää, joka työskentelee tiellä. Lause 2: Rakennustyömaa on hylätty, ja laitteet ruostuvat tien varressa.</w:t>
      </w:r>
    </w:p>
    <w:p>
      <w:r>
        <w:rPr>
          <w:b/>
        </w:rPr>
        <w:t xml:space="preserve">Tulos</w:t>
      </w:r>
    </w:p>
    <w:p>
      <w:r>
        <w:t xml:space="preserve">Joukko ihmisiä katselee, kun työporukka työskentelee tiellä yöllä.</w:t>
      </w:r>
    </w:p>
    <w:p>
      <w:r>
        <w:rPr>
          <w:b/>
        </w:rPr>
        <w:t xml:space="preserve">Esimerkki 5.1244</w:t>
      </w:r>
    </w:p>
    <w:p>
      <w:r>
        <w:t xml:space="preserve">Lause 1: Pikkupoika, jolla on raidallinen sinivalkoinen ja violetti paita, on pukeutunut punamustaan naamariin, jonka takana on hyvin kiinnostunut pikkutyttö. Lause 2: Kaksi lasta leikkii samoilla leluilla eri huoneissa.</w:t>
      </w:r>
    </w:p>
    <w:p>
      <w:r>
        <w:rPr>
          <w:b/>
        </w:rPr>
        <w:t xml:space="preserve">Tulos</w:t>
      </w:r>
    </w:p>
    <w:p>
      <w:r>
        <w:t xml:space="preserve">Ainakin kaksi lasta on samassa paikassa.</w:t>
      </w:r>
    </w:p>
    <w:p>
      <w:r>
        <w:rPr>
          <w:b/>
        </w:rPr>
        <w:t xml:space="preserve">Esimerkki 5.1245</w:t>
      </w:r>
    </w:p>
    <w:p>
      <w:r>
        <w:t xml:space="preserve">Lause 1: Mustapukuinen mies makaa selällään, kun pieni tyttö seisoo hänen jaloissaan. Lause 2: Mies ja tyttö juoksevat.</w:t>
      </w:r>
    </w:p>
    <w:p>
      <w:r>
        <w:rPr>
          <w:b/>
        </w:rPr>
        <w:t xml:space="preserve">Tulos</w:t>
      </w:r>
    </w:p>
    <w:p>
      <w:r>
        <w:t xml:space="preserve">Mies ja tyttö ovat vuorovaikutuksessa.</w:t>
      </w:r>
    </w:p>
    <w:p>
      <w:r>
        <w:rPr>
          <w:b/>
        </w:rPr>
        <w:t xml:space="preserve">Esimerkki 5.1246</w:t>
      </w:r>
    </w:p>
    <w:p>
      <w:r>
        <w:t xml:space="preserve">Lause 1: Vihreä-valkoraidalliseen pukuun pukeutunut nainen makaa tuolilla keltaisen pussin kanssa ja pitää kädessään taiteltua paperia. Lause 2: Nainen tekee rasittavaa aerobista harjoitusta.</w:t>
      </w:r>
    </w:p>
    <w:p>
      <w:r>
        <w:rPr>
          <w:b/>
        </w:rPr>
        <w:t xml:space="preserve">Tulos</w:t>
      </w:r>
    </w:p>
    <w:p>
      <w:r>
        <w:t xml:space="preserve">Henkilöllä on paperia ja pussi.</w:t>
      </w:r>
    </w:p>
    <w:p>
      <w:r>
        <w:rPr>
          <w:b/>
        </w:rPr>
        <w:t xml:space="preserve">Esimerkki 5.1247</w:t>
      </w:r>
    </w:p>
    <w:p>
      <w:r>
        <w:t xml:space="preserve">Lause 1: Ihmiset, joilla on maahanmuuttovastaisia kylttejä. Lause 2: Ihmiset makaavat auringossa</w:t>
      </w:r>
    </w:p>
    <w:p>
      <w:r>
        <w:rPr>
          <w:b/>
        </w:rPr>
        <w:t xml:space="preserve">Tulos</w:t>
      </w:r>
    </w:p>
    <w:p>
      <w:r>
        <w:t xml:space="preserve">Ihmiset pitävät kylttejä</w:t>
      </w:r>
    </w:p>
    <w:p>
      <w:r>
        <w:rPr>
          <w:b/>
        </w:rPr>
        <w:t xml:space="preserve">Esimerkki 5.1248</w:t>
      </w:r>
    </w:p>
    <w:p>
      <w:r>
        <w:t xml:space="preserve">Lause 1: Poika yrittää liukua turvaan pesäpallopelissä. Lause 2: Poika pelaa lautapeliä.</w:t>
      </w:r>
    </w:p>
    <w:p>
      <w:r>
        <w:rPr>
          <w:b/>
        </w:rPr>
        <w:t xml:space="preserve">Tulos</w:t>
      </w:r>
    </w:p>
    <w:p>
      <w:r>
        <w:t xml:space="preserve">poika pelaa pesäpallopeliä</w:t>
      </w:r>
    </w:p>
    <w:p>
      <w:r>
        <w:rPr>
          <w:b/>
        </w:rPr>
        <w:t xml:space="preserve">Esimerkki 5.1249</w:t>
      </w:r>
    </w:p>
    <w:p>
      <w:r>
        <w:t xml:space="preserve">Lause 1: Lapsi katsoo lasin läpi lasta, joka ruiskuttaa vesiletkulla vettä lasille. Lause 2: Kaksi lasta katsoo televisiota.</w:t>
      </w:r>
    </w:p>
    <w:p>
      <w:r>
        <w:rPr>
          <w:b/>
        </w:rPr>
        <w:t xml:space="preserve">Tulos</w:t>
      </w:r>
    </w:p>
    <w:p>
      <w:r>
        <w:t xml:space="preserve">Kaksi lasta leikkii vedellä.</w:t>
      </w:r>
    </w:p>
    <w:p>
      <w:r>
        <w:rPr>
          <w:b/>
        </w:rPr>
        <w:t xml:space="preserve">Esimerkki 5.1250</w:t>
      </w:r>
    </w:p>
    <w:p>
      <w:r>
        <w:t xml:space="preserve">Lause 1: Keltainen koira juoksee lehtien peittämän pihan läpi pitäen suussaan keltaista lelua. Lause 2: Koira koirankopissaan on surullinen.</w:t>
      </w:r>
    </w:p>
    <w:p>
      <w:r>
        <w:rPr>
          <w:b/>
        </w:rPr>
        <w:t xml:space="preserve">Tulos</w:t>
      </w:r>
    </w:p>
    <w:p>
      <w:r>
        <w:t xml:space="preserve">Eläin leikkii ulkona.</w:t>
      </w:r>
    </w:p>
    <w:p>
      <w:r>
        <w:rPr>
          <w:b/>
        </w:rPr>
        <w:t xml:space="preserve">Esimerkki 5.1251</w:t>
      </w:r>
    </w:p>
    <w:p>
      <w:r>
        <w:t xml:space="preserve">Lause 1: Mustaan takkiin ja valkoiseen neulebarettiin pukeutunut vanhempi nainen keskustelee ruskehtavaan skootterihattuun ja vihreään takkiin pukeutuneen vanhemman miehen kanssa jalkakäytävällä kauppojen lähistöllä. Lause 2: Pariskunta on laskettelemassa vuoristossa...</w:t>
      </w:r>
    </w:p>
    <w:p>
      <w:r>
        <w:rPr>
          <w:b/>
        </w:rPr>
        <w:t xml:space="preserve">Tulos</w:t>
      </w:r>
    </w:p>
    <w:p>
      <w:r>
        <w:t xml:space="preserve">Vanhemmalla naisella on takki.</w:t>
      </w:r>
    </w:p>
    <w:p>
      <w:r>
        <w:rPr>
          <w:b/>
        </w:rPr>
        <w:t xml:space="preserve">Esimerkki 5.1252</w:t>
      </w:r>
    </w:p>
    <w:p>
      <w:r>
        <w:t xml:space="preserve">Lause 1: Koira hyppää valkoiseen lippalakkiin pukeutuneen miehen yli saadakseen kiinni oranssin frisbeen. Lause 2: Koira syö.</w:t>
      </w:r>
    </w:p>
    <w:p>
      <w:r>
        <w:rPr>
          <w:b/>
        </w:rPr>
        <w:t xml:space="preserve">Tulos</w:t>
      </w:r>
    </w:p>
    <w:p>
      <w:r>
        <w:t xml:space="preserve">Koira leikkii.</w:t>
      </w:r>
    </w:p>
    <w:p>
      <w:r>
        <w:rPr>
          <w:b/>
        </w:rPr>
        <w:t xml:space="preserve">Esimerkki 5.1253</w:t>
      </w:r>
    </w:p>
    <w:p>
      <w:r>
        <w:t xml:space="preserve">Lause 1: Kaksi naista askartelee jotakin käsityönä tai tekee saviastioita. Lause 2: Kaksi naista ostaa esineitä myytäväksi.</w:t>
      </w:r>
    </w:p>
    <w:p>
      <w:r>
        <w:rPr>
          <w:b/>
        </w:rPr>
        <w:t xml:space="preserve">Tulos</w:t>
      </w:r>
    </w:p>
    <w:p>
      <w:r>
        <w:t xml:space="preserve">Kaksi naista luo taidetta.</w:t>
      </w:r>
    </w:p>
    <w:p>
      <w:r>
        <w:rPr>
          <w:b/>
        </w:rPr>
        <w:t xml:space="preserve">Esimerkki 5.1254</w:t>
      </w:r>
    </w:p>
    <w:p>
      <w:r>
        <w:t xml:space="preserve">Lause 1: Puiden ympäröimillä junaradoilla kävelee paljon lapsia. Lause 2: pojat olivat vihaisia</w:t>
      </w:r>
    </w:p>
    <w:p>
      <w:r>
        <w:rPr>
          <w:b/>
        </w:rPr>
        <w:t xml:space="preserve">Tulos</w:t>
      </w:r>
    </w:p>
    <w:p>
      <w:r>
        <w:t xml:space="preserve">pariskunta oli siellä</w:t>
      </w:r>
    </w:p>
    <w:p>
      <w:r>
        <w:rPr>
          <w:b/>
        </w:rPr>
        <w:t xml:space="preserve">Esimerkki 5.1255</w:t>
      </w:r>
    </w:p>
    <w:p>
      <w:r>
        <w:t xml:space="preserve">Lause 1: Kaksi pientä lasta maalaa kangasta punaiseksi. Lause 2: Lapset maalaavat viattomien verellä.</w:t>
      </w:r>
    </w:p>
    <w:p>
      <w:r>
        <w:rPr>
          <w:b/>
        </w:rPr>
        <w:t xml:space="preserve">Tulos</w:t>
      </w:r>
    </w:p>
    <w:p>
      <w:r>
        <w:t xml:space="preserve">Lapset maalaavat auringonlaskua</w:t>
      </w:r>
    </w:p>
    <w:p>
      <w:r>
        <w:rPr>
          <w:b/>
        </w:rPr>
        <w:t xml:space="preserve">Esimerkki 5.1256</w:t>
      </w:r>
    </w:p>
    <w:p>
      <w:r>
        <w:t xml:space="preserve">Lause 1: Mies hyppää katolta toiselle katolle. Lause 2: Mies kävelee kadun toiselta puolelta toiselle.</w:t>
      </w:r>
    </w:p>
    <w:p>
      <w:r>
        <w:rPr>
          <w:b/>
        </w:rPr>
        <w:t xml:space="preserve">Tulos</w:t>
      </w:r>
    </w:p>
    <w:p>
      <w:r>
        <w:t xml:space="preserve">Mies hyppää katolle.</w:t>
      </w:r>
    </w:p>
    <w:p>
      <w:r>
        <w:rPr>
          <w:b/>
        </w:rPr>
        <w:t xml:space="preserve">Esimerkki 5.1257</w:t>
      </w:r>
    </w:p>
    <w:p>
      <w:r>
        <w:t xml:space="preserve">Lause 1: Kaksi ihmistä puvussa toinen vihreä toinen violetti molemmilla valkoinen kasvomaali. Lause 2: Kaksi ihmistä, joilla on yksivärinen punainen maali kasvoillaan.</w:t>
      </w:r>
    </w:p>
    <w:p>
      <w:r>
        <w:rPr>
          <w:b/>
        </w:rPr>
        <w:t xml:space="preserve">Tulos</w:t>
      </w:r>
    </w:p>
    <w:p>
      <w:r>
        <w:t xml:space="preserve">Kaksi ihmistä on pukeutunut.</w:t>
      </w:r>
    </w:p>
    <w:p>
      <w:r>
        <w:rPr>
          <w:b/>
        </w:rPr>
        <w:t xml:space="preserve">Esimerkki 5.1258</w:t>
      </w:r>
    </w:p>
    <w:p>
      <w:r>
        <w:t xml:space="preserve">Lause 1: Keltaiseen pelipaitaan pukeutunut mies, jolla on suuret viikset, pelaa ulkona jääkiekkoa. Lause 2: Mies pelaa koripalloa.</w:t>
      </w:r>
    </w:p>
    <w:p>
      <w:r>
        <w:rPr>
          <w:b/>
        </w:rPr>
        <w:t xml:space="preserve">Tulos</w:t>
      </w:r>
    </w:p>
    <w:p>
      <w:r>
        <w:t xml:space="preserve">Miehellä on kädessään jääkiekkomaila.</w:t>
      </w:r>
    </w:p>
    <w:p>
      <w:r>
        <w:rPr>
          <w:b/>
        </w:rPr>
        <w:t xml:space="preserve">Esimerkki 5.1259</w:t>
      </w:r>
    </w:p>
    <w:p>
      <w:r>
        <w:t xml:space="preserve">Lause 1: Kaksi hymyilevää vaaleaa tyttöä vaaleanpunaisissa housuissa heiluu metallitangosta. Lause 2: Kaksi siskoa itkee häissä.</w:t>
      </w:r>
    </w:p>
    <w:p>
      <w:r>
        <w:rPr>
          <w:b/>
        </w:rPr>
        <w:t xml:space="preserve">Tulos</w:t>
      </w:r>
    </w:p>
    <w:p>
      <w:r>
        <w:t xml:space="preserve">Kaksi tyttöä heiluu metallitangosta.</w:t>
      </w:r>
    </w:p>
    <w:p>
      <w:r>
        <w:rPr>
          <w:b/>
        </w:rPr>
        <w:t xml:space="preserve">Esimerkki 5.1260</w:t>
      </w:r>
    </w:p>
    <w:p>
      <w:r>
        <w:t xml:space="preserve">Lause 1: Jalkapalloilija keltaisessa paidassa heittää palloa takaisin. Lause 2: Mies istuu tietokoneensa ääressä.</w:t>
      </w:r>
    </w:p>
    <w:p>
      <w:r>
        <w:rPr>
          <w:b/>
        </w:rPr>
        <w:t xml:space="preserve">Tulos</w:t>
      </w:r>
    </w:p>
    <w:p>
      <w:r>
        <w:t xml:space="preserve">He pelaavat jalkapallopeliä.</w:t>
      </w:r>
    </w:p>
    <w:p>
      <w:r>
        <w:rPr>
          <w:b/>
        </w:rPr>
        <w:t xml:space="preserve">Esimerkki 5.1261</w:t>
      </w:r>
    </w:p>
    <w:p>
      <w:r>
        <w:t xml:space="preserve">Lause 1: 3 mies saappaan yksi tumma sungalsses ja harmaat hiukset ja harmaa paita istuu rakennuksen sisällä, yksi menee on hyvin vähän hiuksia vihreä ja valkoinen ruutupaitaa siniset farkut ja rannekello hänen vasen käsi, istuu takana kisko, toinen kalju kaikki mustat, mutta valkoinen logo hänen paitansa nojaa kiskoon. Lause 2: Ei ole miehiä</w:t>
      </w:r>
    </w:p>
    <w:p>
      <w:r>
        <w:rPr>
          <w:b/>
        </w:rPr>
        <w:t xml:space="preserve">Tulos</w:t>
      </w:r>
    </w:p>
    <w:p>
      <w:r>
        <w:t xml:space="preserve">On kolme miestä</w:t>
      </w:r>
    </w:p>
    <w:p>
      <w:r>
        <w:rPr>
          <w:b/>
        </w:rPr>
        <w:t xml:space="preserve">Esimerkki 5.1262</w:t>
      </w:r>
    </w:p>
    <w:p>
      <w:r>
        <w:t xml:space="preserve">Lause 1: Kaksi pientä lasta leikkii kivikkoisella rannalla. Lause 2: Kaksi lasta leikkii piilosta metsässä.</w:t>
      </w:r>
    </w:p>
    <w:p>
      <w:r>
        <w:rPr>
          <w:b/>
        </w:rPr>
        <w:t xml:space="preserve">Tulos</w:t>
      </w:r>
    </w:p>
    <w:p>
      <w:r>
        <w:t xml:space="preserve">Ulkona on lapsia.</w:t>
      </w:r>
    </w:p>
    <w:p>
      <w:r>
        <w:rPr>
          <w:b/>
        </w:rPr>
        <w:t xml:space="preserve">Esimerkki 5.1263</w:t>
      </w:r>
    </w:p>
    <w:p>
      <w:r>
        <w:t xml:space="preserve">Lause 1: Kotona on kaksi lasta leikkimässä. Lause 2: Lapset ovat puistossa.</w:t>
      </w:r>
    </w:p>
    <w:p>
      <w:r>
        <w:rPr>
          <w:b/>
        </w:rPr>
        <w:t xml:space="preserve">Tulos</w:t>
      </w:r>
    </w:p>
    <w:p>
      <w:r>
        <w:t xml:space="preserve">Vanhempi nainen on kaupungilla.</w:t>
      </w:r>
    </w:p>
    <w:p>
      <w:r>
        <w:rPr>
          <w:b/>
        </w:rPr>
        <w:t xml:space="preserve">Esimerkki 5.1264</w:t>
      </w:r>
    </w:p>
    <w:p>
      <w:r>
        <w:t xml:space="preserve">Lause 1: Kaksi pyöräilijää seisoo 3 pyörän kanssa auton luona. Lause 2: Ihmiset nukkuvat.</w:t>
      </w:r>
    </w:p>
    <w:p>
      <w:r>
        <w:rPr>
          <w:b/>
        </w:rPr>
        <w:t xml:space="preserve">Tulos</w:t>
      </w:r>
    </w:p>
    <w:p>
      <w:r>
        <w:t xml:space="preserve">Ihmiset ovat ulkona.</w:t>
      </w:r>
    </w:p>
    <w:p>
      <w:r>
        <w:rPr>
          <w:b/>
        </w:rPr>
        <w:t xml:space="preserve">Esimerkki 5.1265</w:t>
      </w:r>
    </w:p>
    <w:p>
      <w:r>
        <w:t xml:space="preserve">Lause 1: Kolmea värikästä kuumailmapalloa puhalletaan. Lause 2: Kolme kuumailmapalloa syöksyi järveen.</w:t>
      </w:r>
    </w:p>
    <w:p>
      <w:r>
        <w:rPr>
          <w:b/>
        </w:rPr>
        <w:t xml:space="preserve">Tulos</w:t>
      </w:r>
    </w:p>
    <w:p>
      <w:r>
        <w:t xml:space="preserve">Kolme kuumailmapalloa puhalletaan</w:t>
      </w:r>
    </w:p>
    <w:p>
      <w:r>
        <w:rPr>
          <w:b/>
        </w:rPr>
        <w:t xml:space="preserve">Esimerkki 5.1266</w:t>
      </w:r>
    </w:p>
    <w:p>
      <w:r>
        <w:t xml:space="preserve">Lause 1: Rakennustyöläiset työskentelevät yhdessä kantamaan laitetta. Lause 2: Rakennustyöntekijät istuvat laitteen päällä.</w:t>
      </w:r>
    </w:p>
    <w:p>
      <w:r>
        <w:rPr>
          <w:b/>
        </w:rPr>
        <w:t xml:space="preserve">Tulos</w:t>
      </w:r>
    </w:p>
    <w:p>
      <w:r>
        <w:t xml:space="preserve">Rakennustyöntekijöitä on useampi kuin yksi.</w:t>
      </w:r>
    </w:p>
    <w:p>
      <w:r>
        <w:rPr>
          <w:b/>
        </w:rPr>
        <w:t xml:space="preserve">Esimerkki 5.1267</w:t>
      </w:r>
    </w:p>
    <w:p>
      <w:r>
        <w:t xml:space="preserve">Lause 1: henkilö, jolla on sininen paita päällään, makaa maassa hattu kasvoillaan. Lause 2: Kukaan ei makaa.</w:t>
      </w:r>
    </w:p>
    <w:p>
      <w:r>
        <w:rPr>
          <w:b/>
        </w:rPr>
        <w:t xml:space="preserve">Tulos</w:t>
      </w:r>
    </w:p>
    <w:p>
      <w:r>
        <w:t xml:space="preserve">Ihminen makaa.</w:t>
      </w:r>
    </w:p>
    <w:p>
      <w:r>
        <w:rPr>
          <w:b/>
        </w:rPr>
        <w:t xml:space="preserve">Esimerkki 5.1268</w:t>
      </w:r>
    </w:p>
    <w:p>
      <w:r>
        <w:t xml:space="preserve">Lause 1: Nuorempi poika syöttää pesäpalloa punaisella pelipaidalla ja mustalla hatulla. Lause 2: Nuorempi tyttö syöttää pesäpalloa punaisella pelipaidalla ja mustalla hatulla.</w:t>
      </w:r>
    </w:p>
    <w:p>
      <w:r>
        <w:rPr>
          <w:b/>
        </w:rPr>
        <w:t xml:space="preserve">Tulos</w:t>
      </w:r>
    </w:p>
    <w:p>
      <w:r>
        <w:t xml:space="preserve">Nuorempi henkilö syöttää pesäpalloa punaisella pelipaidalla ja mustalla hatulla.</w:t>
      </w:r>
    </w:p>
    <w:p>
      <w:r>
        <w:rPr>
          <w:b/>
        </w:rPr>
        <w:t xml:space="preserve">Esimerkki 5.1269</w:t>
      </w:r>
    </w:p>
    <w:p>
      <w:r>
        <w:t xml:space="preserve">Lause 1: Vaaleanpunaiseen takkiin pukeutunut nainen seisoo lumessa "puhelinkopin" vieressä ja hymyilee, kun hänellä on kädessään pieni lapio. Lause 2: Nainen tekee hiekkalinnaa rannalla.</w:t>
      </w:r>
    </w:p>
    <w:p>
      <w:r>
        <w:rPr>
          <w:b/>
        </w:rPr>
        <w:t xml:space="preserve">Tulos</w:t>
      </w:r>
    </w:p>
    <w:p>
      <w:r>
        <w:t xml:space="preserve">naiset ovat pukeutuneet punaiseen.</w:t>
      </w:r>
    </w:p>
    <w:p>
      <w:r>
        <w:rPr>
          <w:b/>
        </w:rPr>
        <w:t xml:space="preserve">Esimerkki 5.1270</w:t>
      </w:r>
    </w:p>
    <w:p>
      <w:r>
        <w:t xml:space="preserve">Lause 1: Istuva mies vetää jotain kenkälaatikosta. Lause 2: Mies pitää tyhjää kenkälaatikkoa kädessään.</w:t>
      </w:r>
    </w:p>
    <w:p>
      <w:r>
        <w:rPr>
          <w:b/>
        </w:rPr>
        <w:t xml:space="preserve">Tulos</w:t>
      </w:r>
    </w:p>
    <w:p>
      <w:r>
        <w:t xml:space="preserve">Istuva mies kurkottaa laatikkoon.</w:t>
      </w:r>
    </w:p>
    <w:p>
      <w:r>
        <w:rPr>
          <w:b/>
        </w:rPr>
        <w:t xml:space="preserve">Esimerkki 5.1271</w:t>
      </w:r>
    </w:p>
    <w:p>
      <w:r>
        <w:t xml:space="preserve">Lause 1: Nuori poika leikkii pellolla lelun kanssa. Lause 2: Poika leikkii sisällä.</w:t>
      </w:r>
    </w:p>
    <w:p>
      <w:r>
        <w:rPr>
          <w:b/>
        </w:rPr>
        <w:t xml:space="preserve">Tulos</w:t>
      </w:r>
    </w:p>
    <w:p>
      <w:r>
        <w:t xml:space="preserve">Poika leikkii ulkona</w:t>
      </w:r>
    </w:p>
    <w:p>
      <w:r>
        <w:rPr>
          <w:b/>
        </w:rPr>
        <w:t xml:space="preserve">Esimerkki 5.1272</w:t>
      </w:r>
    </w:p>
    <w:p>
      <w:r>
        <w:t xml:space="preserve">Lause 1: Teinipoika tekee rullalautatempun halfpiipessä toisen pojan katsellessa ylhäältä. Lause 2: Teinityttö tekee lumilautatemppua.</w:t>
      </w:r>
    </w:p>
    <w:p>
      <w:r>
        <w:rPr>
          <w:b/>
        </w:rPr>
        <w:t xml:space="preserve">Tulos</w:t>
      </w:r>
    </w:p>
    <w:p>
      <w:r>
        <w:t xml:space="preserve">Teinipoika tekee rullalautatemppua.</w:t>
      </w:r>
    </w:p>
    <w:p>
      <w:r>
        <w:rPr>
          <w:b/>
        </w:rPr>
        <w:t xml:space="preserve">Esimerkki 5.1273</w:t>
      </w:r>
    </w:p>
    <w:p>
      <w:r>
        <w:t xml:space="preserve">Lause 1: mies hyppää toisen miehen selkään. Lause 2: Miehet kävelevät poispäin toisistaan.</w:t>
      </w:r>
    </w:p>
    <w:p>
      <w:r>
        <w:rPr>
          <w:b/>
        </w:rPr>
        <w:t xml:space="preserve">Tulos</w:t>
      </w:r>
    </w:p>
    <w:p>
      <w:r>
        <w:t xml:space="preserve">Mies hyppää toisen miehen päälle.</w:t>
      </w:r>
    </w:p>
    <w:p>
      <w:r>
        <w:rPr>
          <w:b/>
        </w:rPr>
        <w:t xml:space="preserve">Esimerkki 5.1274</w:t>
      </w:r>
    </w:p>
    <w:p>
      <w:r>
        <w:t xml:space="preserve">Lause 1: Nainen tarkastaa käsilaukkunsa kahvilan ulkopuolella. Lause 2: Mies tarkastaa lompakon takataskustaan...</w:t>
      </w:r>
    </w:p>
    <w:p>
      <w:r>
        <w:rPr>
          <w:b/>
        </w:rPr>
        <w:t xml:space="preserve">Tulos</w:t>
      </w:r>
    </w:p>
    <w:p>
      <w:r>
        <w:t xml:space="preserve">Henkilö katsoo ravintolassa käsilaukkuunsa.</w:t>
      </w:r>
    </w:p>
    <w:p>
      <w:r>
        <w:rPr>
          <w:b/>
        </w:rPr>
        <w:t xml:space="preserve">Esimerkki 5.1275</w:t>
      </w:r>
    </w:p>
    <w:p>
      <w:r>
        <w:t xml:space="preserve">Lause 1: Viisi laboratoriohoitajaa katsoo mikroskooppiinsa. Lause 2: Teknikot syövät illallista ravintolassa.</w:t>
      </w:r>
    </w:p>
    <w:p>
      <w:r>
        <w:rPr>
          <w:b/>
        </w:rPr>
        <w:t xml:space="preserve">Tulos</w:t>
      </w:r>
    </w:p>
    <w:p>
      <w:r>
        <w:t xml:space="preserve">Teknikot ovat sisätiloissa.</w:t>
      </w:r>
    </w:p>
    <w:p>
      <w:r>
        <w:rPr>
          <w:b/>
        </w:rPr>
        <w:t xml:space="preserve">Esimerkki 5.1276</w:t>
      </w:r>
    </w:p>
    <w:p>
      <w:r>
        <w:t xml:space="preserve">Lause 1: Pieni koira juoksee pellon halki. Lause 2: Koira nukkuu sängyn juurella.</w:t>
      </w:r>
    </w:p>
    <w:p>
      <w:r>
        <w:rPr>
          <w:b/>
        </w:rPr>
        <w:t xml:space="preserve">Tulos</w:t>
      </w:r>
    </w:p>
    <w:p>
      <w:r>
        <w:t xml:space="preserve">Koira on ulkona.</w:t>
      </w:r>
    </w:p>
    <w:p>
      <w:r>
        <w:rPr>
          <w:b/>
        </w:rPr>
        <w:t xml:space="preserve">Esimerkki 5.1277</w:t>
      </w:r>
    </w:p>
    <w:p>
      <w:r>
        <w:t xml:space="preserve">Lause 1: Tummahiuksinen mies, jolla on punainen t-paita ja parta, soittaa kitaraa puistossa. Lause 2: Mies soittaa kitaraa pimeässä yökerhossa.</w:t>
      </w:r>
    </w:p>
    <w:p>
      <w:r>
        <w:rPr>
          <w:b/>
        </w:rPr>
        <w:t xml:space="preserve">Tulos</w:t>
      </w:r>
    </w:p>
    <w:p>
      <w:r>
        <w:t xml:space="preserve">Mies on puistossa.</w:t>
      </w:r>
    </w:p>
    <w:p>
      <w:r>
        <w:rPr>
          <w:b/>
        </w:rPr>
        <w:t xml:space="preserve">Esimerkki 5.1278</w:t>
      </w:r>
    </w:p>
    <w:p>
      <w:r>
        <w:t xml:space="preserve">Lause 1: cowboy-hattuinen tyttö näyttää onnettomalta Lause 2: Cowboy-hattuinen tyttö virnistää.</w:t>
      </w:r>
    </w:p>
    <w:p>
      <w:r>
        <w:rPr>
          <w:b/>
        </w:rPr>
        <w:t xml:space="preserve">Tulos</w:t>
      </w:r>
    </w:p>
    <w:p>
      <w:r>
        <w:t xml:space="preserve">Tytöllä on cowboy-hattu.</w:t>
      </w:r>
    </w:p>
    <w:p>
      <w:r>
        <w:rPr>
          <w:b/>
        </w:rPr>
        <w:t xml:space="preserve">Esimerkki 5.1279</w:t>
      </w:r>
    </w:p>
    <w:p>
      <w:r>
        <w:t xml:space="preserve">Lause 1: Oranssi maasturi ajaa rannan ohi. Lause 2: SUv on vihreä</w:t>
      </w:r>
    </w:p>
    <w:p>
      <w:r>
        <w:rPr>
          <w:b/>
        </w:rPr>
        <w:t xml:space="preserve">Tulos</w:t>
      </w:r>
    </w:p>
    <w:p>
      <w:r>
        <w:t xml:space="preserve">Maasturi on oranssi</w:t>
      </w:r>
    </w:p>
    <w:p>
      <w:r>
        <w:rPr>
          <w:b/>
        </w:rPr>
        <w:t xml:space="preserve">Esimerkki 5.1280</w:t>
      </w:r>
    </w:p>
    <w:p>
      <w:r>
        <w:t xml:space="preserve">Lause 1: Esiliinaan pukeutunut mies näyttää valmistavan ruokaa punaisessa astiassa. Lause 2: Mies on heittämässä mustassa astiassa olevaa ruokaa pois.</w:t>
      </w:r>
    </w:p>
    <w:p>
      <w:r>
        <w:rPr>
          <w:b/>
        </w:rPr>
        <w:t xml:space="preserve">Tulos</w:t>
      </w:r>
    </w:p>
    <w:p>
      <w:r>
        <w:t xml:space="preserve">Mies valmistaa välipalaa.</w:t>
      </w:r>
    </w:p>
    <w:p>
      <w:r>
        <w:rPr>
          <w:b/>
        </w:rPr>
        <w:t xml:space="preserve">Esimerkki 5.1281</w:t>
      </w:r>
    </w:p>
    <w:p>
      <w:r>
        <w:t xml:space="preserve">Lause 1: Mies laukkunsa kanssa näyttää onnettomalta matkalla töihin. Lause 2: Pitkä tyttö koulupuvussa hyppii iloisesti kadulla.</w:t>
      </w:r>
    </w:p>
    <w:p>
      <w:r>
        <w:rPr>
          <w:b/>
        </w:rPr>
        <w:t xml:space="preserve">Tulos</w:t>
      </w:r>
    </w:p>
    <w:p>
      <w:r>
        <w:t xml:space="preserve">Työmatkalla oleva työntekijä näyttää tyytymättömältä.</w:t>
      </w:r>
    </w:p>
    <w:p>
      <w:r>
        <w:rPr>
          <w:b/>
        </w:rPr>
        <w:t xml:space="preserve">Esimerkki 5.1282</w:t>
      </w:r>
    </w:p>
    <w:p>
      <w:r>
        <w:t xml:space="preserve">Lause 1: Kaksi miestä, joista toisella on musta paita ja tummat hiukset ja toisella vaaleanpunainen ja sininen paita, ovat syömässä ateriaa. Lause 2: Kaksi naista, joista toisella on punainen mekko ja toisella sininen pusero, ovat syömässä ateriaa.</w:t>
      </w:r>
    </w:p>
    <w:p>
      <w:r>
        <w:rPr>
          <w:b/>
        </w:rPr>
        <w:t xml:space="preserve">Tulos</w:t>
      </w:r>
    </w:p>
    <w:p>
      <w:r>
        <w:t xml:space="preserve">Kaksi miestä syö ateriaa lähellä toisiaan</w:t>
      </w:r>
    </w:p>
    <w:p>
      <w:r>
        <w:rPr>
          <w:b/>
        </w:rPr>
        <w:t xml:space="preserve">Esimerkki 5.1283</w:t>
      </w:r>
    </w:p>
    <w:p>
      <w:r>
        <w:t xml:space="preserve">Lause 1: nuori mies, jolla on hiusverkko hiustensa päällä ja suu mustassa takissa. Lause 2: Mies ajaa moottoripyörällä.</w:t>
      </w:r>
    </w:p>
    <w:p>
      <w:r>
        <w:rPr>
          <w:b/>
        </w:rPr>
        <w:t xml:space="preserve">Tulos</w:t>
      </w:r>
    </w:p>
    <w:p>
      <w:r>
        <w:t xml:space="preserve">Naiset seisovat valkoisen kakun ympärillä.</w:t>
      </w:r>
    </w:p>
    <w:p>
      <w:r>
        <w:rPr>
          <w:b/>
        </w:rPr>
        <w:t xml:space="preserve">Esimerkki 5.1284</w:t>
      </w:r>
    </w:p>
    <w:p>
      <w:r>
        <w:t xml:space="preserve">Lause 1: Mies katsoo kameraan, kun hän istuu alas sekavassa talossa. Lause 2: Mies odottaa kärsivällisesti, kun hänen filminsä kehitetään.</w:t>
      </w:r>
    </w:p>
    <w:p>
      <w:r>
        <w:rPr>
          <w:b/>
        </w:rPr>
        <w:t xml:space="preserve">Tulos</w:t>
      </w:r>
    </w:p>
    <w:p>
      <w:r>
        <w:t xml:space="preserve">Mies katsoo kameraan istuessaan epäjärjestyksessä olevassa huoneessa.</w:t>
      </w:r>
    </w:p>
    <w:p>
      <w:r>
        <w:rPr>
          <w:b/>
        </w:rPr>
        <w:t xml:space="preserve">Esimerkki 5.1285</w:t>
      </w:r>
    </w:p>
    <w:p>
      <w:r>
        <w:t xml:space="preserve">Lause 1: Tyttö menee puurakennukseen. Lause 2: Bob ajoi autollaan mökille.</w:t>
      </w:r>
    </w:p>
    <w:p>
      <w:r>
        <w:rPr>
          <w:b/>
        </w:rPr>
        <w:t xml:space="preserve">Tulos</w:t>
      </w:r>
    </w:p>
    <w:p>
      <w:r>
        <w:t xml:space="preserve">Lisa käveli puiseen mökkiin.</w:t>
      </w:r>
    </w:p>
    <w:p>
      <w:r>
        <w:rPr>
          <w:b/>
        </w:rPr>
        <w:t xml:space="preserve">Esimerkki 5.1286</w:t>
      </w:r>
    </w:p>
    <w:p>
      <w:r>
        <w:t xml:space="preserve">Lause 1: Suuri ruskea koira hyppää uima-altaaseen. Lause 2: Ruskea koira jahtaa kissoja talon sisällä.</w:t>
      </w:r>
    </w:p>
    <w:p>
      <w:r>
        <w:rPr>
          <w:b/>
        </w:rPr>
        <w:t xml:space="preserve">Tulos</w:t>
      </w:r>
    </w:p>
    <w:p>
      <w:r>
        <w:t xml:space="preserve">Valtava ruskea koira leikkii vedessä.</w:t>
      </w:r>
    </w:p>
    <w:p>
      <w:r>
        <w:rPr>
          <w:b/>
        </w:rPr>
        <w:t xml:space="preserve">Esimerkki 5.1287</w:t>
      </w:r>
    </w:p>
    <w:p>
      <w:r>
        <w:t xml:space="preserve">Lause 1: Vanhempi mies pitää vasaraa kädessään ja katsoo jotain, mitä emme näe. Lause 2: Mies pitää kädessään sikaria.</w:t>
      </w:r>
    </w:p>
    <w:p>
      <w:r>
        <w:rPr>
          <w:b/>
        </w:rPr>
        <w:t xml:space="preserve">Tulos</w:t>
      </w:r>
    </w:p>
    <w:p>
      <w:r>
        <w:t xml:space="preserve">Miehellä on vasara.</w:t>
      </w:r>
    </w:p>
    <w:p>
      <w:r>
        <w:rPr>
          <w:b/>
        </w:rPr>
        <w:t xml:space="preserve">Esimerkki 5.1288</w:t>
      </w:r>
    </w:p>
    <w:p>
      <w:r>
        <w:t xml:space="preserve">Lause 1: Nainen työntää rattaita kolmipyöräisen lapsen perässä, kun toinen lapsi kävelee vieressä. Lause 2: Nainen katseli televisiota kahden lapsensa kanssa.</w:t>
      </w:r>
    </w:p>
    <w:p>
      <w:r>
        <w:rPr>
          <w:b/>
        </w:rPr>
        <w:t xml:space="preserve">Tulos</w:t>
      </w:r>
    </w:p>
    <w:p>
      <w:r>
        <w:t xml:space="preserve">Nainen on lastensa kanssa</w:t>
      </w:r>
    </w:p>
    <w:p>
      <w:r>
        <w:rPr>
          <w:b/>
        </w:rPr>
        <w:t xml:space="preserve">Esimerkki 5.1289</w:t>
      </w:r>
    </w:p>
    <w:p>
      <w:r>
        <w:t xml:space="preserve">Lause 1: Valkoinen ja ruskea koira juoksee ruohon päällä. Lause 2: Koira pureskelee luuta kuistilla.</w:t>
      </w:r>
    </w:p>
    <w:p>
      <w:r>
        <w:rPr>
          <w:b/>
        </w:rPr>
        <w:t xml:space="preserve">Tulos</w:t>
      </w:r>
    </w:p>
    <w:p>
      <w:r>
        <w:t xml:space="preserve">Koira juoksee pihalla.</w:t>
      </w:r>
    </w:p>
    <w:p>
      <w:r>
        <w:rPr>
          <w:b/>
        </w:rPr>
        <w:t xml:space="preserve">Esimerkki 5.1290</w:t>
      </w:r>
    </w:p>
    <w:p>
      <w:r>
        <w:t xml:space="preserve">Lause 1: Valkoiseen huppariin pukeutunut skeittari laskeutuu skeittilaudallaan suloiseen rail grindiin. Lause 2: Mustaan huppariin pukeutunut skeittari, joka laskee söpön rail grindin rullalautallaan.</w:t>
      </w:r>
    </w:p>
    <w:p>
      <w:r>
        <w:rPr>
          <w:b/>
        </w:rPr>
        <w:t xml:space="preserve">Tulos</w:t>
      </w:r>
    </w:p>
    <w:p>
      <w:r>
        <w:t xml:space="preserve">Rullalautailija laskeutuu söpöön rail grindiin rullalautallaan.</w:t>
      </w:r>
    </w:p>
    <w:p>
      <w:r>
        <w:rPr>
          <w:b/>
        </w:rPr>
        <w:t xml:space="preserve">Esimerkki 5.1291</w:t>
      </w:r>
    </w:p>
    <w:p>
      <w:r>
        <w:t xml:space="preserve">Lause 1: Viisi lasta nauraa ja hymyilee penkillä. Lause 2: Lapset itkevät, kun heille sanotaan, että heidän on mentävä kotiin.</w:t>
      </w:r>
    </w:p>
    <w:p>
      <w:r>
        <w:rPr>
          <w:b/>
        </w:rPr>
        <w:t xml:space="preserve">Tulos</w:t>
      </w:r>
    </w:p>
    <w:p>
      <w:r>
        <w:t xml:space="preserve">Lapsiryhmä pitää hauskaa.</w:t>
      </w:r>
    </w:p>
    <w:p>
      <w:r>
        <w:rPr>
          <w:b/>
        </w:rPr>
        <w:t xml:space="preserve">Esimerkki 5.1292</w:t>
      </w:r>
    </w:p>
    <w:p>
      <w:r>
        <w:t xml:space="preserve">Lause 1: Skootterilla liikkuva mies herättää huomiota joissakin suuressa ihmisjoukossa. Lause 2: Nainen ajaa skootterilla.</w:t>
      </w:r>
    </w:p>
    <w:p>
      <w:r>
        <w:rPr>
          <w:b/>
        </w:rPr>
        <w:t xml:space="preserve">Tulos</w:t>
      </w:r>
    </w:p>
    <w:p>
      <w:r>
        <w:t xml:space="preserve">Mies ajaa skootterilla</w:t>
      </w:r>
    </w:p>
    <w:p>
      <w:r>
        <w:rPr>
          <w:b/>
        </w:rPr>
        <w:t xml:space="preserve">Esimerkki 5.1293</w:t>
      </w:r>
    </w:p>
    <w:p>
      <w:r>
        <w:t xml:space="preserve">Lause 1: Nainen, jolla on harmaa paita ja valkoiset shortsit, pelaa golfia golfkentällä, joka on kauniisti maisemoitu kukkien kanssa. Lause 2: Mies, jolla on harmaa paita ja valkoiset shortsit, pelaa golfia golf-alueella</w:t>
      </w:r>
    </w:p>
    <w:p>
      <w:r>
        <w:rPr>
          <w:b/>
        </w:rPr>
        <w:t xml:space="preserve">Tulos</w:t>
      </w:r>
    </w:p>
    <w:p>
      <w:r>
        <w:t xml:space="preserve">Nainen pelaa golfia ulkona.</w:t>
      </w:r>
    </w:p>
    <w:p>
      <w:r>
        <w:rPr>
          <w:b/>
        </w:rPr>
        <w:t xml:space="preserve">Esimerkki 5.1294</w:t>
      </w:r>
    </w:p>
    <w:p>
      <w:r>
        <w:t xml:space="preserve">Lause 1: Ilmapallokuvioiseen huopaan kääritty vauva nukkuu valkoisella patjalla värittömässä muovisessa kehikossa, johon on teipattu kaksi lappua. Lause 2: Vauva on kiinnitetty turvaistuimeen.</w:t>
      </w:r>
    </w:p>
    <w:p>
      <w:r>
        <w:rPr>
          <w:b/>
        </w:rPr>
        <w:t xml:space="preserve">Tulos</w:t>
      </w:r>
    </w:p>
    <w:p>
      <w:r>
        <w:t xml:space="preserve">Vauva makaa peitossa.</w:t>
      </w:r>
    </w:p>
    <w:p>
      <w:r>
        <w:rPr>
          <w:b/>
        </w:rPr>
        <w:t xml:space="preserve">Esimerkki 5.1295</w:t>
      </w:r>
    </w:p>
    <w:p>
      <w:r>
        <w:t xml:space="preserve">Lause 1: He valmistautuivat tekemään ilmoituksen. Lause 2: Kaksi koiraa juoksee pellon halki.</w:t>
      </w:r>
    </w:p>
    <w:p>
      <w:r>
        <w:rPr>
          <w:b/>
        </w:rPr>
        <w:t xml:space="preserve">Tulos</w:t>
      </w:r>
    </w:p>
    <w:p>
      <w:r>
        <w:t xml:space="preserve">On olemassa ihmisiä.</w:t>
      </w:r>
    </w:p>
    <w:p>
      <w:r>
        <w:rPr>
          <w:b/>
        </w:rPr>
        <w:t xml:space="preserve">Esimerkki 5.1296</w:t>
      </w:r>
    </w:p>
    <w:p>
      <w:r>
        <w:t xml:space="preserve">Lause 1: Lähikuva miehestä skeittaamassa skeittipuistossa. Lause 2: Mies pelaa skeittivideopeliä.</w:t>
      </w:r>
    </w:p>
    <w:p>
      <w:r>
        <w:rPr>
          <w:b/>
        </w:rPr>
        <w:t xml:space="preserve">Tulos</w:t>
      </w:r>
    </w:p>
    <w:p>
      <w:r>
        <w:t xml:space="preserve">Puisto on sopiva tähän toimintaan.</w:t>
      </w:r>
    </w:p>
    <w:p>
      <w:r>
        <w:rPr>
          <w:b/>
        </w:rPr>
        <w:t xml:space="preserve">Esimerkki 5.1297</w:t>
      </w:r>
    </w:p>
    <w:p>
      <w:r>
        <w:t xml:space="preserve">Lause 1: Mies, jolla on smokki ja silinterihattu päässään, seisoo keskellä ruuhkaista terminaalia. Lause 2: Kenelläkään ei ole smokkia.</w:t>
      </w:r>
    </w:p>
    <w:p>
      <w:r>
        <w:rPr>
          <w:b/>
        </w:rPr>
        <w:t xml:space="preserve">Tulos</w:t>
      </w:r>
    </w:p>
    <w:p>
      <w:r>
        <w:t xml:space="preserve">Henkilö smokissa</w:t>
      </w:r>
    </w:p>
    <w:p>
      <w:r>
        <w:rPr>
          <w:b/>
        </w:rPr>
        <w:t xml:space="preserve">Esimerkki 5.1298</w:t>
      </w:r>
    </w:p>
    <w:p>
      <w:r>
        <w:t xml:space="preserve">Lause 1: Punaisissa housuissa oleva mies nyrkkeilee valkoisissa housuissa olevan miehen kanssa. Lause 2: Voimistelijat harjoittelevat lattiaan.</w:t>
      </w:r>
    </w:p>
    <w:p>
      <w:r>
        <w:rPr>
          <w:b/>
        </w:rPr>
        <w:t xml:space="preserve">Tulos</w:t>
      </w:r>
    </w:p>
    <w:p>
      <w:r>
        <w:t xml:space="preserve">Kaksi miestä nyrkkeilee.</w:t>
      </w:r>
    </w:p>
    <w:p>
      <w:r>
        <w:rPr>
          <w:b/>
        </w:rPr>
        <w:t xml:space="preserve">Esimerkki 5.1299</w:t>
      </w:r>
    </w:p>
    <w:p>
      <w:r>
        <w:t xml:space="preserve">Lause 1: Kaksi koiraa liikkeellä nurmikentällä, jossa on pieniä puita. Lause 2: Lemmikit uivat järvessä.</w:t>
      </w:r>
    </w:p>
    <w:p>
      <w:r>
        <w:rPr>
          <w:b/>
        </w:rPr>
        <w:t xml:space="preserve">Tulos</w:t>
      </w:r>
    </w:p>
    <w:p>
      <w:r>
        <w:t xml:space="preserve">Kaksi koiraa juoksee pellolla puiden välissä.</w:t>
      </w:r>
    </w:p>
    <w:p>
      <w:r>
        <w:rPr>
          <w:b/>
        </w:rPr>
        <w:t xml:space="preserve">Esimerkki 5.1300</w:t>
      </w:r>
    </w:p>
    <w:p>
      <w:r>
        <w:t xml:space="preserve">Lause 1: Lumilautailija on iskemässä epätasaiseen hyppyyn. Lause 2: Mies soittaa viulua.</w:t>
      </w:r>
    </w:p>
    <w:p>
      <w:r>
        <w:rPr>
          <w:b/>
        </w:rPr>
        <w:t xml:space="preserve">Tulos</w:t>
      </w:r>
    </w:p>
    <w:p>
      <w:r>
        <w:t xml:space="preserve">Lumilautailija lähestyy hyppyä.</w:t>
      </w:r>
    </w:p>
    <w:p>
      <w:r>
        <w:rPr>
          <w:b/>
        </w:rPr>
        <w:t xml:space="preserve">Esimerkki 5.1301</w:t>
      </w:r>
    </w:p>
    <w:p>
      <w:r>
        <w:t xml:space="preserve">Lause 1: Kuva miehestä, joka seisoo johtojen vieressä vasen käsi ylhäällä. Lause 2: Mies seisoo Godzilla-patsaan vieressä.</w:t>
      </w:r>
    </w:p>
    <w:p>
      <w:r>
        <w:rPr>
          <w:b/>
        </w:rPr>
        <w:t xml:space="preserve">Tulos</w:t>
      </w:r>
    </w:p>
    <w:p>
      <w:r>
        <w:t xml:space="preserve">Miehen luona on johtoja.</w:t>
      </w:r>
    </w:p>
    <w:p>
      <w:r>
        <w:rPr>
          <w:b/>
        </w:rPr>
        <w:t xml:space="preserve">Esimerkki 5.1302</w:t>
      </w:r>
    </w:p>
    <w:p>
      <w:r>
        <w:t xml:space="preserve">Lause 1: Isä leikkaa lapsensa hiukset saksilla. Lause 2: Äiti leikkaa lapsen hiukset.</w:t>
      </w:r>
    </w:p>
    <w:p>
      <w:r>
        <w:rPr>
          <w:b/>
        </w:rPr>
        <w:t xml:space="preserve">Tulos</w:t>
      </w:r>
    </w:p>
    <w:p>
      <w:r>
        <w:t xml:space="preserve">isällä on sakset</w:t>
      </w:r>
    </w:p>
    <w:p>
      <w:r>
        <w:rPr>
          <w:b/>
        </w:rPr>
        <w:t xml:space="preserve">Esimerkki 5.1303</w:t>
      </w:r>
    </w:p>
    <w:p>
      <w:r>
        <w:t xml:space="preserve">Lause 1: Laatikossa oleva katutaiteilija on maalattu hopeaksi. Lause 2: Hän sukeltaa mereen.</w:t>
      </w:r>
    </w:p>
    <w:p>
      <w:r>
        <w:rPr>
          <w:b/>
        </w:rPr>
        <w:t xml:space="preserve">Tulos</w:t>
      </w:r>
    </w:p>
    <w:p>
      <w:r>
        <w:t xml:space="preserve">Tässä kuvassa on mies</w:t>
      </w:r>
    </w:p>
    <w:p>
      <w:r>
        <w:rPr>
          <w:b/>
        </w:rPr>
        <w:t xml:space="preserve">Esimerkki 5.1304</w:t>
      </w:r>
    </w:p>
    <w:p>
      <w:r>
        <w:t xml:space="preserve">Lause 1: Valkosiniseen kimonoon pukeutunut mies lakaisee luudalla jalkakäytävää. Lause 2: Mies tiskaa astioita.</w:t>
      </w:r>
    </w:p>
    <w:p>
      <w:r>
        <w:rPr>
          <w:b/>
        </w:rPr>
        <w:t xml:space="preserve">Tulos</w:t>
      </w:r>
    </w:p>
    <w:p>
      <w:r>
        <w:t xml:space="preserve">Mies pyyhkii ulkona.</w:t>
      </w:r>
    </w:p>
    <w:p>
      <w:r>
        <w:rPr>
          <w:b/>
        </w:rPr>
        <w:t xml:space="preserve">Esimerkki 5.1305</w:t>
      </w:r>
    </w:p>
    <w:p>
      <w:r>
        <w:t xml:space="preserve">Lause 1: Nuori poika työntää lelumönkijää kumialtaassa Lause 2: Tyttö hyppää altaaseen.</w:t>
      </w:r>
    </w:p>
    <w:p>
      <w:r>
        <w:rPr>
          <w:b/>
        </w:rPr>
        <w:t xml:space="preserve">Tulos</w:t>
      </w:r>
    </w:p>
    <w:p>
      <w:r>
        <w:t xml:space="preserve">Poika leikkii</w:t>
      </w:r>
    </w:p>
    <w:p>
      <w:r>
        <w:rPr>
          <w:b/>
        </w:rPr>
        <w:t xml:space="preserve">Esimerkki 5.1306</w:t>
      </w:r>
    </w:p>
    <w:p>
      <w:r>
        <w:t xml:space="preserve">Lause 1: Nuori nainen urheiluvarusteissa lähtee polkupyörällä kävelylle järven lähelle. Lause 2: Mies ajaa pyörällä järven rannalla.</w:t>
      </w:r>
    </w:p>
    <w:p>
      <w:r>
        <w:rPr>
          <w:b/>
        </w:rPr>
        <w:t xml:space="preserve">Tulos</w:t>
      </w:r>
    </w:p>
    <w:p>
      <w:r>
        <w:t xml:space="preserve">Tyttö ajaa pyörällä järven lähellä.</w:t>
      </w:r>
    </w:p>
    <w:p>
      <w:r>
        <w:rPr>
          <w:b/>
        </w:rPr>
        <w:t xml:space="preserve">Esimerkki 5.1307</w:t>
      </w:r>
    </w:p>
    <w:p>
      <w:r>
        <w:t xml:space="preserve">Lause 1: Viisi mustiin shortseihin pukeutunutta miestä on lähdössä lähtöruudusta yleisurheilukilpailussa, jossa on vain vähän katsojia. Lause 2: Nainen nukkuu kotona.</w:t>
      </w:r>
    </w:p>
    <w:p>
      <w:r>
        <w:rPr>
          <w:b/>
        </w:rPr>
        <w:t xml:space="preserve">Tulos</w:t>
      </w:r>
    </w:p>
    <w:p>
      <w:r>
        <w:t xml:space="preserve">Viisi mustiin shortseihin pukeutunutta miestä kävelee.</w:t>
      </w:r>
    </w:p>
    <w:p>
      <w:r>
        <w:rPr>
          <w:b/>
        </w:rPr>
        <w:t xml:space="preserve">Esimerkki 5.1308</w:t>
      </w:r>
    </w:p>
    <w:p>
      <w:r>
        <w:t xml:space="preserve">Lause 1: Mustavalkoinen koira hyppää vedestä ja ruskea koira ravistelee pois. Lause 2: Musta kissa ja tabby ravistelevat järvessä.</w:t>
      </w:r>
    </w:p>
    <w:p>
      <w:r>
        <w:rPr>
          <w:b/>
        </w:rPr>
        <w:t xml:space="preserve">Tulos</w:t>
      </w:r>
    </w:p>
    <w:p>
      <w:r>
        <w:t xml:space="preserve">Koirat leikkivät vedessä.</w:t>
      </w:r>
    </w:p>
    <w:p>
      <w:r>
        <w:rPr>
          <w:b/>
        </w:rPr>
        <w:t xml:space="preserve">Esimerkki 5.1309</w:t>
      </w:r>
    </w:p>
    <w:p>
      <w:r>
        <w:t xml:space="preserve">Lause 1: Mies, jolla on lippalakki ja valkoinen paita, leikkaa kaloja veneessä, joka kelluu vedessä puisen laiturin vieressä. Lause 2: Mies istuu kirjastossa yliopiston kampuksella.</w:t>
      </w:r>
    </w:p>
    <w:p>
      <w:r>
        <w:rPr>
          <w:b/>
        </w:rPr>
        <w:t xml:space="preserve">Tulos</w:t>
      </w:r>
    </w:p>
    <w:p>
      <w:r>
        <w:t xml:space="preserve">Mies on köyhässä maassa.</w:t>
      </w:r>
    </w:p>
    <w:p>
      <w:r>
        <w:rPr>
          <w:b/>
        </w:rPr>
        <w:t xml:space="preserve">Esimerkki 5.1310</w:t>
      </w:r>
    </w:p>
    <w:p>
      <w:r>
        <w:t xml:space="preserve">Lause 1: Vaaleanvihreään pukuun pukeutunut mies käyttää koneita tehtaassa. Lause 2: Mies on ulkona.</w:t>
      </w:r>
    </w:p>
    <w:p>
      <w:r>
        <w:rPr>
          <w:b/>
        </w:rPr>
        <w:t xml:space="preserve">Tulos</w:t>
      </w:r>
    </w:p>
    <w:p>
      <w:r>
        <w:t xml:space="preserve">Mies on sisätiloissa.</w:t>
      </w:r>
    </w:p>
    <w:p>
      <w:r>
        <w:rPr>
          <w:b/>
        </w:rPr>
        <w:t xml:space="preserve">Esimerkki 5.1311</w:t>
      </w:r>
    </w:p>
    <w:p>
      <w:r>
        <w:t xml:space="preserve">Lause 1: Pari teini-ikäistä pitää hauskaa taaperon kanssa takapihalla. Lause 2: Teinit kiusaavat pikkulasta.</w:t>
      </w:r>
    </w:p>
    <w:p>
      <w:r>
        <w:rPr>
          <w:b/>
        </w:rPr>
        <w:t xml:space="preserve">Tulos</w:t>
      </w:r>
    </w:p>
    <w:p>
      <w:r>
        <w:t xml:space="preserve">Pikkulapsi leikkii vanhempien lasten kanssa.</w:t>
      </w:r>
    </w:p>
    <w:p>
      <w:r>
        <w:rPr>
          <w:b/>
        </w:rPr>
        <w:t xml:space="preserve">Esimerkki 5.1312</w:t>
      </w:r>
    </w:p>
    <w:p>
      <w:r>
        <w:t xml:space="preserve">Lause 1: Iäkäs nainen istuu tuolissa keppi kädessään. Lause 2: Iäkäs nainen juoksee puiston läpi.</w:t>
      </w:r>
    </w:p>
    <w:p>
      <w:r>
        <w:rPr>
          <w:b/>
        </w:rPr>
        <w:t xml:space="preserve">Tulos</w:t>
      </w:r>
    </w:p>
    <w:p>
      <w:r>
        <w:t xml:space="preserve">Iäkäs nainen istuu puistossa</w:t>
      </w:r>
    </w:p>
    <w:p>
      <w:r>
        <w:rPr>
          <w:b/>
        </w:rPr>
        <w:t xml:space="preserve">Esimerkki 5.1313</w:t>
      </w:r>
    </w:p>
    <w:p>
      <w:r>
        <w:t xml:space="preserve">Lause 1: Mies seisoo tolpan päällä. Lause 2: Pylväs seisoo miehen päällä.</w:t>
      </w:r>
    </w:p>
    <w:p>
      <w:r>
        <w:rPr>
          <w:b/>
        </w:rPr>
        <w:t xml:space="preserve">Tulos</w:t>
      </w:r>
    </w:p>
    <w:p>
      <w:r>
        <w:t xml:space="preserve">Miehen talon ulkopuolella on tolppa.</w:t>
      </w:r>
    </w:p>
    <w:p>
      <w:r>
        <w:rPr>
          <w:b/>
        </w:rPr>
        <w:t xml:space="preserve">Esimerkki 5.1314</w:t>
      </w:r>
    </w:p>
    <w:p>
      <w:r>
        <w:t xml:space="preserve">Lause 1: Nuori nainen, pukeutunut mustiin shortseihin ja vaaleansiniseen paitaan, istuu ulkona julkisessa pöydässä katsellen kameran kuvaa vasen käsi kasvoillaan. Lause 2: Nuori nainen istuu yksityisellä paikalla.</w:t>
      </w:r>
    </w:p>
    <w:p>
      <w:r>
        <w:rPr>
          <w:b/>
        </w:rPr>
        <w:t xml:space="preserve">Tulos</w:t>
      </w:r>
    </w:p>
    <w:p>
      <w:r>
        <w:t xml:space="preserve">Nainen istuu ja katsoo kameraan.</w:t>
      </w:r>
    </w:p>
    <w:p>
      <w:r>
        <w:rPr>
          <w:b/>
        </w:rPr>
        <w:t xml:space="preserve">Esimerkki 5.1315</w:t>
      </w:r>
    </w:p>
    <w:p>
      <w:r>
        <w:t xml:space="preserve">Lause 1: Nuori nainen venyttelee rannalla. Lause 2: Sade piti surffaajat poissa rannalta.</w:t>
      </w:r>
    </w:p>
    <w:p>
      <w:r>
        <w:rPr>
          <w:b/>
        </w:rPr>
        <w:t xml:space="preserve">Tulos</w:t>
      </w:r>
    </w:p>
    <w:p>
      <w:r>
        <w:t xml:space="preserve">Nainen oli rannalla.</w:t>
      </w:r>
    </w:p>
    <w:p>
      <w:r>
        <w:rPr>
          <w:b/>
        </w:rPr>
        <w:t xml:space="preserve">Esimerkki 5.1316</w:t>
      </w:r>
    </w:p>
    <w:p>
      <w:r>
        <w:t xml:space="preserve">Lause 1: Kaksi ihmistä istuu ulkoilmakahvilassa vanhan rakennuksen edessä. Lause 2: Ihmiset seisovat ulkona.</w:t>
      </w:r>
    </w:p>
    <w:p>
      <w:r>
        <w:rPr>
          <w:b/>
        </w:rPr>
        <w:t xml:space="preserve">Tulos</w:t>
      </w:r>
    </w:p>
    <w:p>
      <w:r>
        <w:t xml:space="preserve">Kaksi ihmistä istuu kahvilan ulkopuolella.</w:t>
      </w:r>
    </w:p>
    <w:p>
      <w:r>
        <w:rPr>
          <w:b/>
        </w:rPr>
        <w:t xml:space="preserve">Esimerkki 5.1317</w:t>
      </w:r>
    </w:p>
    <w:p>
      <w:r>
        <w:t xml:space="preserve">Lause 1: Mies seisoo valkoisessa jäätelöautossa. Lause 2: Mies ajaa autoa.</w:t>
      </w:r>
    </w:p>
    <w:p>
      <w:r>
        <w:rPr>
          <w:b/>
        </w:rPr>
        <w:t xml:space="preserve">Tulos</w:t>
      </w:r>
    </w:p>
    <w:p>
      <w:r>
        <w:t xml:space="preserve">Mies kuorma-autossa</w:t>
      </w:r>
    </w:p>
    <w:p>
      <w:r>
        <w:rPr>
          <w:b/>
        </w:rPr>
        <w:t xml:space="preserve">Esimerkki 5.1318</w:t>
      </w:r>
    </w:p>
    <w:p>
      <w:r>
        <w:t xml:space="preserve">Lause 1: Valkoiseen supersankaripukuun ja kultatähteen pukeutunut mies hyppii ilmassa julkisella aukiolla. Lause 2: Mies keinuu keinussa.</w:t>
      </w:r>
    </w:p>
    <w:p>
      <w:r>
        <w:rPr>
          <w:b/>
        </w:rPr>
        <w:t xml:space="preserve">Tulos</w:t>
      </w:r>
    </w:p>
    <w:p>
      <w:r>
        <w:t xml:space="preserve">Mies hyppää ilmaan supersankaripuku yllään.</w:t>
      </w:r>
    </w:p>
    <w:p>
      <w:r>
        <w:rPr>
          <w:b/>
        </w:rPr>
        <w:t xml:space="preserve">Esimerkki 5.1319</w:t>
      </w:r>
    </w:p>
    <w:p>
      <w:r>
        <w:t xml:space="preserve">Lause 1: Nainen, jolla on hattu, ja nainen, jolla on sandaalit, katsovat vasemmalle vilkkaalla kadulla. Lause 2: Miehet seisovat liukumäessä.</w:t>
      </w:r>
    </w:p>
    <w:p>
      <w:r>
        <w:rPr>
          <w:b/>
        </w:rPr>
        <w:t xml:space="preserve">Tulos</w:t>
      </w:r>
    </w:p>
    <w:p>
      <w:r>
        <w:t xml:space="preserve">Kaksi naista yrittää ylittää katua.</w:t>
      </w:r>
    </w:p>
    <w:p>
      <w:r>
        <w:rPr>
          <w:b/>
        </w:rPr>
        <w:t xml:space="preserve">Esimerkki 5.1320</w:t>
      </w:r>
    </w:p>
    <w:p>
      <w:r>
        <w:t xml:space="preserve">Lause 1: Joukko miehiä on esittämässä taistelua, ja heillä on vankina nainen. Lause 2: Joukko ihmisiä nauttii yhdessä piknikistä.</w:t>
      </w:r>
    </w:p>
    <w:p>
      <w:r>
        <w:rPr>
          <w:b/>
        </w:rPr>
        <w:t xml:space="preserve">Tulos</w:t>
      </w:r>
    </w:p>
    <w:p>
      <w:r>
        <w:t xml:space="preserve">Ihmiset ovat näyttelijöitä.</w:t>
      </w:r>
    </w:p>
    <w:p>
      <w:r>
        <w:rPr>
          <w:b/>
        </w:rPr>
        <w:t xml:space="preserve">Esimerkki 5.1321</w:t>
      </w:r>
    </w:p>
    <w:p>
      <w:r>
        <w:t xml:space="preserve">Lause 1: Mies ajaa nelipyöräisellä maastoajoneuvolla maaseudulla. Lause 2: Nelipyöräisessä ajoneuvossa on kahdeksan pyörää.</w:t>
      </w:r>
    </w:p>
    <w:p>
      <w:r>
        <w:rPr>
          <w:b/>
        </w:rPr>
        <w:t xml:space="preserve">Tulos</w:t>
      </w:r>
    </w:p>
    <w:p>
      <w:r>
        <w:t xml:space="preserve">Ajoneuvossa on mies.</w:t>
      </w:r>
    </w:p>
    <w:p>
      <w:r>
        <w:rPr>
          <w:b/>
        </w:rPr>
        <w:t xml:space="preserve">Esimerkki 5.1322</w:t>
      </w:r>
    </w:p>
    <w:p>
      <w:r>
        <w:t xml:space="preserve">Lause 1: Kaksi miestä peilissä, toisella ei ole paitaa ja toisella on musta paita ja hän ajaa partaa. Lause 2: Molemmilla miehillä on mustat paidat.</w:t>
      </w:r>
    </w:p>
    <w:p>
      <w:r>
        <w:rPr>
          <w:b/>
        </w:rPr>
        <w:t xml:space="preserve">Tulos</w:t>
      </w:r>
    </w:p>
    <w:p>
      <w:r>
        <w:t xml:space="preserve">Tuolla on mies mustassa paidassa ajamassa partaansa</w:t>
      </w:r>
    </w:p>
    <w:p>
      <w:r>
        <w:rPr>
          <w:b/>
        </w:rPr>
        <w:t xml:space="preserve">Esimerkki 5.1323</w:t>
      </w:r>
    </w:p>
    <w:p>
      <w:r>
        <w:t xml:space="preserve">Lause 1: Mies istuu nurmikkotuolissa pitelemässä vauvaa, jonka vieressä makaa koira. Lause 2: Nainen istuu uima-altaassa martini kädessään ja vauva makaa hänen vieressään.</w:t>
      </w:r>
    </w:p>
    <w:p>
      <w:r>
        <w:rPr>
          <w:b/>
        </w:rPr>
        <w:t xml:space="preserve">Tulos</w:t>
      </w:r>
    </w:p>
    <w:p>
      <w:r>
        <w:t xml:space="preserve">Mies pitelee vauvaa pihalla.</w:t>
      </w:r>
    </w:p>
    <w:p>
      <w:r>
        <w:rPr>
          <w:b/>
        </w:rPr>
        <w:t xml:space="preserve">Esimerkki 5.1324</w:t>
      </w:r>
    </w:p>
    <w:p>
      <w:r>
        <w:t xml:space="preserve">Lause 1: Ryhmä naisia, jotka pelaavat roller derbyä tiiviissä kokoonpanossa. Lause 2: Ryhmä miehiä pelaa roller derbyä.</w:t>
      </w:r>
    </w:p>
    <w:p>
      <w:r>
        <w:rPr>
          <w:b/>
        </w:rPr>
        <w:t xml:space="preserve">Tulos</w:t>
      </w:r>
    </w:p>
    <w:p>
      <w:r>
        <w:t xml:space="preserve">Naiset ovat luistimilla.</w:t>
      </w:r>
    </w:p>
    <w:p>
      <w:r>
        <w:rPr>
          <w:b/>
        </w:rPr>
        <w:t xml:space="preserve">Esimerkki 5.1325</w:t>
      </w:r>
    </w:p>
    <w:p>
      <w:r>
        <w:t xml:space="preserve">Lause 1: Kolme miestä ottaa iltapäiväunia. Lause 2: Miehet pelaavat baseballia.</w:t>
      </w:r>
    </w:p>
    <w:p>
      <w:r>
        <w:rPr>
          <w:b/>
        </w:rPr>
        <w:t xml:space="preserve">Tulos</w:t>
      </w:r>
    </w:p>
    <w:p>
      <w:r>
        <w:t xml:space="preserve">Miehet nukkuvat.</w:t>
      </w:r>
    </w:p>
    <w:p>
      <w:r>
        <w:rPr>
          <w:b/>
        </w:rPr>
        <w:t xml:space="preserve">Esimerkki 5.1326</w:t>
      </w:r>
    </w:p>
    <w:p>
      <w:r>
        <w:t xml:space="preserve">Lause 1: Keski-ikäinen aasialaisnainen tuijottaa riveittäin korkokenkiä. Lause 2: Keski-ikäinen aasialainen nainen tuijottaa rivejä nahkahousuja.</w:t>
      </w:r>
    </w:p>
    <w:p>
      <w:r>
        <w:rPr>
          <w:b/>
        </w:rPr>
        <w:t xml:space="preserve">Tulos</w:t>
      </w:r>
    </w:p>
    <w:p>
      <w:r>
        <w:t xml:space="preserve">nainen katselee kenkiä.</w:t>
      </w:r>
    </w:p>
    <w:p>
      <w:r>
        <w:rPr>
          <w:b/>
        </w:rPr>
        <w:t xml:space="preserve">Esimerkki 5.1327</w:t>
      </w:r>
    </w:p>
    <w:p>
      <w:r>
        <w:t xml:space="preserve">Lause 1: Mies polvillaan ulkona ruohikossa. Lause 2: Henkilö sisällä.</w:t>
      </w:r>
    </w:p>
    <w:p>
      <w:r>
        <w:rPr>
          <w:b/>
        </w:rPr>
        <w:t xml:space="preserve">Tulos</w:t>
      </w:r>
    </w:p>
    <w:p>
      <w:r>
        <w:t xml:space="preserve">Mies on ulkona.</w:t>
      </w:r>
    </w:p>
    <w:p>
      <w:r>
        <w:rPr>
          <w:b/>
        </w:rPr>
        <w:t xml:space="preserve">Esimerkki 5.1328</w:t>
      </w:r>
    </w:p>
    <w:p>
      <w:r>
        <w:t xml:space="preserve">Lause 1: Kaksi naista Intiassa istuu härän vieressä. Lause 2: Kaksi miestä pelaa mailapalloa.</w:t>
      </w:r>
    </w:p>
    <w:p>
      <w:r>
        <w:rPr>
          <w:b/>
        </w:rPr>
        <w:t xml:space="preserve">Tulos</w:t>
      </w:r>
    </w:p>
    <w:p>
      <w:r>
        <w:t xml:space="preserve">Ihmiset istuvat Intiassa.</w:t>
      </w:r>
    </w:p>
    <w:p>
      <w:r>
        <w:rPr>
          <w:b/>
        </w:rPr>
        <w:t xml:space="preserve">Esimerkki 5.1329</w:t>
      </w:r>
    </w:p>
    <w:p>
      <w:r>
        <w:t xml:space="preserve">Lause 1: Joukko keltahattupäisiä lapsia katselee aidan yli. Lause 2: Lapset nukkuvat sikeässä unessa kotona.</w:t>
      </w:r>
    </w:p>
    <w:p>
      <w:r>
        <w:rPr>
          <w:b/>
        </w:rPr>
        <w:t xml:space="preserve">Tulos</w:t>
      </w:r>
    </w:p>
    <w:p>
      <w:r>
        <w:t xml:space="preserve">Joillakin lapsilla on keltaiset hatut.</w:t>
      </w:r>
    </w:p>
    <w:p>
      <w:r>
        <w:rPr>
          <w:b/>
        </w:rPr>
        <w:t xml:space="preserve">Esimerkki 5.1330</w:t>
      </w:r>
    </w:p>
    <w:p>
      <w:r>
        <w:t xml:space="preserve">Lause 1: Kaksi lasta leikkii vauvanukeilla aikuisten katsellessa heitä. Lause 2: Kaksi lasta leikkii vanhempiensa ouija-nukeilla ja juonittelee heidän tuhoaan.</w:t>
      </w:r>
    </w:p>
    <w:p>
      <w:r>
        <w:rPr>
          <w:b/>
        </w:rPr>
        <w:t xml:space="preserve">Tulos</w:t>
      </w:r>
    </w:p>
    <w:p>
      <w:r>
        <w:t xml:space="preserve">Aikuiset vahtivat lapsia.</w:t>
      </w:r>
    </w:p>
    <w:p>
      <w:r>
        <w:rPr>
          <w:b/>
        </w:rPr>
        <w:t xml:space="preserve">Esimerkki 5.1331</w:t>
      </w:r>
    </w:p>
    <w:p>
      <w:r>
        <w:t xml:space="preserve">Lause 1: Kaksi moottoripyöräilijää, joista toisella on hopeinen kypärä ja toisella musta kypärä, ajavat kaupungilla, ja yhtä moottoripyörää lähestyy poika, jolla on valkoinen pitkähihainen paita. Lause 2: Molemmilla miehillä on lyhythihaiset paidat.</w:t>
      </w:r>
    </w:p>
    <w:p>
      <w:r>
        <w:rPr>
          <w:b/>
        </w:rPr>
        <w:t xml:space="preserve">Tulos</w:t>
      </w:r>
    </w:p>
    <w:p>
      <w:r>
        <w:t xml:space="preserve">Miehillä on päässään turvavarusteet.</w:t>
      </w:r>
    </w:p>
    <w:p>
      <w:r>
        <w:rPr>
          <w:b/>
        </w:rPr>
        <w:t xml:space="preserve">Esimerkki 5.1332</w:t>
      </w:r>
    </w:p>
    <w:p>
      <w:r>
        <w:t xml:space="preserve">Lause 1: Kiinan lippuun pukeutunut mies istuu kivisellä muistomerkillä ja soittaa banjoa. Lause 2: Mies soittaa kitaraa rullaluistellessaan.</w:t>
      </w:r>
    </w:p>
    <w:p>
      <w:r>
        <w:rPr>
          <w:b/>
        </w:rPr>
        <w:t xml:space="preserve">Tulos</w:t>
      </w:r>
    </w:p>
    <w:p>
      <w:r>
        <w:t xml:space="preserve">Mies istuu ja soittaa banjoa.</w:t>
      </w:r>
    </w:p>
    <w:p>
      <w:r>
        <w:rPr>
          <w:b/>
        </w:rPr>
        <w:t xml:space="preserve">Esimerkki 5.1333</w:t>
      </w:r>
    </w:p>
    <w:p>
      <w:r>
        <w:t xml:space="preserve">Lause 1: Valkoisiin shortseihin pukeutunut pariskunta kävelee kapealla kadulla, jota valaisevat keltaiset natriumvalot. Lause 2: Pariskunta istuu ruokalassa.</w:t>
      </w:r>
    </w:p>
    <w:p>
      <w:r>
        <w:rPr>
          <w:b/>
        </w:rPr>
        <w:t xml:space="preserve">Tulos</w:t>
      </w:r>
    </w:p>
    <w:p>
      <w:r>
        <w:t xml:space="preserve">Pariskunta kävelee ulkona.</w:t>
      </w:r>
    </w:p>
    <w:p>
      <w:r>
        <w:rPr>
          <w:b/>
        </w:rPr>
        <w:t xml:space="preserve">Esimerkki 5.1334</w:t>
      </w:r>
    </w:p>
    <w:p>
      <w:r>
        <w:t xml:space="preserve">Lause 1: Tyttö, jolla on raidalliset sukat, kantaa moniväristä lippua. Lause 2: Poika, jolla on raidalliset sukat, kantaa moniväristä lippua.</w:t>
      </w:r>
    </w:p>
    <w:p>
      <w:r>
        <w:rPr>
          <w:b/>
        </w:rPr>
        <w:t xml:space="preserve">Tulos</w:t>
      </w:r>
    </w:p>
    <w:p>
      <w:r>
        <w:t xml:space="preserve">Henkilö , jolla on raidalliset sukat, kantaa moniväristä</w:t>
      </w:r>
    </w:p>
    <w:p>
      <w:r>
        <w:rPr>
          <w:b/>
        </w:rPr>
        <w:t xml:space="preserve">Esimerkki 5.1335</w:t>
      </w:r>
    </w:p>
    <w:p>
      <w:r>
        <w:t xml:space="preserve">Lause 1: Mies on veneessä kaupungissa Lause 2: Mies purjehtii merellä.</w:t>
      </w:r>
    </w:p>
    <w:p>
      <w:r>
        <w:rPr>
          <w:b/>
        </w:rPr>
        <w:t xml:space="preserve">Tulos</w:t>
      </w:r>
    </w:p>
    <w:p>
      <w:r>
        <w:t xml:space="preserve">Mies on kaupungissa</w:t>
      </w:r>
    </w:p>
    <w:p>
      <w:r>
        <w:rPr>
          <w:b/>
        </w:rPr>
        <w:t xml:space="preserve">Esimerkki 5.1336</w:t>
      </w:r>
    </w:p>
    <w:p>
      <w:r>
        <w:t xml:space="preserve">Lause 1: Mies maalaa jalkakäytävällä kaupungissa. Lause 2: Mies on kirjastossa.</w:t>
      </w:r>
    </w:p>
    <w:p>
      <w:r>
        <w:rPr>
          <w:b/>
        </w:rPr>
        <w:t xml:space="preserve">Tulos</w:t>
      </w:r>
    </w:p>
    <w:p>
      <w:r>
        <w:t xml:space="preserve">On ihmisiä, jotka juovat</w:t>
      </w:r>
    </w:p>
    <w:p>
      <w:r>
        <w:rPr>
          <w:b/>
        </w:rPr>
        <w:t xml:space="preserve">Esimerkki 5.1337</w:t>
      </w:r>
    </w:p>
    <w:p>
      <w:r>
        <w:t xml:space="preserve">Lause 1: Kaupungissa on meneillään suuret kaivaukset. Lause 2: Kaivaus on pieni.</w:t>
      </w:r>
    </w:p>
    <w:p>
      <w:r>
        <w:rPr>
          <w:b/>
        </w:rPr>
        <w:t xml:space="preserve">Tulos</w:t>
      </w:r>
    </w:p>
    <w:p>
      <w:r>
        <w:t xml:space="preserve">Ihmiset kaivavat kaupungissa.</w:t>
      </w:r>
    </w:p>
    <w:p>
      <w:r>
        <w:rPr>
          <w:b/>
        </w:rPr>
        <w:t xml:space="preserve">Esimerkki 5.1338</w:t>
      </w:r>
    </w:p>
    <w:p>
      <w:r>
        <w:t xml:space="preserve">Lause 1: Kaksi suurta kanaa koristaa ravintolan ulkoseinää. Lause 2: Kanat ovat oikeita.</w:t>
      </w:r>
    </w:p>
    <w:p>
      <w:r>
        <w:rPr>
          <w:b/>
        </w:rPr>
        <w:t xml:space="preserve">Tulos</w:t>
      </w:r>
    </w:p>
    <w:p>
      <w:r>
        <w:t xml:space="preserve">Sisustus on kana.</w:t>
      </w:r>
    </w:p>
    <w:p>
      <w:r>
        <w:rPr>
          <w:b/>
        </w:rPr>
        <w:t xml:space="preserve">Esimerkki 5.1339</w:t>
      </w:r>
    </w:p>
    <w:p>
      <w:r>
        <w:t xml:space="preserve">Lause 1: Valkoisiin pukeutunut ryhmä tuijottaa ulos ikkunasta. Lause 2: Jotkut lapset opettelevat kirjoittamaan.</w:t>
      </w:r>
    </w:p>
    <w:p>
      <w:r>
        <w:rPr>
          <w:b/>
        </w:rPr>
        <w:t xml:space="preserve">Tulos</w:t>
      </w:r>
    </w:p>
    <w:p>
      <w:r>
        <w:t xml:space="preserve">Jotkut ihmiset katsovat ulos ikkunasta.</w:t>
      </w:r>
    </w:p>
    <w:p>
      <w:r>
        <w:rPr>
          <w:b/>
        </w:rPr>
        <w:t xml:space="preserve">Esimerkki 5.1340</w:t>
      </w:r>
    </w:p>
    <w:p>
      <w:r>
        <w:t xml:space="preserve">Lause 1: Poika ajaa polkupyörällä portin ohi, jossa on metallikana. Lause 2: poika hiihteli</w:t>
      </w:r>
    </w:p>
    <w:p>
      <w:r>
        <w:rPr>
          <w:b/>
        </w:rPr>
        <w:t xml:space="preserve">Tulos</w:t>
      </w:r>
    </w:p>
    <w:p>
      <w:r>
        <w:t xml:space="preserve">poika on ulkona</w:t>
      </w:r>
    </w:p>
    <w:p>
      <w:r>
        <w:rPr>
          <w:b/>
        </w:rPr>
        <w:t xml:space="preserve">Esimerkki 5.1341</w:t>
      </w:r>
    </w:p>
    <w:p>
      <w:r>
        <w:t xml:space="preserve">Lause 1: Vanhempi nainen syö kokouksessa. Lause 2: Nainen on kotona sängyssä.</w:t>
      </w:r>
    </w:p>
    <w:p>
      <w:r>
        <w:rPr>
          <w:b/>
        </w:rPr>
        <w:t xml:space="preserve">Tulos</w:t>
      </w:r>
    </w:p>
    <w:p>
      <w:r>
        <w:t xml:space="preserve">Nainen syö ruokaa.</w:t>
      </w:r>
    </w:p>
    <w:p>
      <w:r>
        <w:rPr>
          <w:b/>
        </w:rPr>
        <w:t xml:space="preserve">Esimerkki 5.1342</w:t>
      </w:r>
    </w:p>
    <w:p>
      <w:r>
        <w:t xml:space="preserve">Lause 1: Cowboyksi pukeutunut mies kävelee pois ruskean hevosen luota. Lause 2: Mies on pukeutunut klovniksi.</w:t>
      </w:r>
    </w:p>
    <w:p>
      <w:r>
        <w:rPr>
          <w:b/>
        </w:rPr>
        <w:t xml:space="preserve">Tulos</w:t>
      </w:r>
    </w:p>
    <w:p>
      <w:r>
        <w:t xml:space="preserve">Mies on hevosen lähellä.</w:t>
      </w:r>
    </w:p>
    <w:p>
      <w:r>
        <w:rPr>
          <w:b/>
        </w:rPr>
        <w:t xml:space="preserve">Esimerkki 5.1343</w:t>
      </w:r>
    </w:p>
    <w:p>
      <w:r>
        <w:t xml:space="preserve">Lause 1: Ulkokahvilan pöydässä istuu nainen, jolla on todella suuret vaaleat hiukset. Lause 2: Nainen katsoo elokuvaa teatterissa.</w:t>
      </w:r>
    </w:p>
    <w:p>
      <w:r>
        <w:rPr>
          <w:b/>
        </w:rPr>
        <w:t xml:space="preserve">Tulos</w:t>
      </w:r>
    </w:p>
    <w:p>
      <w:r>
        <w:t xml:space="preserve">Nainen istuu pöydän ääressä.</w:t>
      </w:r>
    </w:p>
    <w:p>
      <w:r>
        <w:rPr>
          <w:b/>
        </w:rPr>
        <w:t xml:space="preserve">Esimerkki 5.1344</w:t>
      </w:r>
    </w:p>
    <w:p>
      <w:r>
        <w:t xml:space="preserve">Lause 1: Ruskea koira juoksee veden läpi. Lause 2: Koiralla on sokerista tehty jalka.</w:t>
      </w:r>
    </w:p>
    <w:p>
      <w:r>
        <w:rPr>
          <w:b/>
        </w:rPr>
        <w:t xml:space="preserve">Tulos</w:t>
      </w:r>
    </w:p>
    <w:p>
      <w:r>
        <w:t xml:space="preserve">Koira juoksee.</w:t>
      </w:r>
    </w:p>
    <w:p>
      <w:r>
        <w:rPr>
          <w:b/>
        </w:rPr>
        <w:t xml:space="preserve">Esimerkki 5.1345</w:t>
      </w:r>
    </w:p>
    <w:p>
      <w:r>
        <w:t xml:space="preserve">Lause 1: Sinipunaisiin housuihin pukeutunut lehmipoika, jota hypätään hevosen selästä. Lause 2: Hevonen on aina kohtelias ratsastajiaan kohtaan.</w:t>
      </w:r>
    </w:p>
    <w:p>
      <w:r>
        <w:rPr>
          <w:b/>
        </w:rPr>
        <w:t xml:space="preserve">Tulos</w:t>
      </w:r>
    </w:p>
    <w:p>
      <w:r>
        <w:t xml:space="preserve">Hevonen yritti irrottaa cowboyn, mutta hän piti tiukasti kiinni köydestä...</w:t>
      </w:r>
    </w:p>
    <w:p>
      <w:r>
        <w:rPr>
          <w:b/>
        </w:rPr>
        <w:t xml:space="preserve">Esimerkki 5.1346</w:t>
      </w:r>
    </w:p>
    <w:p>
      <w:r>
        <w:t xml:space="preserve">Lause 1: Kaksi pienten lasten joukkuetta, toinen sinivalkoisiin ja toinen vihreisiin ja valkoisiin pukeutuneena, pelaavat jalkapalloa sukupuolittuneessa ottelussa. Lause 2: Kaksi aikuisten joukkuetta pelaa hacky sackia hyppynarua hyppien.</w:t>
      </w:r>
    </w:p>
    <w:p>
      <w:r>
        <w:rPr>
          <w:b/>
        </w:rPr>
        <w:t xml:space="preserve">Tulos</w:t>
      </w:r>
    </w:p>
    <w:p>
      <w:r>
        <w:t xml:space="preserve">Joukko pieniä lapsia pelaa yhdessä jalkapalloa.</w:t>
      </w:r>
    </w:p>
    <w:p>
      <w:r>
        <w:rPr>
          <w:b/>
        </w:rPr>
        <w:t xml:space="preserve">Esimerkki 5.1347</w:t>
      </w:r>
    </w:p>
    <w:p>
      <w:r>
        <w:t xml:space="preserve">Lause 1: Vaalea nainen on keittiössään veitsi ja graham-keksejä kädessään, kun hän tekee piirakkaa karpaloista ja kirsikoista. Lause 2: Nainen leipoo pizzaa.</w:t>
      </w:r>
    </w:p>
    <w:p>
      <w:r>
        <w:rPr>
          <w:b/>
        </w:rPr>
        <w:t xml:space="preserve">Tulos</w:t>
      </w:r>
    </w:p>
    <w:p>
      <w:r>
        <w:t xml:space="preserve">Nainen valmistaa piirakkaa keittiössään.</w:t>
      </w:r>
    </w:p>
    <w:p>
      <w:r>
        <w:rPr>
          <w:b/>
        </w:rPr>
        <w:t xml:space="preserve">Esimerkki 5.1348</w:t>
      </w:r>
    </w:p>
    <w:p>
      <w:r>
        <w:t xml:space="preserve">Lause 1: Ääniteknikko säätää äänilevyä. Lause 2: Mies soittaa kitaraa.</w:t>
      </w:r>
    </w:p>
    <w:p>
      <w:r>
        <w:rPr>
          <w:b/>
        </w:rPr>
        <w:t xml:space="preserve">Tulos</w:t>
      </w:r>
    </w:p>
    <w:p>
      <w:r>
        <w:t xml:space="preserve">Mies on töissä.</w:t>
      </w:r>
    </w:p>
    <w:p>
      <w:r>
        <w:rPr>
          <w:b/>
        </w:rPr>
        <w:t xml:space="preserve">Esimerkki 5.1349</w:t>
      </w:r>
    </w:p>
    <w:p>
      <w:r>
        <w:t xml:space="preserve">Lause 1: Nuori poika polkee nopeasti BMX-kisassa. Lause 2: Pyörässä ei ole ketjuja.</w:t>
      </w:r>
    </w:p>
    <w:p>
      <w:r>
        <w:rPr>
          <w:b/>
        </w:rPr>
        <w:t xml:space="preserve">Tulos</w:t>
      </w:r>
    </w:p>
    <w:p>
      <w:r>
        <w:t xml:space="preserve">Poika on pyörän selässä.</w:t>
      </w:r>
    </w:p>
    <w:p>
      <w:r>
        <w:rPr>
          <w:b/>
        </w:rPr>
        <w:t xml:space="preserve">Esimerkki 5.1350</w:t>
      </w:r>
    </w:p>
    <w:p>
      <w:r>
        <w:t xml:space="preserve">Lause 1: Mustaan takkiin ja harmaisiin housuihin pukeutunut mies seisoo jalkakäytävällä pitäen kädessään lakanaa, johon on painettu jotain. Lause 2: Nainen mainostaa yritystä.</w:t>
      </w:r>
    </w:p>
    <w:p>
      <w:r>
        <w:rPr>
          <w:b/>
        </w:rPr>
        <w:t xml:space="preserve">Tulos</w:t>
      </w:r>
    </w:p>
    <w:p>
      <w:r>
        <w:t xml:space="preserve">Mies oli jalkakäytävällä.</w:t>
      </w:r>
    </w:p>
    <w:p>
      <w:r>
        <w:rPr>
          <w:b/>
        </w:rPr>
        <w:t xml:space="preserve">Esimerkki 5.1351</w:t>
      </w:r>
    </w:p>
    <w:p>
      <w:r>
        <w:t xml:space="preserve">Lause 1: Teini tekee temppuja suosikkipyörällään. Lause 2: Nuori mies istuu sisällä kuuntelemassa musiikkia...</w:t>
      </w:r>
    </w:p>
    <w:p>
      <w:r>
        <w:rPr>
          <w:b/>
        </w:rPr>
        <w:t xml:space="preserve">Tulos</w:t>
      </w:r>
    </w:p>
    <w:p>
      <w:r>
        <w:t xml:space="preserve">nuori mies tekee temppuja pyörällään.</w:t>
      </w:r>
    </w:p>
    <w:p>
      <w:r>
        <w:rPr>
          <w:b/>
        </w:rPr>
        <w:t xml:space="preserve">Esimerkki 5.1352</w:t>
      </w:r>
    </w:p>
    <w:p>
      <w:r>
        <w:t xml:space="preserve">Lause 1: Mies istuu ulkona kyltti selässään Lause 2: Mies on ilman paitaa ulkona ruskettumassa.</w:t>
      </w:r>
    </w:p>
    <w:p>
      <w:r>
        <w:rPr>
          <w:b/>
        </w:rPr>
        <w:t xml:space="preserve">Tulos</w:t>
      </w:r>
    </w:p>
    <w:p>
      <w:r>
        <w:t xml:space="preserve">Miehellä on kyltti ulkoillessaan.</w:t>
      </w:r>
    </w:p>
    <w:p>
      <w:r>
        <w:rPr>
          <w:b/>
        </w:rPr>
        <w:t xml:space="preserve">Esimerkki 5.1353</w:t>
      </w:r>
    </w:p>
    <w:p>
      <w:r>
        <w:t xml:space="preserve">Lause 1: Mies ulkoiluttaa kahta puudelia hihnassa kaupungilla. Lause 2: Mies on kotona ilman koiriaan.</w:t>
      </w:r>
    </w:p>
    <w:p>
      <w:r>
        <w:rPr>
          <w:b/>
        </w:rPr>
        <w:t xml:space="preserve">Tulos</w:t>
      </w:r>
    </w:p>
    <w:p>
      <w:r>
        <w:t xml:space="preserve">joku kävelee ulkona</w:t>
      </w:r>
    </w:p>
    <w:p>
      <w:r>
        <w:rPr>
          <w:b/>
        </w:rPr>
        <w:t xml:space="preserve">Esimerkki 5.1354</w:t>
      </w:r>
    </w:p>
    <w:p>
      <w:r>
        <w:t xml:space="preserve">Lause 1: Talvella jalkakäytävällä hyppii kaveri ilosta! Lause 2: Nainen hyppii.</w:t>
      </w:r>
    </w:p>
    <w:p>
      <w:r>
        <w:rPr>
          <w:b/>
        </w:rPr>
        <w:t xml:space="preserve">Tulos</w:t>
      </w:r>
    </w:p>
    <w:p>
      <w:r>
        <w:t xml:space="preserve">Mies on talvella ulkona.</w:t>
      </w:r>
    </w:p>
    <w:p>
      <w:r>
        <w:rPr>
          <w:b/>
        </w:rPr>
        <w:t xml:space="preserve">Esimerkki 5.1355</w:t>
      </w:r>
    </w:p>
    <w:p>
      <w:r>
        <w:t xml:space="preserve">Lause 1: Monet urheiluliiton jäsenet, joista osa valkoisissa ja osa punaisissa raidoissa, kävelevät vihreällä nurmikentällä. Lause 2: Sisäjalkapallo-ottelu alkaa.</w:t>
      </w:r>
    </w:p>
    <w:p>
      <w:r>
        <w:rPr>
          <w:b/>
        </w:rPr>
        <w:t xml:space="preserve">Tulos</w:t>
      </w:r>
    </w:p>
    <w:p>
      <w:r>
        <w:t xml:space="preserve">Ryhmä ihmisiä ulkona.</w:t>
      </w:r>
    </w:p>
    <w:p>
      <w:r>
        <w:rPr>
          <w:b/>
        </w:rPr>
        <w:t xml:space="preserve">Esimerkki 5.1356</w:t>
      </w:r>
    </w:p>
    <w:p>
      <w:r>
        <w:t xml:space="preserve">Lause 1: Miehet tanssivat ja kääntävät kameraa kuunnellen musiikkia. Lause 2: Tyttö juoksee ruokakaupan läpi.</w:t>
      </w:r>
    </w:p>
    <w:p>
      <w:r>
        <w:rPr>
          <w:b/>
        </w:rPr>
        <w:t xml:space="preserve">Tulos</w:t>
      </w:r>
    </w:p>
    <w:p>
      <w:r>
        <w:t xml:space="preserve">Miehet tanssivat.</w:t>
      </w:r>
    </w:p>
    <w:p>
      <w:r>
        <w:rPr>
          <w:b/>
        </w:rPr>
        <w:t xml:space="preserve">Esimerkki 5.1357</w:t>
      </w:r>
    </w:p>
    <w:p>
      <w:r>
        <w:t xml:space="preserve">Lause 1: Äiti pitää lastaan sylissään ruoan, toisen naisen ja koiran lähellä. Lause 2: Raamattututkimus on meneillään.</w:t>
      </w:r>
    </w:p>
    <w:p>
      <w:r>
        <w:rPr>
          <w:b/>
        </w:rPr>
        <w:t xml:space="preserve">Tulos</w:t>
      </w:r>
    </w:p>
    <w:p>
      <w:r>
        <w:t xml:space="preserve">Ryhmä naisia ja lapsia on ulkona koiran kanssa...</w:t>
      </w:r>
    </w:p>
    <w:p>
      <w:r>
        <w:rPr>
          <w:b/>
        </w:rPr>
        <w:t xml:space="preserve">Esimerkki 5.1358</w:t>
      </w:r>
    </w:p>
    <w:p>
      <w:r>
        <w:t xml:space="preserve">Lause 1: Tyttö, jolla on vaaleanruskeat hiukset, silmälasit, valkoinen toppi, mustat rintaliivit ja huulirengas, katselee iPhonea, kun hän makaa sohvalla huoneessa, jossa on valkoinen seinä. Lause 2: Tyttö tekee matematiikan kotitehtäviä.</w:t>
      </w:r>
    </w:p>
    <w:p>
      <w:r>
        <w:rPr>
          <w:b/>
        </w:rPr>
        <w:t xml:space="preserve">Tulos</w:t>
      </w:r>
    </w:p>
    <w:p>
      <w:r>
        <w:t xml:space="preserve">Tyttö makaa.</w:t>
      </w:r>
    </w:p>
    <w:p>
      <w:r>
        <w:rPr>
          <w:b/>
        </w:rPr>
        <w:t xml:space="preserve">Esimerkki 5.1359</w:t>
      </w:r>
    </w:p>
    <w:p>
      <w:r>
        <w:t xml:space="preserve">Lause 1: Kaksi tummiin huppuihin pukeutunutta ihmistä, joista toisella on musta paita ja toisella vihreä paita, on oksien ympäröimänä. Lause 2: Kahdella paljaspäisellä miehellä on valkoiset paidat.</w:t>
      </w:r>
    </w:p>
    <w:p>
      <w:r>
        <w:rPr>
          <w:b/>
        </w:rPr>
        <w:t xml:space="preserve">Tulos</w:t>
      </w:r>
    </w:p>
    <w:p>
      <w:r>
        <w:t xml:space="preserve">Kahdella henkilöllä on tummat huput ja toisella musta paita.</w:t>
      </w:r>
    </w:p>
    <w:p>
      <w:r>
        <w:rPr>
          <w:b/>
        </w:rPr>
        <w:t xml:space="preserve">Esimerkki 5.1360</w:t>
      </w:r>
    </w:p>
    <w:p>
      <w:r>
        <w:t xml:space="preserve">Lause 1: Kaksi ihmistä kilpailee pyörätuolilla. Lause 2: Kolme ihmistä ajaa polkupyörällä mäkeä ylös.</w:t>
      </w:r>
    </w:p>
    <w:p>
      <w:r>
        <w:rPr>
          <w:b/>
        </w:rPr>
        <w:t xml:space="preserve">Tulos</w:t>
      </w:r>
    </w:p>
    <w:p>
      <w:r>
        <w:t xml:space="preserve">Kaksi ihmistä ajaa kilpaa.</w:t>
      </w:r>
    </w:p>
    <w:p>
      <w:r>
        <w:rPr>
          <w:b/>
        </w:rPr>
        <w:t xml:space="preserve">Esimerkki 5.1361</w:t>
      </w:r>
    </w:p>
    <w:p>
      <w:r>
        <w:t xml:space="preserve">Lause 1: Keltaisiin hanskoihin ja punaiseen paitaan pukeutunut poika pitelee polulla oksaa. Lause 2: Pieni tyttö kiipeilee talon kyljessä.</w:t>
      </w:r>
    </w:p>
    <w:p>
      <w:r>
        <w:rPr>
          <w:b/>
        </w:rPr>
        <w:t xml:space="preserve">Tulos</w:t>
      </w:r>
    </w:p>
    <w:p>
      <w:r>
        <w:t xml:space="preserve">Henkilö ulkona hansikkaat kädessään.</w:t>
      </w:r>
    </w:p>
    <w:p>
      <w:r>
        <w:rPr>
          <w:b/>
        </w:rPr>
        <w:t xml:space="preserve">Esimerkki 5.1362</w:t>
      </w:r>
    </w:p>
    <w:p>
      <w:r>
        <w:t xml:space="preserve">Lause 1: Mustiin pukeutunut mies istuu, kun nainen tanssii hänen vierellään. Lause 2: Mies on kirkossa.</w:t>
      </w:r>
    </w:p>
    <w:p>
      <w:r>
        <w:rPr>
          <w:b/>
        </w:rPr>
        <w:t xml:space="preserve">Tulos</w:t>
      </w:r>
    </w:p>
    <w:p>
      <w:r>
        <w:t xml:space="preserve">Mies saa sylitanssia.</w:t>
      </w:r>
    </w:p>
    <w:p>
      <w:r>
        <w:rPr>
          <w:b/>
        </w:rPr>
        <w:t xml:space="preserve">Esimerkki 5.1363</w:t>
      </w:r>
    </w:p>
    <w:p>
      <w:r>
        <w:t xml:space="preserve">Lause 1: Esiliinapukuinen mies on ravintolan keittiössä. Lause 2: Mies on uimassa järvessä.</w:t>
      </w:r>
    </w:p>
    <w:p>
      <w:r>
        <w:rPr>
          <w:b/>
        </w:rPr>
        <w:t xml:space="preserve">Tulos</w:t>
      </w:r>
    </w:p>
    <w:p>
      <w:r>
        <w:t xml:space="preserve">Keittiössä on henkilö.</w:t>
      </w:r>
    </w:p>
    <w:p>
      <w:r>
        <w:rPr>
          <w:b/>
        </w:rPr>
        <w:t xml:space="preserve">Esimerkki 5.1364</w:t>
      </w:r>
    </w:p>
    <w:p>
      <w:r>
        <w:t xml:space="preserve">Lause 1: Nainen ja mies kävelevät valkoisissa paidoissa ja mustissa housuissa matkalla töihin Lause 2: Mies ja nainen istuvat kuistillaan.</w:t>
      </w:r>
    </w:p>
    <w:p>
      <w:r>
        <w:rPr>
          <w:b/>
        </w:rPr>
        <w:t xml:space="preserve">Tulos</w:t>
      </w:r>
    </w:p>
    <w:p>
      <w:r>
        <w:t xml:space="preserve">Mies ja nainen kävelevät töihin.</w:t>
      </w:r>
    </w:p>
    <w:p>
      <w:r>
        <w:rPr>
          <w:b/>
        </w:rPr>
        <w:t xml:space="preserve">Esimerkki 5.1365</w:t>
      </w:r>
    </w:p>
    <w:p>
      <w:r>
        <w:t xml:space="preserve">Lause 1: Nuori afrikkalaisnainen seisoo rannalla pitelemässä naruissa olevaa mustekalaa. Lause 2: Nuori nainen pitelee meritähteä.</w:t>
      </w:r>
    </w:p>
    <w:p>
      <w:r>
        <w:rPr>
          <w:b/>
        </w:rPr>
        <w:t xml:space="preserve">Tulos</w:t>
      </w:r>
    </w:p>
    <w:p>
      <w:r>
        <w:t xml:space="preserve">Nuori pitelee olentoa.</w:t>
      </w:r>
    </w:p>
    <w:p>
      <w:r>
        <w:rPr>
          <w:b/>
        </w:rPr>
        <w:t xml:space="preserve">Esimerkki 5.1366</w:t>
      </w:r>
    </w:p>
    <w:p>
      <w:r>
        <w:t xml:space="preserve">Lause 1: Kaksi teini-ikäistä käpertyy oviaukossa sateessa. Lause 2: Ihmiset nauttivat aurinkoisesta, kauniista päivästä makaamalla ruohikossa.</w:t>
      </w:r>
    </w:p>
    <w:p>
      <w:r>
        <w:rPr>
          <w:b/>
        </w:rPr>
        <w:t xml:space="preserve">Tulos</w:t>
      </w:r>
    </w:p>
    <w:p>
      <w:r>
        <w:t xml:space="preserve">Ihmiset kerääntyvät oviaukkoon suojautuakseen sateelta.</w:t>
      </w:r>
    </w:p>
    <w:p>
      <w:r>
        <w:rPr>
          <w:b/>
        </w:rPr>
        <w:t xml:space="preserve">Esimerkki 5.1367</w:t>
      </w:r>
    </w:p>
    <w:p>
      <w:r>
        <w:t xml:space="preserve">Lause 1: Vanhempi parrakas herrasmies, jolla on silmälasit, lukee kirjaa avoimen kannettavan tietokoneen ääressä, mahdollisesti luokkahuoneessa. Lause 2: Mies valmistaa pizzaa.</w:t>
      </w:r>
    </w:p>
    <w:p>
      <w:r>
        <w:rPr>
          <w:b/>
        </w:rPr>
        <w:t xml:space="preserve">Tulos</w:t>
      </w:r>
    </w:p>
    <w:p>
      <w:r>
        <w:t xml:space="preserve">Eräs mies lukee.</w:t>
      </w:r>
    </w:p>
    <w:p>
      <w:r>
        <w:rPr>
          <w:b/>
        </w:rPr>
        <w:t xml:space="preserve">Esimerkki 5.1368</w:t>
      </w:r>
    </w:p>
    <w:p>
      <w:r>
        <w:t xml:space="preserve">Lause 1: Keski-ikäinen mies soittaa jousisoitinta. Lause 2: Mies soittaa saksofonia orkesterissa.</w:t>
      </w:r>
    </w:p>
    <w:p>
      <w:r>
        <w:rPr>
          <w:b/>
        </w:rPr>
        <w:t xml:space="preserve">Tulos</w:t>
      </w:r>
    </w:p>
    <w:p>
      <w:r>
        <w:t xml:space="preserve">Nelikymppinen mies soittaa ja soittaa.</w:t>
      </w:r>
    </w:p>
    <w:p>
      <w:r>
        <w:rPr>
          <w:b/>
        </w:rPr>
        <w:t xml:space="preserve">Esimerkki 5.1369</w:t>
      </w:r>
    </w:p>
    <w:p>
      <w:r>
        <w:t xml:space="preserve">Lause 1: Mies istuu penkillä, kaukana on perhe. Lause 2: Mies istuu jakkaralla...</w:t>
      </w:r>
    </w:p>
    <w:p>
      <w:r>
        <w:rPr>
          <w:b/>
        </w:rPr>
        <w:t xml:space="preserve">Tulos</w:t>
      </w:r>
    </w:p>
    <w:p>
      <w:r>
        <w:t xml:space="preserve">Mies istuu penkillä</w:t>
      </w:r>
    </w:p>
    <w:p>
      <w:r>
        <w:rPr>
          <w:b/>
        </w:rPr>
        <w:t xml:space="preserve">Esimerkki 5.1370</w:t>
      </w:r>
    </w:p>
    <w:p>
      <w:r>
        <w:t xml:space="preserve">Lause 1: Cowboy polvistuu kiristämään saappaitaan. Lause 2: Cowboy vilkuttaa seisovalle väkijoukolle.</w:t>
      </w:r>
    </w:p>
    <w:p>
      <w:r>
        <w:rPr>
          <w:b/>
        </w:rPr>
        <w:t xml:space="preserve">Tulos</w:t>
      </w:r>
    </w:p>
    <w:p>
      <w:r>
        <w:t xml:space="preserve">Cowboy sotkee saappaitaan.</w:t>
      </w:r>
    </w:p>
    <w:p>
      <w:r>
        <w:rPr>
          <w:b/>
        </w:rPr>
        <w:t xml:space="preserve">Esimerkki 5.1371</w:t>
      </w:r>
    </w:p>
    <w:p>
      <w:r>
        <w:t xml:space="preserve">Lause 1: Kaksi miestä valmistaa illallista nuotiolla peltipurkeilla. Lause 2: Kaksi miestä syö lounasta pizzeriassa.</w:t>
      </w:r>
    </w:p>
    <w:p>
      <w:r>
        <w:rPr>
          <w:b/>
        </w:rPr>
        <w:t xml:space="preserve">Tulos</w:t>
      </w:r>
    </w:p>
    <w:p>
      <w:r>
        <w:t xml:space="preserve">Kaksi miestä valmistaa ruokaa nuotiolla.</w:t>
      </w:r>
    </w:p>
    <w:p>
      <w:r>
        <w:rPr>
          <w:b/>
        </w:rPr>
        <w:t xml:space="preserve">Esimerkki 5.1372</w:t>
      </w:r>
    </w:p>
    <w:p>
      <w:r>
        <w:t xml:space="preserve">Lause 1: Ihmiset nauttivat festivaaleista juomista ja ottavat kuvia kännykällä. Lause 2: Kukaan ei nauti festivaaleista.</w:t>
      </w:r>
    </w:p>
    <w:p>
      <w:r>
        <w:rPr>
          <w:b/>
        </w:rPr>
        <w:t xml:space="preserve">Tulos</w:t>
      </w:r>
    </w:p>
    <w:p>
      <w:r>
        <w:t xml:space="preserve">Juoksijat jatkavat harrastustaan myös talvella</w:t>
      </w:r>
    </w:p>
    <w:p>
      <w:r>
        <w:rPr>
          <w:b/>
        </w:rPr>
        <w:t xml:space="preserve">Esimerkki 5.1373</w:t>
      </w:r>
    </w:p>
    <w:p>
      <w:r>
        <w:t xml:space="preserve">Lause 1: Pieni poika nukahtaa isänsä syliin vihreällä nurmikolla. Lause 2: pojat nauttivat</w:t>
      </w:r>
    </w:p>
    <w:p>
      <w:r>
        <w:rPr>
          <w:b/>
        </w:rPr>
        <w:t xml:space="preserve">Tulos</w:t>
      </w:r>
    </w:p>
    <w:p>
      <w:r>
        <w:t xml:space="preserve">Poika nukkuu isän sylissä</w:t>
      </w:r>
    </w:p>
    <w:p>
      <w:r>
        <w:rPr>
          <w:b/>
        </w:rPr>
        <w:t xml:space="preserve">Esimerkki 5.1374</w:t>
      </w:r>
    </w:p>
    <w:p>
      <w:r>
        <w:t xml:space="preserve">Lause 1: Joukko ihmisiä jonottaa tiskin edessä. Lause 2: Kukaan ei odota tiskillä.</w:t>
      </w:r>
    </w:p>
    <w:p>
      <w:r>
        <w:rPr>
          <w:b/>
        </w:rPr>
        <w:t xml:space="preserve">Tulos</w:t>
      </w:r>
    </w:p>
    <w:p>
      <w:r>
        <w:t xml:space="preserve">Jonossa on useampi kuin yksi henkilö.</w:t>
      </w:r>
    </w:p>
    <w:p>
      <w:r>
        <w:rPr>
          <w:b/>
        </w:rPr>
        <w:t xml:space="preserve">Esimerkki 5.1375</w:t>
      </w:r>
    </w:p>
    <w:p>
      <w:r>
        <w:t xml:space="preserve">Lause 1: Sinipaitainen nainen hymyilee valkopaitaiselle miehelle. Lause 2: Nainen talon alla</w:t>
      </w:r>
    </w:p>
    <w:p>
      <w:r>
        <w:rPr>
          <w:b/>
        </w:rPr>
        <w:t xml:space="preserve">Tulos</w:t>
      </w:r>
    </w:p>
    <w:p>
      <w:r>
        <w:t xml:space="preserve">Sinipaitainen nainen.</w:t>
      </w:r>
    </w:p>
    <w:p>
      <w:r>
        <w:rPr>
          <w:b/>
        </w:rPr>
        <w:t xml:space="preserve">Esimerkki 5.1376</w:t>
      </w:r>
    </w:p>
    <w:p>
      <w:r>
        <w:t xml:space="preserve">Lause 1: Kaksi naista istuu sohvalla, kun toisella on vauva kädessään ja toinen nainen ojentaa toiselle koiran. Lause 2: Kaksi naista on vaelluksella Alpeilla.</w:t>
      </w:r>
    </w:p>
    <w:p>
      <w:r>
        <w:rPr>
          <w:b/>
        </w:rPr>
        <w:t xml:space="preserve">Tulos</w:t>
      </w:r>
    </w:p>
    <w:p>
      <w:r>
        <w:t xml:space="preserve">Nainen pitää vauvaa sylissään, kun toinen nainen hoitaa koiraa.</w:t>
      </w:r>
    </w:p>
    <w:p>
      <w:r>
        <w:rPr>
          <w:b/>
        </w:rPr>
        <w:t xml:space="preserve">Esimerkki 5.1377</w:t>
      </w:r>
    </w:p>
    <w:p>
      <w:r>
        <w:t xml:space="preserve">Lause 1: Kolme työntekijää pelaa kentällä. Lause 2: Mies yrittää silittää koiraa.</w:t>
      </w:r>
    </w:p>
    <w:p>
      <w:r>
        <w:rPr>
          <w:b/>
        </w:rPr>
        <w:t xml:space="preserve">Tulos</w:t>
      </w:r>
    </w:p>
    <w:p>
      <w:r>
        <w:t xml:space="preserve">työntekijät ovat kentällä pelaamassa.</w:t>
      </w:r>
    </w:p>
    <w:p>
      <w:r>
        <w:rPr>
          <w:b/>
        </w:rPr>
        <w:t xml:space="preserve">Esimerkki 5.1378</w:t>
      </w:r>
    </w:p>
    <w:p>
      <w:r>
        <w:t xml:space="preserve">Lause 1: Nainen katselee näytteillä olevia puuesineitä. Lause 2: Nainen ostaa muovileluja.</w:t>
      </w:r>
    </w:p>
    <w:p>
      <w:r>
        <w:rPr>
          <w:b/>
        </w:rPr>
        <w:t xml:space="preserve">Tulos</w:t>
      </w:r>
    </w:p>
    <w:p>
      <w:r>
        <w:t xml:space="preserve">Esillä on puuesineitä.</w:t>
      </w:r>
    </w:p>
    <w:p>
      <w:r>
        <w:rPr>
          <w:b/>
        </w:rPr>
        <w:t xml:space="preserve">Esimerkki 5.1379</w:t>
      </w:r>
    </w:p>
    <w:p>
      <w:r>
        <w:t xml:space="preserve">Lause 1: Suuri yleisö katselee lentopallopelin aikana, kun vastapuolen joukkueet hyppivät ja yrittävät lyödä palloa. Lause 2: Yleisö katselee jalkapallopelin aikana.</w:t>
      </w:r>
    </w:p>
    <w:p>
      <w:r>
        <w:rPr>
          <w:b/>
        </w:rPr>
        <w:t xml:space="preserve">Tulos</w:t>
      </w:r>
    </w:p>
    <w:p>
      <w:r>
        <w:t xml:space="preserve">Ihmiset ovat lentopallopelissä.</w:t>
      </w:r>
    </w:p>
    <w:p>
      <w:r>
        <w:rPr>
          <w:b/>
        </w:rPr>
        <w:t xml:space="preserve">Esimerkki 5.1380</w:t>
      </w:r>
    </w:p>
    <w:p>
      <w:r>
        <w:t xml:space="preserve">Lause 1: Yksi mustiin pukeutunut mies ojentaa jalkaansa ilmaan, ja hänen takanaan on massiivinen risteilyalus vedessä. Lause 2: Punaisiin pukeutunut nainen ojentaa jalkaansa edessään, edessä massiivinen risteilyalus lammella.</w:t>
      </w:r>
    </w:p>
    <w:p>
      <w:r>
        <w:rPr>
          <w:b/>
        </w:rPr>
        <w:t xml:space="preserve">Tulos</w:t>
      </w:r>
    </w:p>
    <w:p>
      <w:r>
        <w:t xml:space="preserve">Vaatteet päällään oleva mies on lähellä laivaa.</w:t>
      </w:r>
    </w:p>
    <w:p>
      <w:r>
        <w:rPr>
          <w:b/>
        </w:rPr>
        <w:t xml:space="preserve">Esimerkki 5.1381</w:t>
      </w:r>
    </w:p>
    <w:p>
      <w:r>
        <w:t xml:space="preserve">Lause 1: Koira nappaa frisbeetä pesäpallokentällä pelin aikana. Lause 2: Koira pelaa pesäpalloa.</w:t>
      </w:r>
    </w:p>
    <w:p>
      <w:r>
        <w:rPr>
          <w:b/>
        </w:rPr>
        <w:t xml:space="preserve">Tulos</w:t>
      </w:r>
    </w:p>
    <w:p>
      <w:r>
        <w:t xml:space="preserve">Koira nappaa frisbeen pesäpallopelin aikana.</w:t>
      </w:r>
    </w:p>
    <w:p>
      <w:r>
        <w:rPr>
          <w:b/>
        </w:rPr>
        <w:t xml:space="preserve">Esimerkki 5.1382</w:t>
      </w:r>
    </w:p>
    <w:p>
      <w:r>
        <w:t xml:space="preserve">Lause 1: Polkupyöräkilpailu, jossa on monivärisiin univormuihin pukeutuneita pyöräilijöitä ja mies, joka nauhoittaa sen. Lause 2: He hölkkäävät.</w:t>
      </w:r>
    </w:p>
    <w:p>
      <w:r>
        <w:rPr>
          <w:b/>
        </w:rPr>
        <w:t xml:space="preserve">Tulos</w:t>
      </w:r>
    </w:p>
    <w:p>
      <w:r>
        <w:t xml:space="preserve">Ratsastajat ovat kilpailukykyisiä.</w:t>
      </w:r>
    </w:p>
    <w:p>
      <w:r>
        <w:rPr>
          <w:b/>
        </w:rPr>
        <w:t xml:space="preserve">Esimerkki 5.1383</w:t>
      </w:r>
    </w:p>
    <w:p>
      <w:r>
        <w:t xml:space="preserve">Lause 1: Ihmiset kävelevät jalkakäytävällä rakennuksen edessä. Lause 2: Ihmiset ovat kotona.</w:t>
      </w:r>
    </w:p>
    <w:p>
      <w:r>
        <w:rPr>
          <w:b/>
        </w:rPr>
        <w:t xml:space="preserve">Tulos</w:t>
      </w:r>
    </w:p>
    <w:p>
      <w:r>
        <w:t xml:space="preserve">Ihmiset kävelevät rakennuksen edessä.</w:t>
      </w:r>
    </w:p>
    <w:p>
      <w:r>
        <w:rPr>
          <w:b/>
        </w:rPr>
        <w:t xml:space="preserve">Esimerkki 5.1384</w:t>
      </w:r>
    </w:p>
    <w:p>
      <w:r>
        <w:t xml:space="preserve">Lause 1: Kaksi ihmistä seisoo veden äärellä olevalla rakennelmalla. Lause 2: Kukaan ei seiso.</w:t>
      </w:r>
    </w:p>
    <w:p>
      <w:r>
        <w:rPr>
          <w:b/>
        </w:rPr>
        <w:t xml:space="preserve">Tulos</w:t>
      </w:r>
    </w:p>
    <w:p>
      <w:r>
        <w:t xml:space="preserve">Jotkut ihmiset seisovat.</w:t>
      </w:r>
    </w:p>
    <w:p>
      <w:r>
        <w:rPr>
          <w:b/>
        </w:rPr>
        <w:t xml:space="preserve">Esimerkki 5.1385</w:t>
      </w:r>
    </w:p>
    <w:p>
      <w:r>
        <w:t xml:space="preserve">Lause 1: Ryhmä juoksijoita ja kävelijöitä poseeraa yhdessä kuvaa varten. Lause 2: Painonnostajat päättävät kilpailun.</w:t>
      </w:r>
    </w:p>
    <w:p>
      <w:r>
        <w:rPr>
          <w:b/>
        </w:rPr>
        <w:t xml:space="preserve">Tulos</w:t>
      </w:r>
    </w:p>
    <w:p>
      <w:r>
        <w:t xml:space="preserve">Joukko ihmisiä poseeraa kuvaa varten.</w:t>
      </w:r>
    </w:p>
    <w:p>
      <w:r>
        <w:rPr>
          <w:b/>
        </w:rPr>
        <w:t xml:space="preserve">Esimerkki 5.1386</w:t>
      </w:r>
    </w:p>
    <w:p>
      <w:r>
        <w:t xml:space="preserve">Lause 1: Silmälasipäinen mies, jolla on sininen paita ja siniset farkut, on juuri vapauttanut mustan keilapallon keilaradalla. Lause 2: Mies liukuu keilaradalla kuin pingviini.</w:t>
      </w:r>
    </w:p>
    <w:p>
      <w:r>
        <w:rPr>
          <w:b/>
        </w:rPr>
        <w:t xml:space="preserve">Tulos</w:t>
      </w:r>
    </w:p>
    <w:p>
      <w:r>
        <w:t xml:space="preserve">Kolme miestä kelluu.</w:t>
      </w:r>
    </w:p>
    <w:p>
      <w:r>
        <w:rPr>
          <w:b/>
        </w:rPr>
        <w:t xml:space="preserve">Esimerkki 5.1387</w:t>
      </w:r>
    </w:p>
    <w:p>
      <w:r>
        <w:t xml:space="preserve">Lause 1: Henkilö seisoo ylätasangon päällä, aurinko laskee pitkin valkoisia pilviä horisontin yli, sinisen valtameren yllä. Lause 2: He haluavat saada rakastajan.</w:t>
      </w:r>
    </w:p>
    <w:p>
      <w:r>
        <w:rPr>
          <w:b/>
        </w:rPr>
        <w:t xml:space="preserve">Tulos</w:t>
      </w:r>
    </w:p>
    <w:p>
      <w:r>
        <w:t xml:space="preserve">Hän nauttii näkymistä.</w:t>
      </w:r>
    </w:p>
    <w:p>
      <w:r>
        <w:rPr>
          <w:b/>
        </w:rPr>
        <w:t xml:space="preserve">Esimerkki 5.1388</w:t>
      </w:r>
    </w:p>
    <w:p>
      <w:r>
        <w:t xml:space="preserve">Lause 1: Bändi soittaa värikkäällä lavalla. Lause 2: Bändi esiintyy värittömällä lavalla.</w:t>
      </w:r>
    </w:p>
    <w:p>
      <w:r>
        <w:rPr>
          <w:b/>
        </w:rPr>
        <w:t xml:space="preserve">Tulos</w:t>
      </w:r>
    </w:p>
    <w:p>
      <w:r>
        <w:t xml:space="preserve">Yhtye esiintyy</w:t>
      </w:r>
    </w:p>
    <w:p>
      <w:r>
        <w:rPr>
          <w:b/>
        </w:rPr>
        <w:t xml:space="preserve">Esimerkki 5.1389</w:t>
      </w:r>
    </w:p>
    <w:p>
      <w:r>
        <w:t xml:space="preserve">Lause 1: Tytöt pelaavat koripalloa. Lause 2: Tytöt istuvat sohvalla.</w:t>
      </w:r>
    </w:p>
    <w:p>
      <w:r>
        <w:rPr>
          <w:b/>
        </w:rPr>
        <w:t xml:space="preserve">Tulos</w:t>
      </w:r>
    </w:p>
    <w:p>
      <w:r>
        <w:t xml:space="preserve">Tytöt harrastavat liikuntaa.</w:t>
      </w:r>
    </w:p>
    <w:p>
      <w:r>
        <w:rPr>
          <w:b/>
        </w:rPr>
        <w:t xml:space="preserve">Esimerkki 5.1390</w:t>
      </w:r>
    </w:p>
    <w:p>
      <w:r>
        <w:t xml:space="preserve">Lause 1: Pieni tyttö juoksee pitkin kirkkaasti valaistua käytävää. Lause 2: Poika liukastuu ja kaatuu.</w:t>
      </w:r>
    </w:p>
    <w:p>
      <w:r>
        <w:rPr>
          <w:b/>
        </w:rPr>
        <w:t xml:space="preserve">Tulos</w:t>
      </w:r>
    </w:p>
    <w:p>
      <w:r>
        <w:t xml:space="preserve">Tyttö on ainakin neljän kuukauden ikäinen.</w:t>
      </w:r>
    </w:p>
    <w:p>
      <w:r>
        <w:rPr>
          <w:b/>
        </w:rPr>
        <w:t xml:space="preserve">Esimerkki 5.1391</w:t>
      </w:r>
    </w:p>
    <w:p>
      <w:r>
        <w:t xml:space="preserve">Lause 1: Viisi lasta pyörii leikkikentän liikenneympyrässä; kolme makaa selällään, kun taas yksi yrittää vetää itseään ylös molemmilla käsillään, ja toinen pitää kiinni sivusta istuessaan. Lause 2: Leikkikenttää ollaan purkamassa.</w:t>
      </w:r>
    </w:p>
    <w:p>
      <w:r>
        <w:rPr>
          <w:b/>
        </w:rPr>
        <w:t xml:space="preserve">Tulos</w:t>
      </w:r>
    </w:p>
    <w:p>
      <w:r>
        <w:t xml:space="preserve">Viisi lasta leikkii leikkikentällä ulkona.</w:t>
      </w:r>
    </w:p>
    <w:p>
      <w:r>
        <w:rPr>
          <w:b/>
        </w:rPr>
        <w:t xml:space="preserve">Esimerkki 5.1392</w:t>
      </w:r>
    </w:p>
    <w:p>
      <w:r>
        <w:t xml:space="preserve">Lause 1: Jonkinlaiseen huopaan kääritty mies liukuu alas lumen peittämää mäkeä. Lause 2: Mies liukuu mäkeä alas alasti.</w:t>
      </w:r>
    </w:p>
    <w:p>
      <w:r>
        <w:rPr>
          <w:b/>
        </w:rPr>
        <w:t xml:space="preserve">Tulos</w:t>
      </w:r>
    </w:p>
    <w:p>
      <w:r>
        <w:t xml:space="preserve">Mies on ulkona ja kääritty.</w:t>
      </w:r>
    </w:p>
    <w:p>
      <w:r>
        <w:rPr>
          <w:b/>
        </w:rPr>
        <w:t xml:space="preserve">Esimerkki 5.1393</w:t>
      </w:r>
    </w:p>
    <w:p>
      <w:r>
        <w:t xml:space="preserve">Lause 1: Poliisi pysähtyy kadulle etsintäkoiran kanssa. Lause 2: Poliisi on pukeutunut speedoihin ja nauttii kahvia sisätiloissa.</w:t>
      </w:r>
    </w:p>
    <w:p>
      <w:r>
        <w:rPr>
          <w:b/>
        </w:rPr>
        <w:t xml:space="preserve">Tulos</w:t>
      </w:r>
    </w:p>
    <w:p>
      <w:r>
        <w:t xml:space="preserve">poliisi koiransa kanssa</w:t>
      </w:r>
    </w:p>
    <w:p>
      <w:r>
        <w:rPr>
          <w:b/>
        </w:rPr>
        <w:t xml:space="preserve">Esimerkki 5.1394</w:t>
      </w:r>
    </w:p>
    <w:p>
      <w:r>
        <w:t xml:space="preserve">Lause 1: Mies ottaa kuvaa, kun ihmiset istuvat taustalla katsomossa. Lause 2: Mies katselee ihmisiä katsomossa ja toivoo, että hänellä olisi kamera.</w:t>
      </w:r>
    </w:p>
    <w:p>
      <w:r>
        <w:rPr>
          <w:b/>
        </w:rPr>
        <w:t xml:space="preserve">Tulos</w:t>
      </w:r>
    </w:p>
    <w:p>
      <w:r>
        <w:t xml:space="preserve">Kuva otetaan.</w:t>
      </w:r>
    </w:p>
    <w:p>
      <w:r>
        <w:rPr>
          <w:b/>
        </w:rPr>
        <w:t xml:space="preserve">Esimerkki 5.1395</w:t>
      </w:r>
    </w:p>
    <w:p>
      <w:r>
        <w:t xml:space="preserve">Lause 1: Kaksi nuorta tyttöä hyppää pieneen, pyöreään syvän veden alueeseen, kun nuori poika katselee ohi juosten. Lause 2: Poika on pyörätuolissa.</w:t>
      </w:r>
    </w:p>
    <w:p>
      <w:r>
        <w:rPr>
          <w:b/>
        </w:rPr>
        <w:t xml:space="preserve">Tulos</w:t>
      </w:r>
    </w:p>
    <w:p>
      <w:r>
        <w:t xml:space="preserve">Poika juoksee.</w:t>
      </w:r>
    </w:p>
    <w:p>
      <w:r>
        <w:rPr>
          <w:b/>
        </w:rPr>
        <w:t xml:space="preserve">Esimerkki 5.1396</w:t>
      </w:r>
    </w:p>
    <w:p>
      <w:r>
        <w:t xml:space="preserve">Lause 1: Kolme ruskettunutta miestä vuoren rinteellä pitää taukoa kaivamisesta. Lause 2: Miehet käyvät vesitaistelua...</w:t>
      </w:r>
    </w:p>
    <w:p>
      <w:r>
        <w:rPr>
          <w:b/>
        </w:rPr>
        <w:t xml:space="preserve">Tulos</w:t>
      </w:r>
    </w:p>
    <w:p>
      <w:r>
        <w:t xml:space="preserve">Kolme ruskettunutta miestä vuoren rinteellä</w:t>
      </w:r>
    </w:p>
    <w:p>
      <w:r>
        <w:rPr>
          <w:b/>
        </w:rPr>
        <w:t xml:space="preserve">Esimerkki 5.1397</w:t>
      </w:r>
    </w:p>
    <w:p>
      <w:r>
        <w:t xml:space="preserve">Lause 1: Teinit keskustelevat, viettävät laatuaikaa ja leikkivät vanhusten kanssa. Lause 2: Huoneessa on vain teinejä.</w:t>
      </w:r>
    </w:p>
    <w:p>
      <w:r>
        <w:rPr>
          <w:b/>
        </w:rPr>
        <w:t xml:space="preserve">Tulos</w:t>
      </w:r>
    </w:p>
    <w:p>
      <w:r>
        <w:t xml:space="preserve">Teinit viettävät aikaa vanhusten kanssa.</w:t>
      </w:r>
    </w:p>
    <w:p>
      <w:r>
        <w:rPr>
          <w:b/>
        </w:rPr>
        <w:t xml:space="preserve">Esimerkki 5.1398</w:t>
      </w:r>
    </w:p>
    <w:p>
      <w:r>
        <w:t xml:space="preserve">Lause 1: Kaksi ihmistä meloo jokea pitkin punaisella kanootilla. Lause 2: Altaassa on ihmisiä.</w:t>
      </w:r>
    </w:p>
    <w:p>
      <w:r>
        <w:rPr>
          <w:b/>
        </w:rPr>
        <w:t xml:space="preserve">Tulos</w:t>
      </w:r>
    </w:p>
    <w:p>
      <w:r>
        <w:t xml:space="preserve">Joella on ihmisiä kanootissa.</w:t>
      </w:r>
    </w:p>
    <w:p>
      <w:r>
        <w:rPr>
          <w:b/>
        </w:rPr>
        <w:t xml:space="preserve">Esimerkki 5.1399</w:t>
      </w:r>
    </w:p>
    <w:p>
      <w:r>
        <w:t xml:space="preserve">Lause 1: Mies, jolla on ruudullinen paita ja siniset farkut, seisoo pellolla. Lause 2: Billy syö jäätelöä Friendly'sissä.</w:t>
      </w:r>
    </w:p>
    <w:p>
      <w:r>
        <w:rPr>
          <w:b/>
        </w:rPr>
        <w:t xml:space="preserve">Tulos</w:t>
      </w:r>
    </w:p>
    <w:p>
      <w:r>
        <w:t xml:space="preserve">Pellolla seisoo mies, jolla on kirjava paita.</w:t>
      </w:r>
    </w:p>
    <w:p>
      <w:r>
        <w:rPr>
          <w:b/>
        </w:rPr>
        <w:t xml:space="preserve">Esimerkki 5.1400</w:t>
      </w:r>
    </w:p>
    <w:p>
      <w:r>
        <w:t xml:space="preserve">Lause 1: Pilvisenä päivänä aavikolla pitkä kamelikaravaani tekee useita mutkia poispäin kamerasta, ja viimeinen kameli ohittaa polun varrella olevan kyltin. Lause 2: Miehet soutavat veneitä laajan meren poikki osana ryhmänsä päiväretkeä.</w:t>
      </w:r>
    </w:p>
    <w:p>
      <w:r>
        <w:rPr>
          <w:b/>
        </w:rPr>
        <w:t xml:space="preserve">Tulos</w:t>
      </w:r>
    </w:p>
    <w:p>
      <w:r>
        <w:t xml:space="preserve">polkujen varrella on kylttejä</w:t>
      </w:r>
    </w:p>
    <w:p>
      <w:r>
        <w:rPr>
          <w:b/>
        </w:rPr>
        <w:t xml:space="preserve">Esimerkki 5.1401</w:t>
      </w:r>
    </w:p>
    <w:p>
      <w:r>
        <w:t xml:space="preserve">Lause 1: Eräs henkilö kirjoittaa liitutaululle tyhjässä luokkahuoneessa. Lause 2: Nainen lakaisee lattiaa.</w:t>
      </w:r>
    </w:p>
    <w:p>
      <w:r>
        <w:rPr>
          <w:b/>
        </w:rPr>
        <w:t xml:space="preserve">Tulos</w:t>
      </w:r>
    </w:p>
    <w:p>
      <w:r>
        <w:t xml:space="preserve">Huoneessa on liitutaulu.</w:t>
      </w:r>
    </w:p>
    <w:p>
      <w:r>
        <w:rPr>
          <w:b/>
        </w:rPr>
        <w:t xml:space="preserve">Esimerkki 5.1402</w:t>
      </w:r>
    </w:p>
    <w:p>
      <w:r>
        <w:t xml:space="preserve">Lause 1: Sinisiin varusteisiin pukeutunut naisurheilija juoksee radalla. Lause 2: Mies nukkuu radalla.</w:t>
      </w:r>
    </w:p>
    <w:p>
      <w:r>
        <w:rPr>
          <w:b/>
        </w:rPr>
        <w:t xml:space="preserve">Tulos</w:t>
      </w:r>
    </w:p>
    <w:p>
      <w:r>
        <w:t xml:space="preserve">Nainen juoksee radalla.</w:t>
      </w:r>
    </w:p>
    <w:p>
      <w:r>
        <w:rPr>
          <w:b/>
        </w:rPr>
        <w:t xml:space="preserve">Esimerkki 5.1403</w:t>
      </w:r>
    </w:p>
    <w:p>
      <w:r>
        <w:t xml:space="preserve">Lause 1: Kahlitulla keinulla istuva poika katsoo oikealle ja hymyilee. Lause 2: poika nukkuu</w:t>
      </w:r>
    </w:p>
    <w:p>
      <w:r>
        <w:rPr>
          <w:b/>
        </w:rPr>
        <w:t xml:space="preserve">Tulos</w:t>
      </w:r>
    </w:p>
    <w:p>
      <w:r>
        <w:t xml:space="preserve">Lapsi leikkii keinussa.</w:t>
      </w:r>
    </w:p>
    <w:p>
      <w:r>
        <w:rPr>
          <w:b/>
        </w:rPr>
        <w:t xml:space="preserve">Esimerkki 5.1404</w:t>
      </w:r>
    </w:p>
    <w:p>
      <w:r>
        <w:t xml:space="preserve">Lause 1: Pieni lapsi, jolla on punainen kypärä, ajaa skootterilla jalkakäytävällä. Lause 2: Punakypäräinen lapsi ajaa polkupyörällä.</w:t>
      </w:r>
    </w:p>
    <w:p>
      <w:r>
        <w:rPr>
          <w:b/>
        </w:rPr>
        <w:t xml:space="preserve">Tulos</w:t>
      </w:r>
    </w:p>
    <w:p>
      <w:r>
        <w:t xml:space="preserve">Pieni lapsi ajaa skootterilla.</w:t>
      </w:r>
    </w:p>
    <w:p>
      <w:r>
        <w:rPr>
          <w:b/>
        </w:rPr>
        <w:t xml:space="preserve">Esimerkki 5.1405</w:t>
      </w:r>
    </w:p>
    <w:p>
      <w:r>
        <w:t xml:space="preserve">Lause 1: Ihmisiä viiden kerroksisen beigen rakennuksen edessä. Lause 2: Joukko ihmisiä toimistossa.</w:t>
      </w:r>
    </w:p>
    <w:p>
      <w:r>
        <w:rPr>
          <w:b/>
        </w:rPr>
        <w:t xml:space="preserve">Tulos</w:t>
      </w:r>
    </w:p>
    <w:p>
      <w:r>
        <w:t xml:space="preserve">Ryhmä suuren rakennuksen edessä.</w:t>
      </w:r>
    </w:p>
    <w:p>
      <w:r>
        <w:rPr>
          <w:b/>
        </w:rPr>
        <w:t xml:space="preserve">Esimerkki 5.1406</w:t>
      </w:r>
    </w:p>
    <w:p>
      <w:r>
        <w:t xml:space="preserve">Lause 1: Kolme vanhaa naista katselee museoesinettä, yksi tutkii sitä lähemmin. Lause 2: Naiset laulavat laulua.</w:t>
      </w:r>
    </w:p>
    <w:p>
      <w:r>
        <w:rPr>
          <w:b/>
        </w:rPr>
        <w:t xml:space="preserve">Tulos</w:t>
      </w:r>
    </w:p>
    <w:p>
      <w:r>
        <w:t xml:space="preserve">Täällä asuvat ihmiset ovat yli 100-vuotiaita, jos heidän ikänsä lasketaan yhteen.</w:t>
      </w:r>
    </w:p>
    <w:p>
      <w:r>
        <w:rPr>
          <w:b/>
        </w:rPr>
        <w:t xml:space="preserve">Esimerkki 5.1407</w:t>
      </w:r>
    </w:p>
    <w:p>
      <w:r>
        <w:t xml:space="preserve">Lause 1: Nuori mies t-paidassa ja shortseissa tarjoilemassa tennispalloa Lause 2: Nainen kannustaa miestään koripallopelissä.</w:t>
      </w:r>
    </w:p>
    <w:p>
      <w:r>
        <w:rPr>
          <w:b/>
        </w:rPr>
        <w:t xml:space="preserve">Tulos</w:t>
      </w:r>
    </w:p>
    <w:p>
      <w:r>
        <w:t xml:space="preserve">Mies syöttää tennispalloa.</w:t>
      </w:r>
    </w:p>
    <w:p>
      <w:r>
        <w:rPr>
          <w:b/>
        </w:rPr>
        <w:t xml:space="preserve">Esimerkki 5.1408</w:t>
      </w:r>
    </w:p>
    <w:p>
      <w:r>
        <w:t xml:space="preserve">Lause 1: Jalkapallojoukkue harjoittelee tai pelaa peliä. Lause 2: Joukkue bussissa</w:t>
      </w:r>
    </w:p>
    <w:p>
      <w:r>
        <w:rPr>
          <w:b/>
        </w:rPr>
        <w:t xml:space="preserve">Tulos</w:t>
      </w:r>
    </w:p>
    <w:p>
      <w:r>
        <w:t xml:space="preserve">Joukkue, joka pelaa urheilua</w:t>
      </w:r>
    </w:p>
    <w:p>
      <w:r>
        <w:rPr>
          <w:b/>
        </w:rPr>
        <w:t xml:space="preserve">Esimerkki 5.1409</w:t>
      </w:r>
    </w:p>
    <w:p>
      <w:r>
        <w:t xml:space="preserve">Lause 1: Mies leikkaa puuta kivisillan edessä. Lause 2: Mies leikkaa hedelmiä.</w:t>
      </w:r>
    </w:p>
    <w:p>
      <w:r>
        <w:rPr>
          <w:b/>
        </w:rPr>
        <w:t xml:space="preserve">Tulos</w:t>
      </w:r>
    </w:p>
    <w:p>
      <w:r>
        <w:t xml:space="preserve">Mies leikkaa jotain.</w:t>
      </w:r>
    </w:p>
    <w:p>
      <w:r>
        <w:rPr>
          <w:b/>
        </w:rPr>
        <w:t xml:space="preserve">Esimerkki 5.1410</w:t>
      </w:r>
    </w:p>
    <w:p>
      <w:r>
        <w:t xml:space="preserve">Lause 1: Ihmiset nauttivat ruoasta julkisessa puistossa. Lause 2: Ihmiset ovat stadionilla katsomassa Miley Cyrusin konserttia.</w:t>
      </w:r>
    </w:p>
    <w:p>
      <w:r>
        <w:rPr>
          <w:b/>
        </w:rPr>
        <w:t xml:space="preserve">Tulos</w:t>
      </w:r>
    </w:p>
    <w:p>
      <w:r>
        <w:t xml:space="preserve">Monet ihmiset syövät ulkona.</w:t>
      </w:r>
    </w:p>
    <w:p>
      <w:r>
        <w:rPr>
          <w:b/>
        </w:rPr>
        <w:t xml:space="preserve">Esimerkki 5.1411</w:t>
      </w:r>
    </w:p>
    <w:p>
      <w:r>
        <w:t xml:space="preserve">Lause 1: Neljä ihmistä kävelee erämaassa. Lause 2: Ihmiset pelaavat pokeria keittiön pöydän ääressä.</w:t>
      </w:r>
    </w:p>
    <w:p>
      <w:r>
        <w:rPr>
          <w:b/>
        </w:rPr>
        <w:t xml:space="preserve">Tulos</w:t>
      </w:r>
    </w:p>
    <w:p>
      <w:r>
        <w:t xml:space="preserve">Ihmiset kävelevät ulkona.</w:t>
      </w:r>
    </w:p>
    <w:p>
      <w:r>
        <w:rPr>
          <w:b/>
        </w:rPr>
        <w:t xml:space="preserve">Esimerkki 5.1412</w:t>
      </w:r>
    </w:p>
    <w:p>
      <w:r>
        <w:t xml:space="preserve">Lause 1: Joukko ihmisiä vaeltaa pitkin nurmikkoaluetta. Lause 2: Ihmiset istuvat sisällä.</w:t>
      </w:r>
    </w:p>
    <w:p>
      <w:r>
        <w:rPr>
          <w:b/>
        </w:rPr>
        <w:t xml:space="preserve">Tulos</w:t>
      </w:r>
    </w:p>
    <w:p>
      <w:r>
        <w:t xml:space="preserve">Ihmiset vaeltavat.</w:t>
      </w:r>
    </w:p>
    <w:p>
      <w:r>
        <w:rPr>
          <w:b/>
        </w:rPr>
        <w:t xml:space="preserve">Esimerkki 5.1413</w:t>
      </w:r>
    </w:p>
    <w:p>
      <w:r>
        <w:t xml:space="preserve">Lause 1: Kaksi miestä yrittää lyödä palloa urheilukentällä, ja heidän joukkueensa jäsenet seisovat vieressä. Lause 2: Miehet juoksivat kentän ympäri.</w:t>
      </w:r>
    </w:p>
    <w:p>
      <w:r>
        <w:rPr>
          <w:b/>
        </w:rPr>
        <w:t xml:space="preserve">Tulos</w:t>
      </w:r>
    </w:p>
    <w:p>
      <w:r>
        <w:t xml:space="preserve">Kaksi miestä yrittää lyödä palloa urheilukentällä joukkueen jäsenten seisoessa vieressä.</w:t>
      </w:r>
    </w:p>
    <w:p>
      <w:r>
        <w:rPr>
          <w:b/>
        </w:rPr>
        <w:t xml:space="preserve">Esimerkki 5.1414</w:t>
      </w:r>
    </w:p>
    <w:p>
      <w:r>
        <w:t xml:space="preserve">Lause 1: Mustaan takkiin ja housuihin pukeutunut mies istuu penkillä, ja taustalla on espanjankielinen banderolli. Lause 2: Miehellä on yllään pyjama.</w:t>
      </w:r>
    </w:p>
    <w:p>
      <w:r>
        <w:rPr>
          <w:b/>
        </w:rPr>
        <w:t xml:space="preserve">Tulos</w:t>
      </w:r>
    </w:p>
    <w:p>
      <w:r>
        <w:t xml:space="preserve">Istuva mies on ulkona.</w:t>
      </w:r>
    </w:p>
    <w:p>
      <w:r>
        <w:rPr>
          <w:b/>
        </w:rPr>
        <w:t xml:space="preserve">Esimerkki 5.1415</w:t>
      </w:r>
    </w:p>
    <w:p>
      <w:r>
        <w:t xml:space="preserve">Lause 1: Kiipeilijä pysähtyy ottamaan juotavaa kiivetessään lumipeitteiselle vuorelle. Lause 2: Vuori on tyhjä</w:t>
      </w:r>
    </w:p>
    <w:p>
      <w:r>
        <w:rPr>
          <w:b/>
        </w:rPr>
        <w:t xml:space="preserve">Tulos</w:t>
      </w:r>
    </w:p>
    <w:p>
      <w:r>
        <w:t xml:space="preserve">Mies kiipeää vuorelle</w:t>
      </w:r>
    </w:p>
    <w:p>
      <w:r>
        <w:rPr>
          <w:b/>
        </w:rPr>
        <w:t xml:space="preserve">Esimerkki 5.1416</w:t>
      </w:r>
    </w:p>
    <w:p>
      <w:r>
        <w:t xml:space="preserve">Lause 1: kolme lasta meressä purjeveneen vieressä. Lause 2: Lapset rakentavat hiekkalinnaa rannalla.</w:t>
      </w:r>
    </w:p>
    <w:p>
      <w:r>
        <w:rPr>
          <w:b/>
        </w:rPr>
        <w:t xml:space="preserve">Tulos</w:t>
      </w:r>
    </w:p>
    <w:p>
      <w:r>
        <w:t xml:space="preserve">Lapset ovat vedessä.</w:t>
      </w:r>
    </w:p>
    <w:p>
      <w:r>
        <w:rPr>
          <w:b/>
        </w:rPr>
        <w:t xml:space="preserve">Esimerkki 5.1417</w:t>
      </w:r>
    </w:p>
    <w:p>
      <w:r>
        <w:t xml:space="preserve">Lause 1: Valkoinen koira juoksee ruohokentän poikki. Lause 2: Musta koira kävelee kotiin.</w:t>
      </w:r>
    </w:p>
    <w:p>
      <w:r>
        <w:rPr>
          <w:b/>
        </w:rPr>
        <w:t xml:space="preserve">Tulos</w:t>
      </w:r>
    </w:p>
    <w:p>
      <w:r>
        <w:t xml:space="preserve">Koira juoksee pellolla.</w:t>
      </w:r>
    </w:p>
    <w:p>
      <w:r>
        <w:rPr>
          <w:b/>
        </w:rPr>
        <w:t xml:space="preserve">Esimerkki 5.1418</w:t>
      </w:r>
    </w:p>
    <w:p>
      <w:r>
        <w:t xml:space="preserve">Lause 1: Äiti lohduttaa tytärtään jalkakäytävällä. Lause 2: Äiti keinuttaa tytärtään uneen makuuhuoneessa.</w:t>
      </w:r>
    </w:p>
    <w:p>
      <w:r>
        <w:rPr>
          <w:b/>
        </w:rPr>
        <w:t xml:space="preserve">Tulos</w:t>
      </w:r>
    </w:p>
    <w:p>
      <w:r>
        <w:t xml:space="preserve">Äiti lohduttaa tytärtään jalkakäytävällä ulkona.</w:t>
      </w:r>
    </w:p>
    <w:p>
      <w:r>
        <w:rPr>
          <w:b/>
        </w:rPr>
        <w:t xml:space="preserve">Esimerkki 5.1419</w:t>
      </w:r>
    </w:p>
    <w:p>
      <w:r>
        <w:t xml:space="preserve">Lause 1: Nainen laukku kädessään katselee kirpputorilla myytävää tavaraa. Lause 2: Mies on huutokaupassa.</w:t>
      </w:r>
    </w:p>
    <w:p>
      <w:r>
        <w:rPr>
          <w:b/>
        </w:rPr>
        <w:t xml:space="preserve">Tulos</w:t>
      </w:r>
    </w:p>
    <w:p>
      <w:r>
        <w:t xml:space="preserve">Naisella on vaatteita.</w:t>
      </w:r>
    </w:p>
    <w:p>
      <w:r>
        <w:rPr>
          <w:b/>
        </w:rPr>
        <w:t xml:space="preserve">Esimerkki 5.1420</w:t>
      </w:r>
    </w:p>
    <w:p>
      <w:r>
        <w:t xml:space="preserve">Lause 1: Keski-ikäinen mies lukee sanomalehteä ja juo Starbucks-kahvia puistossa. Lause 2: Nuori nainen lukee kirjaa puistossa.</w:t>
      </w:r>
    </w:p>
    <w:p>
      <w:r>
        <w:rPr>
          <w:b/>
        </w:rPr>
        <w:t xml:space="preserve">Tulos</w:t>
      </w:r>
    </w:p>
    <w:p>
      <w:r>
        <w:t xml:space="preserve">Mies lukee lehteä ja juo kahvia.</w:t>
      </w:r>
    </w:p>
    <w:p>
      <w:r>
        <w:rPr>
          <w:b/>
        </w:rPr>
        <w:t xml:space="preserve">Esimerkki 5.1421</w:t>
      </w:r>
    </w:p>
    <w:p>
      <w:r>
        <w:t xml:space="preserve">Lause 1: Muutama tyttö, joilla on vihreät vaahtomuoviset vapaudenpatsaan hatut junassa Lause 2: Muutama tyttö, joilla on vihreät vaahtomuoviset vapaudenpatsaan hatut, valmistautuu ensimmäiselle kuun matkalleen.</w:t>
      </w:r>
    </w:p>
    <w:p>
      <w:r>
        <w:rPr>
          <w:b/>
        </w:rPr>
        <w:t xml:space="preserve">Tulos</w:t>
      </w:r>
    </w:p>
    <w:p>
      <w:r>
        <w:t xml:space="preserve">Tytöt istuvat junassa vapaudenpatsashatut päässä.</w:t>
      </w:r>
    </w:p>
    <w:p>
      <w:r>
        <w:rPr>
          <w:b/>
        </w:rPr>
        <w:t xml:space="preserve">Esimerkki 5.1422</w:t>
      </w:r>
    </w:p>
    <w:p>
      <w:r>
        <w:t xml:space="preserve">Lause 1: Siniseen paitaan pukeutunut mies kyyristyy kalliojyrkänteellä. Lause 2: Nainen silittää vaatteita</w:t>
      </w:r>
    </w:p>
    <w:p>
      <w:r>
        <w:rPr>
          <w:b/>
        </w:rPr>
        <w:t xml:space="preserve">Tulos</w:t>
      </w:r>
    </w:p>
    <w:p>
      <w:r>
        <w:t xml:space="preserve">Siniseen paitaan pukeutunut mies kyyristelee kalliolla...</w:t>
      </w:r>
    </w:p>
    <w:p>
      <w:r>
        <w:rPr>
          <w:b/>
        </w:rPr>
        <w:t xml:space="preserve">Esimerkki 5.1423</w:t>
      </w:r>
    </w:p>
    <w:p>
      <w:r>
        <w:t xml:space="preserve">Lause 1: Mies ja nainen suutelevat häissään yleisön katsellessa. Lause 2: Vaimo läimäyttää miestä häissä.</w:t>
      </w:r>
    </w:p>
    <w:p>
      <w:r>
        <w:rPr>
          <w:b/>
        </w:rPr>
        <w:t xml:space="preserve">Tulos</w:t>
      </w:r>
    </w:p>
    <w:p>
      <w:r>
        <w:t xml:space="preserve">Aviomies ja vaimo suutelevat häissä.</w:t>
      </w:r>
    </w:p>
    <w:p>
      <w:r>
        <w:rPr>
          <w:b/>
        </w:rPr>
        <w:t xml:space="preserve">Esimerkki 5.1424</w:t>
      </w:r>
    </w:p>
    <w:p>
      <w:r>
        <w:t xml:space="preserve">Lause 1: Joukko ihmisiä osallistuu tapahtumaan. Lause 2: Ryhmä ihmisiä valmistaa pastaa.</w:t>
      </w:r>
    </w:p>
    <w:p>
      <w:r>
        <w:rPr>
          <w:b/>
        </w:rPr>
        <w:t xml:space="preserve">Tulos</w:t>
      </w:r>
    </w:p>
    <w:p>
      <w:r>
        <w:t xml:space="preserve">Joukko ihmisiä on tapahtumassa.</w:t>
      </w:r>
    </w:p>
    <w:p>
      <w:r>
        <w:rPr>
          <w:b/>
        </w:rPr>
        <w:t xml:space="preserve">Esimerkki 5.1425</w:t>
      </w:r>
    </w:p>
    <w:p>
      <w:r>
        <w:t xml:space="preserve">Lause 1: Keltaiseen t-paitaan pukeutunut mies leikkaa ruohoa John Deere -leikkurilla. Lause 2: Mies keltaisessa paidassa ajaa golfkärryä.</w:t>
      </w:r>
    </w:p>
    <w:p>
      <w:r>
        <w:rPr>
          <w:b/>
        </w:rPr>
        <w:t xml:space="preserve">Tulos</w:t>
      </w:r>
    </w:p>
    <w:p>
      <w:r>
        <w:t xml:space="preserve">Keltaiseen t-paitaan pukeutunut mies tekee pihatöitä.</w:t>
      </w:r>
    </w:p>
    <w:p>
      <w:r>
        <w:rPr>
          <w:b/>
        </w:rPr>
        <w:t xml:space="preserve">Esimerkki 5.1426</w:t>
      </w:r>
    </w:p>
    <w:p>
      <w:r>
        <w:t xml:space="preserve">Lause 1: Mustapukuinen nainen pitää suuta kiinni kävellessään kadulla nuoren pojan kanssa. Lause 2: Nainen on pukeutunut hääpukuun kotonaan.</w:t>
      </w:r>
    </w:p>
    <w:p>
      <w:r>
        <w:rPr>
          <w:b/>
        </w:rPr>
        <w:t xml:space="preserve">Tulos</w:t>
      </w:r>
    </w:p>
    <w:p>
      <w:r>
        <w:t xml:space="preserve">Nainen on pukeutunut mustaan.</w:t>
      </w:r>
    </w:p>
    <w:p>
      <w:r>
        <w:rPr>
          <w:b/>
        </w:rPr>
        <w:t xml:space="preserve">Esimerkki 5.1427</w:t>
      </w:r>
    </w:p>
    <w:p>
      <w:r>
        <w:t xml:space="preserve">Lause 1: Valkohiuksinen mies juo. Lause 2: Joku mies leikkaa nurmikkoa.</w:t>
      </w:r>
    </w:p>
    <w:p>
      <w:r>
        <w:rPr>
          <w:b/>
        </w:rPr>
        <w:t xml:space="preserve">Tulos</w:t>
      </w:r>
    </w:p>
    <w:p>
      <w:r>
        <w:t xml:space="preserve">Valkohiuksinen siemailee juomaa.</w:t>
      </w:r>
    </w:p>
    <w:p>
      <w:r>
        <w:rPr>
          <w:b/>
        </w:rPr>
        <w:t xml:space="preserve">Esimerkki 5.1428</w:t>
      </w:r>
    </w:p>
    <w:p>
      <w:r>
        <w:t xml:space="preserve">Lause 1: Mies seisoo ja soittaa saksofonia. Lause 2: mies nukkuu</w:t>
      </w:r>
    </w:p>
    <w:p>
      <w:r>
        <w:rPr>
          <w:b/>
        </w:rPr>
        <w:t xml:space="preserve">Tulos</w:t>
      </w:r>
    </w:p>
    <w:p>
      <w:r>
        <w:t xml:space="preserve">mies soittaa soitinta</w:t>
      </w:r>
    </w:p>
    <w:p>
      <w:r>
        <w:rPr>
          <w:b/>
        </w:rPr>
        <w:t xml:space="preserve">Esimerkki 5.1429</w:t>
      </w:r>
    </w:p>
    <w:p>
      <w:r>
        <w:t xml:space="preserve">Lause 1: Vaaleanpunaiseen paitaan pukeutunut nainen ottaa kuvaa kalasta suuressa akvaariossa. Lause 2: Punapaitainen nainen tanssii.</w:t>
      </w:r>
    </w:p>
    <w:p>
      <w:r>
        <w:rPr>
          <w:b/>
        </w:rPr>
        <w:t xml:space="preserve">Tulos</w:t>
      </w:r>
    </w:p>
    <w:p>
      <w:r>
        <w:t xml:space="preserve">Siellä ui kala.</w:t>
      </w:r>
    </w:p>
    <w:p>
      <w:r>
        <w:rPr>
          <w:b/>
        </w:rPr>
        <w:t xml:space="preserve">Esimerkki 5.1430</w:t>
      </w:r>
    </w:p>
    <w:p>
      <w:r>
        <w:t xml:space="preserve">Lause 1: Herrasmies istuu yksin pöydän ääressä. Lause 2: Mies istuu ystäviensä kanssa juhlissa.</w:t>
      </w:r>
    </w:p>
    <w:p>
      <w:r>
        <w:rPr>
          <w:b/>
        </w:rPr>
        <w:t xml:space="preserve">Tulos</w:t>
      </w:r>
    </w:p>
    <w:p>
      <w:r>
        <w:t xml:space="preserve">Mies istuu yksin.</w:t>
      </w:r>
    </w:p>
    <w:p>
      <w:r>
        <w:rPr>
          <w:b/>
        </w:rPr>
        <w:t xml:space="preserve">Esimerkki 5.1431</w:t>
      </w:r>
    </w:p>
    <w:p>
      <w:r>
        <w:t xml:space="preserve">Lause 1: Kaksi paidatonta miestä ja nuori mies polkupyörän kanssa katselevat ohi kulkevia polkupyöriä. Lause 2: Paidattomia naisia on kaksi.</w:t>
      </w:r>
    </w:p>
    <w:p>
      <w:r>
        <w:rPr>
          <w:b/>
        </w:rPr>
        <w:t xml:space="preserve">Tulos</w:t>
      </w:r>
    </w:p>
    <w:p>
      <w:r>
        <w:t xml:space="preserve">Kaksi miestä on ilman paitaa.</w:t>
      </w:r>
    </w:p>
    <w:p>
      <w:r>
        <w:rPr>
          <w:b/>
        </w:rPr>
        <w:t xml:space="preserve">Esimerkki 5.1432</w:t>
      </w:r>
    </w:p>
    <w:p>
      <w:r>
        <w:t xml:space="preserve">Lause 1: Rakennuksen ulkopuolella oleva mies pitää kylttiä, jossa varoitetaan muita tekemään parannus. Lause 2: Miehellä on kyltti, jossa mainostetaan, missä voi tehdä veronsa kyltillä.</w:t>
      </w:r>
    </w:p>
    <w:p>
      <w:r>
        <w:rPr>
          <w:b/>
        </w:rPr>
        <w:t xml:space="preserve">Tulos</w:t>
      </w:r>
    </w:p>
    <w:p>
      <w:r>
        <w:t xml:space="preserve">Ulkona on mies, joka varoittaa ihmisiä siitä, että Jumala tarkkailee heitä.</w:t>
      </w:r>
    </w:p>
    <w:p>
      <w:r>
        <w:rPr>
          <w:b/>
        </w:rPr>
        <w:t xml:space="preserve">Esimerkki 5.1433</w:t>
      </w:r>
    </w:p>
    <w:p>
      <w:r>
        <w:t xml:space="preserve">Lause 1: Joukko ihmisiä on kuvaamassa. Lause 2: Eräs solisti on kuvaushullu.</w:t>
      </w:r>
    </w:p>
    <w:p>
      <w:r>
        <w:rPr>
          <w:b/>
        </w:rPr>
        <w:t xml:space="preserve">Tulos</w:t>
      </w:r>
    </w:p>
    <w:p>
      <w:r>
        <w:t xml:space="preserve">Joukko ihmisiä on valokuvauksessa.</w:t>
      </w:r>
    </w:p>
    <w:p>
      <w:r>
        <w:rPr>
          <w:b/>
        </w:rPr>
        <w:t xml:space="preserve">Esimerkki 5.1434</w:t>
      </w:r>
    </w:p>
    <w:p>
      <w:r>
        <w:t xml:space="preserve">Lause 1: Nainen riisuu kenkiä kantamaltaan nuorelta tytöltä. Lause 2: Nainen laittaa tossunsa jalkaansa.</w:t>
      </w:r>
    </w:p>
    <w:p>
      <w:r>
        <w:rPr>
          <w:b/>
        </w:rPr>
        <w:t xml:space="preserve">Tulos</w:t>
      </w:r>
    </w:p>
    <w:p>
      <w:r>
        <w:t xml:space="preserve">Nainen riisuu tytön kenkiä.</w:t>
      </w:r>
    </w:p>
    <w:p>
      <w:r>
        <w:rPr>
          <w:b/>
        </w:rPr>
        <w:t xml:space="preserve">Esimerkki 5.1435</w:t>
      </w:r>
    </w:p>
    <w:p>
      <w:r>
        <w:t xml:space="preserve">Lause 1: Vauva leikkii ulkona aurinkoisena päivänä istuen värikkäässä lasten tuolissa leikkimässä leluilla, purren sinisen lelun yläosaa, ja taustalla on vihreä ruoho ja naapuruston aita. Lause 2: Vauva nukkuu pinnasängyssään.</w:t>
      </w:r>
    </w:p>
    <w:p>
      <w:r>
        <w:rPr>
          <w:b/>
        </w:rPr>
        <w:t xml:space="preserve">Tulos</w:t>
      </w:r>
    </w:p>
    <w:p>
      <w:r>
        <w:t xml:space="preserve">Vauva auringossa</w:t>
      </w:r>
    </w:p>
    <w:p>
      <w:r>
        <w:rPr>
          <w:b/>
        </w:rPr>
        <w:t xml:space="preserve">Esimerkki 5.1436</w:t>
      </w:r>
    </w:p>
    <w:p>
      <w:r>
        <w:t xml:space="preserve">Lause 1: Kolme lenkkarit jalassa olevaa nuorta miestä ja nuori nainen hyppivät ilmassa betoniportaiden yläpäässä. Lause 2: Ihmiset putoavat portaita alas.</w:t>
      </w:r>
    </w:p>
    <w:p>
      <w:r>
        <w:rPr>
          <w:b/>
        </w:rPr>
        <w:t xml:space="preserve">Tulos</w:t>
      </w:r>
    </w:p>
    <w:p>
      <w:r>
        <w:t xml:space="preserve">Neljä ihmistä on portaiden yläpäässä.</w:t>
      </w:r>
    </w:p>
    <w:p>
      <w:r>
        <w:rPr>
          <w:b/>
        </w:rPr>
        <w:t xml:space="preserve">Esimerkki 5.1437</w:t>
      </w:r>
    </w:p>
    <w:p>
      <w:r>
        <w:t xml:space="preserve">Lause 1: Kaksi ruskeaa koiraa leikkii vihreällä lelulla nurmikolla. Lause 2: Kaksi ruskeaa koiraa nukkuu.</w:t>
      </w:r>
    </w:p>
    <w:p>
      <w:r>
        <w:rPr>
          <w:b/>
        </w:rPr>
        <w:t xml:space="preserve">Tulos</w:t>
      </w:r>
    </w:p>
    <w:p>
      <w:r>
        <w:t xml:space="preserve">Kaksi ruskeaa koiraa leikkii.</w:t>
      </w:r>
    </w:p>
    <w:p>
      <w:r>
        <w:rPr>
          <w:b/>
        </w:rPr>
        <w:t xml:space="preserve">Esimerkki 5.1438</w:t>
      </w:r>
    </w:p>
    <w:p>
      <w:r>
        <w:t xml:space="preserve">Lause 1: Pikkupoika jahtaa palloa läpi köyhän kaupunkinsa. Lause 2: Pikkupoika hyppää köyttä ja ui altaassa rikkaassa kaupungissaan.</w:t>
      </w:r>
    </w:p>
    <w:p>
      <w:r>
        <w:rPr>
          <w:b/>
        </w:rPr>
        <w:t xml:space="preserve">Tulos</w:t>
      </w:r>
    </w:p>
    <w:p>
      <w:r>
        <w:t xml:space="preserve">Pieni poika leikkii pallolla köyhässä kaupungissa.</w:t>
      </w:r>
    </w:p>
    <w:p>
      <w:r>
        <w:rPr>
          <w:b/>
        </w:rPr>
        <w:t xml:space="preserve">Esimerkki 5.1439</w:t>
      </w:r>
    </w:p>
    <w:p>
      <w:r>
        <w:t xml:space="preserve">Lause 1: Joukko miehiä pelaa rugbya. Lause 2: naiset pelaavat rugbya</w:t>
      </w:r>
    </w:p>
    <w:p>
      <w:r>
        <w:rPr>
          <w:b/>
        </w:rPr>
        <w:t xml:space="preserve">Tulos</w:t>
      </w:r>
    </w:p>
    <w:p>
      <w:r>
        <w:t xml:space="preserve">miehet pelaavat rugbya</w:t>
      </w:r>
    </w:p>
    <w:p>
      <w:r>
        <w:rPr>
          <w:b/>
        </w:rPr>
        <w:t xml:space="preserve">Esimerkki 5.1440</w:t>
      </w:r>
    </w:p>
    <w:p>
      <w:r>
        <w:t xml:space="preserve">Lause 1: ryhmä nuoria aikuisia pyörillä Lause 2: Juoksuryhmä hölkkäilee puiston läpi.</w:t>
      </w:r>
    </w:p>
    <w:p>
      <w:r>
        <w:rPr>
          <w:b/>
        </w:rPr>
        <w:t xml:space="preserve">Tulos</w:t>
      </w:r>
    </w:p>
    <w:p>
      <w:r>
        <w:t xml:space="preserve">Ryhmä aikuisia ajaa polkupyörällä.</w:t>
      </w:r>
    </w:p>
    <w:p>
      <w:r>
        <w:rPr>
          <w:b/>
        </w:rPr>
        <w:t xml:space="preserve">Esimerkki 5.1441</w:t>
      </w:r>
    </w:p>
    <w:p>
      <w:r>
        <w:t xml:space="preserve">Lause 1: Sinipukuinen mies surffaa meressä. Lause 2: Siniseen pukeutunut nainen surffaa meressä.</w:t>
      </w:r>
    </w:p>
    <w:p>
      <w:r>
        <w:rPr>
          <w:b/>
        </w:rPr>
        <w:t xml:space="preserve">Tulos</w:t>
      </w:r>
    </w:p>
    <w:p>
      <w:r>
        <w:t xml:space="preserve">Siniseen pukeutunut mies surffaa meressä.</w:t>
      </w:r>
    </w:p>
    <w:p>
      <w:r>
        <w:rPr>
          <w:b/>
        </w:rPr>
        <w:t xml:space="preserve">Esimerkki 5.1442</w:t>
      </w:r>
    </w:p>
    <w:p>
      <w:r>
        <w:t xml:space="preserve">Lause 1: Tummahiuksinen mies peittää kasvonsa kirjalla sängyssä. Lause 2: Pariskunta istuu olohuoneen sohvalla.</w:t>
      </w:r>
    </w:p>
    <w:p>
      <w:r>
        <w:rPr>
          <w:b/>
        </w:rPr>
        <w:t xml:space="preserve">Tulos</w:t>
      </w:r>
    </w:p>
    <w:p>
      <w:r>
        <w:t xml:space="preserve">Henkilö on sängyllä.</w:t>
      </w:r>
    </w:p>
    <w:p>
      <w:r>
        <w:rPr>
          <w:b/>
        </w:rPr>
        <w:t xml:space="preserve">Esimerkki 5.1443</w:t>
      </w:r>
    </w:p>
    <w:p>
      <w:r>
        <w:t xml:space="preserve">Lause 1: Seppä vasaroi kuumennettua metallinpalaa pajassaan. Lause 2: Mies vasaroi lämmitettyä kangaspalaa.</w:t>
      </w:r>
    </w:p>
    <w:p>
      <w:r>
        <w:rPr>
          <w:b/>
        </w:rPr>
        <w:t xml:space="preserve">Tulos</w:t>
      </w:r>
    </w:p>
    <w:p>
      <w:r>
        <w:t xml:space="preserve">Mies vasaroi metallia.</w:t>
      </w:r>
    </w:p>
    <w:p>
      <w:r>
        <w:rPr>
          <w:b/>
        </w:rPr>
        <w:t xml:space="preserve">Esimerkki 5.1444</w:t>
      </w:r>
    </w:p>
    <w:p>
      <w:r>
        <w:t xml:space="preserve">Lause 1: joukko ihmisiä, jotka osoittavat ylpeyttä maastaan Lause 2: henkilö laulaa yksin.</w:t>
      </w:r>
    </w:p>
    <w:p>
      <w:r>
        <w:rPr>
          <w:b/>
        </w:rPr>
        <w:t xml:space="preserve">Tulos</w:t>
      </w:r>
    </w:p>
    <w:p>
      <w:r>
        <w:t xml:space="preserve">Ihmiset ovat isänmaallisia.</w:t>
      </w:r>
    </w:p>
    <w:p>
      <w:r>
        <w:rPr>
          <w:b/>
        </w:rPr>
        <w:t xml:space="preserve">Esimerkki 5.1445</w:t>
      </w:r>
    </w:p>
    <w:p>
      <w:r>
        <w:t xml:space="preserve">Lause 1: Kaksi kirkkaanväristä kanaa seisoo pubin ulkopuolella. Lause 2: Kanat olivat häkissä maalaistalon vieressä.</w:t>
      </w:r>
    </w:p>
    <w:p>
      <w:r>
        <w:rPr>
          <w:b/>
        </w:rPr>
        <w:t xml:space="preserve">Tulos</w:t>
      </w:r>
    </w:p>
    <w:p>
      <w:r>
        <w:t xml:space="preserve">Sisustus on kana.</w:t>
      </w:r>
    </w:p>
    <w:p>
      <w:r>
        <w:rPr>
          <w:b/>
        </w:rPr>
        <w:t xml:space="preserve">Esimerkki 5.1446</w:t>
      </w:r>
    </w:p>
    <w:p>
      <w:r>
        <w:t xml:space="preserve">Lause 1: Mies jonglööraa lapsiryhmän edessä. Lause 2: Jonglööri heittää vain yhtä esinettä.</w:t>
      </w:r>
    </w:p>
    <w:p>
      <w:r>
        <w:rPr>
          <w:b/>
        </w:rPr>
        <w:t xml:space="preserve">Tulos</w:t>
      </w:r>
    </w:p>
    <w:p>
      <w:r>
        <w:t xml:space="preserve">Lapset katsovat miehen jongleerausta.</w:t>
      </w:r>
    </w:p>
    <w:p>
      <w:r>
        <w:rPr>
          <w:b/>
        </w:rPr>
        <w:t xml:space="preserve">Esimerkki 5.1447</w:t>
      </w:r>
    </w:p>
    <w:p>
      <w:r>
        <w:t xml:space="preserve">Lause 1: Pieni tyttö löytää ilon leikkimisestä isolla, likaisella mutapenkalla! Lause 2: Pieni tyttö nukkuu sohvalla.</w:t>
      </w:r>
    </w:p>
    <w:p>
      <w:r>
        <w:rPr>
          <w:b/>
        </w:rPr>
        <w:t xml:space="preserve">Tulos</w:t>
      </w:r>
    </w:p>
    <w:p>
      <w:r>
        <w:t xml:space="preserve">Pikkutytöllä on hauskaa mudassa.</w:t>
      </w:r>
    </w:p>
    <w:p>
      <w:r>
        <w:rPr>
          <w:b/>
        </w:rPr>
        <w:t xml:space="preserve">Esimerkki 5.1448</w:t>
      </w:r>
    </w:p>
    <w:p>
      <w:r>
        <w:t xml:space="preserve">Lause 1: Viisi iäkästä naista istuu katselemassa iäkästä miestä. Lause 2: Viisi miestä</w:t>
      </w:r>
    </w:p>
    <w:p>
      <w:r>
        <w:rPr>
          <w:b/>
        </w:rPr>
        <w:t xml:space="preserve">Tulos</w:t>
      </w:r>
    </w:p>
    <w:p>
      <w:r>
        <w:t xml:space="preserve">Naisia on viisi</w:t>
      </w:r>
    </w:p>
    <w:p>
      <w:r>
        <w:rPr>
          <w:b/>
        </w:rPr>
        <w:t xml:space="preserve">Esimerkki 5.1449</w:t>
      </w:r>
    </w:p>
    <w:p>
      <w:r>
        <w:t xml:space="preserve">Lause 1: Lyhytpartainen mies, jolla on villapaita, työskentelee työpöytänsä ääressä. Lause 2: Mies on lentokoneessa.</w:t>
      </w:r>
    </w:p>
    <w:p>
      <w:r>
        <w:rPr>
          <w:b/>
        </w:rPr>
        <w:t xml:space="preserve">Tulos</w:t>
      </w:r>
    </w:p>
    <w:p>
      <w:r>
        <w:t xml:space="preserve">Mies työskentelee.</w:t>
      </w:r>
    </w:p>
    <w:p>
      <w:r>
        <w:rPr>
          <w:b/>
        </w:rPr>
        <w:t xml:space="preserve">Esimerkki 5.1450</w:t>
      </w:r>
    </w:p>
    <w:p>
      <w:r>
        <w:t xml:space="preserve">Lause 1: Ihmiset ovat kokoontuneet Times Squarelle. Lause 2: Times Square on aavemaisen hylätty.</w:t>
      </w:r>
    </w:p>
    <w:p>
      <w:r>
        <w:rPr>
          <w:b/>
        </w:rPr>
        <w:t xml:space="preserve">Tulos</w:t>
      </w:r>
    </w:p>
    <w:p>
      <w:r>
        <w:t xml:space="preserve">Kokoontuminen on New Yorkissa.</w:t>
      </w:r>
    </w:p>
    <w:p>
      <w:r>
        <w:rPr>
          <w:b/>
        </w:rPr>
        <w:t xml:space="preserve">Esimerkki 5.1451</w:t>
      </w:r>
    </w:p>
    <w:p>
      <w:r>
        <w:t xml:space="preserve">Lause 1: Vanhempi mies, jolla on harmaantuva parta, mahdollisesti koditon, nukkuu ruohikolla vanhan puun edessä julkisessa puistossa. Lause 2: Vanhempi mies, jolla on punainen parta.</w:t>
      </w:r>
    </w:p>
    <w:p>
      <w:r>
        <w:rPr>
          <w:b/>
        </w:rPr>
        <w:t xml:space="preserve">Tulos</w:t>
      </w:r>
    </w:p>
    <w:p>
      <w:r>
        <w:t xml:space="preserve">Vanha mies nukkuu nurmikolla.</w:t>
      </w:r>
    </w:p>
    <w:p>
      <w:r>
        <w:rPr>
          <w:b/>
        </w:rPr>
        <w:t xml:space="preserve">Esimerkki 5.1452</w:t>
      </w:r>
    </w:p>
    <w:p>
      <w:r>
        <w:t xml:space="preserve">Lause 1: Poika sinikypäräisessä sinipunaisessa pesäpallopuvussa juoksee pesäpallopesälle. Lause 2: Poika pelaa shakkia.</w:t>
      </w:r>
    </w:p>
    <w:p>
      <w:r>
        <w:rPr>
          <w:b/>
        </w:rPr>
        <w:t xml:space="preserve">Tulos</w:t>
      </w:r>
    </w:p>
    <w:p>
      <w:r>
        <w:t xml:space="preserve">Kypäräpäinen poika juoksee.</w:t>
      </w:r>
    </w:p>
    <w:p>
      <w:r>
        <w:rPr>
          <w:b/>
        </w:rPr>
        <w:t xml:space="preserve">Esimerkki 5.1453</w:t>
      </w:r>
    </w:p>
    <w:p>
      <w:r>
        <w:t xml:space="preserve">Lause 1: Harmaahiuksinen, keltaiseen takkiin pukeutunut nainen tarkastelee vihannestuotteita torikojulla. Lause 2: Punatakkinen nuori mies katselee lihaa Whole Foods -supermarketissa.</w:t>
      </w:r>
    </w:p>
    <w:p>
      <w:r>
        <w:rPr>
          <w:b/>
        </w:rPr>
        <w:t xml:space="preserve">Tulos</w:t>
      </w:r>
    </w:p>
    <w:p>
      <w:r>
        <w:t xml:space="preserve">harmaahiuksinen nainen tarkastaa vihanneksia torilla.</w:t>
      </w:r>
    </w:p>
    <w:p>
      <w:r>
        <w:rPr>
          <w:b/>
        </w:rPr>
        <w:t xml:space="preserve">Esimerkki 5.1454</w:t>
      </w:r>
    </w:p>
    <w:p>
      <w:r>
        <w:t xml:space="preserve">Lause 1: Mies ja kaksi pientä lasta yhdessä altaassa. Lause 2: Mies ja koira ovat kävelyllä.</w:t>
      </w:r>
    </w:p>
    <w:p>
      <w:r>
        <w:rPr>
          <w:b/>
        </w:rPr>
        <w:t xml:space="preserve">Tulos</w:t>
      </w:r>
    </w:p>
    <w:p>
      <w:r>
        <w:t xml:space="preserve">Mies ja kaksi lasta ovat altaassa.</w:t>
      </w:r>
    </w:p>
    <w:p>
      <w:r>
        <w:rPr>
          <w:b/>
        </w:rPr>
        <w:t xml:space="preserve">Esimerkki 5.1455</w:t>
      </w:r>
    </w:p>
    <w:p>
      <w:r>
        <w:t xml:space="preserve">Lause 1: Jono ihmisiä poistuu jalkakäytävältä ja astuu keltaiseen koulubussiin. Lause 2: Ihmiset astuvat veneeseen.</w:t>
      </w:r>
    </w:p>
    <w:p>
      <w:r>
        <w:rPr>
          <w:b/>
        </w:rPr>
        <w:t xml:space="preserve">Tulos</w:t>
      </w:r>
    </w:p>
    <w:p>
      <w:r>
        <w:t xml:space="preserve">Ihmiset astuvat koulubussiin.</w:t>
      </w:r>
    </w:p>
    <w:p>
      <w:r>
        <w:rPr>
          <w:b/>
        </w:rPr>
        <w:t xml:space="preserve">Esimerkki 5.1456</w:t>
      </w:r>
    </w:p>
    <w:p>
      <w:r>
        <w:t xml:space="preserve">Lause 1: Mies leikkaa jotain keittiössä. Lause 2: Mies leikkaa makuuhuoneessa.</w:t>
      </w:r>
    </w:p>
    <w:p>
      <w:r>
        <w:rPr>
          <w:b/>
        </w:rPr>
        <w:t xml:space="preserve">Tulos</w:t>
      </w:r>
    </w:p>
    <w:p>
      <w:r>
        <w:t xml:space="preserve">Mies leikkaa jotain.</w:t>
      </w:r>
    </w:p>
    <w:p>
      <w:r>
        <w:rPr>
          <w:b/>
        </w:rPr>
        <w:t xml:space="preserve">Esimerkki 5.1457</w:t>
      </w:r>
    </w:p>
    <w:p>
      <w:r>
        <w:t xml:space="preserve">Lause 1: Kaksi miestä ja kaksi naista istuvat tuolirivissä. Lause 2: Kaikki seisovat</w:t>
      </w:r>
    </w:p>
    <w:p>
      <w:r>
        <w:rPr>
          <w:b/>
        </w:rPr>
        <w:t xml:space="preserve">Tulos</w:t>
      </w:r>
    </w:p>
    <w:p>
      <w:r>
        <w:t xml:space="preserve">Miehet istuvat</w:t>
      </w:r>
    </w:p>
    <w:p>
      <w:r>
        <w:rPr>
          <w:b/>
        </w:rPr>
        <w:t xml:space="preserve">Esimerkki 5.1458</w:t>
      </w:r>
    </w:p>
    <w:p>
      <w:r>
        <w:t xml:space="preserve">Lause 1: Nuoret kiipeilijät kiipeilevät massiivista rakennelmaa tarkasti ja helposti. Lause 2: Kiipeilijät nukkuvat.</w:t>
      </w:r>
    </w:p>
    <w:p>
      <w:r>
        <w:rPr>
          <w:b/>
        </w:rPr>
        <w:t xml:space="preserve">Tulos</w:t>
      </w:r>
    </w:p>
    <w:p>
      <w:r>
        <w:t xml:space="preserve">Kiipeilijät ovat rohkeita.</w:t>
      </w:r>
    </w:p>
    <w:p>
      <w:r>
        <w:rPr>
          <w:b/>
        </w:rPr>
        <w:t xml:space="preserve">Esimerkki 5.1459</w:t>
      </w:r>
    </w:p>
    <w:p>
      <w:r>
        <w:t xml:space="preserve">Lause 1: Sinipaitainen nainen etsii pikkurahoja kukkarostaan. Lause 2: Nainen on yläosattomissa.</w:t>
      </w:r>
    </w:p>
    <w:p>
      <w:r>
        <w:rPr>
          <w:b/>
        </w:rPr>
        <w:t xml:space="preserve">Tulos</w:t>
      </w:r>
    </w:p>
    <w:p>
      <w:r>
        <w:t xml:space="preserve">Naisella on vaatteita.</w:t>
      </w:r>
    </w:p>
    <w:p>
      <w:r>
        <w:rPr>
          <w:b/>
        </w:rPr>
        <w:t xml:space="preserve">Esimerkki 5.1460</w:t>
      </w:r>
    </w:p>
    <w:p>
      <w:r>
        <w:t xml:space="preserve">Lause 1: Tytöt tanssivat ja laulavat lavalla. Lause 2: Tytöt istuvat luokassa.</w:t>
      </w:r>
    </w:p>
    <w:p>
      <w:r>
        <w:rPr>
          <w:b/>
        </w:rPr>
        <w:t xml:space="preserve">Tulos</w:t>
      </w:r>
    </w:p>
    <w:p>
      <w:r>
        <w:t xml:space="preserve">Tytöt liikkuvat.</w:t>
      </w:r>
    </w:p>
    <w:p>
      <w:r>
        <w:rPr>
          <w:b/>
        </w:rPr>
        <w:t xml:space="preserve">Esimerkki 5.1461</w:t>
      </w:r>
    </w:p>
    <w:p>
      <w:r>
        <w:t xml:space="preserve">Lause 1: Pyöräilijä ajaa keltaisella polkupyörällä, ja taustalla on pelto. Lause 2: Pyöräilijä ajaa vihreällä pyörällä katujen läpi.</w:t>
      </w:r>
    </w:p>
    <w:p>
      <w:r>
        <w:rPr>
          <w:b/>
        </w:rPr>
        <w:t xml:space="preserve">Tulos</w:t>
      </w:r>
    </w:p>
    <w:p>
      <w:r>
        <w:t xml:space="preserve">Pyöräilijät ovat lähellä avointa tilaa.</w:t>
      </w:r>
    </w:p>
    <w:p>
      <w:r>
        <w:rPr>
          <w:b/>
        </w:rPr>
        <w:t xml:space="preserve">Esimerkki 5.1462</w:t>
      </w:r>
    </w:p>
    <w:p>
      <w:r>
        <w:t xml:space="preserve">Lause 1: Miamin yliopiston miesten koripallojoukkueen numerolla viisi on pallo. Lause 2: Michiganin pistemiehellä on pallo.</w:t>
      </w:r>
    </w:p>
    <w:p>
      <w:r>
        <w:rPr>
          <w:b/>
        </w:rPr>
        <w:t xml:space="preserve">Tulos</w:t>
      </w:r>
    </w:p>
    <w:p>
      <w:r>
        <w:t xml:space="preserve">Miamin joukkueella on pallo.</w:t>
      </w:r>
    </w:p>
    <w:p>
      <w:r>
        <w:rPr>
          <w:b/>
        </w:rPr>
        <w:t xml:space="preserve">Esimerkki 5.1463</w:t>
      </w:r>
    </w:p>
    <w:p>
      <w:r>
        <w:t xml:space="preserve">Lause 1: Yksi tyttö, jolla on hassu virne, leikkii pallolla ja tikulla. Lause 2: Poika sylkee juostessaan...</w:t>
      </w:r>
    </w:p>
    <w:p>
      <w:r>
        <w:rPr>
          <w:b/>
        </w:rPr>
        <w:t xml:space="preserve">Tulos</w:t>
      </w:r>
    </w:p>
    <w:p>
      <w:r>
        <w:t xml:space="preserve">tyttö pelaa pesäpalloa virnuillen</w:t>
      </w:r>
    </w:p>
    <w:p>
      <w:r>
        <w:rPr>
          <w:b/>
        </w:rPr>
        <w:t xml:space="preserve">Esimerkki 5.1464</w:t>
      </w:r>
    </w:p>
    <w:p>
      <w:r>
        <w:t xml:space="preserve">Lause 1: Iäkäs musta nainen ajaa moottoroidulla tuolilla Lause 2: Vanha mies pelaa korttia.</w:t>
      </w:r>
    </w:p>
    <w:p>
      <w:r>
        <w:rPr>
          <w:b/>
        </w:rPr>
        <w:t xml:space="preserve">Tulos</w:t>
      </w:r>
    </w:p>
    <w:p>
      <w:r>
        <w:t xml:space="preserve">Vanha nainen istuu liikkuvalla tuolilla.</w:t>
      </w:r>
    </w:p>
    <w:p>
      <w:r>
        <w:rPr>
          <w:b/>
        </w:rPr>
        <w:t xml:space="preserve">Esimerkki 5.1465</w:t>
      </w:r>
    </w:p>
    <w:p>
      <w:r>
        <w:t xml:space="preserve">Lause 1: Kolme ruskeatakkista katumuusikkoa soittaa rumpuja ja trumpettia kaupan edessä. Lause 2: Kolme muusikkoa soittaa kitaraa kaupan edessä.</w:t>
      </w:r>
    </w:p>
    <w:p>
      <w:r>
        <w:rPr>
          <w:b/>
        </w:rPr>
        <w:t xml:space="preserve">Tulos</w:t>
      </w:r>
    </w:p>
    <w:p>
      <w:r>
        <w:t xml:space="preserve">kolme muusikkoa soittaa soittimia kaupan edessä.</w:t>
      </w:r>
    </w:p>
    <w:p>
      <w:r>
        <w:rPr>
          <w:b/>
        </w:rPr>
        <w:t xml:space="preserve">Esimerkki 5.1466</w:t>
      </w:r>
    </w:p>
    <w:p>
      <w:r>
        <w:t xml:space="preserve">Lause 1: Pitkätukkainen posti heiluttaa märkiä hiuksiaan meressä. Lause 2: Mies on parturissa leikkauttamassa hiuksiaan...</w:t>
      </w:r>
    </w:p>
    <w:p>
      <w:r>
        <w:rPr>
          <w:b/>
        </w:rPr>
        <w:t xml:space="preserve">Tulos</w:t>
      </w:r>
    </w:p>
    <w:p>
      <w:r>
        <w:t xml:space="preserve">Mies on meressä ja hänen hiuksensa ovat märät -</w:t>
      </w:r>
    </w:p>
    <w:p>
      <w:r>
        <w:rPr>
          <w:b/>
        </w:rPr>
        <w:t xml:space="preserve">Esimerkki 5.1467</w:t>
      </w:r>
    </w:p>
    <w:p>
      <w:r>
        <w:t xml:space="preserve">Lause 1: Siniseen univormuun pukeutunut mies työskentelee junan vieressä junaradalla. Lause 2: Nainen rikkoo pullon kadulla.</w:t>
      </w:r>
    </w:p>
    <w:p>
      <w:r>
        <w:rPr>
          <w:b/>
        </w:rPr>
        <w:t xml:space="preserve">Tulos</w:t>
      </w:r>
    </w:p>
    <w:p>
      <w:r>
        <w:t xml:space="preserve">Univormuun pukeutunut mies on töissä.</w:t>
      </w:r>
    </w:p>
    <w:p>
      <w:r>
        <w:rPr>
          <w:b/>
        </w:rPr>
        <w:t xml:space="preserve">Esimerkki 5.1468</w:t>
      </w:r>
    </w:p>
    <w:p>
      <w:r>
        <w:t xml:space="preserve">Lause 1: Mustiin pukeutunut mies istuu rannalla punaisen sateenvarjon alla. Lause 2: Mies istuu autossa.</w:t>
      </w:r>
    </w:p>
    <w:p>
      <w:r>
        <w:rPr>
          <w:b/>
        </w:rPr>
        <w:t xml:space="preserve">Tulos</w:t>
      </w:r>
    </w:p>
    <w:p>
      <w:r>
        <w:t xml:space="preserve">Mustiin pukeutunut mies on rannalla sateenvarjon alla.</w:t>
      </w:r>
    </w:p>
    <w:p>
      <w:r>
        <w:rPr>
          <w:b/>
        </w:rPr>
        <w:t xml:space="preserve">Esimerkki 5.1469</w:t>
      </w:r>
    </w:p>
    <w:p>
      <w:r>
        <w:t xml:space="preserve">Lause 1: Kaksi ihmistä juoksee kilpailussa radalla. Lause 2: Ihmiset istuvat luennolla.</w:t>
      </w:r>
    </w:p>
    <w:p>
      <w:r>
        <w:rPr>
          <w:b/>
        </w:rPr>
        <w:t xml:space="preserve">Tulos</w:t>
      </w:r>
    </w:p>
    <w:p>
      <w:r>
        <w:t xml:space="preserve">Ihmiset juoksevat ulkona.</w:t>
      </w:r>
    </w:p>
    <w:p>
      <w:r>
        <w:rPr>
          <w:b/>
        </w:rPr>
        <w:t xml:space="preserve">Esimerkki 5.1470</w:t>
      </w:r>
    </w:p>
    <w:p>
      <w:r>
        <w:t xml:space="preserve">Lause 1: Mies, jolla on valkoinen paita ja vihreät shortsit, poseeraa kuvaa varten. Lause 2: Mies ei ole tietoinen kamerasta.</w:t>
      </w:r>
    </w:p>
    <w:p>
      <w:r>
        <w:rPr>
          <w:b/>
        </w:rPr>
        <w:t xml:space="preserve">Tulos</w:t>
      </w:r>
    </w:p>
    <w:p>
      <w:r>
        <w:t xml:space="preserve">Miehellä on vaatteita.</w:t>
      </w:r>
    </w:p>
    <w:p>
      <w:r>
        <w:rPr>
          <w:b/>
        </w:rPr>
        <w:t xml:space="preserve">Esimerkki 5.1471</w:t>
      </w:r>
    </w:p>
    <w:p>
      <w:r>
        <w:t xml:space="preserve">Lause 1: Pienellä pojalla on sininen Snoopy-hattu. Lause 2: Poika esittelee uutta hiustyyliään.</w:t>
      </w:r>
    </w:p>
    <w:p>
      <w:r>
        <w:rPr>
          <w:b/>
        </w:rPr>
        <w:t xml:space="preserve">Tulos</w:t>
      </w:r>
    </w:p>
    <w:p>
      <w:r>
        <w:t xml:space="preserve">Pojalla on hattu päässään.</w:t>
      </w:r>
    </w:p>
    <w:p>
      <w:r>
        <w:rPr>
          <w:b/>
        </w:rPr>
        <w:t xml:space="preserve">Esimerkki 5.1472</w:t>
      </w:r>
    </w:p>
    <w:p>
      <w:r>
        <w:t xml:space="preserve">Lause 1: Kahdella mustiin asuihin pukeutuneella miehellä on reput. Lause 2: Kaksi uimapukuista naista juoksee.</w:t>
      </w:r>
    </w:p>
    <w:p>
      <w:r>
        <w:rPr>
          <w:b/>
        </w:rPr>
        <w:t xml:space="preserve">Tulos</w:t>
      </w:r>
    </w:p>
    <w:p>
      <w:r>
        <w:t xml:space="preserve">Kahdella tummiin vaatteisiin pukeutuneella henkilöllä on reput.</w:t>
      </w:r>
    </w:p>
    <w:p>
      <w:r>
        <w:rPr>
          <w:b/>
        </w:rPr>
        <w:t xml:space="preserve">Esimerkki 5.1473</w:t>
      </w:r>
    </w:p>
    <w:p>
      <w:r>
        <w:t xml:space="preserve">Lause 1: Kaksi miestä ja nainen seisovat Teva Neurosciencen ulkokopin edessä, pöydän takana on mies. Lause 2: Neljä ihmistä seisoo Legos-ulkokojun ympärillä.</w:t>
      </w:r>
    </w:p>
    <w:p>
      <w:r>
        <w:rPr>
          <w:b/>
        </w:rPr>
        <w:t xml:space="preserve">Tulos</w:t>
      </w:r>
    </w:p>
    <w:p>
      <w:r>
        <w:t xml:space="preserve">Pöydässä istuu neljä ihmistä.</w:t>
      </w:r>
    </w:p>
    <w:p>
      <w:r>
        <w:rPr>
          <w:b/>
        </w:rPr>
        <w:t xml:space="preserve">Esimerkki 5.1474</w:t>
      </w:r>
    </w:p>
    <w:p>
      <w:r>
        <w:t xml:space="preserve">Lause 1: Sisätilakuvaus, jossa on keltapukuinen nainen selkä kameraan päin, ja mies, jolla on huivi päässään ja joka katsoo jotakin huoneen toisella puolella. Lause 2: Kaikki katsovat käsiään.</w:t>
      </w:r>
    </w:p>
    <w:p>
      <w:r>
        <w:rPr>
          <w:b/>
        </w:rPr>
        <w:t xml:space="preserve">Tulos</w:t>
      </w:r>
    </w:p>
    <w:p>
      <w:r>
        <w:t xml:space="preserve">Joku on sisällä.</w:t>
      </w:r>
    </w:p>
    <w:p>
      <w:r>
        <w:rPr>
          <w:b/>
        </w:rPr>
        <w:t xml:space="preserve">Esimerkki 5.1475</w:t>
      </w:r>
    </w:p>
    <w:p>
      <w:r>
        <w:t xml:space="preserve">Lause 1: Nainen pesee hampaitaan metsässä aamulla. Lause 2: Jim puhdistaa korvansa kylpyhuoneessa.</w:t>
      </w:r>
    </w:p>
    <w:p>
      <w:r>
        <w:rPr>
          <w:b/>
        </w:rPr>
        <w:t xml:space="preserve">Tulos</w:t>
      </w:r>
    </w:p>
    <w:p>
      <w:r>
        <w:t xml:space="preserve">Nainen harjoittelee hyvää suuhygieniaa puiden lähellä.</w:t>
      </w:r>
    </w:p>
    <w:p>
      <w:r>
        <w:rPr>
          <w:b/>
        </w:rPr>
        <w:t xml:space="preserve">Esimerkki 5.1476</w:t>
      </w:r>
    </w:p>
    <w:p>
      <w:r>
        <w:t xml:space="preserve">Lause 1: Pieni tyttö ottaa kuvan isästään Aasiassa. Lause 2: Tyttö istuu lammessa...</w:t>
      </w:r>
    </w:p>
    <w:p>
      <w:r>
        <w:rPr>
          <w:b/>
        </w:rPr>
        <w:t xml:space="preserve">Tulos</w:t>
      </w:r>
    </w:p>
    <w:p>
      <w:r>
        <w:t xml:space="preserve">Tyttö ottaa kuvan isästään</w:t>
      </w:r>
    </w:p>
    <w:p>
      <w:r>
        <w:rPr>
          <w:b/>
        </w:rPr>
        <w:t xml:space="preserve">Esimerkki 5.1477</w:t>
      </w:r>
    </w:p>
    <w:p>
      <w:r>
        <w:t xml:space="preserve">Lause 1: Rockyhtye esiintyy pimeällä lavalla. Lause 2: Orkesteri esittää Mozartia matineassa.</w:t>
      </w:r>
    </w:p>
    <w:p>
      <w:r>
        <w:rPr>
          <w:b/>
        </w:rPr>
        <w:t xml:space="preserve">Tulos</w:t>
      </w:r>
    </w:p>
    <w:p>
      <w:r>
        <w:t xml:space="preserve">Rockyhtye esiintyy pimeällä lavalla.</w:t>
      </w:r>
    </w:p>
    <w:p>
      <w:r>
        <w:rPr>
          <w:b/>
        </w:rPr>
        <w:t xml:space="preserve">Esimerkki 5.1478</w:t>
      </w:r>
    </w:p>
    <w:p>
      <w:r>
        <w:t xml:space="preserve">Lause 1: Ihmiset esiintyvät pienten lasten yleisön edessä. Lause 2: Yksi mies esiintyy lasten yleisön edessä.</w:t>
      </w:r>
    </w:p>
    <w:p>
      <w:r>
        <w:rPr>
          <w:b/>
        </w:rPr>
        <w:t xml:space="preserve">Tulos</w:t>
      </w:r>
    </w:p>
    <w:p>
      <w:r>
        <w:t xml:space="preserve">Ihmiset toimivat.</w:t>
      </w:r>
    </w:p>
    <w:p>
      <w:r>
        <w:rPr>
          <w:b/>
        </w:rPr>
        <w:t xml:space="preserve">Esimerkki 5.1479</w:t>
      </w:r>
    </w:p>
    <w:p>
      <w:r>
        <w:t xml:space="preserve">Lause 1: Keltaiseen paitaan pukeutunut nainen pitelee lautasta, jossa on pala kakkua. Lause 2: Nainen leikkasi nurmikkoa ja joi limonadia.</w:t>
      </w:r>
    </w:p>
    <w:p>
      <w:r>
        <w:rPr>
          <w:b/>
        </w:rPr>
        <w:t xml:space="preserve">Tulos</w:t>
      </w:r>
    </w:p>
    <w:p>
      <w:r>
        <w:t xml:space="preserve">Se on nainen, jolla on lautasella pala kakkua...</w:t>
      </w:r>
    </w:p>
    <w:p>
      <w:r>
        <w:rPr>
          <w:b/>
        </w:rPr>
        <w:t xml:space="preserve">Esimerkki 5.1480</w:t>
      </w:r>
    </w:p>
    <w:p>
      <w:r>
        <w:t xml:space="preserve">Lause 1: Parrakas mies, jolla on sarvipäiset silmälasit ja outo neuletakki, torkkuu kiireisessä metrojunassa. Lause 2: Nainen, jolla on sarvipäiset silmälasit ja outo neuletakki, torkkuu kiireisessä metrojunassa.</w:t>
      </w:r>
    </w:p>
    <w:p>
      <w:r>
        <w:rPr>
          <w:b/>
        </w:rPr>
        <w:t xml:space="preserve">Tulos</w:t>
      </w:r>
    </w:p>
    <w:p>
      <w:r>
        <w:t xml:space="preserve">Henkilö, jolla on sarvipäiset silmälasit ja hullu neuletakki, torkkuu ruuhkaisessa junassa.</w:t>
      </w:r>
    </w:p>
    <w:p>
      <w:r>
        <w:rPr>
          <w:b/>
        </w:rPr>
        <w:t xml:space="preserve">Esimerkki 5.1481</w:t>
      </w:r>
    </w:p>
    <w:p>
      <w:r>
        <w:t xml:space="preserve">Lause 1: Kaksi pelastusliiveihin pukeutunutta miestä kulkee moottorilla toimivassa kumilautassa suurella nopeudella vesillä, jonka kaukana rannalla on tuulivoimaloita. Lause 2: Nämä kaksi miestä ovat lentäjiä, jotka lentävät suurta liikennelentokonetta.</w:t>
      </w:r>
    </w:p>
    <w:p>
      <w:r>
        <w:rPr>
          <w:b/>
        </w:rPr>
        <w:t xml:space="preserve">Tulos</w:t>
      </w:r>
    </w:p>
    <w:p>
      <w:r>
        <w:t xml:space="preserve">Täällä on ryhdytty joihinkin turvatoimiin.</w:t>
      </w:r>
    </w:p>
    <w:p>
      <w:r>
        <w:rPr>
          <w:b/>
        </w:rPr>
        <w:t xml:space="preserve">Esimerkki 5.1482</w:t>
      </w:r>
    </w:p>
    <w:p>
      <w:r>
        <w:t xml:space="preserve">Lause 1: Nainen harjoittelee selkäuintia paikallisen uimahallin uimahallissa. Lause 2: Nainen ui meressä rannalla.</w:t>
      </w:r>
    </w:p>
    <w:p>
      <w:r>
        <w:rPr>
          <w:b/>
        </w:rPr>
        <w:t xml:space="preserve">Tulos</w:t>
      </w:r>
    </w:p>
    <w:p>
      <w:r>
        <w:t xml:space="preserve">Nainen ui kierroksia uimahallissa.</w:t>
      </w:r>
    </w:p>
    <w:p>
      <w:r>
        <w:rPr>
          <w:b/>
        </w:rPr>
        <w:t xml:space="preserve">Esimerkki 5.1483</w:t>
      </w:r>
    </w:p>
    <w:p>
      <w:r>
        <w:t xml:space="preserve">Lause 1: Kaksi valkoisiin paitoihin pukeutunutta naista tanssii. Lause 2: Ihmiset nukkuvat.</w:t>
      </w:r>
    </w:p>
    <w:p>
      <w:r>
        <w:rPr>
          <w:b/>
        </w:rPr>
        <w:t xml:space="preserve">Tulos</w:t>
      </w:r>
    </w:p>
    <w:p>
      <w:r>
        <w:t xml:space="preserve">Ihmisillä on paidat.</w:t>
      </w:r>
    </w:p>
    <w:p>
      <w:r>
        <w:rPr>
          <w:b/>
        </w:rPr>
        <w:t xml:space="preserve">Esimerkki 5.1484</w:t>
      </w:r>
    </w:p>
    <w:p>
      <w:r>
        <w:t xml:space="preserve">Lause 1: Aasialainen nainen tarjoilee ruokaa aasialaisille. Lause 2: Intialaiset asiakkaat hierovat tarjoilijattarelle jalkoja.</w:t>
      </w:r>
    </w:p>
    <w:p>
      <w:r>
        <w:rPr>
          <w:b/>
        </w:rPr>
        <w:t xml:space="preserve">Tulos</w:t>
      </w:r>
    </w:p>
    <w:p>
      <w:r>
        <w:t xml:space="preserve">Tarjoilija antaa asiakkaille ruokaa.</w:t>
      </w:r>
    </w:p>
    <w:p>
      <w:r>
        <w:rPr>
          <w:b/>
        </w:rPr>
        <w:t xml:space="preserve">Esimerkki 5.1485</w:t>
      </w:r>
    </w:p>
    <w:p>
      <w:r>
        <w:t xml:space="preserve">Lause 1: Valkoinen koira puree oranssia kissaa sängyllä, tyynyt takana. Lause 2: Valkoinen koira puree oranssia kissaa kaakelilattialla.</w:t>
      </w:r>
    </w:p>
    <w:p>
      <w:r>
        <w:rPr>
          <w:b/>
        </w:rPr>
        <w:t xml:space="preserve">Tulos</w:t>
      </w:r>
    </w:p>
    <w:p>
      <w:r>
        <w:t xml:space="preserve">Sängyllä on koira ja kissa.</w:t>
      </w:r>
    </w:p>
    <w:p>
      <w:r>
        <w:rPr>
          <w:b/>
        </w:rPr>
        <w:t xml:space="preserve">Esimerkki 5.1486</w:t>
      </w:r>
    </w:p>
    <w:p>
      <w:r>
        <w:t xml:space="preserve">Lause 1: Kahdeksan tanssijatarta kirkkaanvärisissä mekoissa lilalla lattialla, jonka kuvio on täynnä toisiinsa lomittuvia renkaita, katsovat ylös lavan valoihin. Lause 2: mies valmistaa pihvin</w:t>
      </w:r>
    </w:p>
    <w:p>
      <w:r>
        <w:rPr>
          <w:b/>
        </w:rPr>
        <w:t xml:space="preserve">Tulos</w:t>
      </w:r>
    </w:p>
    <w:p>
      <w:r>
        <w:t xml:space="preserve">tyttöjen tanssi</w:t>
      </w:r>
    </w:p>
    <w:p>
      <w:r>
        <w:rPr>
          <w:b/>
        </w:rPr>
        <w:t xml:space="preserve">Esimerkki 5.1487</w:t>
      </w:r>
    </w:p>
    <w:p>
      <w:r>
        <w:t xml:space="preserve">Lause 1: Mies tarkistaa puhelimensa ravintolassa. Lause 2: Nainen nousee ulos autostaan, joka on törmännyt puuhun.</w:t>
      </w:r>
    </w:p>
    <w:p>
      <w:r>
        <w:rPr>
          <w:b/>
        </w:rPr>
        <w:t xml:space="preserve">Tulos</w:t>
      </w:r>
    </w:p>
    <w:p>
      <w:r>
        <w:t xml:space="preserve">Ravintolassa istuva mies tarkistaa puhelintaan.</w:t>
      </w:r>
    </w:p>
    <w:p>
      <w:r>
        <w:rPr>
          <w:b/>
        </w:rPr>
        <w:t xml:space="preserve">Esimerkki 5.1488</w:t>
      </w:r>
    </w:p>
    <w:p>
      <w:r>
        <w:t xml:space="preserve">Lause 1: Kaksi naista juo keltaisista kupeista ja nauraa. Lause 2: Kaksi naista puree mausteista ruokaa.</w:t>
      </w:r>
    </w:p>
    <w:p>
      <w:r>
        <w:rPr>
          <w:b/>
        </w:rPr>
        <w:t xml:space="preserve">Tulos</w:t>
      </w:r>
    </w:p>
    <w:p>
      <w:r>
        <w:t xml:space="preserve">Kaksi naista nielee nesteitä.</w:t>
      </w:r>
    </w:p>
    <w:p>
      <w:r>
        <w:rPr>
          <w:b/>
        </w:rPr>
        <w:t xml:space="preserve">Esimerkki 5.1489</w:t>
      </w:r>
    </w:p>
    <w:p>
      <w:r>
        <w:t xml:space="preserve">Lause 1: Nuori poika leikkii syksyisessä lehtikasassa. Lause 2: Tyttö punoo hiuksiaan.</w:t>
      </w:r>
    </w:p>
    <w:p>
      <w:r>
        <w:rPr>
          <w:b/>
        </w:rPr>
        <w:t xml:space="preserve">Tulos</w:t>
      </w:r>
    </w:p>
    <w:p>
      <w:r>
        <w:t xml:space="preserve">poika leikkii syksyn lehdissä</w:t>
      </w:r>
    </w:p>
    <w:p>
      <w:r>
        <w:rPr>
          <w:b/>
        </w:rPr>
        <w:t xml:space="preserve">Esimerkki 5.1490</w:t>
      </w:r>
    </w:p>
    <w:p>
      <w:r>
        <w:t xml:space="preserve">Lause 1: Eräs henkilö seisoo erittäin suuria silmälaseja esittävän veistoksen vieressä. Lause 2: Henkilö, jolla on erittäin suuret silmälasit, seisoo miesveistoksen vieressä.</w:t>
      </w:r>
    </w:p>
    <w:p>
      <w:r>
        <w:rPr>
          <w:b/>
        </w:rPr>
        <w:t xml:space="preserve">Tulos</w:t>
      </w:r>
    </w:p>
    <w:p>
      <w:r>
        <w:t xml:space="preserve">Henkilö seisoo veistoksen vieressä.</w:t>
      </w:r>
    </w:p>
    <w:p>
      <w:r>
        <w:rPr>
          <w:b/>
        </w:rPr>
        <w:t xml:space="preserve">Esimerkki 5.1491</w:t>
      </w:r>
    </w:p>
    <w:p>
      <w:r>
        <w:t xml:space="preserve">Lause 1: Henkilö keltaisella maastopyörällä hyppää. Lause 2: Henkilö ajaa autoa.</w:t>
      </w:r>
    </w:p>
    <w:p>
      <w:r>
        <w:rPr>
          <w:b/>
        </w:rPr>
        <w:t xml:space="preserve">Tulos</w:t>
      </w:r>
    </w:p>
    <w:p>
      <w:r>
        <w:t xml:space="preserve">Henkilö maastopyörällä.</w:t>
      </w:r>
    </w:p>
    <w:p>
      <w:r>
        <w:rPr>
          <w:b/>
        </w:rPr>
        <w:t xml:space="preserve">Esimerkki 5.1492</w:t>
      </w:r>
    </w:p>
    <w:p>
      <w:r>
        <w:t xml:space="preserve">Lause 1: Kirkkaanvihreään flux-paitaan pukeutunut mies kävelee yöllä pitkin ruuhkaista jalkakäytävää metallitelineiden alla. Lause 2: Mies syö lounasta.</w:t>
      </w:r>
    </w:p>
    <w:p>
      <w:r>
        <w:rPr>
          <w:b/>
        </w:rPr>
        <w:t xml:space="preserve">Tulos</w:t>
      </w:r>
    </w:p>
    <w:p>
      <w:r>
        <w:t xml:space="preserve">Mies kävelee ulkona yöllä.</w:t>
      </w:r>
    </w:p>
    <w:p>
      <w:r>
        <w:rPr>
          <w:b/>
        </w:rPr>
        <w:t xml:space="preserve">Esimerkki 5.1493</w:t>
      </w:r>
    </w:p>
    <w:p>
      <w:r>
        <w:t xml:space="preserve">Lause 1: Pieni tyttö työntää leikkiruohonleikkuriaan. Lause 2: Pikkutyttö leikkaa nurmikkoa hammasharjallaan.</w:t>
      </w:r>
    </w:p>
    <w:p>
      <w:r>
        <w:rPr>
          <w:b/>
        </w:rPr>
        <w:t xml:space="preserve">Tulos</w:t>
      </w:r>
    </w:p>
    <w:p>
      <w:r>
        <w:t xml:space="preserve">Pikkutyttö leikkii leikkiruohonleikkurillaan.</w:t>
      </w:r>
    </w:p>
    <w:p>
      <w:r>
        <w:rPr>
          <w:b/>
        </w:rPr>
        <w:t xml:space="preserve">Esimerkki 5.1494</w:t>
      </w:r>
    </w:p>
    <w:p>
      <w:r>
        <w:t xml:space="preserve">Lause 1: Pienoisauto ajaa yöllä märällä kaupunkikadulla, roiskien vettä. Lause 2: Pakettiauto ajaa kuivaa autiomaata pitkin.</w:t>
      </w:r>
    </w:p>
    <w:p>
      <w:r>
        <w:rPr>
          <w:b/>
        </w:rPr>
        <w:t xml:space="preserve">Tulos</w:t>
      </w:r>
    </w:p>
    <w:p>
      <w:r>
        <w:t xml:space="preserve">Pakettiauto ajaa kaupunkikadulla.</w:t>
      </w:r>
    </w:p>
    <w:p>
      <w:r>
        <w:rPr>
          <w:b/>
        </w:rPr>
        <w:t xml:space="preserve">Esimerkki 5.1495</w:t>
      </w:r>
    </w:p>
    <w:p>
      <w:r>
        <w:t xml:space="preserve">Lause 1: Tyttö juoksee rannalla. Lause 2: Tyttö aikoo ampua aseella.</w:t>
      </w:r>
    </w:p>
    <w:p>
      <w:r>
        <w:rPr>
          <w:b/>
        </w:rPr>
        <w:t xml:space="preserve">Tulos</w:t>
      </w:r>
    </w:p>
    <w:p>
      <w:r>
        <w:t xml:space="preserve">Tyttö on rannalla.</w:t>
      </w:r>
    </w:p>
    <w:p>
      <w:r>
        <w:rPr>
          <w:b/>
        </w:rPr>
        <w:t xml:space="preserve">Esimerkki 5.1496</w:t>
      </w:r>
    </w:p>
    <w:p>
      <w:r>
        <w:t xml:space="preserve">Lause 1: Kaksi miestä keskustelee olutta kädessään. Lause 2: He juovat vettä.</w:t>
      </w:r>
    </w:p>
    <w:p>
      <w:r>
        <w:rPr>
          <w:b/>
        </w:rPr>
        <w:t xml:space="preserve">Tulos</w:t>
      </w:r>
    </w:p>
    <w:p>
      <w:r>
        <w:t xml:space="preserve">He juovat olutta yhdessä.</w:t>
      </w:r>
    </w:p>
    <w:p>
      <w:r>
        <w:rPr>
          <w:b/>
        </w:rPr>
        <w:t xml:space="preserve">Esimerkki 5.1497</w:t>
      </w:r>
    </w:p>
    <w:p>
      <w:r>
        <w:t xml:space="preserve">Lause 1: Valkoiseen paitaan pukeutunut lapsi imee esinettä. Lause 2: Lapsi itkee kadonnutta tuttia.</w:t>
      </w:r>
    </w:p>
    <w:p>
      <w:r>
        <w:rPr>
          <w:b/>
        </w:rPr>
        <w:t xml:space="preserve">Tulos</w:t>
      </w:r>
    </w:p>
    <w:p>
      <w:r>
        <w:t xml:space="preserve">Lapsi imee jotain.</w:t>
      </w:r>
    </w:p>
    <w:p>
      <w:r>
        <w:rPr>
          <w:b/>
        </w:rPr>
        <w:t xml:space="preserve">Esimerkki 5.1498</w:t>
      </w:r>
    </w:p>
    <w:p>
      <w:r>
        <w:t xml:space="preserve">Lause 1: Kolme vähäpukeista ihmistä on maassa ja näyttää huutavan. Lause 2: Kolme bodysuojattua ihmistä on hiljaa...</w:t>
      </w:r>
    </w:p>
    <w:p>
      <w:r>
        <w:rPr>
          <w:b/>
        </w:rPr>
        <w:t xml:space="preserve">Tulos</w:t>
      </w:r>
    </w:p>
    <w:p>
      <w:r>
        <w:t xml:space="preserve">Kolme bodysuojattua ihmistä on äänekkäitä -</w:t>
      </w:r>
    </w:p>
    <w:p>
      <w:r>
        <w:rPr>
          <w:b/>
        </w:rPr>
        <w:t xml:space="preserve">Esimerkki 5.1499</w:t>
      </w:r>
    </w:p>
    <w:p>
      <w:r>
        <w:t xml:space="preserve">Lause 1: Vaakaraitapaitainen nainen ja valkoiseen toppiin pukeutunut nainen kävelevät pitkulaisia portaita pitkin kujalla, jota reunustavat graffitimaalatut seinät. Lause 2: Kaksi naista ja kaksi miestä tanssivat.</w:t>
      </w:r>
    </w:p>
    <w:p>
      <w:r>
        <w:rPr>
          <w:b/>
        </w:rPr>
        <w:t xml:space="preserve">Tulos</w:t>
      </w:r>
    </w:p>
    <w:p>
      <w:r>
        <w:t xml:space="preserve">Kaksi naista kävelee graffitien reunustamalla kujalla portaita ylöspäin.</w:t>
      </w:r>
    </w:p>
    <w:p>
      <w:r>
        <w:rPr>
          <w:b/>
        </w:rPr>
        <w:t xml:space="preserve">Esimerkki 5.1500</w:t>
      </w:r>
    </w:p>
    <w:p>
      <w:r>
        <w:t xml:space="preserve">Lause 1: Lumilautailija ajaa kaidetta pitkin ilman lunta. Lause 2: lumilautailija tekee temppuja lumessa.</w:t>
      </w:r>
    </w:p>
    <w:p>
      <w:r>
        <w:rPr>
          <w:b/>
        </w:rPr>
        <w:t xml:space="preserve">Tulos</w:t>
      </w:r>
    </w:p>
    <w:p>
      <w:r>
        <w:t xml:space="preserve">lumilautailija ratsastaa kaiteella -</w:t>
      </w:r>
    </w:p>
    <w:p>
      <w:r>
        <w:rPr>
          <w:b/>
        </w:rPr>
        <w:t xml:space="preserve">Esimerkki 5.1501</w:t>
      </w:r>
    </w:p>
    <w:p>
      <w:r>
        <w:t xml:space="preserve">Lause 1: Mies hiihtää tynnyrin yli lumisella alueella. Lause 2: Mies lumilautailee</w:t>
      </w:r>
    </w:p>
    <w:p>
      <w:r>
        <w:rPr>
          <w:b/>
        </w:rPr>
        <w:t xml:space="preserve">Tulos</w:t>
      </w:r>
    </w:p>
    <w:p>
      <w:r>
        <w:t xml:space="preserve">Mies on ulkona</w:t>
      </w:r>
    </w:p>
    <w:p>
      <w:r>
        <w:rPr>
          <w:b/>
        </w:rPr>
        <w:t xml:space="preserve">Esimerkki 5.1502</w:t>
      </w:r>
    </w:p>
    <w:p>
      <w:r>
        <w:t xml:space="preserve">Lause 1: Nainen istuu suuressa pyöreässä keinussa, ja taustalla näkyy kuu. Lause 2: Näyttelijä voissaa bageleitaan.</w:t>
      </w:r>
    </w:p>
    <w:p>
      <w:r>
        <w:rPr>
          <w:b/>
        </w:rPr>
        <w:t xml:space="preserve">Tulos</w:t>
      </w:r>
    </w:p>
    <w:p>
      <w:r>
        <w:t xml:space="preserve">Nainen on ulkona yöllä.</w:t>
      </w:r>
    </w:p>
    <w:p>
      <w:r>
        <w:rPr>
          <w:b/>
        </w:rPr>
        <w:t xml:space="preserve">Esimerkki 5.1503</w:t>
      </w:r>
    </w:p>
    <w:p>
      <w:r>
        <w:t xml:space="preserve">Lause 1: Siniseen t-paitaan pukeutunut lapsi leikkii mailalla&amp; hänen silmänsä ovat peitossa. Lause 2: Lapsi nukkuu.</w:t>
      </w:r>
    </w:p>
    <w:p>
      <w:r>
        <w:rPr>
          <w:b/>
        </w:rPr>
        <w:t xml:space="preserve">Tulos</w:t>
      </w:r>
    </w:p>
    <w:p>
      <w:r>
        <w:t xml:space="preserve">Lapsi leikkii.</w:t>
      </w:r>
    </w:p>
    <w:p>
      <w:r>
        <w:rPr>
          <w:b/>
        </w:rPr>
        <w:t xml:space="preserve">Esimerkki 5.1504</w:t>
      </w:r>
    </w:p>
    <w:p>
      <w:r>
        <w:t xml:space="preserve">Lause 1: Punahattuinen pikkupoika, joka pitää kiinni kaiteesta. Lause 2: Lapsi nukkuu huoneessaan.</w:t>
      </w:r>
    </w:p>
    <w:p>
      <w:r>
        <w:rPr>
          <w:b/>
        </w:rPr>
        <w:t xml:space="preserve">Tulos</w:t>
      </w:r>
    </w:p>
    <w:p>
      <w:r>
        <w:t xml:space="preserve">Poika pitelee kaidetta.</w:t>
      </w:r>
    </w:p>
    <w:p>
      <w:r>
        <w:rPr>
          <w:b/>
        </w:rPr>
        <w:t xml:space="preserve">Esimerkki 5.1505</w:t>
      </w:r>
    </w:p>
    <w:p>
      <w:r>
        <w:t xml:space="preserve">Lause 1: Pieni poika, jolla on vaaleansininen paita, hymyilee pitäessään kädessään jotakin. Lause 2: Pieni poika on hyvin järkyttynyt.</w:t>
      </w:r>
    </w:p>
    <w:p>
      <w:r>
        <w:rPr>
          <w:b/>
        </w:rPr>
        <w:t xml:space="preserve">Tulos</w:t>
      </w:r>
    </w:p>
    <w:p>
      <w:r>
        <w:t xml:space="preserve">Pieni poika on onnellinen.</w:t>
      </w:r>
    </w:p>
    <w:p>
      <w:r>
        <w:rPr>
          <w:b/>
        </w:rPr>
        <w:t xml:space="preserve">Esimerkki 5.1506</w:t>
      </w:r>
    </w:p>
    <w:p>
      <w:r>
        <w:t xml:space="preserve">Lause 1: Siniseen paitaan ja housuihin pukeutunut mies seisoo suuren kyltin edessä, jossa näkyy jakki. Lause 2: Punapaitainen ja punahousuinen mies istuu ison kyltin edessä, jossa on jakki.</w:t>
      </w:r>
    </w:p>
    <w:p>
      <w:r>
        <w:rPr>
          <w:b/>
        </w:rPr>
        <w:t xml:space="preserve">Tulos</w:t>
      </w:r>
    </w:p>
    <w:p>
      <w:r>
        <w:t xml:space="preserve">Mies seisoo kyltin edessä.</w:t>
      </w:r>
    </w:p>
    <w:p>
      <w:r>
        <w:rPr>
          <w:b/>
        </w:rPr>
        <w:t xml:space="preserve">Esimerkki 5.1507</w:t>
      </w:r>
    </w:p>
    <w:p>
      <w:r>
        <w:t xml:space="preserve">Lause 1: Mies laulaa mikrofoniin muiden soittaessa soittimia. Lause 2: Mies syö juustohampurilaista.</w:t>
      </w:r>
    </w:p>
    <w:p>
      <w:r>
        <w:rPr>
          <w:b/>
        </w:rPr>
        <w:t xml:space="preserve">Tulos</w:t>
      </w:r>
    </w:p>
    <w:p>
      <w:r>
        <w:t xml:space="preserve">Mies esiintyy bändissä.</w:t>
      </w:r>
    </w:p>
    <w:p>
      <w:r>
        <w:rPr>
          <w:b/>
        </w:rPr>
        <w:t xml:space="preserve">Esimerkki 5.1508</w:t>
      </w:r>
    </w:p>
    <w:p>
      <w:r>
        <w:t xml:space="preserve">Lause 1: Nainen nauraa, kun hänen aviomiehensä pitää kättään hänen ympärillään. Lause 2: Mies ja nainen ovat eri huoneissa.</w:t>
      </w:r>
    </w:p>
    <w:p>
      <w:r>
        <w:rPr>
          <w:b/>
        </w:rPr>
        <w:t xml:space="preserve">Tulos</w:t>
      </w:r>
    </w:p>
    <w:p>
      <w:r>
        <w:t xml:space="preserve">Ihmiset ovat vuorovaikutuksessa toistensa kanssa</w:t>
      </w:r>
    </w:p>
    <w:p>
      <w:r>
        <w:rPr>
          <w:b/>
        </w:rPr>
        <w:t xml:space="preserve">Esimerkki 5.1509</w:t>
      </w:r>
    </w:p>
    <w:p>
      <w:r>
        <w:t xml:space="preserve">Lause 1: Mies, jolla on keltainen rakennusalan hattu ja työkalulaukku selässään, poraa seinää, johon on merkitty ylimmät seinät. Lause 2: Työntekijä maalaa seinää.</w:t>
      </w:r>
    </w:p>
    <w:p>
      <w:r>
        <w:rPr>
          <w:b/>
        </w:rPr>
        <w:t xml:space="preserve">Tulos</w:t>
      </w:r>
    </w:p>
    <w:p>
      <w:r>
        <w:t xml:space="preserve">Rakennustyöntekijä poraa reikää seinään.</w:t>
      </w:r>
    </w:p>
    <w:p>
      <w:r>
        <w:rPr>
          <w:b/>
        </w:rPr>
        <w:t xml:space="preserve">Esimerkki 5.1510</w:t>
      </w:r>
    </w:p>
    <w:p>
      <w:r>
        <w:t xml:space="preserve">Lause 1: Ruokakauppias seisoo jalkakäytävällä ruokakärrynsä vieressä ja katsoo ohi kävelevää mustaa naista. Lause 2: Hampurilaismyyjä paistaa hampurilaisia tarkkaavaisesti.</w:t>
      </w:r>
    </w:p>
    <w:p>
      <w:r>
        <w:rPr>
          <w:b/>
        </w:rPr>
        <w:t xml:space="preserve">Tulos</w:t>
      </w:r>
    </w:p>
    <w:p>
      <w:r>
        <w:t xml:space="preserve">Ruoanmyyjä katsoo ohi kävelevää naista</w:t>
      </w:r>
    </w:p>
    <w:p>
      <w:r>
        <w:rPr>
          <w:b/>
        </w:rPr>
        <w:t xml:space="preserve">Esimerkki 5.1511</w:t>
      </w:r>
    </w:p>
    <w:p>
      <w:r>
        <w:t xml:space="preserve">Lause 1: Mies ajaa polkupyörällä lähes tyhjällä sisäpihalla suuren rakennuksen edessä. Lause 2: Mies on sisätiloissa.</w:t>
      </w:r>
    </w:p>
    <w:p>
      <w:r>
        <w:rPr>
          <w:b/>
        </w:rPr>
        <w:t xml:space="preserve">Tulos</w:t>
      </w:r>
    </w:p>
    <w:p>
      <w:r>
        <w:t xml:space="preserve">Mies ajaa pyörällä.</w:t>
      </w:r>
    </w:p>
    <w:p>
      <w:r>
        <w:rPr>
          <w:b/>
        </w:rPr>
        <w:t xml:space="preserve">Esimerkki 5.1512</w:t>
      </w:r>
    </w:p>
    <w:p>
      <w:r>
        <w:t xml:space="preserve">Lause 1: Vihreäpaitainen pikkupoika potkii palloa. Lause 2: Pieni poika syö aamiaista.</w:t>
      </w:r>
    </w:p>
    <w:p>
      <w:r>
        <w:rPr>
          <w:b/>
        </w:rPr>
        <w:t xml:space="preserve">Tulos</w:t>
      </w:r>
    </w:p>
    <w:p>
      <w:r>
        <w:t xml:space="preserve">Pieni lapsi leikkii pallolla.</w:t>
      </w:r>
    </w:p>
    <w:p>
      <w:r>
        <w:rPr>
          <w:b/>
        </w:rPr>
        <w:t xml:space="preserve">Esimerkki 5.1513</w:t>
      </w:r>
    </w:p>
    <w:p>
      <w:r>
        <w:t xml:space="preserve">Lause 1: Kaksi valkoisiin lippiksiin pukeutunutta työntekijää työskentelee kahden tietokoneen näytön ääressä hämärässä huoneessa. Lause 2: Muutama mies keittää metallirasian kanssa...</w:t>
      </w:r>
    </w:p>
    <w:p>
      <w:r>
        <w:rPr>
          <w:b/>
        </w:rPr>
        <w:t xml:space="preserve">Tulos</w:t>
      </w:r>
    </w:p>
    <w:p>
      <w:r>
        <w:t xml:space="preserve">Hämärästi valaistussa huoneessa kaksi valkoisiin lippiksiin pukeutunutta työntekijää työskentelee tietokoneella.</w:t>
      </w:r>
    </w:p>
    <w:p>
      <w:r>
        <w:rPr>
          <w:b/>
        </w:rPr>
        <w:t xml:space="preserve">Esimerkki 5.1514</w:t>
      </w:r>
    </w:p>
    <w:p>
      <w:r>
        <w:t xml:space="preserve">Lause 1: Hymyilevä oranssipukuinen tyttö pitelee karvaista eläintä. Lause 2: Punapukuinen tyttö istuu joen lähellä.</w:t>
      </w:r>
    </w:p>
    <w:p>
      <w:r>
        <w:rPr>
          <w:b/>
        </w:rPr>
        <w:t xml:space="preserve">Tulos</w:t>
      </w:r>
    </w:p>
    <w:p>
      <w:r>
        <w:t xml:space="preserve">Tyttö, jolla on oranssi päällään musta kissa.</w:t>
      </w:r>
    </w:p>
    <w:p>
      <w:r>
        <w:rPr>
          <w:b/>
        </w:rPr>
        <w:t xml:space="preserve">Esimerkki 5.1515</w:t>
      </w:r>
    </w:p>
    <w:p>
      <w:r>
        <w:t xml:space="preserve">Lause 1: Keltaiseen takkiin pukeutunut henkilö kantaa pussia, jossa on kolme appelsiinia. Lause 2: Punatakkinen henkilö kantaa kolmen appelsiinin pussia.</w:t>
      </w:r>
    </w:p>
    <w:p>
      <w:r>
        <w:rPr>
          <w:b/>
        </w:rPr>
        <w:t xml:space="preserve">Tulos</w:t>
      </w:r>
    </w:p>
    <w:p>
      <w:r>
        <w:t xml:space="preserve">Takkiin pukeutunut henkilö kantaa pussia, jossa on kolme appelsiinia.</w:t>
      </w:r>
    </w:p>
    <w:p>
      <w:r>
        <w:rPr>
          <w:b/>
        </w:rPr>
        <w:t xml:space="preserve">Esimerkki 5.1516</w:t>
      </w:r>
    </w:p>
    <w:p>
      <w:r>
        <w:t xml:space="preserve">Lause 1: Katusoittajat tanssivat ja soittavat musiikkia paraatin aikana. Lause 2: Katutaiteilijat istuvat olohuoneessa katsomassa videota.</w:t>
      </w:r>
    </w:p>
    <w:p>
      <w:r>
        <w:rPr>
          <w:b/>
        </w:rPr>
        <w:t xml:space="preserve">Tulos</w:t>
      </w:r>
    </w:p>
    <w:p>
      <w:r>
        <w:t xml:space="preserve">Siellä on paraati.</w:t>
      </w:r>
    </w:p>
    <w:p>
      <w:r>
        <w:rPr>
          <w:b/>
        </w:rPr>
        <w:t xml:space="preserve">Esimerkki 5.1517</w:t>
      </w:r>
    </w:p>
    <w:p>
      <w:r>
        <w:t xml:space="preserve">Lause 1: Valkoiseen takkiin, jossa on numero 3, pukeutunut joukkue seisoo lavalla, jonka taustalla on lapsia. Lause 2: Joukkue numero 4 on nyt lavalla.</w:t>
      </w:r>
    </w:p>
    <w:p>
      <w:r>
        <w:rPr>
          <w:b/>
        </w:rPr>
        <w:t xml:space="preserve">Tulos</w:t>
      </w:r>
    </w:p>
    <w:p>
      <w:r>
        <w:t xml:space="preserve">Lasten edessä lavalla seisoo joukkue, jonka takissa on numero kolme.</w:t>
      </w:r>
    </w:p>
    <w:p>
      <w:r>
        <w:rPr>
          <w:b/>
        </w:rPr>
        <w:t xml:space="preserve">Esimerkki 5.1518</w:t>
      </w:r>
    </w:p>
    <w:p>
      <w:r>
        <w:t xml:space="preserve">Lause 1: 2 mustalaisnaista, joilla on värikäs mekko ja leikattu paita, tanssivat piirissä. Lause 2: 2 miestä tanssii</w:t>
      </w:r>
    </w:p>
    <w:p>
      <w:r>
        <w:rPr>
          <w:b/>
        </w:rPr>
        <w:t xml:space="preserve">Tulos</w:t>
      </w:r>
    </w:p>
    <w:p>
      <w:r>
        <w:t xml:space="preserve">2 naista tanssimassa</w:t>
      </w:r>
    </w:p>
    <w:p>
      <w:r>
        <w:rPr>
          <w:b/>
        </w:rPr>
        <w:t xml:space="preserve">Esimerkki 5.1519</w:t>
      </w:r>
    </w:p>
    <w:p>
      <w:r>
        <w:t xml:space="preserve">Lause 1: Valkoiseen virkapukuun pukeutunut mies seisoo katselemassa reunan yli, ja hänen edessään on korkeita rakennuksia ja palmuja. Lause 2: Miehellä on yllään vankilahaalari ja hän on valmis hyppäämään aidan yli vapauteen.</w:t>
      </w:r>
    </w:p>
    <w:p>
      <w:r>
        <w:rPr>
          <w:b/>
        </w:rPr>
        <w:t xml:space="preserve">Tulos</w:t>
      </w:r>
    </w:p>
    <w:p>
      <w:r>
        <w:t xml:space="preserve">Univormuun pukeutunut mies katselee maiseman reunalla.</w:t>
      </w:r>
    </w:p>
    <w:p>
      <w:r>
        <w:rPr>
          <w:b/>
        </w:rPr>
        <w:t xml:space="preserve">Esimerkki 5.1520</w:t>
      </w:r>
    </w:p>
    <w:p>
      <w:r>
        <w:t xml:space="preserve">Lause 1: Vaaleanpunaiseen paitaan ja farkkuhameeseen pukeutunut pikkutyttö leikkii ulkona nauhasauvaa. Lause 2: Tytöllä on punainen paita.</w:t>
      </w:r>
    </w:p>
    <w:p>
      <w:r>
        <w:rPr>
          <w:b/>
        </w:rPr>
        <w:t xml:space="preserve">Tulos</w:t>
      </w:r>
    </w:p>
    <w:p>
      <w:r>
        <w:t xml:space="preserve">Tytöllä on vaaleanpunainen paita.</w:t>
      </w:r>
    </w:p>
    <w:p>
      <w:r>
        <w:rPr>
          <w:b/>
        </w:rPr>
        <w:t xml:space="preserve">Esimerkki 5.1521</w:t>
      </w:r>
    </w:p>
    <w:p>
      <w:r>
        <w:t xml:space="preserve">Lause 1: Tatuoidun naisen takapuoli, jolla on oranssi bikinitoppi ja mustavalkoiset shortsit. Lause 2: Naisella on yllään yksiosainen uimapuku.</w:t>
      </w:r>
    </w:p>
    <w:p>
      <w:r>
        <w:rPr>
          <w:b/>
        </w:rPr>
        <w:t xml:space="preserve">Tulos</w:t>
      </w:r>
    </w:p>
    <w:p>
      <w:r>
        <w:t xml:space="preserve">Siellä on nainen bikinitopissa ja shortseissa.</w:t>
      </w:r>
    </w:p>
    <w:p>
      <w:r>
        <w:rPr>
          <w:b/>
        </w:rPr>
        <w:t xml:space="preserve">Esimerkki 5.1522</w:t>
      </w:r>
    </w:p>
    <w:p>
      <w:r>
        <w:t xml:space="preserve">Lause 1: kaksi jalkapallojoukkuetta jalkapallokentällä tuomarin kanssa. Lause 2: Kaksi joukkuetta on pukuhuoneissa.</w:t>
      </w:r>
    </w:p>
    <w:p>
      <w:r>
        <w:rPr>
          <w:b/>
        </w:rPr>
        <w:t xml:space="preserve">Tulos</w:t>
      </w:r>
    </w:p>
    <w:p>
      <w:r>
        <w:t xml:space="preserve">Joukkueet ovat kentällä.</w:t>
      </w:r>
    </w:p>
    <w:p>
      <w:r>
        <w:rPr>
          <w:b/>
        </w:rPr>
        <w:t xml:space="preserve">Esimerkki 5.1523</w:t>
      </w:r>
    </w:p>
    <w:p>
      <w:r>
        <w:t xml:space="preserve">Lause 1: Keltaisiin vaatteisiin pukeutunut kalliokiipeilijä, jolla on punainen suojakypärä, kiipeää korkean kallion sileää seinämää pitkin, kun toinen jäsen katselee tilannetta vedessä olevasta veneestä. Lause 2: Keltaiseen sukellusveneeseen pukeutunut kalliokiipeilijä, jolla on punainen suojakypärä, kiipeää korkean kallion sileää seinämää pitkin.</w:t>
      </w:r>
    </w:p>
    <w:p>
      <w:r>
        <w:rPr>
          <w:b/>
        </w:rPr>
        <w:t xml:space="preserve">Tulos</w:t>
      </w:r>
    </w:p>
    <w:p>
      <w:r>
        <w:t xml:space="preserve">Keltaiseen pukeutunut kalliokiipeilijä, jolla on punainen suojakypärä, kiipeää korkean kallion sileää seinämää pitkin.</w:t>
      </w:r>
    </w:p>
    <w:p>
      <w:r>
        <w:rPr>
          <w:b/>
        </w:rPr>
        <w:t xml:space="preserve">Esimerkki 5.1524</w:t>
      </w:r>
    </w:p>
    <w:p>
      <w:r>
        <w:t xml:space="preserve">Lause 1: Mies ja nuori poika laulavat yhdessä mikrofonien avulla. Lause 2: Kaksi ihmistä soittaa orkesterissa.</w:t>
      </w:r>
    </w:p>
    <w:p>
      <w:r>
        <w:rPr>
          <w:b/>
        </w:rPr>
        <w:t xml:space="preserve">Tulos</w:t>
      </w:r>
    </w:p>
    <w:p>
      <w:r>
        <w:t xml:space="preserve">Kaksi ihmistä laulaa mikrofoniin.</w:t>
      </w:r>
    </w:p>
    <w:p>
      <w:r>
        <w:rPr>
          <w:b/>
        </w:rPr>
        <w:t xml:space="preserve">Esimerkki 5.1525</w:t>
      </w:r>
    </w:p>
    <w:p>
      <w:r>
        <w:t xml:space="preserve">Lause 1: Kolme nuorta miestä juhlii yhdessä julkisesti. Lause 2: Mies jäi juuri junan alle, joka ei ehtinyt pysähtyä ajoissa.</w:t>
      </w:r>
    </w:p>
    <w:p>
      <w:r>
        <w:rPr>
          <w:b/>
        </w:rPr>
        <w:t xml:space="preserve">Tulos</w:t>
      </w:r>
    </w:p>
    <w:p>
      <w:r>
        <w:t xml:space="preserve">Kolmen ihmisen kesken on meneillään juhlatilaisuus.</w:t>
      </w:r>
    </w:p>
    <w:p>
      <w:r>
        <w:rPr>
          <w:b/>
        </w:rPr>
        <w:t xml:space="preserve">Esimerkki 5.1526</w:t>
      </w:r>
    </w:p>
    <w:p>
      <w:r>
        <w:t xml:space="preserve">Lause 1: Kaksi miestä pitää taukoa pyöräilystä lumisella tiellä. Lause 2: Kaksi miestä rullaluistelee lumisella tiellä.</w:t>
      </w:r>
    </w:p>
    <w:p>
      <w:r>
        <w:rPr>
          <w:b/>
        </w:rPr>
        <w:t xml:space="preserve">Tulos</w:t>
      </w:r>
    </w:p>
    <w:p>
      <w:r>
        <w:t xml:space="preserve">Kaksi miestä on lumisella tiellä.</w:t>
      </w:r>
    </w:p>
    <w:p>
      <w:r>
        <w:rPr>
          <w:b/>
        </w:rPr>
        <w:t xml:space="preserve">Esimerkki 5.1527</w:t>
      </w:r>
    </w:p>
    <w:p>
      <w:r>
        <w:t xml:space="preserve">Lause 1: Nuori ruskeatukkainen nainen soittaa kitaraa ja laulaa mikrofoniin. Lause 2: Nainen valmistaa suklaakakkua päivälliseksi.</w:t>
      </w:r>
    </w:p>
    <w:p>
      <w:r>
        <w:rPr>
          <w:b/>
        </w:rPr>
        <w:t xml:space="preserve">Tulos</w:t>
      </w:r>
    </w:p>
    <w:p>
      <w:r>
        <w:t xml:space="preserve">Kitaraa soittavalla ja laulavalla naisella on ruskeat hiukset.</w:t>
      </w:r>
    </w:p>
    <w:p>
      <w:r>
        <w:rPr>
          <w:b/>
        </w:rPr>
        <w:t xml:space="preserve">Esimerkki 5.1528</w:t>
      </w:r>
    </w:p>
    <w:p>
      <w:r>
        <w:t xml:space="preserve">Lause 1: Koira hyppää metsässä kiinni putoavaan lumeen. Lause 2: Koira on sidottuna takapihalla.</w:t>
      </w:r>
    </w:p>
    <w:p>
      <w:r>
        <w:rPr>
          <w:b/>
        </w:rPr>
        <w:t xml:space="preserve">Tulos</w:t>
      </w:r>
    </w:p>
    <w:p>
      <w:r>
        <w:t xml:space="preserve">Koira on ulkona.</w:t>
      </w:r>
    </w:p>
    <w:p>
      <w:r>
        <w:rPr>
          <w:b/>
        </w:rPr>
        <w:t xml:space="preserve">Esimerkki 5.1529</w:t>
      </w:r>
    </w:p>
    <w:p>
      <w:r>
        <w:t xml:space="preserve">Lause 1: Yleisö istuu tuoleilla. Lause 2: Yleisö poistuu teatterista.</w:t>
      </w:r>
    </w:p>
    <w:p>
      <w:r>
        <w:rPr>
          <w:b/>
        </w:rPr>
        <w:t xml:space="preserve">Tulos</w:t>
      </w:r>
    </w:p>
    <w:p>
      <w:r>
        <w:t xml:space="preserve">Yleisö istuu.</w:t>
      </w:r>
    </w:p>
    <w:p>
      <w:r>
        <w:rPr>
          <w:b/>
        </w:rPr>
        <w:t xml:space="preserve">Esimerkki 5.1530</w:t>
      </w:r>
    </w:p>
    <w:p>
      <w:r>
        <w:t xml:space="preserve">Lause 1: Punapaitainen poika haravoi lehtiä kasaan. Lause 2: Poika on ulkona leikkaamassa nurmikkoa.</w:t>
      </w:r>
    </w:p>
    <w:p>
      <w:r>
        <w:rPr>
          <w:b/>
        </w:rPr>
        <w:t xml:space="preserve">Tulos</w:t>
      </w:r>
    </w:p>
    <w:p>
      <w:r>
        <w:t xml:space="preserve">Poika pitää haravaa kädessään ulkona.</w:t>
      </w:r>
    </w:p>
    <w:p>
      <w:r>
        <w:rPr>
          <w:b/>
        </w:rPr>
        <w:t xml:space="preserve">Esimerkki 5.1531</w:t>
      </w:r>
    </w:p>
    <w:p>
      <w:r>
        <w:t xml:space="preserve">Lause 1: Nainen ruokkii kahta vauvaa. Lause 2: Mies ruokkii kahta vauvaa.</w:t>
      </w:r>
    </w:p>
    <w:p>
      <w:r>
        <w:rPr>
          <w:b/>
        </w:rPr>
        <w:t xml:space="preserve">Tulos</w:t>
      </w:r>
    </w:p>
    <w:p>
      <w:r>
        <w:t xml:space="preserve">kaksi vauvaa syö</w:t>
      </w:r>
    </w:p>
    <w:p>
      <w:r>
        <w:rPr>
          <w:b/>
        </w:rPr>
        <w:t xml:space="preserve">Esimerkki 5.1532</w:t>
      </w:r>
    </w:p>
    <w:p>
      <w:r>
        <w:t xml:space="preserve">Lause 1: Katsomosta katsomosta katsoen alas pesäpallostadionille. Lause 2: Jalkapallostadion on valtava.</w:t>
      </w:r>
    </w:p>
    <w:p>
      <w:r>
        <w:rPr>
          <w:b/>
        </w:rPr>
        <w:t xml:space="preserve">Tulos</w:t>
      </w:r>
    </w:p>
    <w:p>
      <w:r>
        <w:t xml:space="preserve">Pesäpallostadionin istuimet ovat kenttää korkeammalla.</w:t>
      </w:r>
    </w:p>
    <w:p>
      <w:r>
        <w:rPr>
          <w:b/>
        </w:rPr>
        <w:t xml:space="preserve">Esimerkki 5.1533</w:t>
      </w:r>
    </w:p>
    <w:p>
      <w:r>
        <w:t xml:space="preserve">Lause 1: Vaaleatukkainen nainen puhuu punahiuksiselle miehelle. Lause 2: Miehellä on sininen huivi.</w:t>
      </w:r>
    </w:p>
    <w:p>
      <w:r>
        <w:rPr>
          <w:b/>
        </w:rPr>
        <w:t xml:space="preserve">Tulos</w:t>
      </w:r>
    </w:p>
    <w:p>
      <w:r>
        <w:t xml:space="preserve">Naisella on vaaleat hiukset.</w:t>
      </w:r>
    </w:p>
    <w:p>
      <w:r>
        <w:rPr>
          <w:b/>
        </w:rPr>
        <w:t xml:space="preserve">Esimerkki 5.1534</w:t>
      </w:r>
    </w:p>
    <w:p>
      <w:r>
        <w:t xml:space="preserve">Lause 1: Koirat juoksivat hiekkaradalla. Lause 2: Koirat humppasivat toisiaan.</w:t>
      </w:r>
    </w:p>
    <w:p>
      <w:r>
        <w:rPr>
          <w:b/>
        </w:rPr>
        <w:t xml:space="preserve">Tulos</w:t>
      </w:r>
    </w:p>
    <w:p>
      <w:r>
        <w:t xml:space="preserve">Koirat juoksevat radalla.</w:t>
      </w:r>
    </w:p>
    <w:p>
      <w:r>
        <w:rPr>
          <w:b/>
        </w:rPr>
        <w:t xml:space="preserve">Esimerkki 5.1535</w:t>
      </w:r>
    </w:p>
    <w:p>
      <w:r>
        <w:t xml:space="preserve">Lause 1: Mies, jolla on valkoinen toppi, huivi ja mustat housut, tekee käsilläseisontaa maassa ihmisjoukon edessä. Lause 2: Alaston mies joogaa yleisön edessä.</w:t>
      </w:r>
    </w:p>
    <w:p>
      <w:r>
        <w:rPr>
          <w:b/>
        </w:rPr>
        <w:t xml:space="preserve">Tulos</w:t>
      </w:r>
    </w:p>
    <w:p>
      <w:r>
        <w:t xml:space="preserve">Akrobaattinen mies esiintyy yleisölle.</w:t>
      </w:r>
    </w:p>
    <w:p>
      <w:r>
        <w:rPr>
          <w:b/>
        </w:rPr>
        <w:t xml:space="preserve">Esimerkki 5.1536</w:t>
      </w:r>
    </w:p>
    <w:p>
      <w:r>
        <w:t xml:space="preserve">Lause 1: Vanhus istuu yksin raunioituneen alueen portailla. Lause 2: Nuori mies flirttailee naisten kanssa juhlissa...</w:t>
      </w:r>
    </w:p>
    <w:p>
      <w:r>
        <w:rPr>
          <w:b/>
        </w:rPr>
        <w:t xml:space="preserve">Tulos</w:t>
      </w:r>
    </w:p>
    <w:p>
      <w:r>
        <w:t xml:space="preserve">Ulkona on iäkäs henkilö.</w:t>
      </w:r>
    </w:p>
    <w:p>
      <w:r>
        <w:rPr>
          <w:b/>
        </w:rPr>
        <w:t xml:space="preserve">Esimerkki 5.1537</w:t>
      </w:r>
    </w:p>
    <w:p>
      <w:r>
        <w:t xml:space="preserve">Lause 1: Musta koira juoksee ruohikossa. Lause 2: Valkoinen koira juoksee.</w:t>
      </w:r>
    </w:p>
    <w:p>
      <w:r>
        <w:rPr>
          <w:b/>
        </w:rPr>
        <w:t xml:space="preserve">Tulos</w:t>
      </w:r>
    </w:p>
    <w:p>
      <w:r>
        <w:t xml:space="preserve">Musta koira juoksee.</w:t>
      </w:r>
    </w:p>
    <w:p>
      <w:r>
        <w:rPr>
          <w:b/>
        </w:rPr>
        <w:t xml:space="preserve">Esimerkki 5.1538</w:t>
      </w:r>
    </w:p>
    <w:p>
      <w:r>
        <w:t xml:space="preserve">Lause 1: Kirkkaanvihreisiin takkeihin pukeutuneet ratsupoliisit istuvat hevostensa selässä kypärät päässään. Lause 2: Univormupukuiset miehet lentävät lentokonetta.</w:t>
      </w:r>
    </w:p>
    <w:p>
      <w:r>
        <w:rPr>
          <w:b/>
        </w:rPr>
        <w:t xml:space="preserve">Tulos</w:t>
      </w:r>
    </w:p>
    <w:p>
      <w:r>
        <w:t xml:space="preserve">Poliisi ratsastaa eläimillä.</w:t>
      </w:r>
    </w:p>
    <w:p>
      <w:r>
        <w:rPr>
          <w:b/>
        </w:rPr>
        <w:t xml:space="preserve">Esimerkki 5.1539</w:t>
      </w:r>
    </w:p>
    <w:p>
      <w:r>
        <w:t xml:space="preserve">Lause 1: Kaksi lasta nauttii päivästä pelaamalla twisteriä. Lause 2: Sisarukset siivoavat taloa.</w:t>
      </w:r>
    </w:p>
    <w:p>
      <w:r>
        <w:rPr>
          <w:b/>
        </w:rPr>
        <w:t xml:space="preserve">Tulos</w:t>
      </w:r>
    </w:p>
    <w:p>
      <w:r>
        <w:t xml:space="preserve">Kaksi lasta leikkii yhdessä.</w:t>
      </w:r>
    </w:p>
    <w:p>
      <w:r>
        <w:rPr>
          <w:b/>
        </w:rPr>
        <w:t xml:space="preserve">Esimerkki 5.1540</w:t>
      </w:r>
    </w:p>
    <w:p>
      <w:r>
        <w:t xml:space="preserve">Lause 1: Vauva ja nuori poika leikkivät. Lause 2: Pieni poika lyö vauvaa.</w:t>
      </w:r>
    </w:p>
    <w:p>
      <w:r>
        <w:rPr>
          <w:b/>
        </w:rPr>
        <w:t xml:space="preserve">Tulos</w:t>
      </w:r>
    </w:p>
    <w:p>
      <w:r>
        <w:t xml:space="preserve">Kaksi soittajaa olivat erittäin nuoria.</w:t>
      </w:r>
    </w:p>
    <w:p>
      <w:r>
        <w:rPr>
          <w:b/>
        </w:rPr>
        <w:t xml:space="preserve">Esimerkki 5.1541</w:t>
      </w:r>
    </w:p>
    <w:p>
      <w:r>
        <w:t xml:space="preserve">Lause 1: Ruskeanruskea koira, suu auki ja kieli ulkona, juoksee ruohikossa. Lause 2: torakka syö sikoja.</w:t>
      </w:r>
    </w:p>
    <w:p>
      <w:r>
        <w:rPr>
          <w:b/>
        </w:rPr>
        <w:t xml:space="preserve">Tulos</w:t>
      </w:r>
    </w:p>
    <w:p>
      <w:r>
        <w:t xml:space="preserve">koira juoksee ruohikossa</w:t>
      </w:r>
    </w:p>
    <w:p>
      <w:r>
        <w:rPr>
          <w:b/>
        </w:rPr>
        <w:t xml:space="preserve">Esimerkki 5.1542</w:t>
      </w:r>
    </w:p>
    <w:p>
      <w:r>
        <w:t xml:space="preserve">Lause 1: Pieni tyttö, joka pitää kananugettia syömäpuikoilla. Lause 2: Kokki kokkaa ruokaa kodittomien turvakodissa.</w:t>
      </w:r>
    </w:p>
    <w:p>
      <w:r>
        <w:rPr>
          <w:b/>
        </w:rPr>
        <w:t xml:space="preserve">Tulos</w:t>
      </w:r>
    </w:p>
    <w:p>
      <w:r>
        <w:t xml:space="preserve"> Tyttö pitelee kananugettia syömäpuikoilla.</w:t>
      </w:r>
    </w:p>
    <w:p>
      <w:r>
        <w:rPr>
          <w:b/>
        </w:rPr>
        <w:t xml:space="preserve">Esimerkki 5.1543</w:t>
      </w:r>
    </w:p>
    <w:p>
      <w:r>
        <w:t xml:space="preserve">Lause 1: Kolme ihmistä on lentokentällä: yksi makaa maassa, nainen istuu ikkunaa vasten ja mies seisoo matkatavaroidensa kanssa. Lause 2: Ihmiset matkustavat autossa Kalifornian rannikkoa pitkin.</w:t>
      </w:r>
    </w:p>
    <w:p>
      <w:r>
        <w:rPr>
          <w:b/>
        </w:rPr>
        <w:t xml:space="preserve">Tulos</w:t>
      </w:r>
    </w:p>
    <w:p>
      <w:r>
        <w:t xml:space="preserve">Ihmisillä on matkatavarat.</w:t>
      </w:r>
    </w:p>
    <w:p>
      <w:r>
        <w:rPr>
          <w:b/>
        </w:rPr>
        <w:t xml:space="preserve">Esimerkki 5.1544</w:t>
      </w:r>
    </w:p>
    <w:p>
      <w:r>
        <w:t xml:space="preserve">Lause 1: Lentäjä seisoo lentokoneen ulkopuolella. Lause 2: Mies on lentokoneen sisällä.</w:t>
      </w:r>
    </w:p>
    <w:p>
      <w:r>
        <w:rPr>
          <w:b/>
        </w:rPr>
        <w:t xml:space="preserve">Tulos</w:t>
      </w:r>
    </w:p>
    <w:p>
      <w:r>
        <w:t xml:space="preserve">Mies on lentokoneen ulkopuolella.</w:t>
      </w:r>
    </w:p>
    <w:p>
      <w:r>
        <w:rPr>
          <w:b/>
        </w:rPr>
        <w:t xml:space="preserve">Esimerkki 5.1545</w:t>
      </w:r>
    </w:p>
    <w:p>
      <w:r>
        <w:t xml:space="preserve">Lause 1: Henkilö katselee näkymää ylhäältä päin ristiin nojaten. Lause 2: Poika ruokkii koiraansa.</w:t>
      </w:r>
    </w:p>
    <w:p>
      <w:r>
        <w:rPr>
          <w:b/>
        </w:rPr>
        <w:t xml:space="preserve">Tulos</w:t>
      </w:r>
    </w:p>
    <w:p>
      <w:r>
        <w:t xml:space="preserve">Henkilö nojaa ristiin.</w:t>
      </w:r>
    </w:p>
    <w:p>
      <w:r>
        <w:rPr>
          <w:b/>
        </w:rPr>
        <w:t xml:space="preserve">Esimerkki 5.1546</w:t>
      </w:r>
    </w:p>
    <w:p>
      <w:r>
        <w:t xml:space="preserve">Lause 1: Mies, jolla on valkoinen paita ja mustat housut, makaa sohvalla. Lause 2: Mies makaa alasti sohvalla.</w:t>
      </w:r>
    </w:p>
    <w:p>
      <w:r>
        <w:rPr>
          <w:b/>
        </w:rPr>
        <w:t xml:space="preserve">Tulos</w:t>
      </w:r>
    </w:p>
    <w:p>
      <w:r>
        <w:t xml:space="preserve">Valkoiseen paitaan pukeutunut mies makaa huonekalujen päällä.</w:t>
      </w:r>
    </w:p>
    <w:p>
      <w:r>
        <w:rPr>
          <w:b/>
        </w:rPr>
        <w:t xml:space="preserve">Esimerkki 5.1547</w:t>
      </w:r>
    </w:p>
    <w:p>
      <w:r>
        <w:t xml:space="preserve">Lause 1: Mies työntää kahta lasta suurissa vaunuissa, kun pieni tyttö juoksee heidän vieressään. Lause 2: Mies pesee autoa pihatiellä.</w:t>
      </w:r>
    </w:p>
    <w:p>
      <w:r>
        <w:rPr>
          <w:b/>
        </w:rPr>
        <w:t xml:space="preserve">Tulos</w:t>
      </w:r>
    </w:p>
    <w:p>
      <w:r>
        <w:t xml:space="preserve">Mies viettää aikaa lasten kanssa.</w:t>
      </w:r>
    </w:p>
    <w:p>
      <w:r>
        <w:rPr>
          <w:b/>
        </w:rPr>
        <w:t xml:space="preserve">Esimerkki 5.1548</w:t>
      </w:r>
    </w:p>
    <w:p>
      <w:r>
        <w:t xml:space="preserve">Lause 1: Nuoret miehet pelaavat koripalloa kilpailussa. Lause 2: Miehet pelaavat jääkiekkoa.</w:t>
      </w:r>
    </w:p>
    <w:p>
      <w:r>
        <w:rPr>
          <w:b/>
        </w:rPr>
        <w:t xml:space="preserve">Tulos</w:t>
      </w:r>
    </w:p>
    <w:p>
      <w:r>
        <w:t xml:space="preserve">Miehet harrastavat urheilua</w:t>
      </w:r>
    </w:p>
    <w:p>
      <w:r>
        <w:rPr>
          <w:b/>
        </w:rPr>
        <w:t xml:space="preserve">Esimerkki 5.1549</w:t>
      </w:r>
    </w:p>
    <w:p>
      <w:r>
        <w:t xml:space="preserve">Lause 1: Pieni poika kyykistyy leikkien keltaisella muovilapiolla. Lause 2: Pieni poika juoksee rannan poikki.</w:t>
      </w:r>
    </w:p>
    <w:p>
      <w:r>
        <w:rPr>
          <w:b/>
        </w:rPr>
        <w:t xml:space="preserve">Tulos</w:t>
      </w:r>
    </w:p>
    <w:p>
      <w:r>
        <w:t xml:space="preserve">Poika leikkii lelutyökalulla.</w:t>
      </w:r>
    </w:p>
    <w:p>
      <w:r>
        <w:rPr>
          <w:b/>
        </w:rPr>
        <w:t xml:space="preserve">Esimerkki 5.1550</w:t>
      </w:r>
    </w:p>
    <w:p>
      <w:r>
        <w:t xml:space="preserve">Lause 1: Ryhmä nuoria mustia miehiä hymyilee valkoiset paidat mustat housut ja siniset farkut yllään istuu ja seisoo kaupan edessä poseeraten kädet ja peukut ylöspäin kameralle. Lause 2: Kaksi punatukkaista naista katselee paikallisen kirjaston ikkunoista ulos ja katselee, kuinka lumi pyörteilee lumihuippuina jalkakäytävällä.</w:t>
      </w:r>
    </w:p>
    <w:p>
      <w:r>
        <w:rPr>
          <w:b/>
        </w:rPr>
        <w:t xml:space="preserve">Tulos</w:t>
      </w:r>
    </w:p>
    <w:p>
      <w:r>
        <w:t xml:space="preserve">Monet nuoret ovat ulkona, heillä on yksinkertaiset vaatteet yllään, ja heistä otetaan kuva samalla kun he elehtivät sormillaan.</w:t>
      </w:r>
    </w:p>
    <w:p>
      <w:r>
        <w:rPr>
          <w:b/>
        </w:rPr>
        <w:t xml:space="preserve">Esimerkki 5.1551</w:t>
      </w:r>
    </w:p>
    <w:p>
      <w:r>
        <w:t xml:space="preserve">Lause 1: Yksi tyttö syö ulkona vihreää omenaa, kun toinen tyttö katsoo kaukaisuuteen. Lause 2: Kaksi tyttöä syö punaisia omenoita sisällä.</w:t>
      </w:r>
    </w:p>
    <w:p>
      <w:r>
        <w:rPr>
          <w:b/>
        </w:rPr>
        <w:t xml:space="preserve">Tulos</w:t>
      </w:r>
    </w:p>
    <w:p>
      <w:r>
        <w:t xml:space="preserve">Lapset kokevat ulkoilmaa.</w:t>
      </w:r>
    </w:p>
    <w:p>
      <w:r>
        <w:rPr>
          <w:b/>
        </w:rPr>
        <w:t xml:space="preserve">Esimerkki 5.1552</w:t>
      </w:r>
    </w:p>
    <w:p>
      <w:r>
        <w:t xml:space="preserve">Lause 1: Lentokoneen pyrstössä on keltainen ympyrä, jonka keskellä näyttää olevan eläin. Lause 2: Lentokoneen pyrstössä on sininen neliö.</w:t>
      </w:r>
    </w:p>
    <w:p>
      <w:r>
        <w:rPr>
          <w:b/>
        </w:rPr>
        <w:t xml:space="preserve">Tulos</w:t>
      </w:r>
    </w:p>
    <w:p>
      <w:r>
        <w:t xml:space="preserve">Lentokoneen pyrstössä on ympyrän keskellä eläin.</w:t>
      </w:r>
    </w:p>
    <w:p>
      <w:r>
        <w:rPr>
          <w:b/>
        </w:rPr>
        <w:t xml:space="preserve">Esimerkki 5.1553</w:t>
      </w:r>
    </w:p>
    <w:p>
      <w:r>
        <w:t xml:space="preserve">Lause 1: Suuri koira leikkii kahden pienemmän koiran kanssa nurmikolla. Lause 2: Kolme koiraa ui akvaariossa.</w:t>
      </w:r>
    </w:p>
    <w:p>
      <w:r>
        <w:rPr>
          <w:b/>
        </w:rPr>
        <w:t xml:space="preserve">Tulos</w:t>
      </w:r>
    </w:p>
    <w:p>
      <w:r>
        <w:t xml:space="preserve">Kolme koiraa leikkii nurmikolla.</w:t>
      </w:r>
    </w:p>
    <w:p>
      <w:r>
        <w:rPr>
          <w:b/>
        </w:rPr>
        <w:t xml:space="preserve">Esimerkki 5.1554</w:t>
      </w:r>
    </w:p>
    <w:p>
      <w:r>
        <w:t xml:space="preserve">Lause 1: Mies, jolla on sininen hattu ja siniset ja punaiset pilkulliset housut jalassa, juoksee veteen. Lause 2: Nainen keittää teetä.</w:t>
      </w:r>
    </w:p>
    <w:p>
      <w:r>
        <w:rPr>
          <w:b/>
        </w:rPr>
        <w:t xml:space="preserve">Tulos</w:t>
      </w:r>
    </w:p>
    <w:p>
      <w:r>
        <w:t xml:space="preserve">mies astuu veteen</w:t>
      </w:r>
    </w:p>
    <w:p>
      <w:r>
        <w:rPr>
          <w:b/>
        </w:rPr>
        <w:t xml:space="preserve">Esimerkki 5.1555</w:t>
      </w:r>
    </w:p>
    <w:p>
      <w:r>
        <w:t xml:space="preserve">Lause 1: Nainen ja vauva ylittävät katua. Lause 2: Äiti ruokkii lastaan keinutuolissa.</w:t>
      </w:r>
    </w:p>
    <w:p>
      <w:r>
        <w:rPr>
          <w:b/>
        </w:rPr>
        <w:t xml:space="preserve">Tulos</w:t>
      </w:r>
    </w:p>
    <w:p>
      <w:r>
        <w:t xml:space="preserve">Ihmiset kävelevät.</w:t>
      </w:r>
    </w:p>
    <w:p>
      <w:r>
        <w:rPr>
          <w:b/>
        </w:rPr>
        <w:t xml:space="preserve">Esimerkki 5.1556</w:t>
      </w:r>
    </w:p>
    <w:p>
      <w:r>
        <w:t xml:space="preserve">Lause 1: Hymyilevä aasialainen nainen pitelee vauvaansa Lause 2: Nainen on yksin.</w:t>
      </w:r>
    </w:p>
    <w:p>
      <w:r>
        <w:rPr>
          <w:b/>
        </w:rPr>
        <w:t xml:space="preserve">Tulos</w:t>
      </w:r>
    </w:p>
    <w:p>
      <w:r>
        <w:t xml:space="preserve">Nainen hymyilee.</w:t>
      </w:r>
    </w:p>
    <w:p>
      <w:r>
        <w:rPr>
          <w:b/>
        </w:rPr>
        <w:t xml:space="preserve">Esimerkki 5.1557</w:t>
      </w:r>
    </w:p>
    <w:p>
      <w:r>
        <w:t xml:space="preserve">Lause 1: Nuori nainen, jolla on punainen laukku, seisoo kadunkulmassa perheensä kanssa, kun violetti paitainen nainen kävelee kadulla. Lause 2: Lila-paitainen nainen seisoo kadunkulmassa naisen ja hänen perheensä kanssa.</w:t>
      </w:r>
    </w:p>
    <w:p>
      <w:r>
        <w:rPr>
          <w:b/>
        </w:rPr>
        <w:t xml:space="preserve">Tulos</w:t>
      </w:r>
    </w:p>
    <w:p>
      <w:r>
        <w:t xml:space="preserve">Nuori nainen, jolla on punainen laukku, odottaa kulmassa perheensä kanssa.</w:t>
      </w:r>
    </w:p>
    <w:p>
      <w:r>
        <w:rPr>
          <w:b/>
        </w:rPr>
        <w:t xml:space="preserve">Esimerkki 5.1558</w:t>
      </w:r>
    </w:p>
    <w:p>
      <w:r>
        <w:t xml:space="preserve">Lause 1: Nuori silmälasipäinen nainen istuu penkkirivin päässä ja puhuu mikrofoniin. Lause 2: Nuori nainen hyppää alas jyrkänteeltä...</w:t>
      </w:r>
    </w:p>
    <w:p>
      <w:r>
        <w:rPr>
          <w:b/>
        </w:rPr>
        <w:t xml:space="preserve">Tulos</w:t>
      </w:r>
    </w:p>
    <w:p>
      <w:r>
        <w:t xml:space="preserve">Nuori nainen, jolla on silmälasit</w:t>
      </w:r>
    </w:p>
    <w:p>
      <w:r>
        <w:rPr>
          <w:b/>
        </w:rPr>
        <w:t xml:space="preserve">Esimerkki 5.1559</w:t>
      </w:r>
    </w:p>
    <w:p>
      <w:r>
        <w:t xml:space="preserve">Lause 1: Lapset syövät popcornia istuessaan papusäkeillä. Lause 2: Lapset ulkona pelaamassa pesäpalloa.</w:t>
      </w:r>
    </w:p>
    <w:p>
      <w:r>
        <w:rPr>
          <w:b/>
        </w:rPr>
        <w:t xml:space="preserve">Tulos</w:t>
      </w:r>
    </w:p>
    <w:p>
      <w:r>
        <w:t xml:space="preserve">Lapset syövät istuen.</w:t>
      </w:r>
    </w:p>
    <w:p>
      <w:r>
        <w:rPr>
          <w:b/>
        </w:rPr>
        <w:t xml:space="preserve">Esimerkki 5.1560</w:t>
      </w:r>
    </w:p>
    <w:p>
      <w:r>
        <w:t xml:space="preserve">Lause 1: Kaksi tiedemiestä työskentelee yhdessä ja katselee kokeensa savuun nähdäkseen, miten kaikki sujuu. Lause 2: Kaksi tiedemiestä nukkuu toimistonsa sohvalla.</w:t>
      </w:r>
    </w:p>
    <w:p>
      <w:r>
        <w:rPr>
          <w:b/>
        </w:rPr>
        <w:t xml:space="preserve">Tulos</w:t>
      </w:r>
    </w:p>
    <w:p>
      <w:r>
        <w:t xml:space="preserve">Kaksi tiedemiestä työskentelee yhdessä.</w:t>
      </w:r>
    </w:p>
    <w:p>
      <w:r>
        <w:rPr>
          <w:b/>
        </w:rPr>
        <w:t xml:space="preserve">Esimerkki 5.1561</w:t>
      </w:r>
    </w:p>
    <w:p>
      <w:r>
        <w:t xml:space="preserve">Lause 1: Nainen lyhyessä vaaleanpunaisessa minihameessa seisoo yksin kädet ristissä. Lause 2: Nainen puhuu miehen kanssa.</w:t>
      </w:r>
    </w:p>
    <w:p>
      <w:r>
        <w:rPr>
          <w:b/>
        </w:rPr>
        <w:t xml:space="preserve">Tulos</w:t>
      </w:r>
    </w:p>
    <w:p>
      <w:r>
        <w:t xml:space="preserve">Nainen, jolla on vaaleanpunainen hame.</w:t>
      </w:r>
    </w:p>
    <w:p>
      <w:r>
        <w:rPr>
          <w:b/>
        </w:rPr>
        <w:t xml:space="preserve">Esimerkki 5.1562</w:t>
      </w:r>
    </w:p>
    <w:p>
      <w:r>
        <w:t xml:space="preserve">Lause 1: Moottoripyöräilijä tekee korkean hypyn. Lause 2: Mies hiihtää.</w:t>
      </w:r>
    </w:p>
    <w:p>
      <w:r>
        <w:rPr>
          <w:b/>
        </w:rPr>
        <w:t xml:space="preserve">Tulos</w:t>
      </w:r>
    </w:p>
    <w:p>
      <w:r>
        <w:t xml:space="preserve">Mies ajaa moottoripyörällä.</w:t>
      </w:r>
    </w:p>
    <w:p>
      <w:r>
        <w:rPr>
          <w:b/>
        </w:rPr>
        <w:t xml:space="preserve">Esimerkki 5.1563</w:t>
      </w:r>
    </w:p>
    <w:p>
      <w:r>
        <w:t xml:space="preserve">Lause 1: Nuori mies osoittaa koripalloaan. Lause 2: Mies haluaa syödä pizzaa.</w:t>
      </w:r>
    </w:p>
    <w:p>
      <w:r>
        <w:rPr>
          <w:b/>
        </w:rPr>
        <w:t xml:space="preserve">Tulos</w:t>
      </w:r>
    </w:p>
    <w:p>
      <w:r>
        <w:t xml:space="preserve">Mies tykkää pelata koripalloa.</w:t>
      </w:r>
    </w:p>
    <w:p>
      <w:r>
        <w:rPr>
          <w:b/>
        </w:rPr>
        <w:t xml:space="preserve">Esimerkki 5.1564</w:t>
      </w:r>
    </w:p>
    <w:p>
      <w:r>
        <w:t xml:space="preserve">Lause 1: Pieni Lähi-idän tyttö tekee läksyjään. Lause 2: Pieni tyttö on balettiesityksessä.</w:t>
      </w:r>
    </w:p>
    <w:p>
      <w:r>
        <w:rPr>
          <w:b/>
        </w:rPr>
        <w:t xml:space="preserve">Tulos</w:t>
      </w:r>
    </w:p>
    <w:p>
      <w:r>
        <w:t xml:space="preserve">Pikkutyttö katsoo läksyjään.</w:t>
      </w:r>
    </w:p>
    <w:p>
      <w:r>
        <w:rPr>
          <w:b/>
        </w:rPr>
        <w:t xml:space="preserve">Esimerkki 5.1565</w:t>
      </w:r>
    </w:p>
    <w:p>
      <w:r>
        <w:t xml:space="preserve">Lause 1: Tuolilla istuva mies, jolla on sininen paita, harmaat housut, monivärinen huivi ja ei kenkiä, puhaltaa pitkän putken läpi. Lause 2: Mies purjelautailee.</w:t>
      </w:r>
    </w:p>
    <w:p>
      <w:r>
        <w:rPr>
          <w:b/>
        </w:rPr>
        <w:t xml:space="preserve">Tulos</w:t>
      </w:r>
    </w:p>
    <w:p>
      <w:r>
        <w:t xml:space="preserve">Mies puhalsi putken läpi</w:t>
      </w:r>
    </w:p>
    <w:p>
      <w:r>
        <w:rPr>
          <w:b/>
        </w:rPr>
        <w:t xml:space="preserve">Esimerkki 5.1566</w:t>
      </w:r>
    </w:p>
    <w:p>
      <w:r>
        <w:t xml:space="preserve">Lause 1: Maalattu pikkutyttö istuu maalatun sateenkaaren edessä kädet kulhossa. Lause 2: Tyttö tekee käsilläseisontaa potkien samalla koiranpentua.</w:t>
      </w:r>
    </w:p>
    <w:p>
      <w:r>
        <w:rPr>
          <w:b/>
        </w:rPr>
        <w:t xml:space="preserve">Tulos</w:t>
      </w:r>
    </w:p>
    <w:p>
      <w:r>
        <w:t xml:space="preserve">Maalattu tyttö kulhon kanssa, jonka taustalla on sateenkaarimaalaus.</w:t>
      </w:r>
    </w:p>
    <w:p>
      <w:r>
        <w:rPr>
          <w:b/>
        </w:rPr>
        <w:t xml:space="preserve">Esimerkki 5.1567</w:t>
      </w:r>
    </w:p>
    <w:p>
      <w:r>
        <w:t xml:space="preserve">Lause 1: Punapukuinen jalkapalloilija potkaisee pallon valkoiseen ja vihreään pukeutuneen vastustajansa pään yli. Lause 2: Jalkapallopelaaja heittää tennispallon toista pelaajaa kohti.</w:t>
      </w:r>
    </w:p>
    <w:p>
      <w:r>
        <w:rPr>
          <w:b/>
        </w:rPr>
        <w:t xml:space="preserve">Tulos</w:t>
      </w:r>
    </w:p>
    <w:p>
      <w:r>
        <w:t xml:space="preserve">Jalkapalloilijoita kentällä.</w:t>
      </w:r>
    </w:p>
    <w:p>
      <w:r>
        <w:rPr>
          <w:b/>
        </w:rPr>
        <w:t xml:space="preserve">Esimerkki 5.1568</w:t>
      </w:r>
    </w:p>
    <w:p>
      <w:r>
        <w:t xml:space="preserve">Lause 1: Kolme naista ui uima-altaassa. Lause 2: Kolme miestä ui meressä.</w:t>
      </w:r>
    </w:p>
    <w:p>
      <w:r>
        <w:rPr>
          <w:b/>
        </w:rPr>
        <w:t xml:space="preserve">Tulos</w:t>
      </w:r>
    </w:p>
    <w:p>
      <w:r>
        <w:t xml:space="preserve">Kolme naista uimassa.</w:t>
      </w:r>
    </w:p>
    <w:p>
      <w:r>
        <w:rPr>
          <w:b/>
        </w:rPr>
        <w:t xml:space="preserve">Esimerkki 5.1569</w:t>
      </w:r>
    </w:p>
    <w:p>
      <w:r>
        <w:t xml:space="preserve">Lause 1: Hiihtäjä kiipeää lumisella ladulla kohti sauvojaan. Lause 2: Hiihtäjä lentää alas rinteitä.</w:t>
      </w:r>
    </w:p>
    <w:p>
      <w:r>
        <w:rPr>
          <w:b/>
        </w:rPr>
        <w:t xml:space="preserve">Tulos</w:t>
      </w:r>
    </w:p>
    <w:p>
      <w:r>
        <w:t xml:space="preserve">Hiihtäjä kiipeää lumisella ladulla kohti sauvojaan.</w:t>
      </w:r>
    </w:p>
    <w:p>
      <w:r>
        <w:rPr>
          <w:b/>
        </w:rPr>
        <w:t xml:space="preserve">Esimerkki 5.1570</w:t>
      </w:r>
    </w:p>
    <w:p>
      <w:r>
        <w:t xml:space="preserve">Lause 1: Paikallinen marssiorkesteri esiintyy yleisön edessä. Lause 2: Marssiorkesteri matkustaa bussilla.</w:t>
      </w:r>
    </w:p>
    <w:p>
      <w:r>
        <w:rPr>
          <w:b/>
        </w:rPr>
        <w:t xml:space="preserve">Tulos</w:t>
      </w:r>
    </w:p>
    <w:p>
      <w:r>
        <w:t xml:space="preserve">Bändi soittaa ryhmälle ihmisiä.</w:t>
      </w:r>
    </w:p>
    <w:p>
      <w:r>
        <w:rPr>
          <w:b/>
        </w:rPr>
        <w:t xml:space="preserve">Esimerkki 5.1571</w:t>
      </w:r>
    </w:p>
    <w:p>
      <w:r>
        <w:t xml:space="preserve">Lause 1: mies, jolla on farkkutakki ND-farkut, kävelee punatiilisen rakennuksen vieressä. Lause 2: Mies juoksee.</w:t>
      </w:r>
    </w:p>
    <w:p>
      <w:r>
        <w:rPr>
          <w:b/>
        </w:rPr>
        <w:t xml:space="preserve">Tulos</w:t>
      </w:r>
    </w:p>
    <w:p>
      <w:r>
        <w:t xml:space="preserve">Miehellä on takki.</w:t>
      </w:r>
    </w:p>
    <w:p>
      <w:r>
        <w:rPr>
          <w:b/>
        </w:rPr>
        <w:t xml:space="preserve">Esimerkki 5.1572</w:t>
      </w:r>
    </w:p>
    <w:p>
      <w:r>
        <w:t xml:space="preserve">Lause 1: Kolme mustiin pukuihin pukeutunutta tyttöä odottaa vuoroaan voimisteluun. Lause 2: Tytöt odottavat hyppäämistä voimistelussa, jotta luut murtuisivat.</w:t>
      </w:r>
    </w:p>
    <w:p>
      <w:r>
        <w:rPr>
          <w:b/>
        </w:rPr>
        <w:t xml:space="preserve">Tulos</w:t>
      </w:r>
    </w:p>
    <w:p>
      <w:r>
        <w:t xml:space="preserve">Kolme nuorta tyttöä kilpailee voimistelukilpailussa</w:t>
      </w:r>
    </w:p>
    <w:p>
      <w:r>
        <w:rPr>
          <w:b/>
        </w:rPr>
        <w:t xml:space="preserve">Esimerkki 5.1573</w:t>
      </w:r>
    </w:p>
    <w:p>
      <w:r>
        <w:t xml:space="preserve">Lause 1: Farkkuihin pukeutunut mies seisoo rakennuksen lähellä olevan valotolpan varjossa ja pitää kättään päätään vasten, kun hän katsoo pankin ikkunanäyttöä. Lause 2: Mekkoon pukeutunut nainen seisoo lähellä risteystä ja katsoo vastaantulevaa liikennettä.</w:t>
      </w:r>
    </w:p>
    <w:p>
      <w:r>
        <w:rPr>
          <w:b/>
        </w:rPr>
        <w:t xml:space="preserve">Tulos</w:t>
      </w:r>
    </w:p>
    <w:p>
      <w:r>
        <w:t xml:space="preserve">Mies seisoo rakennuksen ulkopuolella.</w:t>
      </w:r>
    </w:p>
    <w:p>
      <w:r>
        <w:rPr>
          <w:b/>
        </w:rPr>
        <w:t xml:space="preserve">Esimerkki 5.1574</w:t>
      </w:r>
    </w:p>
    <w:p>
      <w:r>
        <w:t xml:space="preserve">Lause 1: Maa, vesi ja taivas tekevät tästä upean paikan aikalisälle. Lause 2: Kaupunki on täynnä rakennuksia ja ihmisiä.</w:t>
      </w:r>
    </w:p>
    <w:p>
      <w:r>
        <w:rPr>
          <w:b/>
        </w:rPr>
        <w:t xml:space="preserve">Tulos</w:t>
      </w:r>
    </w:p>
    <w:p>
      <w:r>
        <w:t xml:space="preserve">Upea näkymä luontoon.</w:t>
      </w:r>
    </w:p>
    <w:p>
      <w:r>
        <w:rPr>
          <w:b/>
        </w:rPr>
        <w:t xml:space="preserve">Esimerkki 5.1575</w:t>
      </w:r>
    </w:p>
    <w:p>
      <w:r>
        <w:t xml:space="preserve">Lause 1: Pari pitkäkaulaista lintua ui. Lause 2: Pitkäniskainen lintupari ei osaa uida.</w:t>
      </w:r>
    </w:p>
    <w:p>
      <w:r>
        <w:rPr>
          <w:b/>
        </w:rPr>
        <w:t xml:space="preserve">Tulos</w:t>
      </w:r>
    </w:p>
    <w:p>
      <w:r>
        <w:t xml:space="preserve">Vedessä uiskentelee pitkäkaulalintupari.</w:t>
      </w:r>
    </w:p>
    <w:p>
      <w:r>
        <w:rPr>
          <w:b/>
        </w:rPr>
        <w:t xml:space="preserve">Esimerkki 5.1576</w:t>
      </w:r>
    </w:p>
    <w:p>
      <w:r>
        <w:t xml:space="preserve">Lause 1: Mies ja poika istuvat grillin vieressä ja tutkivat sitä. Lause 2: Ihmiset uivat meressä.</w:t>
      </w:r>
    </w:p>
    <w:p>
      <w:r>
        <w:rPr>
          <w:b/>
        </w:rPr>
        <w:t xml:space="preserve">Tulos</w:t>
      </w:r>
    </w:p>
    <w:p>
      <w:r>
        <w:t xml:space="preserve">Ihmiset istuvat lähellä toisiaan.</w:t>
      </w:r>
    </w:p>
    <w:p>
      <w:r>
        <w:rPr>
          <w:b/>
        </w:rPr>
        <w:t xml:space="preserve">Esimerkki 5.1577</w:t>
      </w:r>
    </w:p>
    <w:p>
      <w:r>
        <w:t xml:space="preserve">Lause 1: Hattupäinen mies, jolla on pitkä harmaa parta ja ristipuku, pitää kädessään lautasliinaa ja raidallista laatikkoa. Lause 2: Lapsi huutaa tivolin kyydissä.</w:t>
      </w:r>
    </w:p>
    <w:p>
      <w:r>
        <w:rPr>
          <w:b/>
        </w:rPr>
        <w:t xml:space="preserve">Tulos</w:t>
      </w:r>
    </w:p>
    <w:p>
      <w:r>
        <w:t xml:space="preserve">Miehellä on kädessään esine.</w:t>
      </w:r>
    </w:p>
    <w:p>
      <w:r>
        <w:rPr>
          <w:b/>
        </w:rPr>
        <w:t xml:space="preserve">Esimerkki 5.1578</w:t>
      </w:r>
    </w:p>
    <w:p>
      <w:r>
        <w:t xml:space="preserve">Lause 1: Kaunis nainen, jolla on kruunu päässään, puhuu puhelimeen. Lause 2: Nainen on ruma ja hänellä on baseball-lippis.</w:t>
      </w:r>
    </w:p>
    <w:p>
      <w:r>
        <w:rPr>
          <w:b/>
        </w:rPr>
        <w:t xml:space="preserve">Tulos</w:t>
      </w:r>
    </w:p>
    <w:p>
      <w:r>
        <w:t xml:space="preserve">Naaras puhuu.</w:t>
      </w:r>
    </w:p>
    <w:p>
      <w:r>
        <w:rPr>
          <w:b/>
        </w:rPr>
        <w:t xml:space="preserve">Esimerkki 5.1579</w:t>
      </w:r>
    </w:p>
    <w:p>
      <w:r>
        <w:t xml:space="preserve">Lause 1: Musta koira juoksee nopeasti pellolla Lause 2: Linnunpoikanen avaa nokkansa, jotta emo voi laittaa siihen ruokaa.</w:t>
      </w:r>
    </w:p>
    <w:p>
      <w:r>
        <w:rPr>
          <w:b/>
        </w:rPr>
        <w:t xml:space="preserve">Tulos</w:t>
      </w:r>
    </w:p>
    <w:p>
      <w:r>
        <w:t xml:space="preserve">Koira juoksee nopeasti pellon poikki.</w:t>
      </w:r>
    </w:p>
    <w:p>
      <w:r>
        <w:rPr>
          <w:b/>
        </w:rPr>
        <w:t xml:space="preserve">Esimerkki 5.1580</w:t>
      </w:r>
    </w:p>
    <w:p>
      <w:r>
        <w:t xml:space="preserve">Lause 1: Kolme huivipäistä naista tutkii kameraa. Lause 2: Naiset tutkivat tietokonetta.</w:t>
      </w:r>
    </w:p>
    <w:p>
      <w:r>
        <w:rPr>
          <w:b/>
        </w:rPr>
        <w:t xml:space="preserve">Tulos</w:t>
      </w:r>
    </w:p>
    <w:p>
      <w:r>
        <w:t xml:space="preserve">Naiset katsovat esinettä.</w:t>
      </w:r>
    </w:p>
    <w:p>
      <w:r>
        <w:rPr>
          <w:b/>
        </w:rPr>
        <w:t xml:space="preserve">Esimerkki 5.1581</w:t>
      </w:r>
    </w:p>
    <w:p>
      <w:r>
        <w:t xml:space="preserve">Lause 1: Taivas näyttää kirkkaalta. Lause 2: Taivas oli punainen</w:t>
      </w:r>
    </w:p>
    <w:p>
      <w:r>
        <w:rPr>
          <w:b/>
        </w:rPr>
        <w:t xml:space="preserve">Tulos</w:t>
      </w:r>
    </w:p>
    <w:p>
      <w:r>
        <w:t xml:space="preserve">Taivaalla ei ole pilviä.</w:t>
      </w:r>
    </w:p>
    <w:p>
      <w:r>
        <w:rPr>
          <w:b/>
        </w:rPr>
        <w:t xml:space="preserve">Esimerkki 5.1582</w:t>
      </w:r>
    </w:p>
    <w:p>
      <w:r>
        <w:t xml:space="preserve">Lause 1: Vähäpukeinen nainen pitelee punapaitaista poikaa sylissään. Lause 2: Poika pitelee naista sylissään.</w:t>
      </w:r>
    </w:p>
    <w:p>
      <w:r>
        <w:rPr>
          <w:b/>
        </w:rPr>
        <w:t xml:space="preserve">Tulos</w:t>
      </w:r>
    </w:p>
    <w:p>
      <w:r>
        <w:t xml:space="preserve">Eräs nainen pitää poikaa sylissään.</w:t>
      </w:r>
    </w:p>
    <w:p>
      <w:r>
        <w:rPr>
          <w:b/>
        </w:rPr>
        <w:t xml:space="preserve">Esimerkki 5.1583</w:t>
      </w:r>
    </w:p>
    <w:p>
      <w:r>
        <w:t xml:space="preserve">Lause 1: Mies ui jokea pitkin. Lause 2: Mies meloo kanootilla jokea pitkin.</w:t>
      </w:r>
    </w:p>
    <w:p>
      <w:r>
        <w:rPr>
          <w:b/>
        </w:rPr>
        <w:t xml:space="preserve">Tulos</w:t>
      </w:r>
    </w:p>
    <w:p>
      <w:r>
        <w:t xml:space="preserve">Mies matkustaa jokea pitkin</w:t>
      </w:r>
    </w:p>
    <w:p>
      <w:r>
        <w:rPr>
          <w:b/>
        </w:rPr>
        <w:t xml:space="preserve">Esimerkki 5.1584</w:t>
      </w:r>
    </w:p>
    <w:p>
      <w:r>
        <w:t xml:space="preserve">Lause 1: Kaksi miestä raastaa hevosia rodeon aikana. Lause 2: Kaksi miestä kädenvääntöä.</w:t>
      </w:r>
    </w:p>
    <w:p>
      <w:r>
        <w:rPr>
          <w:b/>
        </w:rPr>
        <w:t xml:space="preserve">Tulos</w:t>
      </w:r>
    </w:p>
    <w:p>
      <w:r>
        <w:t xml:space="preserve">Kaksi miestä raastaa hevosia.</w:t>
      </w:r>
    </w:p>
    <w:p>
      <w:r>
        <w:rPr>
          <w:b/>
        </w:rPr>
        <w:t xml:space="preserve">Esimerkki 5.1585</w:t>
      </w:r>
    </w:p>
    <w:p>
      <w:r>
        <w:t xml:space="preserve">Lause 1: Musta koira hyppää ilmaan ruohikossa. Lause 2: Musta koira istuu takapuolellaan.</w:t>
      </w:r>
    </w:p>
    <w:p>
      <w:r>
        <w:rPr>
          <w:b/>
        </w:rPr>
        <w:t xml:space="preserve">Tulos</w:t>
      </w:r>
    </w:p>
    <w:p>
      <w:r>
        <w:t xml:space="preserve">Musta koira on ulkona.</w:t>
      </w:r>
    </w:p>
    <w:p>
      <w:r>
        <w:rPr>
          <w:b/>
        </w:rPr>
        <w:t xml:space="preserve">Esimerkki 5.1586</w:t>
      </w:r>
    </w:p>
    <w:p>
      <w:r>
        <w:t xml:space="preserve">Lause 1: Ihmiset seisovat pareittain ja kolmittain ulkona olevan suihkulähteen ympärillä. Lause 2: Ihmiset seisovat ryhmissä katsomassa ilotulitusta.</w:t>
      </w:r>
    </w:p>
    <w:p>
      <w:r>
        <w:rPr>
          <w:b/>
        </w:rPr>
        <w:t xml:space="preserve">Tulos</w:t>
      </w:r>
    </w:p>
    <w:p>
      <w:r>
        <w:t xml:space="preserve">Ihmiset seisovat suihkulähteen ympärillä.</w:t>
      </w:r>
    </w:p>
    <w:p>
      <w:r>
        <w:rPr>
          <w:b/>
        </w:rPr>
        <w:t xml:space="preserve">Esimerkki 5.1587</w:t>
      </w:r>
    </w:p>
    <w:p>
      <w:r>
        <w:t xml:space="preserve">Lause 1: Kolme tummaa koiraa ui, ja yhdellä niistä on pallo. Lause 2: Koirat ovat maalla.</w:t>
      </w:r>
    </w:p>
    <w:p>
      <w:r>
        <w:rPr>
          <w:b/>
        </w:rPr>
        <w:t xml:space="preserve">Tulos</w:t>
      </w:r>
    </w:p>
    <w:p>
      <w:r>
        <w:t xml:space="preserve">Kahdella koiralla ei ole palloja.</w:t>
      </w:r>
    </w:p>
    <w:p>
      <w:r>
        <w:rPr>
          <w:b/>
        </w:rPr>
        <w:t xml:space="preserve">Esimerkki 5.1588</w:t>
      </w:r>
    </w:p>
    <w:p>
      <w:r>
        <w:t xml:space="preserve">Lause 1: Erotuomari seuraa ammattilaisjalkapallo-ottelua nurmikolla. Lause 2: Mies taputtaa käsiään.</w:t>
      </w:r>
    </w:p>
    <w:p>
      <w:r>
        <w:rPr>
          <w:b/>
        </w:rPr>
        <w:t xml:space="preserve">Tulos</w:t>
      </w:r>
    </w:p>
    <w:p>
      <w:r>
        <w:t xml:space="preserve">Erotuomari seuraa peliä.</w:t>
      </w:r>
    </w:p>
    <w:p>
      <w:r>
        <w:rPr>
          <w:b/>
        </w:rPr>
        <w:t xml:space="preserve">Esimerkki 5.1589</w:t>
      </w:r>
    </w:p>
    <w:p>
      <w:r>
        <w:t xml:space="preserve">Lause 1: Vaalea tyttö, jolla on letit, ottaa kuvia väkijoukossa. Lause 2: Kettu soittaa pasuunaa.</w:t>
      </w:r>
    </w:p>
    <w:p>
      <w:r>
        <w:rPr>
          <w:b/>
        </w:rPr>
        <w:t xml:space="preserve">Tulos</w:t>
      </w:r>
    </w:p>
    <w:p>
      <w:r>
        <w:t xml:space="preserve">Ihmisiä on paljon.</w:t>
      </w:r>
    </w:p>
    <w:p>
      <w:r>
        <w:rPr>
          <w:b/>
        </w:rPr>
        <w:t xml:space="preserve">Esimerkki 5.1590</w:t>
      </w:r>
    </w:p>
    <w:p>
      <w:r>
        <w:t xml:space="preserve">Lause 1: Joukko lapsia leikkii vedellä. Lause 2: naiset leikkivät vedellä</w:t>
      </w:r>
    </w:p>
    <w:p>
      <w:r>
        <w:rPr>
          <w:b/>
        </w:rPr>
        <w:t xml:space="preserve">Tulos</w:t>
      </w:r>
    </w:p>
    <w:p>
      <w:r>
        <w:t xml:space="preserve">lapset leikkivät vedellä</w:t>
      </w:r>
    </w:p>
    <w:p>
      <w:r>
        <w:rPr>
          <w:b/>
        </w:rPr>
        <w:t xml:space="preserve">Esimerkki 5.1591</w:t>
      </w:r>
    </w:p>
    <w:p>
      <w:r>
        <w:t xml:space="preserve">Lause 1: Nainen katsoo alas jyrkkäkulmaisella asfalttiparkkipaikalla sinikattoisen rakennuksen vieressä. Lause 2: Nainen on kotona.</w:t>
      </w:r>
    </w:p>
    <w:p>
      <w:r>
        <w:rPr>
          <w:b/>
        </w:rPr>
        <w:t xml:space="preserve">Tulos</w:t>
      </w:r>
    </w:p>
    <w:p>
      <w:r>
        <w:t xml:space="preserve">nainen parkkipaikalla</w:t>
      </w:r>
    </w:p>
    <w:p>
      <w:r>
        <w:rPr>
          <w:b/>
        </w:rPr>
        <w:t xml:space="preserve">Esimerkki 5.1592</w:t>
      </w:r>
    </w:p>
    <w:p>
      <w:r>
        <w:t xml:space="preserve">Lause 1: Nainen hameessa valmistautuu esiintymään. Lause 2: Farkkuihin pukeutunut nainen oli katsomassa näytelmää.</w:t>
      </w:r>
    </w:p>
    <w:p>
      <w:r>
        <w:rPr>
          <w:b/>
        </w:rPr>
        <w:t xml:space="preserve">Tulos</w:t>
      </w:r>
    </w:p>
    <w:p>
      <w:r>
        <w:t xml:space="preserve">Henkilö oli valmis tekemään esityksen</w:t>
      </w:r>
    </w:p>
    <w:p>
      <w:r>
        <w:rPr>
          <w:b/>
        </w:rPr>
        <w:t xml:space="preserve">Esimerkki 5.1593</w:t>
      </w:r>
    </w:p>
    <w:p>
      <w:r>
        <w:t xml:space="preserve">Lause 1: Iäkäs mies soittaa rumpua. Lause 2: Mies rikkoo rumpua.</w:t>
      </w:r>
    </w:p>
    <w:p>
      <w:r>
        <w:rPr>
          <w:b/>
        </w:rPr>
        <w:t xml:space="preserve">Tulos</w:t>
      </w:r>
    </w:p>
    <w:p>
      <w:r>
        <w:t xml:space="preserve">Mies soittaa rumpua.</w:t>
      </w:r>
    </w:p>
    <w:p>
      <w:r>
        <w:rPr>
          <w:b/>
        </w:rPr>
        <w:t xml:space="preserve">Esimerkki 5.1594</w:t>
      </w:r>
    </w:p>
    <w:p>
      <w:r>
        <w:t xml:space="preserve">Lause 1: Nuori poika ja tummahiuksinen mies ottavat kuvia vastakkaisiin suuntiin. Lause 2: Nuori poika ja mies taistelevat toisiaan vastaan kuolemaan asti.</w:t>
      </w:r>
    </w:p>
    <w:p>
      <w:r>
        <w:rPr>
          <w:b/>
        </w:rPr>
        <w:t xml:space="preserve">Tulos</w:t>
      </w:r>
    </w:p>
    <w:p>
      <w:r>
        <w:t xml:space="preserve">Nuori poika ja mies ottavat kuvia.</w:t>
      </w:r>
    </w:p>
    <w:p>
      <w:r>
        <w:rPr>
          <w:b/>
        </w:rPr>
        <w:t xml:space="preserve">Esimerkki 5.1595</w:t>
      </w:r>
    </w:p>
    <w:p>
      <w:r>
        <w:t xml:space="preserve">Lause 1: Neljä ihmistä työskentelee pyöreän pöydän ääressä, kun tyttö rakentaa korttitaloa. Lause 2: Tyttö repii korttejaan palasiksi...</w:t>
      </w:r>
    </w:p>
    <w:p>
      <w:r>
        <w:rPr>
          <w:b/>
        </w:rPr>
        <w:t xml:space="preserve">Tulos</w:t>
      </w:r>
    </w:p>
    <w:p>
      <w:r>
        <w:t xml:space="preserve">Ihmiset työskentelevät</w:t>
      </w:r>
    </w:p>
    <w:p>
      <w:r>
        <w:rPr>
          <w:b/>
        </w:rPr>
        <w:t xml:space="preserve">Esimerkki 5.1596</w:t>
      </w:r>
    </w:p>
    <w:p>
      <w:r>
        <w:t xml:space="preserve">Lause 1: Punapukuinen jalkapalloilija juoksee sinipukuisen jalkapalloilijan eteen. Lause 2: Jalkapalloilijat istuvat kentällä ja keskustelevat.</w:t>
      </w:r>
    </w:p>
    <w:p>
      <w:r>
        <w:rPr>
          <w:b/>
        </w:rPr>
        <w:t xml:space="preserve">Tulos</w:t>
      </w:r>
    </w:p>
    <w:p>
      <w:r>
        <w:t xml:space="preserve">Kaksi jalkapalloilijaa juoksee.</w:t>
      </w:r>
    </w:p>
    <w:p>
      <w:r>
        <w:rPr>
          <w:b/>
        </w:rPr>
        <w:t xml:space="preserve">Esimerkki 5.1597</w:t>
      </w:r>
    </w:p>
    <w:p>
      <w:r>
        <w:t xml:space="preserve">Lause 1: Aikuinen auttaa silmälasipäistä lasta kääntämään nuppia. Lause 2: Lapsi kiillottaa silmälasejaan.</w:t>
      </w:r>
    </w:p>
    <w:p>
      <w:r>
        <w:rPr>
          <w:b/>
        </w:rPr>
        <w:t xml:space="preserve">Tulos</w:t>
      </w:r>
    </w:p>
    <w:p>
      <w:r>
        <w:t xml:space="preserve">Aikuinen auttaa lasta kääntämään nuppia.</w:t>
      </w:r>
    </w:p>
    <w:p>
      <w:r>
        <w:rPr>
          <w:b/>
        </w:rPr>
        <w:t xml:space="preserve">Esimerkki 5.1598</w:t>
      </w:r>
    </w:p>
    <w:p>
      <w:r>
        <w:t xml:space="preserve">Lause 1: Useat teini-ikäiset pojat istuvat ostoskärryissä parkkipaikalla. Lause 2: Teinipojat osallistuvat hautajaisiin.</w:t>
      </w:r>
    </w:p>
    <w:p>
      <w:r>
        <w:rPr>
          <w:b/>
        </w:rPr>
        <w:t xml:space="preserve">Tulos</w:t>
      </w:r>
    </w:p>
    <w:p>
      <w:r>
        <w:t xml:space="preserve">Teinipojat istuvat parkkipaikalla.</w:t>
      </w:r>
    </w:p>
    <w:p>
      <w:r>
        <w:rPr>
          <w:b/>
        </w:rPr>
        <w:t xml:space="preserve">Esimerkki 5.1599</w:t>
      </w:r>
    </w:p>
    <w:p>
      <w:r>
        <w:t xml:space="preserve">Lause 1: Kengänkiillottaja istuu jakkarallaan tyhjän paikan edessä. Lause 2: Mies kiillottaa kenkää.</w:t>
      </w:r>
    </w:p>
    <w:p>
      <w:r>
        <w:rPr>
          <w:b/>
        </w:rPr>
        <w:t xml:space="preserve">Tulos</w:t>
      </w:r>
    </w:p>
    <w:p>
      <w:r>
        <w:t xml:space="preserve">Kengänkiillottaja odottaa kärsivällisesti seuraavaa asiakasta.</w:t>
      </w:r>
    </w:p>
    <w:p>
      <w:r>
        <w:rPr>
          <w:b/>
        </w:rPr>
        <w:t xml:space="preserve">Esimerkki 5.1600</w:t>
      </w:r>
    </w:p>
    <w:p>
      <w:r>
        <w:t xml:space="preserve">Lause 1: Miehet pelaavat jalkapalloa yleisön edessä. Lause 2: Miehet pelaavat pesäpalloa.</w:t>
      </w:r>
    </w:p>
    <w:p>
      <w:r>
        <w:rPr>
          <w:b/>
        </w:rPr>
        <w:t xml:space="preserve">Tulos</w:t>
      </w:r>
    </w:p>
    <w:p>
      <w:r>
        <w:t xml:space="preserve">Miehet harrastavat urheilua.</w:t>
      </w:r>
    </w:p>
    <w:p>
      <w:r>
        <w:rPr>
          <w:b/>
        </w:rPr>
        <w:t xml:space="preserve">Esimerkki 5.1601</w:t>
      </w:r>
    </w:p>
    <w:p>
      <w:r>
        <w:t xml:space="preserve">Lause 1: Mies, jolla on tatuointi korvansa takana, soittaa kitaraa ja laulaa mikrofoniin. Lause 2: Koira soittaa kitaraa.</w:t>
      </w:r>
    </w:p>
    <w:p>
      <w:r>
        <w:rPr>
          <w:b/>
        </w:rPr>
        <w:t xml:space="preserve">Tulos</w:t>
      </w:r>
    </w:p>
    <w:p>
      <w:r>
        <w:t xml:space="preserve">Henkilö laulaa.</w:t>
      </w:r>
    </w:p>
    <w:p>
      <w:r>
        <w:rPr>
          <w:b/>
        </w:rPr>
        <w:t xml:space="preserve">Esimerkki 5.1602</w:t>
      </w:r>
    </w:p>
    <w:p>
      <w:r>
        <w:t xml:space="preserve">Lause 1: Nainen kävelee jalkakäytävällä Orhtophonien edessä. Lause 2: Nainen kuoli Orhtophonen edessä.</w:t>
      </w:r>
    </w:p>
    <w:p>
      <w:r>
        <w:rPr>
          <w:b/>
        </w:rPr>
        <w:t xml:space="preserve">Tulos</w:t>
      </w:r>
    </w:p>
    <w:p>
      <w:r>
        <w:t xml:space="preserve">Nainen löytyi edessä orhotphonie.</w:t>
      </w:r>
    </w:p>
    <w:p>
      <w:r>
        <w:rPr>
          <w:b/>
        </w:rPr>
        <w:t xml:space="preserve">Esimerkki 5.1603</w:t>
      </w:r>
    </w:p>
    <w:p>
      <w:r>
        <w:t xml:space="preserve">Lause 1: Henkilö seisoo ulkona veden äärellä auringonlaskun ja pilvien peittämän taivaan alla. Lause 2: Mies katselee auringonnousua.</w:t>
      </w:r>
    </w:p>
    <w:p>
      <w:r>
        <w:rPr>
          <w:b/>
        </w:rPr>
        <w:t xml:space="preserve">Tulos</w:t>
      </w:r>
    </w:p>
    <w:p>
      <w:r>
        <w:t xml:space="preserve">Henkilö seisoo veden äärellä auringonlaskun aikaan.</w:t>
      </w:r>
    </w:p>
    <w:p>
      <w:r>
        <w:rPr>
          <w:b/>
        </w:rPr>
        <w:t xml:space="preserve">Esimerkki 5.1604</w:t>
      </w:r>
    </w:p>
    <w:p>
      <w:r>
        <w:t xml:space="preserve">Lause 1: Valkoinen pikkutyttö halaa mustaa naista. Lause 2: Nuori tyttö ja aikuinen nainen leikkivät frisbeellä.</w:t>
      </w:r>
    </w:p>
    <w:p>
      <w:r>
        <w:rPr>
          <w:b/>
        </w:rPr>
        <w:t xml:space="preserve">Tulos</w:t>
      </w:r>
    </w:p>
    <w:p>
      <w:r>
        <w:t xml:space="preserve">Nuori tyttö osoittaa hellyyttä.</w:t>
      </w:r>
    </w:p>
    <w:p>
      <w:r>
        <w:rPr>
          <w:b/>
        </w:rPr>
        <w:t xml:space="preserve">Esimerkki 5.1605</w:t>
      </w:r>
    </w:p>
    <w:p>
      <w:r>
        <w:t xml:space="preserve">Lause 1: Kolme mustaa koiraa noutamassa esinettä vesistöstä. Lause 2: Koirat ovat vesisuksilla.</w:t>
      </w:r>
    </w:p>
    <w:p>
      <w:r>
        <w:rPr>
          <w:b/>
        </w:rPr>
        <w:t xml:space="preserve">Tulos</w:t>
      </w:r>
    </w:p>
    <w:p>
      <w:r>
        <w:t xml:space="preserve">Koirat uivat.</w:t>
      </w:r>
    </w:p>
    <w:p>
      <w:r>
        <w:rPr>
          <w:b/>
        </w:rPr>
        <w:t xml:space="preserve">Esimerkki 5.1606</w:t>
      </w:r>
    </w:p>
    <w:p>
      <w:r>
        <w:t xml:space="preserve">Lause 1: Vihreään barettiin pukeutunut mies nauttii espressoa ystävänsä kanssa. Lause 2: Kaksi naista juo.</w:t>
      </w:r>
    </w:p>
    <w:p>
      <w:r>
        <w:rPr>
          <w:b/>
        </w:rPr>
        <w:t xml:space="preserve">Tulos</w:t>
      </w:r>
    </w:p>
    <w:p>
      <w:r>
        <w:t xml:space="preserve">Kaksi ihmistä juo drinkkejä.</w:t>
      </w:r>
    </w:p>
    <w:p>
      <w:r>
        <w:rPr>
          <w:b/>
        </w:rPr>
        <w:t xml:space="preserve">Esimerkki 5.1607</w:t>
      </w:r>
    </w:p>
    <w:p>
      <w:r>
        <w:t xml:space="preserve">Lause 1: Mies viidakossa kantaa puuta olallaan. Lause 2: Mies kiipeää viidakon puuhun.</w:t>
      </w:r>
    </w:p>
    <w:p>
      <w:r>
        <w:rPr>
          <w:b/>
        </w:rPr>
        <w:t xml:space="preserve">Tulos</w:t>
      </w:r>
    </w:p>
    <w:p>
      <w:r>
        <w:t xml:space="preserve">Mies on ulkona pitelemässä puuta.</w:t>
      </w:r>
    </w:p>
    <w:p>
      <w:r>
        <w:rPr>
          <w:b/>
        </w:rPr>
        <w:t xml:space="preserve">Esimerkki 5.1608</w:t>
      </w:r>
    </w:p>
    <w:p>
      <w:r>
        <w:t xml:space="preserve">Lause 1: Mies istuu veneessä ja kiinnittää käsin kalaverkkojaan. Lause 2: Mies kiihdyttää nopealla veneellään.</w:t>
      </w:r>
    </w:p>
    <w:p>
      <w:r>
        <w:rPr>
          <w:b/>
        </w:rPr>
        <w:t xml:space="preserve">Tulos</w:t>
      </w:r>
    </w:p>
    <w:p>
      <w:r>
        <w:t xml:space="preserve">Mies on veneessä.</w:t>
      </w:r>
    </w:p>
    <w:p>
      <w:r>
        <w:rPr>
          <w:b/>
        </w:rPr>
        <w:t xml:space="preserve">Esimerkki 5.1609</w:t>
      </w:r>
    </w:p>
    <w:p>
      <w:r>
        <w:t xml:space="preserve">Lause 1: Kaksi ihmistä sukeltaa uima-altaaseen. Lause 2: Kaksi nuorta tyttöä leikkii pukeutumista huoneessaan.</w:t>
      </w:r>
    </w:p>
    <w:p>
      <w:r>
        <w:rPr>
          <w:b/>
        </w:rPr>
        <w:t xml:space="preserve">Tulos</w:t>
      </w:r>
    </w:p>
    <w:p>
      <w:r>
        <w:t xml:space="preserve">Kaksi ihmistä sukeltaa uima-altaaseen.</w:t>
      </w:r>
    </w:p>
    <w:p>
      <w:r>
        <w:rPr>
          <w:b/>
        </w:rPr>
        <w:t xml:space="preserve">Esimerkki 5.1610</w:t>
      </w:r>
    </w:p>
    <w:p>
      <w:r>
        <w:t xml:space="preserve">Lause 1: Nainen ja mies seisovat vilkkaalla kadulla hymyillen. Lause 2: Nainen ja mies nyrpistelevät otsaansa.</w:t>
      </w:r>
    </w:p>
    <w:p>
      <w:r>
        <w:rPr>
          <w:b/>
        </w:rPr>
        <w:t xml:space="preserve">Tulos</w:t>
      </w:r>
    </w:p>
    <w:p>
      <w:r>
        <w:t xml:space="preserve">Kadulla on paljon autoja.</w:t>
      </w:r>
    </w:p>
    <w:p>
      <w:r>
        <w:rPr>
          <w:b/>
        </w:rPr>
        <w:t xml:space="preserve">Esimerkki 5.1611</w:t>
      </w:r>
    </w:p>
    <w:p>
      <w:r>
        <w:t xml:space="preserve">Lause 1: Nahkatakkinen mies kävelee kulmakaupan ohi. Lause 2: Mies istuu kopissa.</w:t>
      </w:r>
    </w:p>
    <w:p>
      <w:r>
        <w:rPr>
          <w:b/>
        </w:rPr>
        <w:t xml:space="preserve">Tulos</w:t>
      </w:r>
    </w:p>
    <w:p>
      <w:r>
        <w:t xml:space="preserve">Mies käveli kulmakaupassa nahkatakki yllään.</w:t>
      </w:r>
    </w:p>
    <w:p>
      <w:r>
        <w:rPr>
          <w:b/>
        </w:rPr>
        <w:t xml:space="preserve">Esimerkki 5.1612</w:t>
      </w:r>
    </w:p>
    <w:p>
      <w:r>
        <w:t xml:space="preserve">Lause 1: Vanha mies ja kaksi lasta ovat kuistilla ja katsovat kaiteen yli Lause 2: Ihmiset ovat portaissa.</w:t>
      </w:r>
    </w:p>
    <w:p>
      <w:r>
        <w:rPr>
          <w:b/>
        </w:rPr>
        <w:t xml:space="preserve">Tulos</w:t>
      </w:r>
    </w:p>
    <w:p>
      <w:r>
        <w:t xml:space="preserve">Ihmiset katsovat kaiteen yli.</w:t>
      </w:r>
    </w:p>
    <w:p>
      <w:r>
        <w:rPr>
          <w:b/>
        </w:rPr>
        <w:t xml:space="preserve">Esimerkki 5.1613</w:t>
      </w:r>
    </w:p>
    <w:p>
      <w:r>
        <w:t xml:space="preserve">Lause 1: 2 naista seisoo veneen laidalla. Lause 2: 2 miestä seisoo veneen laidalla.</w:t>
      </w:r>
    </w:p>
    <w:p>
      <w:r>
        <w:rPr>
          <w:b/>
        </w:rPr>
        <w:t xml:space="preserve">Tulos</w:t>
      </w:r>
    </w:p>
    <w:p>
      <w:r>
        <w:t xml:space="preserve">2 ihmistä seisoo veneen laidalla.</w:t>
      </w:r>
    </w:p>
    <w:p>
      <w:r>
        <w:rPr>
          <w:b/>
        </w:rPr>
        <w:t xml:space="preserve">Esimerkki 5.1614</w:t>
      </w:r>
    </w:p>
    <w:p>
      <w:r>
        <w:t xml:space="preserve">Lause 1: Afroamerikkalainen mies, jota ympäröivät tyhjät kaatuneet valkoiset ämpärit ja tummat laatikot, ilmaisee itseään pahville käsin kirjoitetulla viestillä. Lause 2: Mies istuu ja odottaa bussia.</w:t>
      </w:r>
    </w:p>
    <w:p>
      <w:r>
        <w:rPr>
          <w:b/>
        </w:rPr>
        <w:t xml:space="preserve">Tulos</w:t>
      </w:r>
    </w:p>
    <w:p>
      <w:r>
        <w:t xml:space="preserve">Mies kirjoittaa viestin.</w:t>
      </w:r>
    </w:p>
    <w:p>
      <w:r>
        <w:rPr>
          <w:b/>
        </w:rPr>
        <w:t xml:space="preserve">Esimerkki 5.1615</w:t>
      </w:r>
    </w:p>
    <w:p>
      <w:r>
        <w:t xml:space="preserve">Lause 1: Vanhempi nainen ja nuori lapsi katselevat kaukaisuuteen, kun he ajavat karusellissa. Lause 2: Nainen työntää tytärtään keinussa.</w:t>
      </w:r>
    </w:p>
    <w:p>
      <w:r>
        <w:rPr>
          <w:b/>
        </w:rPr>
        <w:t xml:space="preserve">Tulos</w:t>
      </w:r>
    </w:p>
    <w:p>
      <w:r>
        <w:t xml:space="preserve">Kaksi ihmistä ajaa karusellilla.</w:t>
      </w:r>
    </w:p>
    <w:p>
      <w:r>
        <w:rPr>
          <w:b/>
        </w:rPr>
        <w:t xml:space="preserve">Esimerkki 5.1616</w:t>
      </w:r>
    </w:p>
    <w:p>
      <w:r>
        <w:t xml:space="preserve">Lause 1: Vaaleatukkainen nainen kävelee reippaasti kadulla. Lause 2: Nainen on pyörällä.</w:t>
      </w:r>
    </w:p>
    <w:p>
      <w:r>
        <w:rPr>
          <w:b/>
        </w:rPr>
        <w:t xml:space="preserve">Tulos</w:t>
      </w:r>
    </w:p>
    <w:p>
      <w:r>
        <w:t xml:space="preserve">Söpö blondi kävelee reippaasti tietä pitkin -</w:t>
      </w:r>
    </w:p>
    <w:p>
      <w:r>
        <w:rPr>
          <w:b/>
        </w:rPr>
        <w:t xml:space="preserve">Esimerkki 5.1617</w:t>
      </w:r>
    </w:p>
    <w:p>
      <w:r>
        <w:t xml:space="preserve">Lause 1: Mies, jolla on soitin, matkustaa metrossa. Lause 2: Mies on kotona.</w:t>
      </w:r>
    </w:p>
    <w:p>
      <w:r>
        <w:rPr>
          <w:b/>
        </w:rPr>
        <w:t xml:space="preserve">Tulos</w:t>
      </w:r>
    </w:p>
    <w:p>
      <w:r>
        <w:t xml:space="preserve">Mies on liikennevälineessä.</w:t>
      </w:r>
    </w:p>
    <w:p>
      <w:r>
        <w:rPr>
          <w:b/>
        </w:rPr>
        <w:t xml:space="preserve">Esimerkki 5.1618</w:t>
      </w:r>
    </w:p>
    <w:p>
      <w:r>
        <w:t xml:space="preserve">Lause 1: Nuori mies, jolla on tummat, kiharat, hartioiden pituiset hiukset, hymyilee kameralle seisoessaan kaasulieden ääressä ja sekoittaessaan paistinpannun sisältöä. Lause 2: Mies sulkee uunin luukkua.</w:t>
      </w:r>
    </w:p>
    <w:p>
      <w:r>
        <w:rPr>
          <w:b/>
        </w:rPr>
        <w:t xml:space="preserve">Tulos</w:t>
      </w:r>
    </w:p>
    <w:p>
      <w:r>
        <w:t xml:space="preserve">Joku tekee ruokaa.</w:t>
      </w:r>
    </w:p>
    <w:p>
      <w:r>
        <w:rPr>
          <w:b/>
        </w:rPr>
        <w:t xml:space="preserve">Esimerkki 5.1619</w:t>
      </w:r>
    </w:p>
    <w:p>
      <w:r>
        <w:t xml:space="preserve">Lause 1: Kaksi lasta, toisella valkoinen paita ja toisella musta paita, makaa tyynyillä. Lause 2: Lapset ovat pukeutuneet kokonaan vihreisiin vaatteisiin.</w:t>
      </w:r>
    </w:p>
    <w:p>
      <w:r>
        <w:rPr>
          <w:b/>
        </w:rPr>
        <w:t xml:space="preserve">Tulos</w:t>
      </w:r>
    </w:p>
    <w:p>
      <w:r>
        <w:t xml:space="preserve">Kahdella lapsella on paidat.</w:t>
      </w:r>
    </w:p>
    <w:p>
      <w:r>
        <w:rPr>
          <w:b/>
        </w:rPr>
        <w:t xml:space="preserve">Esimerkki 5.1620</w:t>
      </w:r>
    </w:p>
    <w:p>
      <w:r>
        <w:t xml:space="preserve">Lause 1: Tyttö pyörii vaaleanpunaisessa mekossaan. Lause 2: Tyttö oranssissa mekossa.</w:t>
      </w:r>
    </w:p>
    <w:p>
      <w:r>
        <w:rPr>
          <w:b/>
        </w:rPr>
        <w:t xml:space="preserve">Tulos</w:t>
      </w:r>
    </w:p>
    <w:p>
      <w:r>
        <w:t xml:space="preserve">Tyttö vaaleanpunaisessa mekossa.</w:t>
      </w:r>
    </w:p>
    <w:p>
      <w:r>
        <w:rPr>
          <w:b/>
        </w:rPr>
        <w:t xml:space="preserve">Esimerkki 5.1621</w:t>
      </w:r>
    </w:p>
    <w:p>
      <w:r>
        <w:t xml:space="preserve">Lause 1: Raitiovaunu kulkee kapeaa tietä pitkin, kun joukko ihmisiä kokoontuu mäen juurelle. Lause 2: Polkupyörä liikkuu katua pitkin.</w:t>
      </w:r>
    </w:p>
    <w:p>
      <w:r>
        <w:rPr>
          <w:b/>
        </w:rPr>
        <w:t xml:space="preserve">Tulos</w:t>
      </w:r>
    </w:p>
    <w:p>
      <w:r>
        <w:t xml:space="preserve">Raitiovaunu on ulkona.</w:t>
      </w:r>
    </w:p>
    <w:p>
      <w:r>
        <w:rPr>
          <w:b/>
        </w:rPr>
        <w:t xml:space="preserve">Esimerkki 5.1622</w:t>
      </w:r>
    </w:p>
    <w:p>
      <w:r>
        <w:t xml:space="preserve">Lause 1: Nauhapukuinen toimittaja esittää kysymyksiä ruskeaan pukuun pukeutuneelle tärkeälle miehelle koripallokentällä kameramiehen kuvatessa vuorovaikutusta. Lause 2: Toimittaja tekee laskuvarjohyppyä pienestä lentokoneesta.</w:t>
      </w:r>
    </w:p>
    <w:p>
      <w:r>
        <w:rPr>
          <w:b/>
        </w:rPr>
        <w:t xml:space="preserve">Tulos</w:t>
      </w:r>
    </w:p>
    <w:p>
      <w:r>
        <w:t xml:space="preserve">Toimittaja haastattelee jotakuta.</w:t>
      </w:r>
    </w:p>
    <w:p>
      <w:r>
        <w:rPr>
          <w:b/>
        </w:rPr>
        <w:t xml:space="preserve">Esimerkki 5.1623</w:t>
      </w:r>
    </w:p>
    <w:p>
      <w:r>
        <w:t xml:space="preserve">Lause 1: Punapukuinen henkilö makaa puiston penkillä, ja toisella penkillä istuu kaksi pariskuntaa. Lause 2: Viidellä eri puistonpenkillä istuu viisi ihmistä.</w:t>
      </w:r>
    </w:p>
    <w:p>
      <w:r>
        <w:rPr>
          <w:b/>
        </w:rPr>
        <w:t xml:space="preserve">Tulos</w:t>
      </w:r>
    </w:p>
    <w:p>
      <w:r>
        <w:t xml:space="preserve">Puiston penkeillä istuu viisi ihmistä.</w:t>
      </w:r>
    </w:p>
    <w:p>
      <w:r>
        <w:rPr>
          <w:b/>
        </w:rPr>
        <w:t xml:space="preserve">Esimerkki 5.1624</w:t>
      </w:r>
    </w:p>
    <w:p>
      <w:r>
        <w:t xml:space="preserve">Lause 1: Pikkuliigan peli toiminnassa. Lause 2: Partiopojat heittelevät jalkapalloa toisilleen.</w:t>
      </w:r>
    </w:p>
    <w:p>
      <w:r>
        <w:rPr>
          <w:b/>
        </w:rPr>
        <w:t xml:space="preserve">Tulos</w:t>
      </w:r>
    </w:p>
    <w:p>
      <w:r>
        <w:t xml:space="preserve">Pallojoukkue pelaa.</w:t>
      </w:r>
    </w:p>
    <w:p>
      <w:r>
        <w:rPr>
          <w:b/>
        </w:rPr>
        <w:t xml:space="preserve">Esimerkki 5.1625</w:t>
      </w:r>
    </w:p>
    <w:p>
      <w:r>
        <w:t xml:space="preserve">Lause 1: Kaksi lasta nauraa ruohikossa. Lause 2: Lapset heittelevät jalkapalloa.</w:t>
      </w:r>
    </w:p>
    <w:p>
      <w:r>
        <w:rPr>
          <w:b/>
        </w:rPr>
        <w:t xml:space="preserve">Tulos</w:t>
      </w:r>
    </w:p>
    <w:p>
      <w:r>
        <w:t xml:space="preserve">Kaksi lasta on ruohikossa nauramassa.</w:t>
      </w:r>
    </w:p>
    <w:p>
      <w:r>
        <w:rPr>
          <w:b/>
        </w:rPr>
        <w:t xml:space="preserve">Esimerkki 5.1626</w:t>
      </w:r>
    </w:p>
    <w:p>
      <w:r>
        <w:t xml:space="preserve">Lause 1: Lapset leikkivät sateessa. Lause 2: Aikuiset kävelevät sateessa.</w:t>
      </w:r>
    </w:p>
    <w:p>
      <w:r>
        <w:rPr>
          <w:b/>
        </w:rPr>
        <w:t xml:space="preserve">Tulos</w:t>
      </w:r>
    </w:p>
    <w:p>
      <w:r>
        <w:t xml:space="preserve">Lapset leikkivät.</w:t>
      </w:r>
    </w:p>
    <w:p>
      <w:r>
        <w:rPr>
          <w:b/>
        </w:rPr>
        <w:t xml:space="preserve">Esimerkki 5.1627</w:t>
      </w:r>
    </w:p>
    <w:p>
      <w:r>
        <w:t xml:space="preserve">Lause 1: Mies ja tyttö kävelevät paljain jaloin rannalla auringonlaskun aikaan. Lause 2: Koira jahtaa lokkia autiolla rannalla aamuyöllä.</w:t>
      </w:r>
    </w:p>
    <w:p>
      <w:r>
        <w:rPr>
          <w:b/>
        </w:rPr>
        <w:t xml:space="preserve">Tulos</w:t>
      </w:r>
    </w:p>
    <w:p>
      <w:r>
        <w:t xml:space="preserve">jotkut ihmiset kävelevät rannalla</w:t>
      </w:r>
    </w:p>
    <w:p>
      <w:r>
        <w:rPr>
          <w:b/>
        </w:rPr>
        <w:t xml:space="preserve">Esimerkki 5.1628</w:t>
      </w:r>
    </w:p>
    <w:p>
      <w:r>
        <w:t xml:space="preserve">Lause 1: Mies hyppää bmx:llä toisen bmx:n kuljettajan katsellessa. Lause 2: Kukaan ei hyppää pyörän päällä.</w:t>
      </w:r>
    </w:p>
    <w:p>
      <w:r>
        <w:rPr>
          <w:b/>
        </w:rPr>
        <w:t xml:space="preserve">Tulos</w:t>
      </w:r>
    </w:p>
    <w:p>
      <w:r>
        <w:t xml:space="preserve">Mies on pyörän selässä.</w:t>
      </w:r>
    </w:p>
    <w:p>
      <w:r>
        <w:rPr>
          <w:b/>
        </w:rPr>
        <w:t xml:space="preserve">Esimerkki 5.1629</w:t>
      </w:r>
    </w:p>
    <w:p>
      <w:r>
        <w:t xml:space="preserve">Lause 1: Mies, jolla on lippalakki ja sininen t-paita, ratsastaa valkoisella hevosella hiekkatietä pitkin läpi vehreän luonnon. Lause 2: Mies ratsasti hevosella mukavaa puhdasta tietä pitkin.</w:t>
      </w:r>
    </w:p>
    <w:p>
      <w:r>
        <w:rPr>
          <w:b/>
        </w:rPr>
        <w:t xml:space="preserve">Tulos</w:t>
      </w:r>
    </w:p>
    <w:p>
      <w:r>
        <w:t xml:space="preserve">Mies on ulkona.</w:t>
      </w:r>
    </w:p>
    <w:p>
      <w:r>
        <w:rPr>
          <w:b/>
        </w:rPr>
        <w:t xml:space="preserve">Esimerkki 5.1630</w:t>
      </w:r>
    </w:p>
    <w:p>
      <w:r>
        <w:t xml:space="preserve">Lause 1: Nainen, jolla on shortsit ja sininen hihaton paita, nojaa golfmailan päälle. Lause 2: Joukko miehiä pelaa pokeria.</w:t>
      </w:r>
    </w:p>
    <w:p>
      <w:r>
        <w:rPr>
          <w:b/>
        </w:rPr>
        <w:t xml:space="preserve">Tulos</w:t>
      </w:r>
    </w:p>
    <w:p>
      <w:r>
        <w:t xml:space="preserve">nainen on pukeutunut golfia varten</w:t>
      </w:r>
    </w:p>
    <w:p>
      <w:r>
        <w:rPr>
          <w:b/>
        </w:rPr>
        <w:t xml:space="preserve">Esimerkki 5.1631</w:t>
      </w:r>
    </w:p>
    <w:p>
      <w:r>
        <w:t xml:space="preserve">Lause 1: Kaksi joukkuetta, joista toinen on pukeutunut vihreään ja valkoiseen ja toinen mustaan ja valkoiseen, kohtaavat nurmikentällä. Lause 2: Kaksi joukkuetta kohtaa toisensa koripallokentällä.</w:t>
      </w:r>
    </w:p>
    <w:p>
      <w:r>
        <w:rPr>
          <w:b/>
        </w:rPr>
        <w:t xml:space="preserve">Tulos</w:t>
      </w:r>
    </w:p>
    <w:p>
      <w:r>
        <w:t xml:space="preserve">Kaksi joukkuetta kohtaa toisensa nurmikentällä.</w:t>
      </w:r>
    </w:p>
    <w:p>
      <w:r>
        <w:rPr>
          <w:b/>
        </w:rPr>
        <w:t xml:space="preserve">Esimerkki 5.1632</w:t>
      </w:r>
    </w:p>
    <w:p>
      <w:r>
        <w:t xml:space="preserve">Lause 1: Mies farkuissa ja pitkähihaisessa vihreässä collegepaidassa pelaa golfia vaalean pikkulapsen kanssa. Lause 2: Mies ja hänen poikansa pelaavat baseballia.</w:t>
      </w:r>
    </w:p>
    <w:p>
      <w:r>
        <w:rPr>
          <w:b/>
        </w:rPr>
        <w:t xml:space="preserve">Tulos</w:t>
      </w:r>
    </w:p>
    <w:p>
      <w:r>
        <w:t xml:space="preserve">Mies pelaa golfia.</w:t>
      </w:r>
    </w:p>
    <w:p>
      <w:r>
        <w:rPr>
          <w:b/>
        </w:rPr>
        <w:t xml:space="preserve">Esimerkki 5.1633</w:t>
      </w:r>
    </w:p>
    <w:p>
      <w:r>
        <w:t xml:space="preserve">Lause 1: Mies, jolla on likainen hattu ja villapaita, työskentelee remonttitöiden parissa. Lause 2: Mies nukkuu uudella sohvallaan...</w:t>
      </w:r>
    </w:p>
    <w:p>
      <w:r>
        <w:rPr>
          <w:b/>
        </w:rPr>
        <w:t xml:space="preserve">Tulos</w:t>
      </w:r>
    </w:p>
    <w:p>
      <w:r>
        <w:t xml:space="preserve">mies käyttää likaisia vaatteita toimii</w:t>
      </w:r>
    </w:p>
    <w:p>
      <w:r>
        <w:rPr>
          <w:b/>
        </w:rPr>
        <w:t xml:space="preserve">Esimerkki 5.1634</w:t>
      </w:r>
    </w:p>
    <w:p>
      <w:r>
        <w:t xml:space="preserve">Lause 1: Nuori nainen katsoo rintakehästä ylöspäin ja nostaa kätensä tanssiasentoon. Lause 2: Nainen nukkuu sängyllään.</w:t>
      </w:r>
    </w:p>
    <w:p>
      <w:r>
        <w:rPr>
          <w:b/>
        </w:rPr>
        <w:t xml:space="preserve">Tulos</w:t>
      </w:r>
    </w:p>
    <w:p>
      <w:r>
        <w:t xml:space="preserve">Nainen tanssii.</w:t>
      </w:r>
    </w:p>
    <w:p>
      <w:r>
        <w:rPr>
          <w:b/>
        </w:rPr>
        <w:t xml:space="preserve">Esimerkki 5.1635</w:t>
      </w:r>
    </w:p>
    <w:p>
      <w:r>
        <w:t xml:space="preserve">Lause 1: Kaksi nuorta naista keskustelevat öisellä kadulla. Lause 2: Naiset keskustelevat kirjastossa.</w:t>
      </w:r>
    </w:p>
    <w:p>
      <w:r>
        <w:rPr>
          <w:b/>
        </w:rPr>
        <w:t xml:space="preserve">Tulos</w:t>
      </w:r>
    </w:p>
    <w:p>
      <w:r>
        <w:t xml:space="preserve">Naiset ovat ulkona.</w:t>
      </w:r>
    </w:p>
    <w:p>
      <w:r>
        <w:rPr>
          <w:b/>
        </w:rPr>
        <w:t xml:space="preserve">Esimerkki 5.1636</w:t>
      </w:r>
    </w:p>
    <w:p>
      <w:r>
        <w:t xml:space="preserve">Lause 1: Mies lenkkeilee mukavalla puiston lenkkipolulla keväisten lehtien ja puiden ympäröimänä. Lause 2: Talvivaatteisiin pukeutunut mies polkee lumen läpi...</w:t>
      </w:r>
    </w:p>
    <w:p>
      <w:r>
        <w:rPr>
          <w:b/>
        </w:rPr>
        <w:t xml:space="preserve">Tulos</w:t>
      </w:r>
    </w:p>
    <w:p>
      <w:r>
        <w:t xml:space="preserve">Mies viettää keväänsä ulkona</w:t>
      </w:r>
    </w:p>
    <w:p>
      <w:r>
        <w:rPr>
          <w:b/>
        </w:rPr>
        <w:t xml:space="preserve">Esimerkki 5.1637</w:t>
      </w:r>
    </w:p>
    <w:p>
      <w:r>
        <w:t xml:space="preserve">Lause 1: Raitapaitainen mies istuu pöydässä vaalean pojan kanssa. Lause 2: Miehellä on ruudullinen paita.</w:t>
      </w:r>
    </w:p>
    <w:p>
      <w:r>
        <w:rPr>
          <w:b/>
        </w:rPr>
        <w:t xml:space="preserve">Tulos</w:t>
      </w:r>
    </w:p>
    <w:p>
      <w:r>
        <w:t xml:space="preserve">Kaksi ihmistä istuu samassa pöydässä.</w:t>
      </w:r>
    </w:p>
    <w:p>
      <w:r>
        <w:rPr>
          <w:b/>
        </w:rPr>
        <w:t xml:space="preserve">Esimerkki 5.1638</w:t>
      </w:r>
    </w:p>
    <w:p>
      <w:r>
        <w:t xml:space="preserve">Lause 1: Mies sinisessä villapaidassa mittaa kaarevaa lautaa. Lause 2: mies nukkuu sängyllä.</w:t>
      </w:r>
    </w:p>
    <w:p>
      <w:r>
        <w:rPr>
          <w:b/>
        </w:rPr>
        <w:t xml:space="preserve">Tulos</w:t>
      </w:r>
    </w:p>
    <w:p>
      <w:r>
        <w:t xml:space="preserve">Mies, jolla on kaareva lauta.</w:t>
      </w:r>
    </w:p>
    <w:p>
      <w:r>
        <w:rPr>
          <w:b/>
        </w:rPr>
        <w:t xml:space="preserve">Esimerkki 5.1639</w:t>
      </w:r>
    </w:p>
    <w:p>
      <w:r>
        <w:t xml:space="preserve">Lause 1: Mies suuressa punaisessa kuorma-autossa. Lause 2: Kukaan ei ole kuorma-auto</w:t>
      </w:r>
    </w:p>
    <w:p>
      <w:r>
        <w:rPr>
          <w:b/>
        </w:rPr>
        <w:t xml:space="preserve">Tulos</w:t>
      </w:r>
    </w:p>
    <w:p>
      <w:r>
        <w:t xml:space="preserve">Ihminen kuorma-autossa</w:t>
      </w:r>
    </w:p>
    <w:p>
      <w:r>
        <w:rPr>
          <w:b/>
        </w:rPr>
        <w:t xml:space="preserve">Esimerkki 5.1640</w:t>
      </w:r>
    </w:p>
    <w:p>
      <w:r>
        <w:t xml:space="preserve">Lause 1: Hevosen selässä ratsastava mies, joka pitää kädessään lippua, jossa on linna, puhuu toiselle miehelle, jolla on punainen viitta ja turbaani. Lause 2: Lipussa on sika.</w:t>
      </w:r>
    </w:p>
    <w:p>
      <w:r>
        <w:rPr>
          <w:b/>
        </w:rPr>
        <w:t xml:space="preserve">Tulos</w:t>
      </w:r>
    </w:p>
    <w:p>
      <w:r>
        <w:t xml:space="preserve">Siellä on mies hevosen selässä.</w:t>
      </w:r>
    </w:p>
    <w:p>
      <w:r>
        <w:rPr>
          <w:b/>
        </w:rPr>
        <w:t xml:space="preserve">Esimerkki 5.1641</w:t>
      </w:r>
    </w:p>
    <w:p>
      <w:r>
        <w:t xml:space="preserve">Lause 1: Kaksi lacrossepelaajaa polvistuu ja katsoo maahan, kun taas yksi mies katsoo maahan. Lause 2: Kaikki ihmiset ovat kokoontuneet lacross-peliin...</w:t>
      </w:r>
    </w:p>
    <w:p>
      <w:r>
        <w:rPr>
          <w:b/>
        </w:rPr>
        <w:t xml:space="preserve">Tulos</w:t>
      </w:r>
    </w:p>
    <w:p>
      <w:r>
        <w:t xml:space="preserve">kaksi pelaajaa pelaa</w:t>
      </w:r>
    </w:p>
    <w:p>
      <w:r>
        <w:rPr>
          <w:b/>
        </w:rPr>
        <w:t xml:space="preserve">Esimerkki 5.1642</w:t>
      </w:r>
    </w:p>
    <w:p>
      <w:r>
        <w:t xml:space="preserve">Lause 1: Mies ja nainen katselevat karttaa Central Parkissa. Lause 2: Ihmiset katsovat kannettavaa tietokonetta.</w:t>
      </w:r>
    </w:p>
    <w:p>
      <w:r>
        <w:rPr>
          <w:b/>
        </w:rPr>
        <w:t xml:space="preserve">Tulos</w:t>
      </w:r>
    </w:p>
    <w:p>
      <w:r>
        <w:t xml:space="preserve">Ihmiset katsovat karttaa.</w:t>
      </w:r>
    </w:p>
    <w:p>
      <w:r>
        <w:rPr>
          <w:b/>
        </w:rPr>
        <w:t xml:space="preserve">Esimerkki 5.1643</w:t>
      </w:r>
    </w:p>
    <w:p>
      <w:r>
        <w:t xml:space="preserve">Lause 1: Rantalentopalloilija potkii hiekkaa ja hyppää palloa kohti. Lause 2: Koira ui vedessä.</w:t>
      </w:r>
    </w:p>
    <w:p>
      <w:r>
        <w:rPr>
          <w:b/>
        </w:rPr>
        <w:t xml:space="preserve">Tulos</w:t>
      </w:r>
    </w:p>
    <w:p>
      <w:r>
        <w:t xml:space="preserve">Henkilö pelaa lentopalloa rannalla.</w:t>
      </w:r>
    </w:p>
    <w:p>
      <w:r>
        <w:rPr>
          <w:b/>
        </w:rPr>
        <w:t xml:space="preserve">Esimerkki 5.1644</w:t>
      </w:r>
    </w:p>
    <w:p>
      <w:r>
        <w:t xml:space="preserve">Lause 1: Kaksi ihmistä nukkuu sohvalla. Lause 2: Kukaan ei nuku.</w:t>
      </w:r>
    </w:p>
    <w:p>
      <w:r>
        <w:rPr>
          <w:b/>
        </w:rPr>
        <w:t xml:space="preserve">Tulos</w:t>
      </w:r>
    </w:p>
    <w:p>
      <w:r>
        <w:t xml:space="preserve">Ihmiset nukkuvat</w:t>
      </w:r>
    </w:p>
    <w:p>
      <w:r>
        <w:rPr>
          <w:b/>
        </w:rPr>
        <w:t xml:space="preserve">Esimerkki 5.1645</w:t>
      </w:r>
    </w:p>
    <w:p>
      <w:r>
        <w:t xml:space="preserve">Lause 1: Vihreään paitaan pukeutunut nainen lukee luokalleen projektorista. Lause 2: Nainen lukee luokalle puhelinluettelosta.</w:t>
      </w:r>
    </w:p>
    <w:p>
      <w:r>
        <w:rPr>
          <w:b/>
        </w:rPr>
        <w:t xml:space="preserve">Tulos</w:t>
      </w:r>
    </w:p>
    <w:p>
      <w:r>
        <w:t xml:space="preserve">Nainen luokan edessä.</w:t>
      </w:r>
    </w:p>
    <w:p>
      <w:r>
        <w:rPr>
          <w:b/>
        </w:rPr>
        <w:t xml:space="preserve">Esimerkki 5.1646</w:t>
      </w:r>
    </w:p>
    <w:p>
      <w:r>
        <w:t xml:space="preserve">Lause 1: Jalkakäytävällä pitkä mustapaitainen mies ja poliisi kävelevät selkä katsojaan päin valkoiseen t-paitaan, mustiin shortseihin ja sandaaleihin pukeutuneen miehen ohi. Lause 2: Pitkä mies on pukeutunut siniseen paitaan.</w:t>
      </w:r>
    </w:p>
    <w:p>
      <w:r>
        <w:rPr>
          <w:b/>
        </w:rPr>
        <w:t xml:space="preserve">Tulos</w:t>
      </w:r>
    </w:p>
    <w:p>
      <w:r>
        <w:t xml:space="preserve">Kaksi ihmistä, toinen mustapaitainen ja toinen poliisiasuinen, kävelevät kamerasta poispäin ja toisen miehen ohi.</w:t>
      </w:r>
    </w:p>
    <w:p>
      <w:r>
        <w:rPr>
          <w:b/>
        </w:rPr>
        <w:t xml:space="preserve">Esimerkki 5.1647</w:t>
      </w:r>
    </w:p>
    <w:p>
      <w:r>
        <w:t xml:space="preserve">Lause 1: "Ramppi suljettu" -kylttien takana on iso hiekkakumpu. Lause 2: Liikenne on ruuhkautunut isolla hiekkamäellä molempiin suuntiin.</w:t>
      </w:r>
    </w:p>
    <w:p>
      <w:r>
        <w:rPr>
          <w:b/>
        </w:rPr>
        <w:t xml:space="preserve">Tulos</w:t>
      </w:r>
    </w:p>
    <w:p>
      <w:r>
        <w:t xml:space="preserve">Suuri kasa multaa kyltin takana.</w:t>
      </w:r>
    </w:p>
    <w:p>
      <w:r>
        <w:rPr>
          <w:b/>
        </w:rPr>
        <w:t xml:space="preserve">Esimerkki 5.1648</w:t>
      </w:r>
    </w:p>
    <w:p>
      <w:r>
        <w:t xml:space="preserve">Lause 1: Pikkutytöllä on yllään valkoinen T-paita, jossa on rauhanmerkki, ja merivaahdonvihreä tutu. Lause 2: Pikkutytöllä on yllään pitkä mekko ja hän istuu bussissa.</w:t>
      </w:r>
    </w:p>
    <w:p>
      <w:r>
        <w:rPr>
          <w:b/>
        </w:rPr>
        <w:t xml:space="preserve">Tulos</w:t>
      </w:r>
    </w:p>
    <w:p>
      <w:r>
        <w:t xml:space="preserve">Pikkutytöllä on yllään valkoinen t-paita.</w:t>
      </w:r>
    </w:p>
    <w:p>
      <w:r>
        <w:rPr>
          <w:b/>
        </w:rPr>
        <w:t xml:space="preserve">Esimerkki 5.1649</w:t>
      </w:r>
    </w:p>
    <w:p>
      <w:r>
        <w:t xml:space="preserve">Lause 1: Hyppääjä saa ruskean hevosen hyppäämään valkoisen aidan yli. Lause 2: Hyppääjä puhdistaa hevosen kavioita.</w:t>
      </w:r>
    </w:p>
    <w:p>
      <w:r>
        <w:rPr>
          <w:b/>
        </w:rPr>
        <w:t xml:space="preserve">Tulos</w:t>
      </w:r>
    </w:p>
    <w:p>
      <w:r>
        <w:t xml:space="preserve">Hyppääjä on hevosen selässä.</w:t>
      </w:r>
    </w:p>
    <w:p>
      <w:r>
        <w:rPr>
          <w:b/>
        </w:rPr>
        <w:t xml:space="preserve">Esimerkki 5.1650</w:t>
      </w:r>
    </w:p>
    <w:p>
      <w:r>
        <w:t xml:space="preserve">Lause 1: Keltaiseen pelipaitaan pukeutunut koripalloilija dribblaa palloa, kun siniseen pelipaitaan pukeutunut mies puolustaa häntä. Lause 2: Miehet ovat samassa joukkueessa.</w:t>
      </w:r>
    </w:p>
    <w:p>
      <w:r>
        <w:rPr>
          <w:b/>
        </w:rPr>
        <w:t xml:space="preserve">Tulos</w:t>
      </w:r>
    </w:p>
    <w:p>
      <w:r>
        <w:t xml:space="preserve">Kaksi miestä pelaa koripalloa.</w:t>
      </w:r>
    </w:p>
    <w:p>
      <w:r>
        <w:rPr>
          <w:b/>
        </w:rPr>
        <w:t xml:space="preserve">Esimerkki 5.1651</w:t>
      </w:r>
    </w:p>
    <w:p>
      <w:r>
        <w:t xml:space="preserve">Lause 1: Pukumies viihdyttää neljää lasta. Lause 2: Normaalisti pukeutunut mies yrittää viihdyttää aikuisia.</w:t>
      </w:r>
    </w:p>
    <w:p>
      <w:r>
        <w:rPr>
          <w:b/>
        </w:rPr>
        <w:t xml:space="preserve">Tulos</w:t>
      </w:r>
    </w:p>
    <w:p>
      <w:r>
        <w:t xml:space="preserve">Pukumies viihdytti neljää lasta.</w:t>
      </w:r>
    </w:p>
    <w:p>
      <w:r>
        <w:rPr>
          <w:b/>
        </w:rPr>
        <w:t xml:space="preserve">Esimerkki 5.1652</w:t>
      </w:r>
    </w:p>
    <w:p>
      <w:r>
        <w:t xml:space="preserve">Lause 1: Taideopettaja auttaa oppilasta. Lause 2: Luonnontieteiden opettaja auttaa oppilasta.</w:t>
      </w:r>
    </w:p>
    <w:p>
      <w:r>
        <w:rPr>
          <w:b/>
        </w:rPr>
        <w:t xml:space="preserve">Tulos</w:t>
      </w:r>
    </w:p>
    <w:p>
      <w:r>
        <w:t xml:space="preserve">Joku auttaa oppilasta.</w:t>
      </w:r>
    </w:p>
    <w:p>
      <w:r>
        <w:rPr>
          <w:b/>
        </w:rPr>
        <w:t xml:space="preserve">Esimerkki 5.1653</w:t>
      </w:r>
    </w:p>
    <w:p>
      <w:r>
        <w:t xml:space="preserve">Lause 1: Pieni sinipukuinen poika kävelee paljain jaloin kohti rannan reunaa, kun pienet aallot iskevät rantaan. Lause 2: Poika katsoo televisiota kotonaan.</w:t>
      </w:r>
    </w:p>
    <w:p>
      <w:r>
        <w:rPr>
          <w:b/>
        </w:rPr>
        <w:t xml:space="preserve">Tulos</w:t>
      </w:r>
    </w:p>
    <w:p>
      <w:r>
        <w:t xml:space="preserve">Ulkona kävelee poika</w:t>
      </w:r>
    </w:p>
    <w:p>
      <w:r>
        <w:rPr>
          <w:b/>
        </w:rPr>
        <w:t xml:space="preserve">Esimerkki 5.1654</w:t>
      </w:r>
    </w:p>
    <w:p>
      <w:r>
        <w:t xml:space="preserve">Lause 1: Täysin mustiin pukeutunut mies heitti juuri keilapalloa pitkin rataa kohti keilaratojen keskikohtaa. Lause 2: Mies inhoaa keilausta, joten hän juo olutta ja katselee ystäviään.</w:t>
      </w:r>
    </w:p>
    <w:p>
      <w:r>
        <w:rPr>
          <w:b/>
        </w:rPr>
        <w:t xml:space="preserve">Tulos</w:t>
      </w:r>
    </w:p>
    <w:p>
      <w:r>
        <w:t xml:space="preserve">Mies keilaradalla.</w:t>
      </w:r>
    </w:p>
    <w:p>
      <w:r>
        <w:rPr>
          <w:b/>
        </w:rPr>
        <w:t xml:space="preserve">Esimerkki 5.1655</w:t>
      </w:r>
    </w:p>
    <w:p>
      <w:r>
        <w:t xml:space="preserve">Lause 1: Monet ihmiset odottavat jonossa lumisella mäellä, ja jotkut sukset ja lumilaudat ovat hylättyinä. Lause 2: Ihmiset odottavat neptunus-planeetalla.</w:t>
      </w:r>
    </w:p>
    <w:p>
      <w:r>
        <w:rPr>
          <w:b/>
        </w:rPr>
        <w:t xml:space="preserve">Tulos</w:t>
      </w:r>
    </w:p>
    <w:p>
      <w:r>
        <w:t xml:space="preserve">Ihmiset ovat lumisella kukkulalla.</w:t>
      </w:r>
    </w:p>
    <w:p>
      <w:r>
        <w:rPr>
          <w:b/>
        </w:rPr>
        <w:t xml:space="preserve">Esimerkki 5.1656</w:t>
      </w:r>
    </w:p>
    <w:p>
      <w:r>
        <w:t xml:space="preserve">Lause 1: Monet ruokalajit sisältävät riisiä. Lause 2: Yhdessäkään ruokalajissa ei ole riisiä.</w:t>
      </w:r>
    </w:p>
    <w:p>
      <w:r>
        <w:rPr>
          <w:b/>
        </w:rPr>
        <w:t xml:space="preserve">Tulos</w:t>
      </w:r>
    </w:p>
    <w:p>
      <w:r>
        <w:t xml:space="preserve">Lautasessa on riisiä</w:t>
      </w:r>
    </w:p>
    <w:p>
      <w:r>
        <w:rPr>
          <w:b/>
        </w:rPr>
        <w:t xml:space="preserve">Esimerkki 5.1657</w:t>
      </w:r>
    </w:p>
    <w:p>
      <w:r>
        <w:t xml:space="preserve">Lause 1: Vaalea poika kantaa kottikärryä, jossa on ruohoa. Lause 2: Poika työntää tyhjää kottikärryä.</w:t>
      </w:r>
    </w:p>
    <w:p>
      <w:r>
        <w:rPr>
          <w:b/>
        </w:rPr>
        <w:t xml:space="preserve">Tulos</w:t>
      </w:r>
    </w:p>
    <w:p>
      <w:r>
        <w:t xml:space="preserve">Kottikärryssä on tavaraa.</w:t>
      </w:r>
    </w:p>
    <w:p>
      <w:r>
        <w:rPr>
          <w:b/>
        </w:rPr>
        <w:t xml:space="preserve">Esimerkki 5.1658</w:t>
      </w:r>
    </w:p>
    <w:p>
      <w:r>
        <w:t xml:space="preserve">Lause 1: Valkoiseen paitaan pukeutunut mies tanssii breakdancea nuorten poikien joukon edessä. Lause 2: Mies tanssii breakdancea kotonaan yksin.</w:t>
      </w:r>
    </w:p>
    <w:p>
      <w:r>
        <w:rPr>
          <w:b/>
        </w:rPr>
        <w:t xml:space="preserve">Tulos</w:t>
      </w:r>
    </w:p>
    <w:p>
      <w:r>
        <w:t xml:space="preserve">Mies breakdancea yleisön edessä -</w:t>
      </w:r>
    </w:p>
    <w:p>
      <w:r>
        <w:rPr>
          <w:b/>
        </w:rPr>
        <w:t xml:space="preserve">Esimerkki 5.1659</w:t>
      </w:r>
    </w:p>
    <w:p>
      <w:r>
        <w:t xml:space="preserve">Lause 1: Punaiseen, valkoiseen ja sinertävän harmaaseen pukeutunut vanha mies soittaa musiikkia lavalla ristisahalla. Lause 2: Pop-tyttöbändi tanssii tahdissa.</w:t>
      </w:r>
    </w:p>
    <w:p>
      <w:r>
        <w:rPr>
          <w:b/>
        </w:rPr>
        <w:t xml:space="preserve">Tulos</w:t>
      </w:r>
    </w:p>
    <w:p>
      <w:r>
        <w:t xml:space="preserve">Vanha mies soittaa musiikkia.</w:t>
      </w:r>
    </w:p>
    <w:p>
      <w:r>
        <w:rPr>
          <w:b/>
        </w:rPr>
        <w:t xml:space="preserve">Esimerkki 5.1660</w:t>
      </w:r>
    </w:p>
    <w:p>
      <w:r>
        <w:t xml:space="preserve">Lause 1: Mies ja nainen, jolla on päähuivi ja musta esiliina, johtavat kahta sarvipäistä karjaa, jotka vetävät perävaunua pitkin päällystettyä tietä, jonka taustalla on puita. Lause 2: Ihmisillä on siniset univormut.</w:t>
      </w:r>
    </w:p>
    <w:p>
      <w:r>
        <w:rPr>
          <w:b/>
        </w:rPr>
        <w:t xml:space="preserve">Tulos</w:t>
      </w:r>
    </w:p>
    <w:p>
      <w:r>
        <w:t xml:space="preserve">Ihmiset työskentelevät karjan kanssa</w:t>
      </w:r>
    </w:p>
    <w:p>
      <w:r>
        <w:rPr>
          <w:b/>
        </w:rPr>
        <w:t xml:space="preserve">Esimerkki 5.1661</w:t>
      </w:r>
    </w:p>
    <w:p>
      <w:r>
        <w:t xml:space="preserve">Lause 1: Ihmiset kävelevät maratonin jonkin asian puolesta. Lause 2: Ihmiset ovat piknikillä.</w:t>
      </w:r>
    </w:p>
    <w:p>
      <w:r>
        <w:rPr>
          <w:b/>
        </w:rPr>
        <w:t xml:space="preserve">Tulos</w:t>
      </w:r>
    </w:p>
    <w:p>
      <w:r>
        <w:t xml:space="preserve">Ihmiset osallistuvat maratonille.</w:t>
      </w:r>
    </w:p>
    <w:p>
      <w:r>
        <w:rPr>
          <w:b/>
        </w:rPr>
        <w:t xml:space="preserve">Esimerkki 5.1662</w:t>
      </w:r>
    </w:p>
    <w:p>
      <w:r>
        <w:t xml:space="preserve">Lause 1: Naispuolinen katukauppias seisoo kioskinsa sisällä, joka näyttää myyvän erilaisia ulkomaisia ja käsintehtyjä välipaloja. Lause 2: Naispuolinen henkilö nukkuu päiväunia.</w:t>
      </w:r>
    </w:p>
    <w:p>
      <w:r>
        <w:rPr>
          <w:b/>
        </w:rPr>
        <w:t xml:space="preserve">Tulos</w:t>
      </w:r>
    </w:p>
    <w:p>
      <w:r>
        <w:t xml:space="preserve">Naismyyjä myy välipaloja kadulla.</w:t>
      </w:r>
    </w:p>
    <w:p>
      <w:r>
        <w:rPr>
          <w:b/>
        </w:rPr>
        <w:t xml:space="preserve">Esimerkki 5.1663</w:t>
      </w:r>
    </w:p>
    <w:p>
      <w:r>
        <w:t xml:space="preserve">Lause 1: Pieni poika seisoo yksinään likainen ruskea raitapaita yllään. Lause 2: Pojat leikkivät.</w:t>
      </w:r>
    </w:p>
    <w:p>
      <w:r>
        <w:rPr>
          <w:b/>
        </w:rPr>
        <w:t xml:space="preserve">Tulos</w:t>
      </w:r>
    </w:p>
    <w:p>
      <w:r>
        <w:t xml:space="preserve">Tiellä on poika.</w:t>
      </w:r>
    </w:p>
    <w:p>
      <w:r>
        <w:rPr>
          <w:b/>
        </w:rPr>
        <w:t xml:space="preserve">Esimerkki 5.1664</w:t>
      </w:r>
    </w:p>
    <w:p>
      <w:r>
        <w:t xml:space="preserve">Lause 1: Joukko ihmisiä istuu piknik-pöydissä tiilisen, historiallisen näköisen rakennuksen edessä. Lause 2: Ihmiset hyppivät kiviä rannalla.</w:t>
      </w:r>
    </w:p>
    <w:p>
      <w:r>
        <w:rPr>
          <w:b/>
        </w:rPr>
        <w:t xml:space="preserve">Tulos</w:t>
      </w:r>
    </w:p>
    <w:p>
      <w:r>
        <w:t xml:space="preserve">Ihmiset ovat piknikillä.</w:t>
      </w:r>
    </w:p>
    <w:p>
      <w:r>
        <w:rPr>
          <w:b/>
        </w:rPr>
        <w:t xml:space="preserve">Esimerkki 5.1665</w:t>
      </w:r>
    </w:p>
    <w:p>
      <w:r>
        <w:t xml:space="preserve">Lause 1: Kaksi miestä tekee ruokaa keittiössä. Lause 2: Kaksi ihmistä leikkaa nurmikkoa.</w:t>
      </w:r>
    </w:p>
    <w:p>
      <w:r>
        <w:rPr>
          <w:b/>
        </w:rPr>
        <w:t xml:space="preserve">Tulos</w:t>
      </w:r>
    </w:p>
    <w:p>
      <w:r>
        <w:t xml:space="preserve">Kaksi miestä on sisällä.</w:t>
      </w:r>
    </w:p>
    <w:p>
      <w:r>
        <w:rPr>
          <w:b/>
        </w:rPr>
        <w:t xml:space="preserve">Esimerkki 5.1666</w:t>
      </w:r>
    </w:p>
    <w:p>
      <w:r>
        <w:t xml:space="preserve">Lause 1: Eräs henkilö rullaluistelee ulkona sateenkaaripunaisissa shortseissa, vaaleanpunaisessa bikinitopissa ja viiksissä. Lause 2: Henkilö juoksee ulkona alasti pyyhkeen kanssa.</w:t>
      </w:r>
    </w:p>
    <w:p>
      <w:r>
        <w:rPr>
          <w:b/>
        </w:rPr>
        <w:t xml:space="preserve">Tulos</w:t>
      </w:r>
    </w:p>
    <w:p>
      <w:r>
        <w:t xml:space="preserve">Henkilö rullaluistelee ulkona.</w:t>
      </w:r>
    </w:p>
    <w:p>
      <w:r>
        <w:rPr>
          <w:b/>
        </w:rPr>
        <w:t xml:space="preserve">Esimerkki 5.1667</w:t>
      </w:r>
    </w:p>
    <w:p>
      <w:r>
        <w:t xml:space="preserve">Lause 1: Moottoripyöräilijä hyppää korkealle likaisen mäen yli ja näyttää olevan korkeammalla kuin sähkötolppa. Lause 2: Moottoripyöräilijä ei voi hypätä, koska hän pelkää korkeita paikkoja.</w:t>
      </w:r>
    </w:p>
    <w:p>
      <w:r>
        <w:rPr>
          <w:b/>
        </w:rPr>
        <w:t xml:space="preserve">Tulos</w:t>
      </w:r>
    </w:p>
    <w:p>
      <w:r>
        <w:t xml:space="preserve">Moottoripyöräilijä hyppää niin korkealle, että hän on sähkötolpan yläpuolella.</w:t>
      </w:r>
    </w:p>
    <w:p>
      <w:r>
        <w:rPr>
          <w:b/>
        </w:rPr>
        <w:t xml:space="preserve">Esimerkki 5.1668</w:t>
      </w:r>
    </w:p>
    <w:p>
      <w:r>
        <w:t xml:space="preserve">Lause 1: Nuoret naiset urheiluasuissaan, lyhythihaisissa paidoissa ja shortseissa, kilpailevat vihreällä kentällä. Lause 2: Yksi henkilö on tapahtumassa.</w:t>
      </w:r>
    </w:p>
    <w:p>
      <w:r>
        <w:rPr>
          <w:b/>
        </w:rPr>
        <w:t xml:space="preserve">Tulos</w:t>
      </w:r>
    </w:p>
    <w:p>
      <w:r>
        <w:t xml:space="preserve">Urheilijat kilpailevat toisiaan vastaan.</w:t>
      </w:r>
    </w:p>
    <w:p>
      <w:r>
        <w:rPr>
          <w:b/>
        </w:rPr>
        <w:t xml:space="preserve">Esimerkki 5.1669</w:t>
      </w:r>
    </w:p>
    <w:p>
      <w:r>
        <w:t xml:space="preserve">Lause 1: Siniseen paitaan pukeutunut mies kävelee naisten lähellä. Lause 2: Mies vetää aseen naisia kohti, jotka suihkuttavat häntä pippurisumutteella ja lyövät häntä sitten armottomasti.</w:t>
      </w:r>
    </w:p>
    <w:p>
      <w:r>
        <w:rPr>
          <w:b/>
        </w:rPr>
        <w:t xml:space="preserve">Tulos</w:t>
      </w:r>
    </w:p>
    <w:p>
      <w:r>
        <w:t xml:space="preserve">Mies kävelee sinisessä paidassa.</w:t>
      </w:r>
    </w:p>
    <w:p>
      <w:r>
        <w:rPr>
          <w:b/>
        </w:rPr>
        <w:t xml:space="preserve">Esimerkki 5.1670</w:t>
      </w:r>
    </w:p>
    <w:p>
      <w:r>
        <w:t xml:space="preserve">Lause 1: Kaunis ruskeaverikköinen nainen, joka on verhoutunut violettiin, siniseen ja tulipunaiseen huiviin. Lause 2: Naisella on yllään tavallinen, musta mekko.</w:t>
      </w:r>
    </w:p>
    <w:p>
      <w:r>
        <w:rPr>
          <w:b/>
        </w:rPr>
        <w:t xml:space="preserve">Tulos</w:t>
      </w:r>
    </w:p>
    <w:p>
      <w:r>
        <w:t xml:space="preserve">Naisella on erivärisiä huiveja.</w:t>
      </w:r>
    </w:p>
    <w:p>
      <w:r>
        <w:rPr>
          <w:b/>
        </w:rPr>
        <w:t xml:space="preserve">Esimerkki 5.1671</w:t>
      </w:r>
    </w:p>
    <w:p>
      <w:r>
        <w:t xml:space="preserve">Lause 1: siellä ei ole paljon toimintaa, vain mies hotdog-kojulla tavallisena päivänä. Lause 2: Kaveri levykaupassa...</w:t>
      </w:r>
    </w:p>
    <w:p>
      <w:r>
        <w:rPr>
          <w:b/>
        </w:rPr>
        <w:t xml:space="preserve">Tulos</w:t>
      </w:r>
    </w:p>
    <w:p>
      <w:r>
        <w:t xml:space="preserve">Kaveri hotdog-kojulla</w:t>
      </w:r>
    </w:p>
    <w:p>
      <w:r>
        <w:rPr>
          <w:b/>
        </w:rPr>
        <w:t xml:space="preserve">Esimerkki 5.1672</w:t>
      </w:r>
    </w:p>
    <w:p>
      <w:r>
        <w:t xml:space="preserve">Lause 1: surffaaja putoaa laudaltaan aaltoon Lause 2: Mies ajaa polkupyörällä.</w:t>
      </w:r>
    </w:p>
    <w:p>
      <w:r>
        <w:rPr>
          <w:b/>
        </w:rPr>
        <w:t xml:space="preserve">Tulos</w:t>
      </w:r>
    </w:p>
    <w:p>
      <w:r>
        <w:t xml:space="preserve">Surffaaja putoaa laudaltaan aaltoon.</w:t>
      </w:r>
    </w:p>
    <w:p>
      <w:r>
        <w:rPr>
          <w:b/>
        </w:rPr>
        <w:t xml:space="preserve">Esimerkki 5.1673</w:t>
      </w:r>
    </w:p>
    <w:p>
      <w:r>
        <w:t xml:space="preserve">Lause 1: Henkilö kiipeää alas jyrkkää kalliojyrkänteeltä köyden avulla Lause 2: Henkilö kävelee puiston läpi.</w:t>
      </w:r>
    </w:p>
    <w:p>
      <w:r>
        <w:rPr>
          <w:b/>
        </w:rPr>
        <w:t xml:space="preserve">Tulos</w:t>
      </w:r>
    </w:p>
    <w:p>
      <w:r>
        <w:t xml:space="preserve">Henkilö kiipeää alas jyrkänteeltä.</w:t>
      </w:r>
    </w:p>
    <w:p>
      <w:r>
        <w:rPr>
          <w:b/>
        </w:rPr>
        <w:t xml:space="preserve">Esimerkki 5.1674</w:t>
      </w:r>
    </w:p>
    <w:p>
      <w:r>
        <w:t xml:space="preserve">Lause 1: Mies, jolla on sininen paita ja khakihousut, kävelee jalkakäytävällä. Lause 2: Miehellä on yllään musta paita.</w:t>
      </w:r>
    </w:p>
    <w:p>
      <w:r>
        <w:rPr>
          <w:b/>
        </w:rPr>
        <w:t xml:space="preserve">Tulos</w:t>
      </w:r>
    </w:p>
    <w:p>
      <w:r>
        <w:t xml:space="preserve">Miehellä on sininen paita.</w:t>
      </w:r>
    </w:p>
    <w:p>
      <w:r>
        <w:rPr>
          <w:b/>
        </w:rPr>
        <w:t xml:space="preserve">Esimerkki 5.1675</w:t>
      </w:r>
    </w:p>
    <w:p>
      <w:r>
        <w:t xml:space="preserve">Lause 1: Mies ajelee harmaata partaansa. Lause 2: koira pureskelee luuta.</w:t>
      </w:r>
    </w:p>
    <w:p>
      <w:r>
        <w:rPr>
          <w:b/>
        </w:rPr>
        <w:t xml:space="preserve">Tulos</w:t>
      </w:r>
    </w:p>
    <w:p>
      <w:r>
        <w:t xml:space="preserve">Hän ajaa partansa.</w:t>
      </w:r>
    </w:p>
    <w:p>
      <w:r>
        <w:rPr>
          <w:b/>
        </w:rPr>
        <w:t xml:space="preserve">Esimerkki 5.1676</w:t>
      </w:r>
    </w:p>
    <w:p>
      <w:r>
        <w:t xml:space="preserve">Lause 1: Joukko valkoisiin ja punaisiin pukeutuneita intiaaneja istuu matolla ja tekee jotain teetä. Lause 2: Ihmiset istuvat altaassa.</w:t>
      </w:r>
    </w:p>
    <w:p>
      <w:r>
        <w:rPr>
          <w:b/>
        </w:rPr>
        <w:t xml:space="preserve">Tulos</w:t>
      </w:r>
    </w:p>
    <w:p>
      <w:r>
        <w:t xml:space="preserve">Ihmiset ovat intialaisia.</w:t>
      </w:r>
    </w:p>
    <w:p>
      <w:r>
        <w:rPr>
          <w:b/>
        </w:rPr>
        <w:t xml:space="preserve">Esimerkki 5.1677</w:t>
      </w:r>
    </w:p>
    <w:p>
      <w:r>
        <w:t xml:space="preserve">Lause 1: Vihreävalkoiseen paitaan pukeutunut henkilö ajaa maastopyörällä puuryhmän lähellä. Lause 2: Punavalkoiseen paitaan pukeutunut henkilö ajaa maastopyörällä puuryhmän lähellä.</w:t>
      </w:r>
    </w:p>
    <w:p>
      <w:r>
        <w:rPr>
          <w:b/>
        </w:rPr>
        <w:t xml:space="preserve">Tulos</w:t>
      </w:r>
    </w:p>
    <w:p>
      <w:r>
        <w:t xml:space="preserve">Vihreävalkoiseen paitaan pukeutunut henkilö ajaa polkupyörällä puuryhmän lähellä.</w:t>
      </w:r>
    </w:p>
    <w:p>
      <w:r>
        <w:rPr>
          <w:b/>
        </w:rPr>
        <w:t xml:space="preserve">Esimerkki 5.1678</w:t>
      </w:r>
    </w:p>
    <w:p>
      <w:r>
        <w:t xml:space="preserve">Lause 1: Musta koira juoksee valkoisen koiran perässä lumessa. Lause 2: Molemmat koirat ovat valkoisia.</w:t>
      </w:r>
    </w:p>
    <w:p>
      <w:r>
        <w:rPr>
          <w:b/>
        </w:rPr>
        <w:t xml:space="preserve">Tulos</w:t>
      </w:r>
    </w:p>
    <w:p>
      <w:r>
        <w:t xml:space="preserve">Koirat ovat lumessa</w:t>
      </w:r>
    </w:p>
    <w:p>
      <w:r>
        <w:rPr>
          <w:b/>
        </w:rPr>
        <w:t xml:space="preserve">Esimerkki 5.1679</w:t>
      </w:r>
    </w:p>
    <w:p>
      <w:r>
        <w:t xml:space="preserve">Lause 1: Valkopukuinen mies seisoo gyros-lihan edessä. Lause 2: Valkoiseen mekkoon pukeutunut nainen tilaa gyros-lihaa.</w:t>
      </w:r>
    </w:p>
    <w:p>
      <w:r>
        <w:rPr>
          <w:b/>
        </w:rPr>
        <w:t xml:space="preserve">Tulos</w:t>
      </w:r>
    </w:p>
    <w:p>
      <w:r>
        <w:t xml:space="preserve">Mies on lähellä lihaa</w:t>
      </w:r>
    </w:p>
    <w:p>
      <w:r>
        <w:rPr>
          <w:b/>
        </w:rPr>
        <w:t xml:space="preserve">Esimerkki 5.1680</w:t>
      </w:r>
    </w:p>
    <w:p>
      <w:r>
        <w:t xml:space="preserve">Lause 1: Hevosten ympärillä on useita puita. Lause 2: Hevoset ovat kaukana puista.</w:t>
      </w:r>
    </w:p>
    <w:p>
      <w:r>
        <w:rPr>
          <w:b/>
        </w:rPr>
        <w:t xml:space="preserve">Tulos</w:t>
      </w:r>
    </w:p>
    <w:p>
      <w:r>
        <w:t xml:space="preserve">Hevoset ovat lähellä puita.</w:t>
      </w:r>
    </w:p>
    <w:p>
      <w:r>
        <w:rPr>
          <w:b/>
        </w:rPr>
        <w:t xml:space="preserve">Esimerkki 5.1681</w:t>
      </w:r>
    </w:p>
    <w:p>
      <w:r>
        <w:t xml:space="preserve">Lause 1: Vaalea nainen, jolla on valkoinen toppi ja valkoiset housut, pitää kädessään kuittia ja seisoo aulassa, jonka takana on ovet. Lause 2: Naisella on ruskeat hiukset</w:t>
      </w:r>
    </w:p>
    <w:p>
      <w:r>
        <w:rPr>
          <w:b/>
        </w:rPr>
        <w:t xml:space="preserve">Tulos</w:t>
      </w:r>
    </w:p>
    <w:p>
      <w:r>
        <w:t xml:space="preserve">Hän seisoo sisällä pitäessään kiinni tästä paperilapusta, -</w:t>
      </w:r>
    </w:p>
    <w:p>
      <w:r>
        <w:rPr>
          <w:b/>
        </w:rPr>
        <w:t xml:space="preserve">Esimerkki 5.1682</w:t>
      </w:r>
    </w:p>
    <w:p>
      <w:r>
        <w:t xml:space="preserve">Lause 1: Pitkätukkainen nainen nojaa kivikaiteeseen ja katsoo merelle. Lause 2: Mies nukkuu puiston penkillä.</w:t>
      </w:r>
    </w:p>
    <w:p>
      <w:r>
        <w:rPr>
          <w:b/>
        </w:rPr>
        <w:t xml:space="preserve">Tulos</w:t>
      </w:r>
    </w:p>
    <w:p>
      <w:r>
        <w:t xml:space="preserve">Nainen katsoo merta.</w:t>
      </w:r>
    </w:p>
    <w:p>
      <w:r>
        <w:rPr>
          <w:b/>
        </w:rPr>
        <w:t xml:space="preserve">Esimerkki 5.1683</w:t>
      </w:r>
    </w:p>
    <w:p>
      <w:r>
        <w:t xml:space="preserve">Lause 1: Enkeleiksi pukeutuneet mies ja naiset jakavat lehtisiä. Lause 2: Ihmiset pukeutuivat lohikäärmeasuun ja jakoivat karkkia.</w:t>
      </w:r>
    </w:p>
    <w:p>
      <w:r>
        <w:rPr>
          <w:b/>
        </w:rPr>
        <w:t xml:space="preserve">Tulos</w:t>
      </w:r>
    </w:p>
    <w:p>
      <w:r>
        <w:t xml:space="preserve">Mies ja naiset jakoivat esitteitä.</w:t>
      </w:r>
    </w:p>
    <w:p>
      <w:r>
        <w:rPr>
          <w:b/>
        </w:rPr>
        <w:t xml:space="preserve">Esimerkki 5.1684</w:t>
      </w:r>
    </w:p>
    <w:p>
      <w:r>
        <w:t xml:space="preserve">Lause 1: Lumitakkinen henkilö lapioi lunta. Lause 2: On kuuma kesäpäivä.</w:t>
      </w:r>
    </w:p>
    <w:p>
      <w:r>
        <w:rPr>
          <w:b/>
        </w:rPr>
        <w:t xml:space="preserve">Tulos</w:t>
      </w:r>
    </w:p>
    <w:p>
      <w:r>
        <w:t xml:space="preserve">Henkilö lapioi.</w:t>
      </w:r>
    </w:p>
    <w:p>
      <w:r>
        <w:rPr>
          <w:b/>
        </w:rPr>
        <w:t xml:space="preserve">Esimerkki 5.1685</w:t>
      </w:r>
    </w:p>
    <w:p>
      <w:r>
        <w:t xml:space="preserve">Lause 1: Ravintolan sisältä otettu kuva kadulla olevista ihmisistä. Lause 2: Stay puft vaahtokarkkimies on kadulla ravintolan edessä.</w:t>
      </w:r>
    </w:p>
    <w:p>
      <w:r>
        <w:rPr>
          <w:b/>
        </w:rPr>
        <w:t xml:space="preserve">Tulos</w:t>
      </w:r>
    </w:p>
    <w:p>
      <w:r>
        <w:t xml:space="preserve">Ohikulkijat näkyvät ravintolan ikkunan ulkopuolella.</w:t>
      </w:r>
    </w:p>
    <w:p>
      <w:r>
        <w:rPr>
          <w:b/>
        </w:rPr>
        <w:t xml:space="preserve">Esimerkki 5.1686</w:t>
      </w:r>
    </w:p>
    <w:p>
      <w:r>
        <w:t xml:space="preserve">Lause 1: Miestanssija nostaa naistanssijaa vyötäröstä ja jalasta. Lause 2: Tanssijat lepäävät.</w:t>
      </w:r>
    </w:p>
    <w:p>
      <w:r>
        <w:rPr>
          <w:b/>
        </w:rPr>
        <w:t xml:space="preserve">Tulos</w:t>
      </w:r>
    </w:p>
    <w:p>
      <w:r>
        <w:t xml:space="preserve">Jotakuta nostetaan.</w:t>
      </w:r>
    </w:p>
    <w:p>
      <w:r>
        <w:rPr>
          <w:b/>
        </w:rPr>
        <w:t xml:space="preserve">Esimerkki 5.1687</w:t>
      </w:r>
    </w:p>
    <w:p>
      <w:r>
        <w:t xml:space="preserve">Lause 1: Tietokoneita käyttävät aikuiset istuvat pitkän pöydän ääressä. Lause 2: Miehet ja naiset lukevat kirjaa.</w:t>
      </w:r>
    </w:p>
    <w:p>
      <w:r>
        <w:rPr>
          <w:b/>
        </w:rPr>
        <w:t xml:space="preserve">Tulos</w:t>
      </w:r>
    </w:p>
    <w:p>
      <w:r>
        <w:t xml:space="preserve">Humas istuu pitkän pöydän ääressä ja käyttää teknologiaa</w:t>
      </w:r>
    </w:p>
    <w:p>
      <w:r>
        <w:rPr>
          <w:b/>
        </w:rPr>
        <w:t xml:space="preserve">Esimerkki 5.1688</w:t>
      </w:r>
    </w:p>
    <w:p>
      <w:r>
        <w:t xml:space="preserve">Lause 1: Nuori poika, joka on pukeutunut karatepukuun ja jolla on keltainen vyö, seisoo valmiina puolustautumaan kuntosalilla. Lause 2: Poika polttaa kotona savuketta.</w:t>
      </w:r>
    </w:p>
    <w:p>
      <w:r>
        <w:rPr>
          <w:b/>
        </w:rPr>
        <w:t xml:space="preserve">Tulos</w:t>
      </w:r>
    </w:p>
    <w:p>
      <w:r>
        <w:t xml:space="preserve">Nuori, keltaisen vyön omaava karateoppilas harjoittelee kuntosalilla.</w:t>
      </w:r>
    </w:p>
    <w:p>
      <w:r>
        <w:rPr>
          <w:b/>
        </w:rPr>
        <w:t xml:space="preserve">Esimerkki 5.1689</w:t>
      </w:r>
    </w:p>
    <w:p>
      <w:r>
        <w:t xml:space="preserve">Lause 1: Aasialainen mies kyykkii kadulla tavaroittensa kanssa. Lause 2: Mies istuu penkillä.</w:t>
      </w:r>
    </w:p>
    <w:p>
      <w:r>
        <w:rPr>
          <w:b/>
        </w:rPr>
        <w:t xml:space="preserve">Tulos</w:t>
      </w:r>
    </w:p>
    <w:p>
      <w:r>
        <w:t xml:space="preserve">Mies on kadulla tavaroittensa kanssa.</w:t>
      </w:r>
    </w:p>
    <w:p>
      <w:r>
        <w:rPr>
          <w:b/>
        </w:rPr>
        <w:t xml:space="preserve">Esimerkki 5.1690</w:t>
      </w:r>
    </w:p>
    <w:p>
      <w:r>
        <w:t xml:space="preserve">Lause 1: Siniseen collegepaitaan pukeutunut mies ja ruskehtavaan puseroon pukeutunut lapsi kävelevät vastakkaisiin suuntiin ruuhkaisella suurkaupunkialueella. Lause 2: Mies on metsässä.</w:t>
      </w:r>
    </w:p>
    <w:p>
      <w:r>
        <w:rPr>
          <w:b/>
        </w:rPr>
        <w:t xml:space="preserve">Tulos</w:t>
      </w:r>
    </w:p>
    <w:p>
      <w:r>
        <w:t xml:space="preserve">joku hikipaitainen kävelee pois lapsen luota.</w:t>
      </w:r>
    </w:p>
    <w:p>
      <w:r>
        <w:rPr>
          <w:b/>
        </w:rPr>
        <w:t xml:space="preserve">Esimerkki 5.1691</w:t>
      </w:r>
    </w:p>
    <w:p>
      <w:r>
        <w:t xml:space="preserve">Lause 1: Valkoinen ja ruskea koira, jonka suu on auki, juoksee ruohikolla. Lause 2: Koira kaivaa autiomaassa.</w:t>
      </w:r>
    </w:p>
    <w:p>
      <w:r>
        <w:rPr>
          <w:b/>
        </w:rPr>
        <w:t xml:space="preserve">Tulos</w:t>
      </w:r>
    </w:p>
    <w:p>
      <w:r>
        <w:t xml:space="preserve">Koira juoksee.</w:t>
      </w:r>
    </w:p>
    <w:p>
      <w:r>
        <w:rPr>
          <w:b/>
        </w:rPr>
        <w:t xml:space="preserve">Esimerkki 5.1692</w:t>
      </w:r>
    </w:p>
    <w:p>
      <w:r>
        <w:t xml:space="preserve">Lause 1: Mies, jolla on valkoinen t-paita, jonka selässä on vihreä numero 3, kiillottaa polvillaan mustia kenkiä, jotka on tuettu laatikolle, jossa lukee "SHOESHINE". Lause 2: Mies ja lapsi kävelevät puistossa.</w:t>
      </w:r>
    </w:p>
    <w:p>
      <w:r>
        <w:rPr>
          <w:b/>
        </w:rPr>
        <w:t xml:space="preserve">Tulos</w:t>
      </w:r>
    </w:p>
    <w:p>
      <w:r>
        <w:t xml:space="preserve">Mies on oikea kengät</w:t>
      </w:r>
    </w:p>
    <w:p>
      <w:r>
        <w:rPr>
          <w:b/>
        </w:rPr>
        <w:t xml:space="preserve">Esimerkki 5.1693</w:t>
      </w:r>
    </w:p>
    <w:p>
      <w:r>
        <w:t xml:space="preserve">Lause 1: Nainen on vaahtokylvyssä ja hänellä on saippuasta tehty parta. Lause 2: Nainen tyhjässä ammeessa puhtaat kasvot.</w:t>
      </w:r>
    </w:p>
    <w:p>
      <w:r>
        <w:rPr>
          <w:b/>
        </w:rPr>
        <w:t xml:space="preserve">Tulos</w:t>
      </w:r>
    </w:p>
    <w:p>
      <w:r>
        <w:t xml:space="preserve">Henkilö vesialtaassa.</w:t>
      </w:r>
    </w:p>
    <w:p>
      <w:r>
        <w:rPr>
          <w:b/>
        </w:rPr>
        <w:t xml:space="preserve">Esimerkki 5.1694</w:t>
      </w:r>
    </w:p>
    <w:p>
      <w:r>
        <w:t xml:space="preserve">Lause 1: Siniseen paitaan pukeutunut poika ratsastaa harmaalla hevosella sorapolkua pitkin vihreän, umpeenkasvanut pellon halki. Lause 2: Poika makaa maassa pudottuaan moottoripyörältään.</w:t>
      </w:r>
    </w:p>
    <w:p>
      <w:r>
        <w:rPr>
          <w:b/>
        </w:rPr>
        <w:t xml:space="preserve">Tulos</w:t>
      </w:r>
    </w:p>
    <w:p>
      <w:r>
        <w:t xml:space="preserve">Ulkona on poika hevosen kanssa.</w:t>
      </w:r>
    </w:p>
    <w:p>
      <w:r>
        <w:rPr>
          <w:b/>
        </w:rPr>
        <w:t xml:space="preserve">Esimerkki 5.1695</w:t>
      </w:r>
    </w:p>
    <w:p>
      <w:r>
        <w:t xml:space="preserve">Lause 1: Mies istuu tuolilla, jonka selkänojaan on ripustettu takki, tuuban vieressä, nuotit edessään. Lause 2: Mies juoksee juoksumatolla.</w:t>
      </w:r>
    </w:p>
    <w:p>
      <w:r>
        <w:rPr>
          <w:b/>
        </w:rPr>
        <w:t xml:space="preserve">Tulos</w:t>
      </w:r>
    </w:p>
    <w:p>
      <w:r>
        <w:t xml:space="preserve">Mies istuu tuolilla, jonka selkänojaan on ripustettu takki, ja valmistautuu soittamaan musiikkia.</w:t>
      </w:r>
    </w:p>
    <w:p>
      <w:r>
        <w:rPr>
          <w:b/>
        </w:rPr>
        <w:t xml:space="preserve">Esimerkki 5.1696</w:t>
      </w:r>
    </w:p>
    <w:p>
      <w:r>
        <w:t xml:space="preserve">Lause 1: Mies katsoo yöllä suuren sinisen kaukoputken läpi. Lause 2: Aurinko näkyy</w:t>
      </w:r>
    </w:p>
    <w:p>
      <w:r>
        <w:rPr>
          <w:b/>
        </w:rPr>
        <w:t xml:space="preserve">Tulos</w:t>
      </w:r>
    </w:p>
    <w:p>
      <w:r>
        <w:t xml:space="preserve">Kaksi miestä on ulkona veneen kanssa.</w:t>
      </w:r>
    </w:p>
    <w:p>
      <w:r>
        <w:rPr>
          <w:b/>
        </w:rPr>
        <w:t xml:space="preserve">Esimerkki 5.1697</w:t>
      </w:r>
    </w:p>
    <w:p>
      <w:r>
        <w:t xml:space="preserve">Lause 1: Orava hyppää valtavan harppauksen lumikummun yli. Lause 2: Orava juoksee rakennuksen katolla.</w:t>
      </w:r>
    </w:p>
    <w:p>
      <w:r>
        <w:rPr>
          <w:b/>
        </w:rPr>
        <w:t xml:space="preserve">Tulos</w:t>
      </w:r>
    </w:p>
    <w:p>
      <w:r>
        <w:t xml:space="preserve">Orava hyppää lumen yli.</w:t>
      </w:r>
    </w:p>
    <w:p>
      <w:r>
        <w:rPr>
          <w:b/>
        </w:rPr>
        <w:t xml:space="preserve">Esimerkki 5.1698</w:t>
      </w:r>
    </w:p>
    <w:p>
      <w:r>
        <w:t xml:space="preserve">Lause 1: lumilautailija hyppää rampilta lumisilla vuorilla Lause 2: Mikään ei hyppää.</w:t>
      </w:r>
    </w:p>
    <w:p>
      <w:r>
        <w:rPr>
          <w:b/>
        </w:rPr>
        <w:t xml:space="preserve">Tulos</w:t>
      </w:r>
    </w:p>
    <w:p>
      <w:r>
        <w:t xml:space="preserve">Hyppäävä olento</w:t>
      </w:r>
    </w:p>
    <w:p>
      <w:r>
        <w:rPr>
          <w:b/>
        </w:rPr>
        <w:t xml:space="preserve">Esimerkki 5.1699</w:t>
      </w:r>
    </w:p>
    <w:p>
      <w:r>
        <w:t xml:space="preserve">Lause 1: Mies ja nuori vaalea poika istuvat pullatarjottimen ääressä. Lause 2: Mies ja poika seisovat jonossa.</w:t>
      </w:r>
    </w:p>
    <w:p>
      <w:r>
        <w:rPr>
          <w:b/>
        </w:rPr>
        <w:t xml:space="preserve">Tulos</w:t>
      </w:r>
    </w:p>
    <w:p>
      <w:r>
        <w:t xml:space="preserve">Pienen pojan edessä on pullaa.</w:t>
      </w:r>
    </w:p>
    <w:p>
      <w:r>
        <w:rPr>
          <w:b/>
        </w:rPr>
        <w:t xml:space="preserve">Esimerkki 5.1700</w:t>
      </w:r>
    </w:p>
    <w:p>
      <w:r>
        <w:t xml:space="preserve">Lause 1: Kaksi miestä on huoneessa, toinen istuu ja muovaa savesta keramiikkaa ja toinen seisoo ja viittoo kohti istuvaa miestä. Lause 2: Mies heittää ruukkuja samalla kun hänen opettajansa puhuu muille oppilaille hänen työstään.</w:t>
      </w:r>
    </w:p>
    <w:p>
      <w:r>
        <w:rPr>
          <w:b/>
        </w:rPr>
        <w:t xml:space="preserve">Tulos</w:t>
      </w:r>
    </w:p>
    <w:p>
      <w:r>
        <w:t xml:space="preserve">Mies tekee ruukkuja.</w:t>
      </w:r>
    </w:p>
    <w:p>
      <w:r>
        <w:rPr>
          <w:b/>
        </w:rPr>
        <w:t xml:space="preserve">Esimerkki 5.1701</w:t>
      </w:r>
    </w:p>
    <w:p>
      <w:r>
        <w:t xml:space="preserve">Lause 1: Kaksi nuorta poikaa, toisella valkoinen toppi ja toisella raidallinen paita kaatopaikalta näyttävällä alueella. Lause 2: Ryhmä tyttöjä leikkii kaatopaikalla.</w:t>
      </w:r>
    </w:p>
    <w:p>
      <w:r>
        <w:rPr>
          <w:b/>
        </w:rPr>
        <w:t xml:space="preserve">Tulos</w:t>
      </w:r>
    </w:p>
    <w:p>
      <w:r>
        <w:t xml:space="preserve">Nainen pitelee lasta.</w:t>
      </w:r>
    </w:p>
    <w:p>
      <w:r>
        <w:rPr>
          <w:b/>
        </w:rPr>
        <w:t xml:space="preserve">Esimerkki 5.1702</w:t>
      </w:r>
    </w:p>
    <w:p>
      <w:r>
        <w:t xml:space="preserve">Lause 1: Kaksi naista kävelee oranssin VW-kärryn ohi. Lause 2: Auto on kaukana naisista.</w:t>
      </w:r>
    </w:p>
    <w:p>
      <w:r>
        <w:rPr>
          <w:b/>
        </w:rPr>
        <w:t xml:space="preserve">Tulos</w:t>
      </w:r>
    </w:p>
    <w:p>
      <w:r>
        <w:t xml:space="preserve">Auto on lähellä.</w:t>
      </w:r>
    </w:p>
    <w:p>
      <w:r>
        <w:rPr>
          <w:b/>
        </w:rPr>
        <w:t xml:space="preserve">Esimerkki 5.1703</w:t>
      </w:r>
    </w:p>
    <w:p>
      <w:r>
        <w:t xml:space="preserve">Lause 1: vaaleanpunaiseen suojakypärään pukeutuneella naisella on olkapäässään intiaanitatuointi. Lause 2: Naisella on yllään uimapuku ja suihkumyssy.</w:t>
      </w:r>
    </w:p>
    <w:p>
      <w:r>
        <w:rPr>
          <w:b/>
        </w:rPr>
        <w:t xml:space="preserve">Tulos</w:t>
      </w:r>
    </w:p>
    <w:p>
      <w:r>
        <w:t xml:space="preserve">Päässään on henkilö, jolla on jotain päässään.</w:t>
      </w:r>
    </w:p>
    <w:p>
      <w:r>
        <w:rPr>
          <w:b/>
        </w:rPr>
        <w:t xml:space="preserve">Esimerkki 5.1704</w:t>
      </w:r>
    </w:p>
    <w:p>
      <w:r>
        <w:t xml:space="preserve">Lause 1: Pyöräilijät ajavat kilpaa kadulla jalankulkijoiden katsellessa. Lause 2: Andretti ajaa Ferrarillaan kilpaa katua pitkin.</w:t>
      </w:r>
    </w:p>
    <w:p>
      <w:r>
        <w:rPr>
          <w:b/>
        </w:rPr>
        <w:t xml:space="preserve">Tulos</w:t>
      </w:r>
    </w:p>
    <w:p>
      <w:r>
        <w:t xml:space="preserve">Pyöräilijät ajavat kilpaa kadulla.</w:t>
      </w:r>
    </w:p>
    <w:p>
      <w:r>
        <w:rPr>
          <w:b/>
        </w:rPr>
        <w:t xml:space="preserve">Esimerkki 5.1705</w:t>
      </w:r>
    </w:p>
    <w:p>
      <w:r>
        <w:t xml:space="preserve">Lause 1: Nuori tyttö oranssissa mekossa, jolla on kädessään oransseja kukkia. Lause 2: Tyttö laulaa.</w:t>
      </w:r>
    </w:p>
    <w:p>
      <w:r>
        <w:rPr>
          <w:b/>
        </w:rPr>
        <w:t xml:space="preserve">Tulos</w:t>
      </w:r>
    </w:p>
    <w:p>
      <w:r>
        <w:t xml:space="preserve">Siellä on tyttö kukkien kanssa.</w:t>
      </w:r>
    </w:p>
    <w:p>
      <w:r>
        <w:rPr>
          <w:b/>
        </w:rPr>
        <w:t xml:space="preserve">Esimerkki 5.1706</w:t>
      </w:r>
    </w:p>
    <w:p>
      <w:r>
        <w:t xml:space="preserve">Lause 1: Ravintolan emäntä, jolla on virkapuku ja musta hattu, siivoaa yhtä pöytää. Lause 2: Mies syö hampurilaista autossaan...</w:t>
      </w:r>
    </w:p>
    <w:p>
      <w:r>
        <w:rPr>
          <w:b/>
        </w:rPr>
        <w:t xml:space="preserve">Tulos</w:t>
      </w:r>
    </w:p>
    <w:p>
      <w:r>
        <w:t xml:space="preserve">Naispuolinen työntekijä siivoaa pöytiä ravintolassa.</w:t>
      </w:r>
    </w:p>
    <w:p>
      <w:r>
        <w:rPr>
          <w:b/>
        </w:rPr>
        <w:t xml:space="preserve">Esimerkki 5.1707</w:t>
      </w:r>
    </w:p>
    <w:p>
      <w:r>
        <w:t xml:space="preserve">Lause 1: Punaiseen ja mustaan pukeutunut kuoro laulaa yleisölle hämärässä huoneessa. Lause 2: Ihmiset ovat hiljaa huoneessa...</w:t>
      </w:r>
    </w:p>
    <w:p>
      <w:r>
        <w:rPr>
          <w:b/>
        </w:rPr>
        <w:t xml:space="preserve">Tulos</w:t>
      </w:r>
    </w:p>
    <w:p>
      <w:r>
        <w:t xml:space="preserve">Ryhmä ihmisiä laulaa</w:t>
      </w:r>
    </w:p>
    <w:p>
      <w:r>
        <w:rPr>
          <w:b/>
        </w:rPr>
        <w:t xml:space="preserve">Esimerkki 5.1708</w:t>
      </w:r>
    </w:p>
    <w:p>
      <w:r>
        <w:t xml:space="preserve">Lause 1: nainen istuu työkalupakin päällä ja levittää kasvoilleen valkoista ainetta. Lause 2: Nainen seisoo.</w:t>
      </w:r>
    </w:p>
    <w:p>
      <w:r>
        <w:rPr>
          <w:b/>
        </w:rPr>
        <w:t xml:space="preserve">Tulos</w:t>
      </w:r>
    </w:p>
    <w:p>
      <w:r>
        <w:t xml:space="preserve">Siellä istuu nainen.</w:t>
      </w:r>
    </w:p>
    <w:p>
      <w:r>
        <w:rPr>
          <w:b/>
        </w:rPr>
        <w:t xml:space="preserve">Esimerkki 5.1709</w:t>
      </w:r>
    </w:p>
    <w:p>
      <w:r>
        <w:t xml:space="preserve">Lause 1: Pieni poika seisoo kädet päänsä päällä Lause 2: Pieni poika nukkuu sängyssä.</w:t>
      </w:r>
    </w:p>
    <w:p>
      <w:r>
        <w:rPr>
          <w:b/>
        </w:rPr>
        <w:t xml:space="preserve">Tulos</w:t>
      </w:r>
    </w:p>
    <w:p>
      <w:r>
        <w:t xml:space="preserve">Pienen uroksen pää on lähellä lattiaa ja jalat ylöspäin.</w:t>
      </w:r>
    </w:p>
    <w:p>
      <w:r>
        <w:rPr>
          <w:b/>
        </w:rPr>
        <w:t xml:space="preserve">Esimerkki 5.1710</w:t>
      </w:r>
    </w:p>
    <w:p>
      <w:r>
        <w:t xml:space="preserve">Lause 1: Tukkainen koira roikottaa tassujaan vaalean turkoosista ikkunasta. Lause 2: Koira nukkuu huoneessa.</w:t>
      </w:r>
    </w:p>
    <w:p>
      <w:r>
        <w:rPr>
          <w:b/>
        </w:rPr>
        <w:t xml:space="preserve">Tulos</w:t>
      </w:r>
    </w:p>
    <w:p>
      <w:r>
        <w:t xml:space="preserve">tyttöryhmä istuu</w:t>
      </w:r>
    </w:p>
    <w:p>
      <w:r>
        <w:rPr>
          <w:b/>
        </w:rPr>
        <w:t xml:space="preserve">Esimerkki 5.1711</w:t>
      </w:r>
    </w:p>
    <w:p>
      <w:r>
        <w:t xml:space="preserve">Lause 1: Pitkä hameinen nainen ja mies kävelevät kadulla. Lause 2: Naisella on farkut jalassaan.</w:t>
      </w:r>
    </w:p>
    <w:p>
      <w:r>
        <w:rPr>
          <w:b/>
        </w:rPr>
        <w:t xml:space="preserve">Tulos</w:t>
      </w:r>
    </w:p>
    <w:p>
      <w:r>
        <w:t xml:space="preserve">Hameinen nainen kävelee.</w:t>
      </w:r>
    </w:p>
    <w:p>
      <w:r>
        <w:rPr>
          <w:b/>
        </w:rPr>
        <w:t xml:space="preserve">Esimerkki 5.1712</w:t>
      </w:r>
    </w:p>
    <w:p>
      <w:r>
        <w:t xml:space="preserve">Lause 1: Iäkäs pariskunta viihtyy yksin rantakadulla, josta on näkymät merelle. Lause 2: Kaksi ihmistä leikkii palloa.</w:t>
      </w:r>
    </w:p>
    <w:p>
      <w:r>
        <w:rPr>
          <w:b/>
        </w:rPr>
        <w:t xml:space="preserve">Tulos</w:t>
      </w:r>
    </w:p>
    <w:p>
      <w:r>
        <w:t xml:space="preserve">Iäkäs pariskunta viihtyy rantakadulla.</w:t>
      </w:r>
    </w:p>
    <w:p>
      <w:r>
        <w:rPr>
          <w:b/>
        </w:rPr>
        <w:t xml:space="preserve">Esimerkki 5.1713</w:t>
      </w:r>
    </w:p>
    <w:p>
      <w:r>
        <w:t xml:space="preserve">Lause 1: Asiakkaat ovat vuorovaikutuksessa ja katsovat televisiota baarissa. Lause 2: asiakkaat nukkuvat</w:t>
      </w:r>
    </w:p>
    <w:p>
      <w:r>
        <w:rPr>
          <w:b/>
        </w:rPr>
        <w:t xml:space="preserve">Tulos</w:t>
      </w:r>
    </w:p>
    <w:p>
      <w:r>
        <w:t xml:space="preserve">ihmiset ovat baarissa</w:t>
      </w:r>
    </w:p>
    <w:p>
      <w:r>
        <w:rPr>
          <w:b/>
        </w:rPr>
        <w:t xml:space="preserve">Esimerkki 5.1714</w:t>
      </w:r>
    </w:p>
    <w:p>
      <w:r>
        <w:t xml:space="preserve">Lause 1: Kaksi miestä, joista toisella on sininen laukku ja toisella silmälasit, keskustelevat nuoren naisen kanssa, jolla on reppu mukanaan, muiden miesten ja naisten tapaamisessa. Lause 2: Reppu tunkee itsensä kahden miehen ja naisen kanssa.</w:t>
      </w:r>
    </w:p>
    <w:p>
      <w:r>
        <w:rPr>
          <w:b/>
        </w:rPr>
        <w:t xml:space="preserve">Tulos</w:t>
      </w:r>
    </w:p>
    <w:p>
      <w:r>
        <w:t xml:space="preserve">Pieni ryhmä keskustelee tapahtumassa.</w:t>
      </w:r>
    </w:p>
    <w:p>
      <w:r>
        <w:rPr>
          <w:b/>
        </w:rPr>
        <w:t xml:space="preserve">Esimerkki 5.1715</w:t>
      </w:r>
    </w:p>
    <w:p>
      <w:r>
        <w:t xml:space="preserve">Lause 1: Mies ja nainen seisovat valkoista seinää vasten ja ottavat kuvaa, jossa varjot ovat seinää vasten. Lause 2: Kadulla on joukko ihmisiä tanssimassa.</w:t>
      </w:r>
    </w:p>
    <w:p>
      <w:r>
        <w:rPr>
          <w:b/>
        </w:rPr>
        <w:t xml:space="preserve">Tulos</w:t>
      </w:r>
    </w:p>
    <w:p>
      <w:r>
        <w:t xml:space="preserve">Mies ja nainen ottavat kuvaa.</w:t>
      </w:r>
    </w:p>
    <w:p>
      <w:r>
        <w:rPr>
          <w:b/>
        </w:rPr>
        <w:t xml:space="preserve">Esimerkki 5.1716</w:t>
      </w:r>
    </w:p>
    <w:p>
      <w:r>
        <w:t xml:space="preserve">Lause 1: Pikkupoika hyppää leluilmapyssyn päälle. Lause 2: Tyttö lukee kirjaa.</w:t>
      </w:r>
    </w:p>
    <w:p>
      <w:r>
        <w:rPr>
          <w:b/>
        </w:rPr>
        <w:t xml:space="preserve">Tulos</w:t>
      </w:r>
    </w:p>
    <w:p>
      <w:r>
        <w:t xml:space="preserve">Poika hyppää lelunsa päälle.</w:t>
      </w:r>
    </w:p>
    <w:p>
      <w:r>
        <w:rPr>
          <w:b/>
        </w:rPr>
        <w:t xml:space="preserve">Esimerkki 5.1717</w:t>
      </w:r>
    </w:p>
    <w:p>
      <w:r>
        <w:t xml:space="preserve">Lause 1: Vihreään takkiin pukeutunut nainen painaa nappia ylittääkseen kadun. Lause 2: Kaksi poikaa leikkii leikkikentällä.</w:t>
      </w:r>
    </w:p>
    <w:p>
      <w:r>
        <w:rPr>
          <w:b/>
        </w:rPr>
        <w:t xml:space="preserve">Tulos</w:t>
      </w:r>
    </w:p>
    <w:p>
      <w:r>
        <w:t xml:space="preserve">Ulkona on ihminen.</w:t>
      </w:r>
    </w:p>
    <w:p>
      <w:r>
        <w:rPr>
          <w:b/>
        </w:rPr>
        <w:t xml:space="preserve">Esimerkki 5.1718</w:t>
      </w:r>
    </w:p>
    <w:p>
      <w:r>
        <w:t xml:space="preserve">Lause 1: Raitapaitainen henkilö on vuorikiipeilemässä. Lause 2: Henkilöllä on yllään tavallinen paita, kun hän ottaa voittoposeerauksen vuoren huipulla.</w:t>
      </w:r>
    </w:p>
    <w:p>
      <w:r>
        <w:rPr>
          <w:b/>
        </w:rPr>
        <w:t xml:space="preserve">Tulos</w:t>
      </w:r>
    </w:p>
    <w:p>
      <w:r>
        <w:t xml:space="preserve">Yksi henkilö kiipeää.</w:t>
      </w:r>
    </w:p>
    <w:p>
      <w:r>
        <w:rPr>
          <w:b/>
        </w:rPr>
        <w:t xml:space="preserve">Esimerkki 5.1719</w:t>
      </w:r>
    </w:p>
    <w:p>
      <w:r>
        <w:t xml:space="preserve">Lause 1: Kolme miestä istuu nauraen ja taputtaen. Lause 2: Naiset ovat tylsistyneet ja surulliset.</w:t>
      </w:r>
    </w:p>
    <w:p>
      <w:r>
        <w:rPr>
          <w:b/>
        </w:rPr>
        <w:t xml:space="preserve">Tulos</w:t>
      </w:r>
    </w:p>
    <w:p>
      <w:r>
        <w:t xml:space="preserve">Nauru ja suosionosoitukset tulivat kolmelta istuvalta mieheltä.</w:t>
      </w:r>
    </w:p>
    <w:p>
      <w:r>
        <w:rPr>
          <w:b/>
        </w:rPr>
        <w:t xml:space="preserve">Esimerkki 5.1720</w:t>
      </w:r>
    </w:p>
    <w:p>
      <w:r>
        <w:t xml:space="preserve">Lause 1: Mies kädet takin taskuissa käveli valkoisen pakettiauton vieressä. Lause 2: Mies syö kakkua kävellessään.</w:t>
      </w:r>
    </w:p>
    <w:p>
      <w:r>
        <w:rPr>
          <w:b/>
        </w:rPr>
        <w:t xml:space="preserve">Tulos</w:t>
      </w:r>
    </w:p>
    <w:p>
      <w:r>
        <w:t xml:space="preserve">kaveri kävelee</w:t>
      </w:r>
    </w:p>
    <w:p>
      <w:r>
        <w:rPr>
          <w:b/>
        </w:rPr>
        <w:t xml:space="preserve">Esimerkki 5.1721</w:t>
      </w:r>
    </w:p>
    <w:p>
      <w:r>
        <w:t xml:space="preserve">Lause 1: Ulkoravintola ja tori. Lause 2: Ravintola on ostoskeskuksen sisällä.</w:t>
      </w:r>
    </w:p>
    <w:p>
      <w:r>
        <w:rPr>
          <w:b/>
        </w:rPr>
        <w:t xml:space="preserve">Tulos</w:t>
      </w:r>
    </w:p>
    <w:p>
      <w:r>
        <w:t xml:space="preserve">Ravintola on ulkona.</w:t>
      </w:r>
    </w:p>
    <w:p>
      <w:r>
        <w:rPr>
          <w:b/>
        </w:rPr>
        <w:t xml:space="preserve">Esimerkki 5.1722</w:t>
      </w:r>
    </w:p>
    <w:p>
      <w:r>
        <w:t xml:space="preserve">Lause 1: Ryhmä punaisiin pukeutuneita tanssijoita, joilla on lyhyet valkoiset tutut yllään, keskustelee keskenään, kun taas yksi tanssija harjoittelee taustalla. Lause 2: Ihmiset katsovat elokuvaa talkoissa.</w:t>
      </w:r>
    </w:p>
    <w:p>
      <w:r>
        <w:rPr>
          <w:b/>
        </w:rPr>
        <w:t xml:space="preserve">Tulos</w:t>
      </w:r>
    </w:p>
    <w:p>
      <w:r>
        <w:t xml:space="preserve">Ryhmä tanssijoita esittää taidetta lavalla.</w:t>
      </w:r>
    </w:p>
    <w:p>
      <w:r>
        <w:rPr>
          <w:b/>
        </w:rPr>
        <w:t xml:space="preserve">Esimerkki 5.1723</w:t>
      </w:r>
    </w:p>
    <w:p>
      <w:r>
        <w:t xml:space="preserve">Lause 1: Mies laittaisi seinää. Lause 2: Mies lyö seinää moukarilla.</w:t>
      </w:r>
    </w:p>
    <w:p>
      <w:r>
        <w:rPr>
          <w:b/>
        </w:rPr>
        <w:t xml:space="preserve">Tulos</w:t>
      </w:r>
    </w:p>
    <w:p>
      <w:r>
        <w:t xml:space="preserve">Mies laittaa tahnaa seinälle</w:t>
      </w:r>
    </w:p>
    <w:p>
      <w:r>
        <w:rPr>
          <w:b/>
        </w:rPr>
        <w:t xml:space="preserve">Esimerkki 5.1724</w:t>
      </w:r>
    </w:p>
    <w:p>
      <w:r>
        <w:t xml:space="preserve">Lause 1: Rakennustyöntekijät seisovat yöllä raiteiden lähellä. Lause 2: Asianajajaryhmä istuu junassa konsultoimassa eräästä tapauksesta.</w:t>
      </w:r>
    </w:p>
    <w:p>
      <w:r>
        <w:rPr>
          <w:b/>
        </w:rPr>
        <w:t xml:space="preserve">Tulos</w:t>
      </w:r>
    </w:p>
    <w:p>
      <w:r>
        <w:t xml:space="preserve">Työssäkäyvät eivät istu, vaikka päivä on ohi.</w:t>
      </w:r>
    </w:p>
    <w:p>
      <w:r>
        <w:rPr>
          <w:b/>
        </w:rPr>
        <w:t xml:space="preserve">Esimerkki 5.1725</w:t>
      </w:r>
    </w:p>
    <w:p>
      <w:r>
        <w:t xml:space="preserve">Lause 1: Neljä naista seisoo varpaidensa kärjessä harjoittelemassa balettia mustan taustan edessä. Lause 2: Kaksi miestä ja kaksi naista poseeraavat balettipuvuissa.</w:t>
      </w:r>
    </w:p>
    <w:p>
      <w:r>
        <w:rPr>
          <w:b/>
        </w:rPr>
        <w:t xml:space="preserve">Tulos</w:t>
      </w:r>
    </w:p>
    <w:p>
      <w:r>
        <w:t xml:space="preserve">Neljä balettitanssijaa seisoo en pointe.</w:t>
      </w:r>
    </w:p>
    <w:p>
      <w:r>
        <w:rPr>
          <w:b/>
        </w:rPr>
        <w:t xml:space="preserve">Esimerkki 5.1726</w:t>
      </w:r>
    </w:p>
    <w:p>
      <w:r>
        <w:t xml:space="preserve">Lause 1: Taiteilija tekee parhaillaan veistosta. Lause 2: Taiteilija ei ole töissä.</w:t>
      </w:r>
    </w:p>
    <w:p>
      <w:r>
        <w:rPr>
          <w:b/>
        </w:rPr>
        <w:t xml:space="preserve">Tulos</w:t>
      </w:r>
    </w:p>
    <w:p>
      <w:r>
        <w:t xml:space="preserve">Taiteilija on töissä</w:t>
      </w:r>
    </w:p>
    <w:p>
      <w:r>
        <w:rPr>
          <w:b/>
        </w:rPr>
        <w:t xml:space="preserve">Esimerkki 5.1727</w:t>
      </w:r>
    </w:p>
    <w:p>
      <w:r>
        <w:t xml:space="preserve">Lause 1: Muusikko laulaa paikallisessa konsertissa. Lause 2: Muusikot hakkaavat roskakorien kansia kujalla.</w:t>
      </w:r>
    </w:p>
    <w:p>
      <w:r>
        <w:rPr>
          <w:b/>
        </w:rPr>
        <w:t xml:space="preserve">Tulos</w:t>
      </w:r>
    </w:p>
    <w:p>
      <w:r>
        <w:t xml:space="preserve">Esiintyjät käyttävät ääntään.</w:t>
      </w:r>
    </w:p>
    <w:p>
      <w:r>
        <w:rPr>
          <w:b/>
        </w:rPr>
        <w:t xml:space="preserve">Esimerkki 5.1728</w:t>
      </w:r>
    </w:p>
    <w:p>
      <w:r>
        <w:t xml:space="preserve">Lause 1: Vaaleapaitainen mies kiipeää kalliojyrkänteelle. Lause 2: Mies heittelee kiviä lampeen.</w:t>
      </w:r>
    </w:p>
    <w:p>
      <w:r>
        <w:rPr>
          <w:b/>
        </w:rPr>
        <w:t xml:space="preserve">Tulos</w:t>
      </w:r>
    </w:p>
    <w:p>
      <w:r>
        <w:t xml:space="preserve">Mies kiipeää jyrkän kallion päälle.</w:t>
      </w:r>
    </w:p>
    <w:p>
      <w:r>
        <w:rPr>
          <w:b/>
        </w:rPr>
        <w:t xml:space="preserve">Esimerkki 5.1729</w:t>
      </w:r>
    </w:p>
    <w:p>
      <w:r>
        <w:t xml:space="preserve">Lause 1: Mies ja nainen suutelevat jalkakäytävällä pysäköidyn auton vieressä. Lause 2: Ystävykset katsovat televisiota.</w:t>
      </w:r>
    </w:p>
    <w:p>
      <w:r>
        <w:rPr>
          <w:b/>
        </w:rPr>
        <w:t xml:space="preserve">Tulos</w:t>
      </w:r>
    </w:p>
    <w:p>
      <w:r>
        <w:t xml:space="preserve">Ulkona on kaksi rakastavaista suutelemassa.</w:t>
      </w:r>
    </w:p>
    <w:p>
      <w:r>
        <w:rPr>
          <w:b/>
        </w:rPr>
        <w:t xml:space="preserve">Esimerkki 5.1730</w:t>
      </w:r>
    </w:p>
    <w:p>
      <w:r>
        <w:t xml:space="preserve">Lause 1: pieni pitkätukkainen lapsi yrittää puhdistaa ikkunaa. Lause 2: Lyhythiuksinen lapsi ottaa päiväunia.</w:t>
      </w:r>
    </w:p>
    <w:p>
      <w:r>
        <w:rPr>
          <w:b/>
        </w:rPr>
        <w:t xml:space="preserve">Tulos</w:t>
      </w:r>
    </w:p>
    <w:p>
      <w:r>
        <w:t xml:space="preserve">Lapsi siivoaa.</w:t>
      </w:r>
    </w:p>
    <w:p>
      <w:r>
        <w:rPr>
          <w:b/>
        </w:rPr>
        <w:t xml:space="preserve">Esimerkki 5.1731</w:t>
      </w:r>
    </w:p>
    <w:p>
      <w:r>
        <w:t xml:space="preserve">Lause 1: Kaksi lasta ja muutama aikuinen istuvat mustilla sohvilla. Lause 2: Mies seisoo puun vieressä...</w:t>
      </w:r>
    </w:p>
    <w:p>
      <w:r>
        <w:rPr>
          <w:b/>
        </w:rPr>
        <w:t xml:space="preserve">Tulos</w:t>
      </w:r>
    </w:p>
    <w:p>
      <w:r>
        <w:t xml:space="preserve">siellä on joukko ihmisiä istumassa</w:t>
      </w:r>
    </w:p>
    <w:p>
      <w:r>
        <w:rPr>
          <w:b/>
        </w:rPr>
        <w:t xml:space="preserve">Esimerkki 5.1732</w:t>
      </w:r>
    </w:p>
    <w:p>
      <w:r>
        <w:t xml:space="preserve">Lause 1: Valkoiseen t-paitaan pukeutunut mies katsoo hiiligrilliä, jonka vieressä on hiilipussi. Lause 2: Mies on katolla tikkaiden kanssa puhdistamassa kouruja.</w:t>
      </w:r>
    </w:p>
    <w:p>
      <w:r>
        <w:rPr>
          <w:b/>
        </w:rPr>
        <w:t xml:space="preserve">Tulos</w:t>
      </w:r>
    </w:p>
    <w:p>
      <w:r>
        <w:t xml:space="preserve">Mies katselee grilliä</w:t>
      </w:r>
    </w:p>
    <w:p>
      <w:r>
        <w:rPr>
          <w:b/>
        </w:rPr>
        <w:t xml:space="preserve">Esimerkki 5.1733</w:t>
      </w:r>
    </w:p>
    <w:p>
      <w:r>
        <w:t xml:space="preserve">Lause 1: Pieni tyttö katselee koiraa, joka makaa rannalla. Lause 2: Tyttö katselee, kun hänen kissansa leikkii hiirellä.</w:t>
      </w:r>
    </w:p>
    <w:p>
      <w:r>
        <w:rPr>
          <w:b/>
        </w:rPr>
        <w:t xml:space="preserve">Tulos</w:t>
      </w:r>
    </w:p>
    <w:p>
      <w:r>
        <w:t xml:space="preserve">Tyttö katselee rannalla makaavaa koiraa.</w:t>
      </w:r>
    </w:p>
    <w:p>
      <w:r>
        <w:rPr>
          <w:b/>
        </w:rPr>
        <w:t xml:space="preserve">Esimerkki 5.1734</w:t>
      </w:r>
    </w:p>
    <w:p>
      <w:r>
        <w:t xml:space="preserve">Lause 1: Kurkistaa oviaukosta ja näkee miehen kävelevän pyörän kanssa iltavalaistuksessa. Lause 2: Mies ajelee pyörällään</w:t>
      </w:r>
    </w:p>
    <w:p>
      <w:r>
        <w:rPr>
          <w:b/>
        </w:rPr>
        <w:t xml:space="preserve">Tulos</w:t>
      </w:r>
    </w:p>
    <w:p>
      <w:r>
        <w:t xml:space="preserve">Mies kävelee pyöränsä kanssa yöllä</w:t>
      </w:r>
    </w:p>
    <w:p>
      <w:r>
        <w:rPr>
          <w:b/>
        </w:rPr>
        <w:t xml:space="preserve">Esimerkki 5.1735</w:t>
      </w:r>
    </w:p>
    <w:p>
      <w:r>
        <w:t xml:space="preserve">Lause 1: Pilvinen taivas vilkkaasti liikennöidyn kaupungin kadun yllä. Lause 2: Autot ajavat pilvien päällä.</w:t>
      </w:r>
    </w:p>
    <w:p>
      <w:r>
        <w:rPr>
          <w:b/>
        </w:rPr>
        <w:t xml:space="preserve">Tulos</w:t>
      </w:r>
    </w:p>
    <w:p>
      <w:r>
        <w:t xml:space="preserve">Vilkas katu ja pilvet taivaalla</w:t>
      </w:r>
    </w:p>
    <w:p>
      <w:r>
        <w:rPr>
          <w:b/>
        </w:rPr>
        <w:t xml:space="preserve">Esimerkki 5.1736</w:t>
      </w:r>
    </w:p>
    <w:p>
      <w:r>
        <w:t xml:space="preserve">Lause 1: Hedelmäkaupan myyjä odottaa asiakkaita. Lause 2: Mies myy tietokoneita.</w:t>
      </w:r>
    </w:p>
    <w:p>
      <w:r>
        <w:rPr>
          <w:b/>
        </w:rPr>
        <w:t xml:space="preserve">Tulos</w:t>
      </w:r>
    </w:p>
    <w:p>
      <w:r>
        <w:t xml:space="preserve">Mies myy hedelmiä.</w:t>
      </w:r>
    </w:p>
    <w:p>
      <w:r>
        <w:rPr>
          <w:b/>
        </w:rPr>
        <w:t xml:space="preserve">Esimerkki 5.1737</w:t>
      </w:r>
    </w:p>
    <w:p>
      <w:r>
        <w:t xml:space="preserve">Lause 1: Mies seisoo rakennuksen lähellä. Lause 2: Mies juoksee rakennuksen lähellä.</w:t>
      </w:r>
    </w:p>
    <w:p>
      <w:r>
        <w:rPr>
          <w:b/>
        </w:rPr>
        <w:t xml:space="preserve">Tulos</w:t>
      </w:r>
    </w:p>
    <w:p>
      <w:r>
        <w:t xml:space="preserve">Mies seisoo ulkona.</w:t>
      </w:r>
    </w:p>
    <w:p>
      <w:r>
        <w:rPr>
          <w:b/>
        </w:rPr>
        <w:t xml:space="preserve">Esimerkki 5.1738</w:t>
      </w:r>
    </w:p>
    <w:p>
      <w:r>
        <w:t xml:space="preserve">Lause 1: Kaksi miekkailijaa harjoittelee lajiaan. Lause 2: Miehet ampuvat toisiaan.</w:t>
      </w:r>
    </w:p>
    <w:p>
      <w:r>
        <w:rPr>
          <w:b/>
        </w:rPr>
        <w:t xml:space="preserve">Tulos</w:t>
      </w:r>
    </w:p>
    <w:p>
      <w:r>
        <w:t xml:space="preserve">Miehillä on miekat.</w:t>
      </w:r>
    </w:p>
    <w:p>
      <w:r>
        <w:rPr>
          <w:b/>
        </w:rPr>
        <w:t xml:space="preserve">Esimerkki 5.1739</w:t>
      </w:r>
    </w:p>
    <w:p>
      <w:r>
        <w:t xml:space="preserve">Lause 1: Kolme naisuimaria, joilla on uimalakit ja suojalasit, ovat rivissä altaassa kädet ojennettuina. Lause 2: Kolme miestä ui kierroksia harjoitellakseen seuraavaa kilpailua varten.</w:t>
      </w:r>
    </w:p>
    <w:p>
      <w:r>
        <w:rPr>
          <w:b/>
        </w:rPr>
        <w:t xml:space="preserve">Tulos</w:t>
      </w:r>
    </w:p>
    <w:p>
      <w:r>
        <w:t xml:space="preserve">Uimarit kilpailevat</w:t>
      </w:r>
    </w:p>
    <w:p>
      <w:r>
        <w:rPr>
          <w:b/>
        </w:rPr>
        <w:t xml:space="preserve">Esimerkki 5.1740</w:t>
      </w:r>
    </w:p>
    <w:p>
      <w:r>
        <w:t xml:space="preserve">Lause 1: Nainen, jolla on värikäs huivi päässään, käyttää ompelukonetta. Lause 2: nainen ui uima-altaassa.</w:t>
      </w:r>
    </w:p>
    <w:p>
      <w:r>
        <w:rPr>
          <w:b/>
        </w:rPr>
        <w:t xml:space="preserve">Tulos</w:t>
      </w:r>
    </w:p>
    <w:p>
      <w:r>
        <w:t xml:space="preserve">Värikkääseen huiviin pukeutunut nainen käyttää ompelukonetta.</w:t>
      </w:r>
    </w:p>
    <w:p>
      <w:r>
        <w:rPr>
          <w:b/>
        </w:rPr>
        <w:t xml:space="preserve">Esimerkki 5.1741</w:t>
      </w:r>
    </w:p>
    <w:p>
      <w:r>
        <w:t xml:space="preserve">Lause 1: Pukuun ja solmioon pukeutunut mies seisoo korokkeen edessä, ja hänen edessään on mikrofoni. Lause 2: Mekkoon pukeutunut nainen tanssii.</w:t>
      </w:r>
    </w:p>
    <w:p>
      <w:r>
        <w:rPr>
          <w:b/>
        </w:rPr>
        <w:t xml:space="preserve">Tulos</w:t>
      </w:r>
    </w:p>
    <w:p>
      <w:r>
        <w:t xml:space="preserve">Henkilö, jolla on puku.</w:t>
      </w:r>
    </w:p>
    <w:p>
      <w:r>
        <w:rPr>
          <w:b/>
        </w:rPr>
        <w:t xml:space="preserve">Esimerkki 5.1742</w:t>
      </w:r>
    </w:p>
    <w:p>
      <w:r>
        <w:t xml:space="preserve">Lause 1: Henkilö on iglun sisällä olevien säkkien takana. Lause 2: Pesukarhu on iglun sisällä.</w:t>
      </w:r>
    </w:p>
    <w:p>
      <w:r>
        <w:rPr>
          <w:b/>
        </w:rPr>
        <w:t xml:space="preserve">Tulos</w:t>
      </w:r>
    </w:p>
    <w:p>
      <w:r>
        <w:t xml:space="preserve">Henkilö on iglun sisällä.</w:t>
      </w:r>
    </w:p>
    <w:p>
      <w:r>
        <w:rPr>
          <w:b/>
        </w:rPr>
        <w:t xml:space="preserve">Esimerkki 5.1743</w:t>
      </w:r>
    </w:p>
    <w:p>
      <w:r>
        <w:t xml:space="preserve">Lause 1: Punatakkinen ja farkkuihin pukeutunut pikkulapsi vetää toista vihreään hattuun ja takkiin pukeutunutta ja punaisia maaleja käyttävää pikkulasta punaisissa vaunuissa. Lause 2: Vauva vetää aikuista hiekkalaatikolla.</w:t>
      </w:r>
    </w:p>
    <w:p>
      <w:r>
        <w:rPr>
          <w:b/>
        </w:rPr>
        <w:t xml:space="preserve">Tulos</w:t>
      </w:r>
    </w:p>
    <w:p>
      <w:r>
        <w:t xml:space="preserve">Pikkulapsi vetää anothe rin vaunuja.</w:t>
      </w:r>
    </w:p>
    <w:p>
      <w:r>
        <w:rPr>
          <w:b/>
        </w:rPr>
        <w:t xml:space="preserve">Esimerkki 5.1744</w:t>
      </w:r>
    </w:p>
    <w:p>
      <w:r>
        <w:t xml:space="preserve">Lause 1: Ihmiset katselevat henkilöä, joka istuu oudossa ajoneuvossa aukiolla. Lause 2: Kukaan ei katsele henkilöä.</w:t>
      </w:r>
    </w:p>
    <w:p>
      <w:r>
        <w:rPr>
          <w:b/>
        </w:rPr>
        <w:t xml:space="preserve">Tulos</w:t>
      </w:r>
    </w:p>
    <w:p>
      <w:r>
        <w:t xml:space="preserve">Kuvassa on yksi henkilö, ja hän on töissä.</w:t>
      </w:r>
    </w:p>
    <w:p>
      <w:r>
        <w:rPr>
          <w:b/>
        </w:rPr>
        <w:t xml:space="preserve">Esimerkki 5.1745</w:t>
      </w:r>
    </w:p>
    <w:p>
      <w:r>
        <w:t xml:space="preserve">Lause 1: Lapset puvuissa katsovat elokuvaa iMacilla. Lause 2: Lapset temppuilevat tai herkuttelevat puvuissa.</w:t>
      </w:r>
    </w:p>
    <w:p>
      <w:r>
        <w:rPr>
          <w:b/>
        </w:rPr>
        <w:t xml:space="preserve">Tulos</w:t>
      </w:r>
    </w:p>
    <w:p>
      <w:r>
        <w:t xml:space="preserve">Lapset katsovat elokuvaa puvuissa.</w:t>
      </w:r>
    </w:p>
    <w:p>
      <w:r>
        <w:rPr>
          <w:b/>
        </w:rPr>
        <w:t xml:space="preserve">Esimerkki 5.1746</w:t>
      </w:r>
    </w:p>
    <w:p>
      <w:r>
        <w:t xml:space="preserve">Lause 1: Pyöräilijä numero 661 ajaa kolarin hiekkaradalla. Lause 2: Mies ratsastaa hevosella.</w:t>
      </w:r>
    </w:p>
    <w:p>
      <w:r>
        <w:rPr>
          <w:b/>
        </w:rPr>
        <w:t xml:space="preserve">Tulos</w:t>
      </w:r>
    </w:p>
    <w:p>
      <w:r>
        <w:t xml:space="preserve">Pyöräilijä ajaa kilpaa ulkona.</w:t>
      </w:r>
    </w:p>
    <w:p>
      <w:r>
        <w:rPr>
          <w:b/>
        </w:rPr>
        <w:t xml:space="preserve">Esimerkki 5.1747</w:t>
      </w:r>
    </w:p>
    <w:p>
      <w:r>
        <w:t xml:space="preserve">Lause 1: Nuori poika, jolla on punainen paita ja ruskehtavat housut, moppaa pesukoneen ja kuivausrummun ympäristöä. Lause 2: Tyttö leikkii ystäviensä kanssa.</w:t>
      </w:r>
    </w:p>
    <w:p>
      <w:r>
        <w:rPr>
          <w:b/>
        </w:rPr>
        <w:t xml:space="preserve">Tulos</w:t>
      </w:r>
    </w:p>
    <w:p>
      <w:r>
        <w:t xml:space="preserve">Poika siivoaa pyykkiä.</w:t>
      </w:r>
    </w:p>
    <w:p>
      <w:r>
        <w:rPr>
          <w:b/>
        </w:rPr>
        <w:t xml:space="preserve">Esimerkki 5.1748</w:t>
      </w:r>
    </w:p>
    <w:p>
      <w:r>
        <w:t xml:space="preserve">Lause 1: Ihmiset ajavat moottoripyörillä puiden edessä. Lause 2: Ihmiset ratsastavat puiden päällä.</w:t>
      </w:r>
    </w:p>
    <w:p>
      <w:r>
        <w:rPr>
          <w:b/>
        </w:rPr>
        <w:t xml:space="preserve">Tulos</w:t>
      </w:r>
    </w:p>
    <w:p>
      <w:r>
        <w:t xml:space="preserve">Moottoripyörillä ajaminen puiden edessä.</w:t>
      </w:r>
    </w:p>
    <w:p>
      <w:r>
        <w:rPr>
          <w:b/>
        </w:rPr>
        <w:t xml:space="preserve">Esimerkki 5.1749</w:t>
      </w:r>
    </w:p>
    <w:p>
      <w:r>
        <w:t xml:space="preserve">Lause 1: Kaksi kullanruskeaa hevosta vetää rekeä, jota ajaa sinitakkinen nainen. Lause 2: Hevoset ovat mustia.</w:t>
      </w:r>
    </w:p>
    <w:p>
      <w:r>
        <w:rPr>
          <w:b/>
        </w:rPr>
        <w:t xml:space="preserve">Tulos</w:t>
      </w:r>
    </w:p>
    <w:p>
      <w:r>
        <w:t xml:space="preserve">Nainen ajaa rekeä</w:t>
      </w:r>
    </w:p>
    <w:p>
      <w:r>
        <w:rPr>
          <w:b/>
        </w:rPr>
        <w:t xml:space="preserve">Esimerkki 5.1750</w:t>
      </w:r>
    </w:p>
    <w:p>
      <w:r>
        <w:t xml:space="preserve">Lause 1: Kaksi nuorta kävelee kaltevaa katua pitkin. Lause 2: Ulkona ei ole ihmisiä.</w:t>
      </w:r>
    </w:p>
    <w:p>
      <w:r>
        <w:rPr>
          <w:b/>
        </w:rPr>
        <w:t xml:space="preserve">Tulos</w:t>
      </w:r>
    </w:p>
    <w:p>
      <w:r>
        <w:t xml:space="preserve">Ihmiset kävelevät alamäkeen.</w:t>
      </w:r>
    </w:p>
    <w:p>
      <w:r>
        <w:rPr>
          <w:b/>
        </w:rPr>
        <w:t xml:space="preserve">Esimerkki 5.1751</w:t>
      </w:r>
    </w:p>
    <w:p>
      <w:r>
        <w:t xml:space="preserve">Lause 1: Kaksi miestä siirtää siirrettäviä siemen- ja hedelmätelineitä vilkkaasti liikennöidyllä kadulla. Lause 2: Miehet heittelevät siemeniä ja hedelmiä.</w:t>
      </w:r>
    </w:p>
    <w:p>
      <w:r>
        <w:rPr>
          <w:b/>
        </w:rPr>
        <w:t xml:space="preserve">Tulos</w:t>
      </w:r>
    </w:p>
    <w:p>
      <w:r>
        <w:t xml:space="preserve">Miehiä siirtämässä liikkuvaa siemen- ja hedelmäpistettä kadulla,</w:t>
      </w:r>
    </w:p>
    <w:p>
      <w:r>
        <w:rPr>
          <w:b/>
        </w:rPr>
        <w:t xml:space="preserve">Esimerkki 5.1752</w:t>
      </w:r>
    </w:p>
    <w:p>
      <w:r>
        <w:t xml:space="preserve">Lause 1: Ulkona seisova nainen nojaa lapioon, joka on ämpärissä, kun hän tuijottaa vihreälakista miestä. Lause 2: Nainen seisoo suorassa.</w:t>
      </w:r>
    </w:p>
    <w:p>
      <w:r>
        <w:rPr>
          <w:b/>
        </w:rPr>
        <w:t xml:space="preserve">Tulos</w:t>
      </w:r>
    </w:p>
    <w:p>
      <w:r>
        <w:t xml:space="preserve">Nainen nojaa johonkin.</w:t>
      </w:r>
    </w:p>
    <w:p>
      <w:r>
        <w:rPr>
          <w:b/>
        </w:rPr>
        <w:t xml:space="preserve">Esimerkki 5.1753</w:t>
      </w:r>
    </w:p>
    <w:p>
      <w:r>
        <w:t xml:space="preserve">Lause 1: Tummanvihreisiin takkeihin ja mustiin housuihin pukeutunut soittokunta marssii kadulla soittimiensa soidessa. Lause 2: Takki on punainen.</w:t>
      </w:r>
    </w:p>
    <w:p>
      <w:r>
        <w:rPr>
          <w:b/>
        </w:rPr>
        <w:t xml:space="preserve">Tulos</w:t>
      </w:r>
    </w:p>
    <w:p>
      <w:r>
        <w:t xml:space="preserve">Täällä on takki.</w:t>
      </w:r>
    </w:p>
    <w:p>
      <w:r>
        <w:rPr>
          <w:b/>
        </w:rPr>
        <w:t xml:space="preserve">Esimerkki 5.1754</w:t>
      </w:r>
    </w:p>
    <w:p>
      <w:r>
        <w:t xml:space="preserve">Lause 1: Mustapukuinen mies ajaa pyörällä parkkipaikalla. Lause 2: Mies ajoi polkupyörällään ylös hiekkaista vuoristopolkua.</w:t>
      </w:r>
    </w:p>
    <w:p>
      <w:r>
        <w:rPr>
          <w:b/>
        </w:rPr>
        <w:t xml:space="preserve">Tulos</w:t>
      </w:r>
    </w:p>
    <w:p>
      <w:r>
        <w:t xml:space="preserve">Parkkipaikalla oli pyöräilevä mies.</w:t>
      </w:r>
    </w:p>
    <w:p>
      <w:r>
        <w:rPr>
          <w:b/>
        </w:rPr>
        <w:t xml:space="preserve">Esimerkki 5.1755</w:t>
      </w:r>
    </w:p>
    <w:p>
      <w:r>
        <w:t xml:space="preserve">Lause 1: Miespuolinen surffaaja nappaa hyvän aallon. Lause 2: Nainen surffaa.</w:t>
      </w:r>
    </w:p>
    <w:p>
      <w:r>
        <w:rPr>
          <w:b/>
        </w:rPr>
        <w:t xml:space="preserve">Tulos</w:t>
      </w:r>
    </w:p>
    <w:p>
      <w:r>
        <w:t xml:space="preserve">Mies surffaaja surffaa.</w:t>
      </w:r>
    </w:p>
    <w:p>
      <w:r>
        <w:rPr>
          <w:b/>
        </w:rPr>
        <w:t xml:space="preserve">Esimerkki 5.1756</w:t>
      </w:r>
    </w:p>
    <w:p>
      <w:r>
        <w:t xml:space="preserve">Lause 1: Kaksi paidatonta aasialaista miestä pelaa pöytätennistä. Lause 2: Kaksi valkoihoista miestä pelaa palloa.</w:t>
      </w:r>
    </w:p>
    <w:p>
      <w:r>
        <w:rPr>
          <w:b/>
        </w:rPr>
        <w:t xml:space="preserve">Tulos</w:t>
      </w:r>
    </w:p>
    <w:p>
      <w:r>
        <w:t xml:space="preserve">Kaksi miestä pelaa pöytätennistä.</w:t>
      </w:r>
    </w:p>
    <w:p>
      <w:r>
        <w:rPr>
          <w:b/>
        </w:rPr>
        <w:t xml:space="preserve">Esimerkki 5.1757</w:t>
      </w:r>
    </w:p>
    <w:p>
      <w:r>
        <w:t xml:space="preserve">Lause 1: Vaaleisiin vaatteisiin pukeutunut pikkulapsi kävelee lehtien peittämällä kadulla. Lause 2: Lapsi on liian pieni kävelemään.</w:t>
      </w:r>
    </w:p>
    <w:p>
      <w:r>
        <w:rPr>
          <w:b/>
        </w:rPr>
        <w:t xml:space="preserve">Tulos</w:t>
      </w:r>
    </w:p>
    <w:p>
      <w:r>
        <w:t xml:space="preserve">lapsi nauttii tieliikenteestä</w:t>
      </w:r>
    </w:p>
    <w:p>
      <w:r>
        <w:rPr>
          <w:b/>
        </w:rPr>
        <w:t xml:space="preserve">Esimerkki 5.1758</w:t>
      </w:r>
    </w:p>
    <w:p>
      <w:r>
        <w:t xml:space="preserve">Lause 1: Tyttö koristaa tapahtumaa varten, mies seisoo hänen vieressään hymyillen, ja kaukana on saaren juliste. Lause 2: Tyttö ottaa pikkumiehen ja heittää hänet liikenteeseen.</w:t>
      </w:r>
    </w:p>
    <w:p>
      <w:r>
        <w:rPr>
          <w:b/>
        </w:rPr>
        <w:t xml:space="preserve">Tulos</w:t>
      </w:r>
    </w:p>
    <w:p>
      <w:r>
        <w:t xml:space="preserve">Tyttö valmistautuu tapahtumaan.</w:t>
      </w:r>
    </w:p>
    <w:p>
      <w:r>
        <w:rPr>
          <w:b/>
        </w:rPr>
        <w:t xml:space="preserve">Esimerkki 5.1759</w:t>
      </w:r>
    </w:p>
    <w:p>
      <w:r>
        <w:t xml:space="preserve">Lause 1: Valkoiseen paitaan pukeutunut mies soittaa jousisoitinta. Lause 2: Joku soittaa pikkurumpua.</w:t>
      </w:r>
    </w:p>
    <w:p>
      <w:r>
        <w:rPr>
          <w:b/>
        </w:rPr>
        <w:t xml:space="preserve">Tulos</w:t>
      </w:r>
    </w:p>
    <w:p>
      <w:r>
        <w:t xml:space="preserve">Joku esiintyy.</w:t>
      </w:r>
    </w:p>
    <w:p>
      <w:r>
        <w:rPr>
          <w:b/>
        </w:rPr>
        <w:t xml:space="preserve">Esimerkki 5.1760</w:t>
      </w:r>
    </w:p>
    <w:p>
      <w:r>
        <w:t xml:space="preserve">Lause 1: Eräs mies opastaa kolmea ihmistä tekemään jotakin. Lause 2: Jotkut ihmiset pelaavat krikettiä kentällä.</w:t>
      </w:r>
    </w:p>
    <w:p>
      <w:r>
        <w:rPr>
          <w:b/>
        </w:rPr>
        <w:t xml:space="preserve">Tulos</w:t>
      </w:r>
    </w:p>
    <w:p>
      <w:r>
        <w:t xml:space="preserve">Kolme ihmistä noudattaa ohjeita, jotka mies on antanut</w:t>
      </w:r>
    </w:p>
    <w:p>
      <w:r>
        <w:rPr>
          <w:b/>
        </w:rPr>
        <w:t xml:space="preserve">Esimerkki 5.1761</w:t>
      </w:r>
    </w:p>
    <w:p>
      <w:r>
        <w:t xml:space="preserve">Lause 1: Ihmisjoukko, osa seisoo joen rannalla, osa joessa, taustalla vanhoja rakennuksia. Lause 2: Joukko ihmisiä istuu olohuoneen sohvalla ja katsoo televisiosta kalastusohjelmaa.</w:t>
      </w:r>
    </w:p>
    <w:p>
      <w:r>
        <w:rPr>
          <w:b/>
        </w:rPr>
        <w:t xml:space="preserve">Tulos</w:t>
      </w:r>
    </w:p>
    <w:p>
      <w:r>
        <w:t xml:space="preserve">Ihmiset kerääntyvät joelle ja sen läheisyyteen.</w:t>
      </w:r>
    </w:p>
    <w:p>
      <w:r>
        <w:rPr>
          <w:b/>
        </w:rPr>
        <w:t xml:space="preserve">Esimerkki 5.1762</w:t>
      </w:r>
    </w:p>
    <w:p>
      <w:r>
        <w:t xml:space="preserve">Lause 1: Mies katsoo jäätyneelle tundralle. Lause 2: nainen istui yksin</w:t>
      </w:r>
    </w:p>
    <w:p>
      <w:r>
        <w:rPr>
          <w:b/>
        </w:rPr>
        <w:t xml:space="preserve">Tulos</w:t>
      </w:r>
    </w:p>
    <w:p>
      <w:r>
        <w:t xml:space="preserve">mies etsii</w:t>
      </w:r>
    </w:p>
    <w:p>
      <w:r>
        <w:rPr>
          <w:b/>
        </w:rPr>
        <w:t xml:space="preserve">Esimerkki 5.1763</w:t>
      </w:r>
    </w:p>
    <w:p>
      <w:r>
        <w:t xml:space="preserve">Lause 1: Nainen, jolla on huivi päässään, seisoo supermarketin edessä tarkkailemassa tavaroita. Lause 2: Nainen on supermarketin sisällä.</w:t>
      </w:r>
    </w:p>
    <w:p>
      <w:r>
        <w:rPr>
          <w:b/>
        </w:rPr>
        <w:t xml:space="preserve">Tulos</w:t>
      </w:r>
    </w:p>
    <w:p>
      <w:r>
        <w:t xml:space="preserve">Nainen, jolla on huivi päässään, seisoo supermarketin ulkopuolella.</w:t>
      </w:r>
    </w:p>
    <w:p>
      <w:r>
        <w:rPr>
          <w:b/>
        </w:rPr>
        <w:t xml:space="preserve">Esimerkki 5.1764</w:t>
      </w:r>
    </w:p>
    <w:p>
      <w:r>
        <w:t xml:space="preserve">Lause 1: Kaksi tyttöä kävelee ja toinen katsoo vasemmalle. Lause 2: Kaksi tyttöä katsoo televisiota.</w:t>
      </w:r>
    </w:p>
    <w:p>
      <w:r>
        <w:rPr>
          <w:b/>
        </w:rPr>
        <w:t xml:space="preserve">Tulos</w:t>
      </w:r>
    </w:p>
    <w:p>
      <w:r>
        <w:t xml:space="preserve">Kaksi tyttöä kävelee.</w:t>
      </w:r>
    </w:p>
    <w:p>
      <w:r>
        <w:rPr>
          <w:b/>
        </w:rPr>
        <w:t xml:space="preserve">Esimerkki 5.1765</w:t>
      </w:r>
    </w:p>
    <w:p>
      <w:r>
        <w:t xml:space="preserve">Lause 1: Mustiin pukeutunut mies pitää keppiä kädessään ja hänellä on mustat suojalasit. Lause 2: Miehellä on yllään valkoinen kaapu.</w:t>
      </w:r>
    </w:p>
    <w:p>
      <w:r>
        <w:rPr>
          <w:b/>
        </w:rPr>
        <w:t xml:space="preserve">Tulos</w:t>
      </w:r>
    </w:p>
    <w:p>
      <w:r>
        <w:t xml:space="preserve">Miehellä on silmälasit.</w:t>
      </w:r>
    </w:p>
    <w:p>
      <w:r>
        <w:rPr>
          <w:b/>
        </w:rPr>
        <w:t xml:space="preserve">Esimerkki 5.1766</w:t>
      </w:r>
    </w:p>
    <w:p>
      <w:r>
        <w:t xml:space="preserve">Lause 1: Farkkuhaalariin pukeutunut mies ajaa Segwaylla pitkin kaupungin jalkakäytävää. Lause 2: Nainen farkkuhaalareissa ajaa Segwaylla kaupungin jalkakäytävällä.</w:t>
      </w:r>
    </w:p>
    <w:p>
      <w:r>
        <w:rPr>
          <w:b/>
        </w:rPr>
        <w:t xml:space="preserve">Tulos</w:t>
      </w:r>
    </w:p>
    <w:p>
      <w:r>
        <w:t xml:space="preserve">Haalarimies ajaa Segwayllä kaupungin jalkakäytävällä.</w:t>
      </w:r>
    </w:p>
    <w:p>
      <w:r>
        <w:rPr>
          <w:b/>
        </w:rPr>
        <w:t xml:space="preserve">Esimerkki 5.1767</w:t>
      </w:r>
    </w:p>
    <w:p>
      <w:r>
        <w:t xml:space="preserve">Lause 1: Mies istuu tuolilla bussissa tai lentokoneessa ja lukee sanomalehteä. Lause 2: Mies istuu sekä bussissa että lentokoneessa ja lukee sanomalehteä.</w:t>
      </w:r>
    </w:p>
    <w:p>
      <w:r>
        <w:rPr>
          <w:b/>
        </w:rPr>
        <w:t xml:space="preserve">Tulos</w:t>
      </w:r>
    </w:p>
    <w:p>
      <w:r>
        <w:t xml:space="preserve">Mies istuu tuolissa.</w:t>
      </w:r>
    </w:p>
    <w:p>
      <w:r>
        <w:rPr>
          <w:b/>
        </w:rPr>
        <w:t xml:space="preserve">Esimerkki 5.1768</w:t>
      </w:r>
    </w:p>
    <w:p>
      <w:r>
        <w:t xml:space="preserve">Lause 1: Suuri ruskeavalkoinen koira kantaa keppiä valkoisen ja lumisen alueen läpi. Lause 2: Koirat matkustavat autossa.</w:t>
      </w:r>
    </w:p>
    <w:p>
      <w:r>
        <w:rPr>
          <w:b/>
        </w:rPr>
        <w:t xml:space="preserve">Tulos</w:t>
      </w:r>
    </w:p>
    <w:p>
      <w:r>
        <w:t xml:space="preserve">Koira on ulkona lumessa.</w:t>
      </w:r>
    </w:p>
    <w:p>
      <w:r>
        <w:rPr>
          <w:b/>
        </w:rPr>
        <w:t xml:space="preserve">Esimerkki 5.1769</w:t>
      </w:r>
    </w:p>
    <w:p>
      <w:r>
        <w:t xml:space="preserve">Lause 1: Neljä poikaa ja tyttö jalkakäytävällä ja ruohikolla. Lause 2: Neljä poikaa ja tyttö ovat sisällä keskustelemassa uusimmista tarjouksista.</w:t>
      </w:r>
    </w:p>
    <w:p>
      <w:r>
        <w:rPr>
          <w:b/>
        </w:rPr>
        <w:t xml:space="preserve">Tulos</w:t>
      </w:r>
    </w:p>
    <w:p>
      <w:r>
        <w:t xml:space="preserve">Ulkona on ihmisiä.</w:t>
      </w:r>
    </w:p>
    <w:p>
      <w:r>
        <w:rPr>
          <w:b/>
        </w:rPr>
        <w:t xml:space="preserve">Esimerkki 5.1770</w:t>
      </w:r>
    </w:p>
    <w:p>
      <w:r>
        <w:t xml:space="preserve">Lause 1: Mies ja nainen leikkivät puun päällä muiden katsellessa. Lause 2: Mies ja nainen harrastavat ammattinyrkkeilyä.</w:t>
      </w:r>
    </w:p>
    <w:p>
      <w:r>
        <w:rPr>
          <w:b/>
        </w:rPr>
        <w:t xml:space="preserve">Tulos</w:t>
      </w:r>
    </w:p>
    <w:p>
      <w:r>
        <w:t xml:space="preserve">Mies ja nainen ovat luonnossa.</w:t>
      </w:r>
    </w:p>
    <w:p>
      <w:r>
        <w:rPr>
          <w:b/>
        </w:rPr>
        <w:t xml:space="preserve">Esimerkki 5.1771</w:t>
      </w:r>
    </w:p>
    <w:p>
      <w:r>
        <w:t xml:space="preserve">Lause 1: Vaaleanpunaiseen paitaan pukeutunut nainen hyppää ilmaan kädet ja jalat levällään. Lause 2: Nainen ryömii.</w:t>
      </w:r>
    </w:p>
    <w:p>
      <w:r>
        <w:rPr>
          <w:b/>
        </w:rPr>
        <w:t xml:space="preserve">Tulos</w:t>
      </w:r>
    </w:p>
    <w:p>
      <w:r>
        <w:t xml:space="preserve">Nainen harrastaa liikuntaa.</w:t>
      </w:r>
    </w:p>
    <w:p>
      <w:r>
        <w:rPr>
          <w:b/>
        </w:rPr>
        <w:t xml:space="preserve">Esimerkki 5.1772</w:t>
      </w:r>
    </w:p>
    <w:p>
      <w:r>
        <w:t xml:space="preserve">Lause 1: Kolme jalankulkijaa kävelee kadulla auringonlaskun aikaan ohi näyteikkunan, jossa on aasialaiset kirjaimet. Lause 2: Kukaan ei kävele.</w:t>
      </w:r>
    </w:p>
    <w:p>
      <w:r>
        <w:rPr>
          <w:b/>
        </w:rPr>
        <w:t xml:space="preserve">Tulos</w:t>
      </w:r>
    </w:p>
    <w:p>
      <w:r>
        <w:t xml:space="preserve">joitakin jalankulkijoita kävelemässä</w:t>
      </w:r>
    </w:p>
    <w:p>
      <w:r>
        <w:rPr>
          <w:b/>
        </w:rPr>
        <w:t xml:space="preserve">Esimerkki 5.1773</w:t>
      </w:r>
    </w:p>
    <w:p>
      <w:r>
        <w:t xml:space="preserve">Lause 1: Ihmiset odottavat jonossa tilatakseen ruokaa, kun taas toiset kävelevät pois ruokansa kanssa. Lause 2: Ihmiset nukkuvat teltassaan.</w:t>
      </w:r>
    </w:p>
    <w:p>
      <w:r>
        <w:rPr>
          <w:b/>
        </w:rPr>
        <w:t xml:space="preserve">Tulos</w:t>
      </w:r>
    </w:p>
    <w:p>
      <w:r>
        <w:t xml:space="preserve">Ihmiset odottavat jonossa tilatakseen ruokaa.</w:t>
      </w:r>
    </w:p>
    <w:p>
      <w:r>
        <w:rPr>
          <w:b/>
        </w:rPr>
        <w:t xml:space="preserve">Esimerkki 5.1774</w:t>
      </w:r>
    </w:p>
    <w:p>
      <w:r>
        <w:t xml:space="preserve">Lause 1: Tummahiuksinen nainen ja punapaitainen pikkupoika katselevat yhdessä Star Wars -kirjaa. Lause 2: Mies ja nainen katselevat Star Trek -romaania...</w:t>
      </w:r>
    </w:p>
    <w:p>
      <w:r>
        <w:rPr>
          <w:b/>
        </w:rPr>
        <w:t xml:space="preserve">Tulos</w:t>
      </w:r>
    </w:p>
    <w:p>
      <w:r>
        <w:t xml:space="preserve">Kaksi ihmistä katselee kirjaa.</w:t>
      </w:r>
    </w:p>
    <w:p>
      <w:r>
        <w:rPr>
          <w:b/>
        </w:rPr>
        <w:t xml:space="preserve">Esimerkki 5.1775</w:t>
      </w:r>
    </w:p>
    <w:p>
      <w:r>
        <w:t xml:space="preserve">Lause 1: Neljä mustiin trikoisiin pukeutunutta ihmistä tanssii rannalla. Lause 2: vauva on rannalla.</w:t>
      </w:r>
    </w:p>
    <w:p>
      <w:r>
        <w:rPr>
          <w:b/>
        </w:rPr>
        <w:t xml:space="preserve">Tulos</w:t>
      </w:r>
    </w:p>
    <w:p>
      <w:r>
        <w:t xml:space="preserve">Neljä ihmistä tanssii</w:t>
      </w:r>
    </w:p>
    <w:p>
      <w:r>
        <w:rPr>
          <w:b/>
        </w:rPr>
        <w:t xml:space="preserve">Esimerkki 5.1776</w:t>
      </w:r>
    </w:p>
    <w:p>
      <w:r>
        <w:t xml:space="preserve">Lause 1: Valkopukuinen mies, jolla on Yarmulke päällään, on mikrofonin edessä, ja taustalla on useita muita miehiä. Lause 2: Nuori tyttö leikkii mikrofonilla suuren yleisön edessä.</w:t>
      </w:r>
    </w:p>
    <w:p>
      <w:r>
        <w:rPr>
          <w:b/>
        </w:rPr>
        <w:t xml:space="preserve">Tulos</w:t>
      </w:r>
    </w:p>
    <w:p>
      <w:r>
        <w:t xml:space="preserve">Taustalla on useita miehiä, ja mikrofonin edessä on jarmalukuun pukeutunut mies.</w:t>
      </w:r>
    </w:p>
    <w:p>
      <w:r>
        <w:rPr>
          <w:b/>
        </w:rPr>
        <w:t xml:space="preserve">Esimerkki 5.1777</w:t>
      </w:r>
    </w:p>
    <w:p>
      <w:r>
        <w:t xml:space="preserve">Lause 1: Kirkkaan oranssiin haalariin pukeutunut iäkäs henkilö seisoo kadun varrella. Lause 2: Vanhus on pukeutunut siniseen.</w:t>
      </w:r>
    </w:p>
    <w:p>
      <w:r>
        <w:rPr>
          <w:b/>
        </w:rPr>
        <w:t xml:space="preserve">Tulos</w:t>
      </w:r>
    </w:p>
    <w:p>
      <w:r>
        <w:t xml:space="preserve">Iäkkäällä henkilöllä on haalarit.</w:t>
      </w:r>
    </w:p>
    <w:p>
      <w:r>
        <w:rPr>
          <w:b/>
        </w:rPr>
        <w:t xml:space="preserve">Esimerkki 5.1778</w:t>
      </w:r>
    </w:p>
    <w:p>
      <w:r>
        <w:t xml:space="preserve">Lause 1: Lapsi pitää kädessään esinettä, joka on tulessa. Lause 2: nainen on kylvyssä.</w:t>
      </w:r>
    </w:p>
    <w:p>
      <w:r>
        <w:rPr>
          <w:b/>
        </w:rPr>
        <w:t xml:space="preserve">Tulos</w:t>
      </w:r>
    </w:p>
    <w:p>
      <w:r>
        <w:t xml:space="preserve">jokin on tulessa</w:t>
      </w:r>
    </w:p>
    <w:p>
      <w:r>
        <w:rPr>
          <w:b/>
        </w:rPr>
        <w:t xml:space="preserve">Esimerkki 5.1779</w:t>
      </w:r>
    </w:p>
    <w:p>
      <w:r>
        <w:t xml:space="preserve">Lause 1: Kuvalinkit ovat rikki. Lause 2: Kuvalinkit toimivat täydellisesti.</w:t>
      </w:r>
    </w:p>
    <w:p>
      <w:r>
        <w:rPr>
          <w:b/>
        </w:rPr>
        <w:t xml:space="preserve">Tulos</w:t>
      </w:r>
    </w:p>
    <w:p>
      <w:r>
        <w:t xml:space="preserve">Linkit eivät toimi oikein.</w:t>
      </w:r>
    </w:p>
    <w:p>
      <w:r>
        <w:rPr>
          <w:b/>
        </w:rPr>
        <w:t xml:space="preserve">Esimerkki 5.1780</w:t>
      </w:r>
    </w:p>
    <w:p>
      <w:r>
        <w:t xml:space="preserve">Lause 1: Useat lapset leikkivät punapaitaisen miehen kanssa, jolla on kuplia. Lause 2: Mies on yksin keittiössään.</w:t>
      </w:r>
    </w:p>
    <w:p>
      <w:r>
        <w:rPr>
          <w:b/>
        </w:rPr>
        <w:t xml:space="preserve">Tulos</w:t>
      </w:r>
    </w:p>
    <w:p>
      <w:r>
        <w:t xml:space="preserve">Miehellä on paita päällä.</w:t>
      </w:r>
    </w:p>
    <w:p>
      <w:r>
        <w:rPr>
          <w:b/>
        </w:rPr>
        <w:t xml:space="preserve">Esimerkki 5.1781</w:t>
      </w:r>
    </w:p>
    <w:p>
      <w:r>
        <w:t xml:space="preserve">Lause 1: Nainen ja lapsi istuvat hirren ja kiviaidan päällä, ja taustalla on vesiputous. Lause 2: Mies on tänään tyttärensä kanssa katsomassa vesiputousta.</w:t>
      </w:r>
    </w:p>
    <w:p>
      <w:r>
        <w:rPr>
          <w:b/>
        </w:rPr>
        <w:t xml:space="preserve">Tulos</w:t>
      </w:r>
    </w:p>
    <w:p>
      <w:r>
        <w:t xml:space="preserve">Taustalla oleva vesiputous on hyvin äänekäs.</w:t>
      </w:r>
    </w:p>
    <w:p>
      <w:r>
        <w:rPr>
          <w:b/>
        </w:rPr>
        <w:t xml:space="preserve">Esimerkki 5.1782</w:t>
      </w:r>
    </w:p>
    <w:p>
      <w:r>
        <w:t xml:space="preserve">Lause 1: Nuori tyttö pelaa softballia. Lause 2: Tyttö nukkuu sängyssä.</w:t>
      </w:r>
    </w:p>
    <w:p>
      <w:r>
        <w:rPr>
          <w:b/>
        </w:rPr>
        <w:t xml:space="preserve">Tulos</w:t>
      </w:r>
    </w:p>
    <w:p>
      <w:r>
        <w:t xml:space="preserve">Aikuinen on ulkona.</w:t>
      </w:r>
    </w:p>
    <w:p>
      <w:r>
        <w:rPr>
          <w:b/>
        </w:rPr>
        <w:t xml:space="preserve">Esimerkki 5.1783</w:t>
      </w:r>
    </w:p>
    <w:p>
      <w:r>
        <w:t xml:space="preserve">Lause 1: Jalkapalloilijat taklaavat vastustajajoukkueen jäsentä veden kastelemalla kentällä. Lause 2: Baseball-pelaajat loikoilevat kaukalossa...</w:t>
      </w:r>
    </w:p>
    <w:p>
      <w:r>
        <w:rPr>
          <w:b/>
        </w:rPr>
        <w:t xml:space="preserve">Tulos</w:t>
      </w:r>
    </w:p>
    <w:p>
      <w:r>
        <w:t xml:space="preserve">Urheilupeliä pelataan sateessa</w:t>
      </w:r>
    </w:p>
    <w:p>
      <w:r>
        <w:rPr>
          <w:b/>
        </w:rPr>
        <w:t xml:space="preserve">Esimerkki 5.1784</w:t>
      </w:r>
    </w:p>
    <w:p>
      <w:r>
        <w:t xml:space="preserve">Lause 1: Mies ja koira istuvat sohvalla. Lause 2: Mies ulkoiluttaa kissaansa.</w:t>
      </w:r>
    </w:p>
    <w:p>
      <w:r>
        <w:rPr>
          <w:b/>
        </w:rPr>
        <w:t xml:space="preserve">Tulos</w:t>
      </w:r>
    </w:p>
    <w:p>
      <w:r>
        <w:t xml:space="preserve">Mies istuu.</w:t>
      </w:r>
    </w:p>
    <w:p>
      <w:r>
        <w:rPr>
          <w:b/>
        </w:rPr>
        <w:t xml:space="preserve">Esimerkki 5.1785</w:t>
      </w:r>
    </w:p>
    <w:p>
      <w:r>
        <w:t xml:space="preserve">Lause 1: Rakennustyöntekijä poseeraa kameralle. Lause 2: liikemies Wall Streetillä.</w:t>
      </w:r>
    </w:p>
    <w:p>
      <w:r>
        <w:rPr>
          <w:b/>
        </w:rPr>
        <w:t xml:space="preserve">Tulos</w:t>
      </w:r>
    </w:p>
    <w:p>
      <w:r>
        <w:t xml:space="preserve">rakennustyöntekijä</w:t>
      </w:r>
    </w:p>
    <w:p>
      <w:r>
        <w:rPr>
          <w:b/>
        </w:rPr>
        <w:t xml:space="preserve">Esimerkki 5.1786</w:t>
      </w:r>
    </w:p>
    <w:p>
      <w:r>
        <w:t xml:space="preserve">Lause 1: Henkilö roikkuu ilmassa voimalinjojen varassa. Lause 2: Henkilö seisoo maassa ja pitää kiinni voimalinjoista.</w:t>
      </w:r>
    </w:p>
    <w:p>
      <w:r>
        <w:rPr>
          <w:b/>
        </w:rPr>
        <w:t xml:space="preserve">Tulos</w:t>
      </w:r>
    </w:p>
    <w:p>
      <w:r>
        <w:t xml:space="preserve">Henkilö roikkuu voimalinjoissa.</w:t>
      </w:r>
    </w:p>
    <w:p>
      <w:r>
        <w:rPr>
          <w:b/>
        </w:rPr>
        <w:t xml:space="preserve">Esimerkki 5.1787</w:t>
      </w:r>
    </w:p>
    <w:p>
      <w:r>
        <w:t xml:space="preserve">Lause 1: Silmälasipäinen pikkupoika työskentelee sähköisen kokeiluprojektin parissa. Lause 2: Poika harjoittelee pianonsoittoa.</w:t>
      </w:r>
    </w:p>
    <w:p>
      <w:r>
        <w:rPr>
          <w:b/>
        </w:rPr>
        <w:t xml:space="preserve">Tulos</w:t>
      </w:r>
    </w:p>
    <w:p>
      <w:r>
        <w:t xml:space="preserve">Pikkupoika työskentelee kokeen parissa.</w:t>
      </w:r>
    </w:p>
    <w:p>
      <w:r>
        <w:rPr>
          <w:b/>
        </w:rPr>
        <w:t xml:space="preserve">Esimerkki 5.1788</w:t>
      </w:r>
    </w:p>
    <w:p>
      <w:r>
        <w:t xml:space="preserve">Lause 1: Märällä nurmikolla pieni vaalea tyttö oranssissa mekossa leikkii sprinklerissä. Lause 2: Pieni vaalea tyttö on syömässä sprinkleriä.</w:t>
      </w:r>
    </w:p>
    <w:p>
      <w:r>
        <w:rPr>
          <w:b/>
        </w:rPr>
        <w:t xml:space="preserve">Tulos</w:t>
      </w:r>
    </w:p>
    <w:p>
      <w:r>
        <w:t xml:space="preserve">Pieni vaalea tyttö oranssissa mekossa leikkii sadettimessa märällä ruoholla.</w:t>
      </w:r>
    </w:p>
    <w:p>
      <w:r>
        <w:rPr>
          <w:b/>
        </w:rPr>
        <w:t xml:space="preserve">Esimerkki 5.1789</w:t>
      </w:r>
    </w:p>
    <w:p>
      <w:r>
        <w:t xml:space="preserve">Lause 1: Aasialainen mies ja vaalea nainen kädestä pitäen ulkona, mies taustalla katselee. Lause 2: Aasialainen mies ja vaalea nainen erosivat juuri.</w:t>
      </w:r>
    </w:p>
    <w:p>
      <w:r>
        <w:rPr>
          <w:b/>
        </w:rPr>
        <w:t xml:space="preserve">Tulos</w:t>
      </w:r>
    </w:p>
    <w:p>
      <w:r>
        <w:t xml:space="preserve">Mies katsoo, kun pariskunta kävelee ohi käsi kädessä.</w:t>
      </w:r>
    </w:p>
    <w:p>
      <w:r>
        <w:rPr>
          <w:b/>
        </w:rPr>
        <w:t xml:space="preserve">Esimerkki 5.1790</w:t>
      </w:r>
    </w:p>
    <w:p>
      <w:r>
        <w:t xml:space="preserve">Lause 1: Ruskeatukkainen tyttö sinisessä trikootrikossa halaa toista tyttöä, jolla on verkkarit. Lause 2: Vaaleatukkainen tyttö, jolla on vihreä trikoo, istuu toisen juoksuasuisen tytön vieressä.</w:t>
      </w:r>
    </w:p>
    <w:p>
      <w:r>
        <w:rPr>
          <w:b/>
        </w:rPr>
        <w:t xml:space="preserve">Tulos</w:t>
      </w:r>
    </w:p>
    <w:p>
      <w:r>
        <w:t xml:space="preserve">Ruskeahiuksinen tyttö sinisessä trikootrikossa halaa ulkona toista tyttöä, jolla on juoksuasu.</w:t>
      </w:r>
    </w:p>
    <w:p>
      <w:r>
        <w:rPr>
          <w:b/>
        </w:rPr>
        <w:t xml:space="preserve">Esimerkki 5.1791</w:t>
      </w:r>
    </w:p>
    <w:p>
      <w:r>
        <w:t xml:space="preserve">Lause 1: Nuori poika, jolla on yllään valkoinen paita, jossa lukee "85", on ilmassa tekemässä taistelulajipotkua. Lause 2: Poika pelaa koripalloa.</w:t>
      </w:r>
    </w:p>
    <w:p>
      <w:r>
        <w:rPr>
          <w:b/>
        </w:rPr>
        <w:t xml:space="preserve">Tulos</w:t>
      </w:r>
    </w:p>
    <w:p>
      <w:r>
        <w:t xml:space="preserve">Nuori poika suorittaa kamppailulajeihin kuuluvan manööverin.</w:t>
      </w:r>
    </w:p>
    <w:p>
      <w:r>
        <w:rPr>
          <w:b/>
        </w:rPr>
        <w:t xml:space="preserve">Esimerkki 5.1792</w:t>
      </w:r>
    </w:p>
    <w:p>
      <w:r>
        <w:t xml:space="preserve">Lause 1: Nainen työskentelee tietokonelaitteen parissa erilaisten mekaanisten ja tietokonelaitteiden ympäröimänä jonkinlaisessa laboratorion työhuoneessa. Lause 2: Nainen työskentelee kiertävänä myyjänä ja myy tietokonelaitteita ovelta ovelle.</w:t>
      </w:r>
    </w:p>
    <w:p>
      <w:r>
        <w:rPr>
          <w:b/>
        </w:rPr>
        <w:t xml:space="preserve">Tulos</w:t>
      </w:r>
    </w:p>
    <w:p>
      <w:r>
        <w:t xml:space="preserve">Nainen työskentelee tietokonelaitteen parissa.</w:t>
      </w:r>
    </w:p>
    <w:p>
      <w:r>
        <w:rPr>
          <w:b/>
        </w:rPr>
        <w:t xml:space="preserve">Esimerkki 5.1793</w:t>
      </w:r>
    </w:p>
    <w:p>
      <w:r>
        <w:t xml:space="preserve">Lause 1: Nainen, jolla on lyhyet ruskeat hiukset ja punavalkoraitainen raitapaita, jossa on nimilappu, ottaa kulauksen kupista. Lause 2: Naisella on musta paita.</w:t>
      </w:r>
    </w:p>
    <w:p>
      <w:r>
        <w:rPr>
          <w:b/>
        </w:rPr>
        <w:t xml:space="preserve">Tulos</w:t>
      </w:r>
    </w:p>
    <w:p>
      <w:r>
        <w:t xml:space="preserve">Naisella on nimilappu.</w:t>
      </w:r>
    </w:p>
    <w:p>
      <w:r>
        <w:rPr>
          <w:b/>
        </w:rPr>
        <w:t xml:space="preserve">Esimerkki 5.1794</w:t>
      </w:r>
    </w:p>
    <w:p>
      <w:r>
        <w:t xml:space="preserve">Lause 1: Mopon vieressä oleva nainen on vuorovaikutuksessa juomaa kädessään pitävän miehen kanssa, kun monet ihmiset katsovat ja pitävät Espanjan lippua. Lause 2: Kaksi kissanpentua leikkii auringossa.</w:t>
      </w:r>
    </w:p>
    <w:p>
      <w:r>
        <w:rPr>
          <w:b/>
        </w:rPr>
        <w:t xml:space="preserve">Tulos</w:t>
      </w:r>
    </w:p>
    <w:p>
      <w:r>
        <w:t xml:space="preserve"> Nainen on vuorovaikutuksessa juomaa kädessään pitävän miehen kanssa, kun monet ihmiset katselevat ja pitävät Espanjan lippua.</w:t>
      </w:r>
    </w:p>
    <w:p>
      <w:r>
        <w:rPr>
          <w:b/>
        </w:rPr>
        <w:t xml:space="preserve">Esimerkki 5.1795</w:t>
      </w:r>
    </w:p>
    <w:p>
      <w:r>
        <w:t xml:space="preserve">Lause 1: Kylän hiekkatie, jonka molemmilla puolilla on erilaisia soppia. Lause 2: Taustalla palaa kylä, mutta kaupat jatkavat toimintaansa.</w:t>
      </w:r>
    </w:p>
    <w:p>
      <w:r>
        <w:rPr>
          <w:b/>
        </w:rPr>
        <w:t xml:space="preserve">Tulos</w:t>
      </w:r>
    </w:p>
    <w:p>
      <w:r>
        <w:t xml:space="preserve">Kylässä on hiekkatie.</w:t>
      </w:r>
    </w:p>
    <w:p>
      <w:r>
        <w:rPr>
          <w:b/>
        </w:rPr>
        <w:t xml:space="preserve">Esimerkki 5.1796</w:t>
      </w:r>
    </w:p>
    <w:p>
      <w:r>
        <w:t xml:space="preserve">Lause 1: Paidaton vaalea mies maalaa graffiteja seinään. Lause 2: Miehellä oli yllään talviparkki.</w:t>
      </w:r>
    </w:p>
    <w:p>
      <w:r>
        <w:rPr>
          <w:b/>
        </w:rPr>
        <w:t xml:space="preserve">Tulos</w:t>
      </w:r>
    </w:p>
    <w:p>
      <w:r>
        <w:t xml:space="preserve">Mies maalaa seinää spraymaalilla.</w:t>
      </w:r>
    </w:p>
    <w:p>
      <w:r>
        <w:rPr>
          <w:b/>
        </w:rPr>
        <w:t xml:space="preserve">Esimerkki 5.1797</w:t>
      </w:r>
    </w:p>
    <w:p>
      <w:r>
        <w:t xml:space="preserve">Lause 1: Pikkulapsi leikkii lelukasassa. Lause 2: Pikkulapsi nukkuu pinnasängyssään.</w:t>
      </w:r>
    </w:p>
    <w:p>
      <w:r>
        <w:rPr>
          <w:b/>
        </w:rPr>
        <w:t xml:space="preserve">Tulos</w:t>
      </w:r>
    </w:p>
    <w:p>
      <w:r>
        <w:t xml:space="preserve">Pikkulapsi on alle 5-vuotias.</w:t>
      </w:r>
    </w:p>
    <w:p>
      <w:r>
        <w:rPr>
          <w:b/>
        </w:rPr>
        <w:t xml:space="preserve">Esimerkki 5.1798</w:t>
      </w:r>
    </w:p>
    <w:p>
      <w:r>
        <w:t xml:space="preserve">Lause 1: Nuori nainen pitelee miehen kättä. Lause 2: Vietnamin sodan veteraani on kumartuneena ja puristaa molempia nilkkojaan.</w:t>
      </w:r>
    </w:p>
    <w:p>
      <w:r>
        <w:rPr>
          <w:b/>
        </w:rPr>
        <w:t xml:space="preserve">Tulos</w:t>
      </w:r>
    </w:p>
    <w:p>
      <w:r>
        <w:t xml:space="preserve">Nainen tarttuu johonkin ruumiinosaan.</w:t>
      </w:r>
    </w:p>
    <w:p>
      <w:r>
        <w:rPr>
          <w:b/>
        </w:rPr>
        <w:t xml:space="preserve">Esimerkki 5.1799</w:t>
      </w:r>
    </w:p>
    <w:p>
      <w:r>
        <w:t xml:space="preserve">Lause 1: Savuketta polttava mies katsoo alaspäin henkilöä, jolla on kori vihreää kasvillisuutta päässään. Lause 2: Kori on tyhjä.</w:t>
      </w:r>
    </w:p>
    <w:p>
      <w:r>
        <w:rPr>
          <w:b/>
        </w:rPr>
        <w:t xml:space="preserve">Tulos</w:t>
      </w:r>
    </w:p>
    <w:p>
      <w:r>
        <w:t xml:space="preserve">Kahdella ihmisellä on esineitä.</w:t>
      </w:r>
    </w:p>
    <w:p>
      <w:r>
        <w:rPr>
          <w:b/>
        </w:rPr>
        <w:t xml:space="preserve">Esimerkki 5.1800</w:t>
      </w:r>
    </w:p>
    <w:p>
      <w:r>
        <w:t xml:space="preserve">Lause 1: Kaksi poikaa on valmiina vastaanottamaan pallon tennisottelussa. Lause 2: Kaksi poikaa on menossa uimaan julkiseen uima-altaaseen.</w:t>
      </w:r>
    </w:p>
    <w:p>
      <w:r>
        <w:rPr>
          <w:b/>
        </w:rPr>
        <w:t xml:space="preserve">Tulos</w:t>
      </w:r>
    </w:p>
    <w:p>
      <w:r>
        <w:t xml:space="preserve">Kaksi poikaa pitelee tennismailojaan.</w:t>
      </w:r>
    </w:p>
    <w:p>
      <w:r>
        <w:rPr>
          <w:b/>
        </w:rPr>
        <w:t xml:space="preserve">Esimerkki 5.1801</w:t>
      </w:r>
    </w:p>
    <w:p>
      <w:r>
        <w:t xml:space="preserve">Lause 1: Koira ui syvässä vedessä kolmen ankan lähellä. Lause 2: Koira leikkii noutoa pellolla.</w:t>
      </w:r>
    </w:p>
    <w:p>
      <w:r>
        <w:rPr>
          <w:b/>
        </w:rPr>
        <w:t xml:space="preserve">Tulos</w:t>
      </w:r>
    </w:p>
    <w:p>
      <w:r>
        <w:t xml:space="preserve">Koira ui vedessä.</w:t>
      </w:r>
    </w:p>
    <w:p>
      <w:r>
        <w:rPr>
          <w:b/>
        </w:rPr>
        <w:t xml:space="preserve">Esimerkki 5.1802</w:t>
      </w:r>
    </w:p>
    <w:p>
      <w:r>
        <w:t xml:space="preserve">Lause 1: Pieni poika istuu keinussa. Lause 2: Poika putosi keinusta.</w:t>
      </w:r>
    </w:p>
    <w:p>
      <w:r>
        <w:rPr>
          <w:b/>
        </w:rPr>
        <w:t xml:space="preserve">Tulos</w:t>
      </w:r>
    </w:p>
    <w:p>
      <w:r>
        <w:t xml:space="preserve">Poika istuu istuimella.</w:t>
      </w:r>
    </w:p>
    <w:p>
      <w:r>
        <w:rPr>
          <w:b/>
        </w:rPr>
        <w:t xml:space="preserve">Esimerkki 5.1803</w:t>
      </w:r>
    </w:p>
    <w:p>
      <w:r>
        <w:t xml:space="preserve">Lause 1: Palomiehet keskustelevat miehen kanssa hätätilanteessa. Lause 2: Nainen keskusteli palomiesten kanssa koirasta.</w:t>
      </w:r>
    </w:p>
    <w:p>
      <w:r>
        <w:rPr>
          <w:b/>
        </w:rPr>
        <w:t xml:space="preserve">Tulos</w:t>
      </w:r>
    </w:p>
    <w:p>
      <w:r>
        <w:t xml:space="preserve">Palomiehet keskustelivat paikalle tulleen miehen kanssa.</w:t>
      </w:r>
    </w:p>
    <w:p>
      <w:r>
        <w:rPr>
          <w:b/>
        </w:rPr>
        <w:t xml:space="preserve">Esimerkki 5.1804</w:t>
      </w:r>
    </w:p>
    <w:p>
      <w:r>
        <w:t xml:space="preserve">Lause 1: Matkustajat nousevat junaan ja poistuvat junasta. Lause 2: Matkustajat juoksevat junaradalla.</w:t>
      </w:r>
    </w:p>
    <w:p>
      <w:r>
        <w:rPr>
          <w:b/>
        </w:rPr>
        <w:t xml:space="preserve">Tulos</w:t>
      </w:r>
    </w:p>
    <w:p>
      <w:r>
        <w:t xml:space="preserve">Matkustajat nousevat juniin ja poistuvat junista.</w:t>
      </w:r>
    </w:p>
    <w:p>
      <w:r>
        <w:rPr>
          <w:b/>
        </w:rPr>
        <w:t xml:space="preserve">Esimerkki 5.1805</w:t>
      </w:r>
    </w:p>
    <w:p>
      <w:r>
        <w:t xml:space="preserve">Lause 1: Monet miehet ja moottoripyörät kelluvat kanootilla. Lause 2: Yksittäinen mies ja hänen moottoripyöränsä kelluvat virrassa.</w:t>
      </w:r>
    </w:p>
    <w:p>
      <w:r>
        <w:rPr>
          <w:b/>
        </w:rPr>
        <w:t xml:space="preserve">Tulos</w:t>
      </w:r>
    </w:p>
    <w:p>
      <w:r>
        <w:t xml:space="preserve">Miehet ja heidän pyöränsä siirtyvät veneellä alavirtaan.</w:t>
      </w:r>
    </w:p>
    <w:p>
      <w:r>
        <w:rPr>
          <w:b/>
        </w:rPr>
        <w:t xml:space="preserve">Esimerkki 5.1806</w:t>
      </w:r>
    </w:p>
    <w:p>
      <w:r>
        <w:t xml:space="preserve">Lause 1: Tyttö pelaa biljardia biljardisalissa. Lause 2: Tyttö pelaa jääkiekkoa.</w:t>
      </w:r>
    </w:p>
    <w:p>
      <w:r>
        <w:rPr>
          <w:b/>
        </w:rPr>
        <w:t xml:space="preserve">Tulos</w:t>
      </w:r>
    </w:p>
    <w:p>
      <w:r>
        <w:t xml:space="preserve">Tyttö pelaa biljardia.</w:t>
      </w:r>
    </w:p>
    <w:p>
      <w:r>
        <w:rPr>
          <w:b/>
        </w:rPr>
        <w:t xml:space="preserve">Esimerkki 5.1807</w:t>
      </w:r>
    </w:p>
    <w:p>
      <w:r>
        <w:t xml:space="preserve">Lause 1: Suuri ruskea koira haistelee pientä valkoista koiraa. Lause 2: Kaksi kissaa tappelee hiirestä.</w:t>
      </w:r>
    </w:p>
    <w:p>
      <w:r>
        <w:rPr>
          <w:b/>
        </w:rPr>
        <w:t xml:space="preserve">Tulos</w:t>
      </w:r>
    </w:p>
    <w:p>
      <w:r>
        <w:t xml:space="preserve">Koira haistelee toista koiraa.</w:t>
      </w:r>
    </w:p>
    <w:p>
      <w:r>
        <w:rPr>
          <w:b/>
        </w:rPr>
        <w:t xml:space="preserve">Esimerkki 5.1808</w:t>
      </w:r>
    </w:p>
    <w:p>
      <w:r>
        <w:t xml:space="preserve">Lause 1: Iäkäs mies, jolla on havaijilainen paita ja lei ja joka kantaa olallaan koria, joka on täynnä ilmeisesti jonkinlaista valuuttaa. Lause 2: Mies on kaksikymmentäkaksi vuotta vanha.</w:t>
      </w:r>
    </w:p>
    <w:p>
      <w:r>
        <w:rPr>
          <w:b/>
        </w:rPr>
        <w:t xml:space="preserve">Tulos</w:t>
      </w:r>
    </w:p>
    <w:p>
      <w:r>
        <w:t xml:space="preserve">Miehellä on trooppisia vaatteita.</w:t>
      </w:r>
    </w:p>
    <w:p>
      <w:r>
        <w:rPr>
          <w:b/>
        </w:rPr>
        <w:t xml:space="preserve">Esimerkki 5.1809</w:t>
      </w:r>
    </w:p>
    <w:p>
      <w:r>
        <w:t xml:space="preserve">Lause 1: Kaksi herrasmiestä katselee viljelmiään metsäalueen ulkopuolella. Lause 2: Kaksi miestä ei ole metsän lähellä.</w:t>
      </w:r>
    </w:p>
    <w:p>
      <w:r>
        <w:rPr>
          <w:b/>
        </w:rPr>
        <w:t xml:space="preserve">Tulos</w:t>
      </w:r>
    </w:p>
    <w:p>
      <w:r>
        <w:t xml:space="preserve">Kaksi herrasmiestä on ulkona.</w:t>
      </w:r>
    </w:p>
    <w:p>
      <w:r>
        <w:rPr>
          <w:b/>
        </w:rPr>
        <w:t xml:space="preserve">Esimerkki 5.1810</w:t>
      </w:r>
    </w:p>
    <w:p>
      <w:r>
        <w:t xml:space="preserve">Lause 1: Poika pitää kädessään outoa kasvia. Lause 2: Poika ei pidä mitään kädessään.</w:t>
      </w:r>
    </w:p>
    <w:p>
      <w:r>
        <w:rPr>
          <w:b/>
        </w:rPr>
        <w:t xml:space="preserve">Tulos</w:t>
      </w:r>
    </w:p>
    <w:p>
      <w:r>
        <w:t xml:space="preserve">Poika näyttää outoa kasvia.</w:t>
      </w:r>
    </w:p>
    <w:p>
      <w:r>
        <w:rPr>
          <w:b/>
        </w:rPr>
        <w:t xml:space="preserve">Esimerkki 5.1811</w:t>
      </w:r>
    </w:p>
    <w:p>
      <w:r>
        <w:t xml:space="preserve">Lause 1: Vanhempi mies ulkoiluttaa koiraansa rannalla. Lause 2: Mies katselee koiransa uintia järvessä.</w:t>
      </w:r>
    </w:p>
    <w:p>
      <w:r>
        <w:rPr>
          <w:b/>
        </w:rPr>
        <w:t xml:space="preserve">Tulos</w:t>
      </w:r>
    </w:p>
    <w:p>
      <w:r>
        <w:t xml:space="preserve">Mies ulkoiluttaa lemmikkiään ulkona.</w:t>
      </w:r>
    </w:p>
    <w:p>
      <w:r>
        <w:rPr>
          <w:b/>
        </w:rPr>
        <w:t xml:space="preserve">Esimerkki 5.1812</w:t>
      </w:r>
    </w:p>
    <w:p>
      <w:r>
        <w:t xml:space="preserve">Lause 1: Vihreään paitaan ja mustiin housuihin pukeutunut mies hyppii pesuhuoneessa. Lause 2: Nainen hyppii pesuhuoneessa.</w:t>
      </w:r>
    </w:p>
    <w:p>
      <w:r>
        <w:rPr>
          <w:b/>
        </w:rPr>
        <w:t xml:space="preserve">Tulos</w:t>
      </w:r>
    </w:p>
    <w:p>
      <w:r>
        <w:t xml:space="preserve">Mies hyppii pesuhuoneessa.</w:t>
      </w:r>
    </w:p>
    <w:p>
      <w:r>
        <w:rPr>
          <w:b/>
        </w:rPr>
        <w:t xml:space="preserve">Esimerkki 5.1813</w:t>
      </w:r>
    </w:p>
    <w:p>
      <w:r>
        <w:t xml:space="preserve">Lause 1: Alaston mies verkkoon kääriytyneenä nukkuu maisemallisella vuorenhuipulla. Lause 2: miehellä on vaatteet päällä</w:t>
      </w:r>
    </w:p>
    <w:p>
      <w:r>
        <w:rPr>
          <w:b/>
        </w:rPr>
        <w:t xml:space="preserve">Tulos</w:t>
      </w:r>
    </w:p>
    <w:p>
      <w:r>
        <w:t xml:space="preserve">mies on alasti</w:t>
      </w:r>
    </w:p>
    <w:p>
      <w:r>
        <w:rPr>
          <w:b/>
        </w:rPr>
        <w:t xml:space="preserve">Esimerkki 5.1814</w:t>
      </w:r>
    </w:p>
    <w:p>
      <w:r>
        <w:t xml:space="preserve">Lause 1: Pari menee naimisiin kirkossa, jossa on holvattu puukatto. Lause 2: He eivät koskaan menneet naimisiin, vaan asuivat vain yhdessä.</w:t>
      </w:r>
    </w:p>
    <w:p>
      <w:r>
        <w:rPr>
          <w:b/>
        </w:rPr>
        <w:t xml:space="preserve">Tulos</w:t>
      </w:r>
    </w:p>
    <w:p>
      <w:r>
        <w:t xml:space="preserve">He menivät naimisiin kirkossa.</w:t>
      </w:r>
    </w:p>
    <w:p>
      <w:r>
        <w:rPr>
          <w:b/>
        </w:rPr>
        <w:t xml:space="preserve">Esimerkki 5.1815</w:t>
      </w:r>
    </w:p>
    <w:p>
      <w:r>
        <w:t xml:space="preserve">Lause 1: Mies ja nainen ovat kävelyllä. Lause 2: Mies kävelee yksin.</w:t>
      </w:r>
    </w:p>
    <w:p>
      <w:r>
        <w:rPr>
          <w:b/>
        </w:rPr>
        <w:t xml:space="preserve">Tulos</w:t>
      </w:r>
    </w:p>
    <w:p>
      <w:r>
        <w:t xml:space="preserve">Kaksi ihmistä kävelee ulkona.</w:t>
      </w:r>
    </w:p>
    <w:p>
      <w:r>
        <w:rPr>
          <w:b/>
        </w:rPr>
        <w:t xml:space="preserve">Esimerkki 5.1816</w:t>
      </w:r>
    </w:p>
    <w:p>
      <w:r>
        <w:t xml:space="preserve">Lause 1: Nuoret pojat juoksevat jalkakäytävällä. Lause 2: Nuoret tytöt juoksevat jalkakäytävää pitkin.</w:t>
      </w:r>
    </w:p>
    <w:p>
      <w:r>
        <w:rPr>
          <w:b/>
        </w:rPr>
        <w:t xml:space="preserve">Tulos</w:t>
      </w:r>
    </w:p>
    <w:p>
      <w:r>
        <w:t xml:space="preserve">Nuoret pojat juoksemassa.</w:t>
      </w:r>
    </w:p>
    <w:p>
      <w:r>
        <w:rPr>
          <w:b/>
        </w:rPr>
        <w:t xml:space="preserve">Esimerkki 5.1817</w:t>
      </w:r>
    </w:p>
    <w:p>
      <w:r>
        <w:t xml:space="preserve">Lause 1: Henkilö kävelee lumista mäkeä ylös Lause 2: lapsi keilaa.</w:t>
      </w:r>
    </w:p>
    <w:p>
      <w:r>
        <w:rPr>
          <w:b/>
        </w:rPr>
        <w:t xml:space="preserve">Tulos</w:t>
      </w:r>
    </w:p>
    <w:p>
      <w:r>
        <w:t xml:space="preserve">henkilö kävelee mäkeä ylös</w:t>
      </w:r>
    </w:p>
    <w:p>
      <w:r>
        <w:rPr>
          <w:b/>
        </w:rPr>
        <w:t xml:space="preserve">Esimerkki 5.1818</w:t>
      </w:r>
    </w:p>
    <w:p>
      <w:r>
        <w:t xml:space="preserve">Lause 1: Tämä mies katsoo maalausta, sivellin kädessään. Lause 2: Nainen veistää muotia.</w:t>
      </w:r>
    </w:p>
    <w:p>
      <w:r>
        <w:rPr>
          <w:b/>
        </w:rPr>
        <w:t xml:space="preserve">Tulos</w:t>
      </w:r>
    </w:p>
    <w:p>
      <w:r>
        <w:t xml:space="preserve">Mies maalaa kuvaa.</w:t>
      </w:r>
    </w:p>
    <w:p>
      <w:r>
        <w:rPr>
          <w:b/>
        </w:rPr>
        <w:t xml:space="preserve">Esimerkki 5.1819</w:t>
      </w:r>
    </w:p>
    <w:p>
      <w:r>
        <w:t xml:space="preserve">Lause 1: Kirkkaaseen liiviin ja mustiin vaatteisiin pukeutunut työntekijä kerää roskia maasta, kun ihmiset ylittävät kadun hänen takanaan. Lause 2: Mies heittää roskia kadulle.</w:t>
      </w:r>
    </w:p>
    <w:p>
      <w:r>
        <w:rPr>
          <w:b/>
        </w:rPr>
        <w:t xml:space="preserve">Tulos</w:t>
      </w:r>
    </w:p>
    <w:p>
      <w:r>
        <w:t xml:space="preserve">Joukko ihmisiä on ulkona.</w:t>
      </w:r>
    </w:p>
    <w:p>
      <w:r>
        <w:rPr>
          <w:b/>
        </w:rPr>
        <w:t xml:space="preserve">Esimerkki 5.1820</w:t>
      </w:r>
    </w:p>
    <w:p>
      <w:r>
        <w:t xml:space="preserve">Lause 1: Mustapaitainen tyttö lukee onnittelukorttia, jonka hän sai ystävältään. Lause 2: Tyttö ajaa pyörällä puiston läpi.</w:t>
      </w:r>
    </w:p>
    <w:p>
      <w:r>
        <w:rPr>
          <w:b/>
        </w:rPr>
        <w:t xml:space="preserve">Tulos</w:t>
      </w:r>
    </w:p>
    <w:p>
      <w:r>
        <w:t xml:space="preserve">Nainen katsoo onnittelukorttia</w:t>
      </w:r>
    </w:p>
    <w:p>
      <w:r>
        <w:rPr>
          <w:b/>
        </w:rPr>
        <w:t xml:space="preserve">Esimerkki 5.1821</w:t>
      </w:r>
    </w:p>
    <w:p>
      <w:r>
        <w:t xml:space="preserve">Lause 1: Kahdella lapsella on pöydän ääressä värityskirja. Lause 2: Lapsilla ei ole mitään.</w:t>
      </w:r>
    </w:p>
    <w:p>
      <w:r>
        <w:rPr>
          <w:b/>
        </w:rPr>
        <w:t xml:space="preserve">Tulos</w:t>
      </w:r>
    </w:p>
    <w:p>
      <w:r>
        <w:t xml:space="preserve">Molemmat lapset pöydän ääressä.</w:t>
      </w:r>
    </w:p>
    <w:p>
      <w:r>
        <w:rPr>
          <w:b/>
        </w:rPr>
        <w:t xml:space="preserve">Esimerkki 5.1822</w:t>
      </w:r>
    </w:p>
    <w:p>
      <w:r>
        <w:t xml:space="preserve">Lause 1: Ruskettunut nainen ja uimapukuinen mies pareittain värikkäässä kajakissa, jossa jokivesi roiskuu heidän ympärillään. Lause 2: Nainen on kalju ja hänellä on violetti parta.</w:t>
      </w:r>
    </w:p>
    <w:p>
      <w:r>
        <w:rPr>
          <w:b/>
        </w:rPr>
        <w:t xml:space="preserve">Tulos</w:t>
      </w:r>
    </w:p>
    <w:p>
      <w:r>
        <w:t xml:space="preserve">Ihmiset ovat ulkona.</w:t>
      </w:r>
    </w:p>
    <w:p>
      <w:r>
        <w:rPr>
          <w:b/>
        </w:rPr>
        <w:t xml:space="preserve">Esimerkki 5.1823</w:t>
      </w:r>
    </w:p>
    <w:p>
      <w:r>
        <w:t xml:space="preserve">Lause 1: Paidaton mies ajaa polkupyörällään, joka on etupyörällä. Lause 2: Lapsi ajaa rullalautaa.</w:t>
      </w:r>
    </w:p>
    <w:p>
      <w:r>
        <w:rPr>
          <w:b/>
        </w:rPr>
        <w:t xml:space="preserve">Tulos</w:t>
      </w:r>
    </w:p>
    <w:p>
      <w:r>
        <w:t xml:space="preserve">Mies ajaa pyörällä.</w:t>
      </w:r>
    </w:p>
    <w:p>
      <w:r>
        <w:rPr>
          <w:b/>
        </w:rPr>
        <w:t xml:space="preserve">Esimerkki 5.1824</w:t>
      </w:r>
    </w:p>
    <w:p>
      <w:r>
        <w:t xml:space="preserve">Lause 1: Sotilaat marssiparaatissa seisovat paikoillaan. Lause 2: Sotilaat nukkuvat.</w:t>
      </w:r>
    </w:p>
    <w:p>
      <w:r>
        <w:rPr>
          <w:b/>
        </w:rPr>
        <w:t xml:space="preserve">Tulos</w:t>
      </w:r>
    </w:p>
    <w:p>
      <w:r>
        <w:t xml:space="preserve">Sotilaita on paraatissa.</w:t>
      </w:r>
    </w:p>
    <w:p>
      <w:r>
        <w:rPr>
          <w:b/>
        </w:rPr>
        <w:t xml:space="preserve">Esimerkki 5.1825</w:t>
      </w:r>
    </w:p>
    <w:p>
      <w:r>
        <w:t xml:space="preserve">Lause 1: Suuri Coca Colan mainos on pikaruokaravintolan tiskillä, jossa työntekijä valmistaa taikinaa. Lause 2: Työntekijä seisoo ulkona ja polttaa savuketta.</w:t>
      </w:r>
    </w:p>
    <w:p>
      <w:r>
        <w:rPr>
          <w:b/>
        </w:rPr>
        <w:t xml:space="preserve">Tulos</w:t>
      </w:r>
    </w:p>
    <w:p>
      <w:r>
        <w:t xml:space="preserve">Työntekijä valmistaa taikinaa.</w:t>
      </w:r>
    </w:p>
    <w:p>
      <w:r>
        <w:rPr>
          <w:b/>
        </w:rPr>
        <w:t xml:space="preserve">Esimerkki 5.1826</w:t>
      </w:r>
    </w:p>
    <w:p>
      <w:r>
        <w:t xml:space="preserve">Lause 1: Miehillä on puunveistokilpailu. Lause 2: Naisilla on kilpailu.</w:t>
      </w:r>
    </w:p>
    <w:p>
      <w:r>
        <w:rPr>
          <w:b/>
        </w:rPr>
        <w:t xml:space="preserve">Tulos</w:t>
      </w:r>
    </w:p>
    <w:p>
      <w:r>
        <w:t xml:space="preserve">Ihmisillä on puunveistokilpailu.</w:t>
      </w:r>
    </w:p>
    <w:p>
      <w:r>
        <w:rPr>
          <w:b/>
        </w:rPr>
        <w:t xml:space="preserve">Esimerkki 5.1827</w:t>
      </w:r>
    </w:p>
    <w:p>
      <w:r>
        <w:t xml:space="preserve">Lause 1: Mies leikkii koiran kanssa vedessä. Lause 2: Mies on viemässä kissaansa eläinsuojaan.</w:t>
      </w:r>
    </w:p>
    <w:p>
      <w:r>
        <w:rPr>
          <w:b/>
        </w:rPr>
        <w:t xml:space="preserve">Tulos</w:t>
      </w:r>
    </w:p>
    <w:p>
      <w:r>
        <w:t xml:space="preserve">Ulkona on mies ja koira.</w:t>
      </w:r>
    </w:p>
    <w:p>
      <w:r>
        <w:rPr>
          <w:b/>
        </w:rPr>
        <w:t xml:space="preserve">Esimerkki 5.1828</w:t>
      </w:r>
    </w:p>
    <w:p>
      <w:r>
        <w:t xml:space="preserve">Lause 1: Mies punaisessa paidassa ja oliivinvärisissä shortseissa yrittää kiipeillä. Lause 2: Putoavat kivet murskaavat kiipeilijöitä.</w:t>
      </w:r>
    </w:p>
    <w:p>
      <w:r>
        <w:rPr>
          <w:b/>
        </w:rPr>
        <w:t xml:space="preserve">Tulos</w:t>
      </w:r>
    </w:p>
    <w:p>
      <w:r>
        <w:t xml:space="preserve">Mies yrittää kiivetä kalliolle.</w:t>
      </w:r>
    </w:p>
    <w:p>
      <w:r>
        <w:rPr>
          <w:b/>
        </w:rPr>
        <w:t xml:space="preserve">Esimerkki 5.1829</w:t>
      </w:r>
    </w:p>
    <w:p>
      <w:r>
        <w:t xml:space="preserve">Lause 1: Monet kalastajat yrittävät raahata venettä rannalle merestä. Lause 2: Jotkut miehet ovat menossa surffaamaan.</w:t>
      </w:r>
    </w:p>
    <w:p>
      <w:r>
        <w:rPr>
          <w:b/>
        </w:rPr>
        <w:t xml:space="preserve">Tulos</w:t>
      </w:r>
    </w:p>
    <w:p>
      <w:r>
        <w:t xml:space="preserve">Jotkut miehet nousevat vedestä.</w:t>
      </w:r>
    </w:p>
    <w:p>
      <w:r>
        <w:rPr>
          <w:b/>
        </w:rPr>
        <w:t xml:space="preserve">Esimerkki 5.1830</w:t>
      </w:r>
    </w:p>
    <w:p>
      <w:r>
        <w:t xml:space="preserve">Lause 1: Pyöräilijä ajaa tietä pitkin, ja auto seuraa häntä tiiviisti. Lause 2: Pyöräilijä seuraa autoa tietä pitkin.</w:t>
      </w:r>
    </w:p>
    <w:p>
      <w:r>
        <w:rPr>
          <w:b/>
        </w:rPr>
        <w:t xml:space="preserve">Tulos</w:t>
      </w:r>
    </w:p>
    <w:p>
      <w:r>
        <w:t xml:space="preserve">Ajoneuvo ajaa pyörän takana.</w:t>
      </w:r>
    </w:p>
    <w:p>
      <w:r>
        <w:rPr>
          <w:b/>
        </w:rPr>
        <w:t xml:space="preserve">Esimerkki 5.1831</w:t>
      </w:r>
    </w:p>
    <w:p>
      <w:r>
        <w:t xml:space="preserve">Lause 1: Koira juoksee kilpaa pitkin nurmikenttää. Lause 2: Koira juoksee vedessä.</w:t>
      </w:r>
    </w:p>
    <w:p>
      <w:r>
        <w:rPr>
          <w:b/>
        </w:rPr>
        <w:t xml:space="preserve">Tulos</w:t>
      </w:r>
    </w:p>
    <w:p>
      <w:r>
        <w:t xml:space="preserve">Koira juoksee radalla</w:t>
      </w:r>
    </w:p>
    <w:p>
      <w:r>
        <w:rPr>
          <w:b/>
        </w:rPr>
        <w:t xml:space="preserve">Esimerkki 5.1832</w:t>
      </w:r>
    </w:p>
    <w:p>
      <w:r>
        <w:t xml:space="preserve">Lause 1: nuori poika voimistelee kypärä päässään ja hyppää hyvin korkealle Lause 2: poika sytytti puun tuleen.</w:t>
      </w:r>
    </w:p>
    <w:p>
      <w:r>
        <w:rPr>
          <w:b/>
        </w:rPr>
        <w:t xml:space="preserve">Tulos</w:t>
      </w:r>
    </w:p>
    <w:p>
      <w:r>
        <w:t xml:space="preserve">Nuori poika voimisteli.</w:t>
      </w:r>
    </w:p>
    <w:p>
      <w:r>
        <w:rPr>
          <w:b/>
        </w:rPr>
        <w:t xml:space="preserve">Esimerkki 5.1833</w:t>
      </w:r>
    </w:p>
    <w:p>
      <w:r>
        <w:t xml:space="preserve">Lause 1: Kaksi tyttöä puhuu istuessaan portailla. Lause 2: Kaksi tyttöä seisoo ulkona.</w:t>
      </w:r>
    </w:p>
    <w:p>
      <w:r>
        <w:rPr>
          <w:b/>
        </w:rPr>
        <w:t xml:space="preserve">Tulos</w:t>
      </w:r>
    </w:p>
    <w:p>
      <w:r>
        <w:t xml:space="preserve">Kaksi tyttöä istuu portailla.</w:t>
      </w:r>
    </w:p>
    <w:p>
      <w:r>
        <w:rPr>
          <w:b/>
        </w:rPr>
        <w:t xml:space="preserve">Esimerkki 5.1834</w:t>
      </w:r>
    </w:p>
    <w:p>
      <w:r>
        <w:t xml:space="preserve">Lause 1: Mies mustissa housuissa ja valkoisessa paidassa soittaa huilua, kun vaaleanpunaiseen pukeutunut nainen tanssii Lause 2: Mies mustissa housuissa istuu ja hakkaa rumpuja.</w:t>
      </w:r>
    </w:p>
    <w:p>
      <w:r>
        <w:rPr>
          <w:b/>
        </w:rPr>
        <w:t xml:space="preserve">Tulos</w:t>
      </w:r>
    </w:p>
    <w:p>
      <w:r>
        <w:t xml:space="preserve">Mies soittaa musiikkia, kun nainen tanssii.</w:t>
      </w:r>
    </w:p>
    <w:p>
      <w:r>
        <w:rPr>
          <w:b/>
        </w:rPr>
        <w:t xml:space="preserve">Esimerkki 5.1835</w:t>
      </w:r>
    </w:p>
    <w:p>
      <w:r>
        <w:t xml:space="preserve">Lause 1: Yleisö kuuntelee konserttia. Lause 2: Yleisö poistuu konserttipaikalta.</w:t>
      </w:r>
    </w:p>
    <w:p>
      <w:r>
        <w:rPr>
          <w:b/>
        </w:rPr>
        <w:t xml:space="preserve">Tulos</w:t>
      </w:r>
    </w:p>
    <w:p>
      <w:r>
        <w:t xml:space="preserve">Suuri yleisö kuuntelee musiikkia.</w:t>
      </w:r>
    </w:p>
    <w:p>
      <w:r>
        <w:rPr>
          <w:b/>
        </w:rPr>
        <w:t xml:space="preserve">Esimerkki 5.1836</w:t>
      </w:r>
    </w:p>
    <w:p>
      <w:r>
        <w:t xml:space="preserve">Lause 1: Punapaitainen mies seisoo kahden valkoisiin pukeutuneen naisen kanssa ja hymyilee. Lause 2: Naiset ovat kylpylässä kasvohoidossa.</w:t>
      </w:r>
    </w:p>
    <w:p>
      <w:r>
        <w:rPr>
          <w:b/>
        </w:rPr>
        <w:t xml:space="preserve">Tulos</w:t>
      </w:r>
    </w:p>
    <w:p>
      <w:r>
        <w:t xml:space="preserve">Hymyilevä mies on kahden naisen vieressä -</w:t>
      </w:r>
    </w:p>
    <w:p>
      <w:r>
        <w:rPr>
          <w:b/>
        </w:rPr>
        <w:t xml:space="preserve">Esimerkki 5.1837</w:t>
      </w:r>
    </w:p>
    <w:p>
      <w:r>
        <w:t xml:space="preserve">Lause 1: Shortseihin ja ruskeaan t-paitaan pukeutunut mies tarkastelee tarkasti ilmakompressoria. Lause 2: Mies katselee kuulalaakereita.</w:t>
      </w:r>
    </w:p>
    <w:p>
      <w:r>
        <w:rPr>
          <w:b/>
        </w:rPr>
        <w:t xml:space="preserve">Tulos</w:t>
      </w:r>
    </w:p>
    <w:p>
      <w:r>
        <w:t xml:space="preserve">Mies tarkastelee mekaanista osaa.</w:t>
      </w:r>
    </w:p>
    <w:p>
      <w:r>
        <w:rPr>
          <w:b/>
        </w:rPr>
        <w:t xml:space="preserve">Esimerkki 5.1838</w:t>
      </w:r>
    </w:p>
    <w:p>
      <w:r>
        <w:t xml:space="preserve">Lause 1: Punaiseen ja siniseen paitaan pukeutunut poika maalaa tukkia. Lause 2: Tyttö aslee tukin päällä.</w:t>
      </w:r>
    </w:p>
    <w:p>
      <w:r>
        <w:rPr>
          <w:b/>
        </w:rPr>
        <w:t xml:space="preserve">Tulos</w:t>
      </w:r>
    </w:p>
    <w:p>
      <w:r>
        <w:t xml:space="preserve">Poika maalaa tukkia.</w:t>
      </w:r>
    </w:p>
    <w:p>
      <w:r>
        <w:rPr>
          <w:b/>
        </w:rPr>
        <w:t xml:space="preserve">Esimerkki 5.1839</w:t>
      </w:r>
    </w:p>
    <w:p>
      <w:r>
        <w:t xml:space="preserve">Lause 1: Intialainen nainen ja sinipukuinen mies tanssivat auringonvalossa. Lause 2: Nainen syö suolakurkkua.</w:t>
      </w:r>
    </w:p>
    <w:p>
      <w:r>
        <w:rPr>
          <w:b/>
        </w:rPr>
        <w:t xml:space="preserve">Tulos</w:t>
      </w:r>
    </w:p>
    <w:p>
      <w:r>
        <w:t xml:space="preserve">Kaksi ihmistä tanssii ulkona.</w:t>
      </w:r>
    </w:p>
    <w:p>
      <w:r>
        <w:rPr>
          <w:b/>
        </w:rPr>
        <w:t xml:space="preserve">Esimerkki 5.1840</w:t>
      </w:r>
    </w:p>
    <w:p>
      <w:r>
        <w:t xml:space="preserve">Lause 1: Kaksi lasta nukkuu kahden lapsen rattaissa jalkakäytävällä. Lause 2: 7 lasta nukkuu autossa.</w:t>
      </w:r>
    </w:p>
    <w:p>
      <w:r>
        <w:rPr>
          <w:b/>
        </w:rPr>
        <w:t xml:space="preserve">Tulos</w:t>
      </w:r>
    </w:p>
    <w:p>
      <w:r>
        <w:t xml:space="preserve">Kaksi lasta nukkuu usean lapsen rattaissa jalkakäytävällä.</w:t>
      </w:r>
    </w:p>
    <w:p>
      <w:r>
        <w:rPr>
          <w:b/>
        </w:rPr>
        <w:t xml:space="preserve">Esimerkki 5.1841</w:t>
      </w:r>
    </w:p>
    <w:p>
      <w:r>
        <w:t xml:space="preserve">Lause 1: Ruokapaikan työntekijät valmistavat ruokaa asiakkaita varten. Lause 2: Työntekijät auttavat ihmisiä korjaamaan elektroniikkaansa.</w:t>
      </w:r>
    </w:p>
    <w:p>
      <w:r>
        <w:rPr>
          <w:b/>
        </w:rPr>
        <w:t xml:space="preserve">Tulos</w:t>
      </w:r>
    </w:p>
    <w:p>
      <w:r>
        <w:t xml:space="preserve">Työntekijät valmistavat ruokaa asiakkaiden katsellessa.</w:t>
      </w:r>
    </w:p>
    <w:p>
      <w:r>
        <w:rPr>
          <w:b/>
        </w:rPr>
        <w:t xml:space="preserve">Esimerkki 5.1842</w:t>
      </w:r>
    </w:p>
    <w:p>
      <w:r>
        <w:t xml:space="preserve">Lause 1: Kolme aasialaista lasta tanssii miehen katsellessa. Lause 2: Kolme aasialaista robottia tanssii miehen tahdissa.</w:t>
      </w:r>
    </w:p>
    <w:p>
      <w:r>
        <w:rPr>
          <w:b/>
        </w:rPr>
        <w:t xml:space="preserve">Tulos</w:t>
      </w:r>
    </w:p>
    <w:p>
      <w:r>
        <w:t xml:space="preserve">Mies katselee kolmen aasialaislapsen tanssia.</w:t>
      </w:r>
    </w:p>
    <w:p>
      <w:r>
        <w:rPr>
          <w:b/>
        </w:rPr>
        <w:t xml:space="preserve">Esimerkki 5.1843</w:t>
      </w:r>
    </w:p>
    <w:p>
      <w:r>
        <w:t xml:space="preserve">Lause 1: Mies pelaa videopeliä työnteon sijaan. Lause 2: Mies kirjoittaa raporttia.</w:t>
      </w:r>
    </w:p>
    <w:p>
      <w:r>
        <w:rPr>
          <w:b/>
        </w:rPr>
        <w:t xml:space="preserve">Tulos</w:t>
      </w:r>
    </w:p>
    <w:p>
      <w:r>
        <w:t xml:space="preserve">Mies pelaa pelejä.</w:t>
      </w:r>
    </w:p>
    <w:p>
      <w:r>
        <w:rPr>
          <w:b/>
        </w:rPr>
        <w:t xml:space="preserve">Esimerkki 5.1844</w:t>
      </w:r>
    </w:p>
    <w:p>
      <w:r>
        <w:t xml:space="preserve">Lause 1: Nainen tekee joogaharjoituksia. Lause 2: tyttö tekee crossfitia.</w:t>
      </w:r>
    </w:p>
    <w:p>
      <w:r>
        <w:rPr>
          <w:b/>
        </w:rPr>
        <w:t xml:space="preserve">Tulos</w:t>
      </w:r>
    </w:p>
    <w:p>
      <w:r>
        <w:t xml:space="preserve">henkilö joogaa</w:t>
      </w:r>
    </w:p>
    <w:p>
      <w:r>
        <w:rPr>
          <w:b/>
        </w:rPr>
        <w:t xml:space="preserve">Esimerkki 5.1845</w:t>
      </w:r>
    </w:p>
    <w:p>
      <w:r>
        <w:t xml:space="preserve">Lause 1: Joukko ihmisiä istuu ja seisoo junan edessä. Lause 2: Yksittäinen henkilö istuu veneessä.</w:t>
      </w:r>
    </w:p>
    <w:p>
      <w:r>
        <w:rPr>
          <w:b/>
        </w:rPr>
        <w:t xml:space="preserve">Tulos</w:t>
      </w:r>
    </w:p>
    <w:p>
      <w:r>
        <w:t xml:space="preserve">Joukko ihmisiä ulkona</w:t>
      </w:r>
    </w:p>
    <w:p>
      <w:r>
        <w:rPr>
          <w:b/>
        </w:rPr>
        <w:t xml:space="preserve">Esimerkki 5.1846</w:t>
      </w:r>
    </w:p>
    <w:p>
      <w:r>
        <w:t xml:space="preserve">Lause 1: Sinitakkinen mies seisoo rakennuksen ulkopuolella, jossa on kultareunaiset ovet. Lause 2: Mies istuu ulkona maassa.</w:t>
      </w:r>
    </w:p>
    <w:p>
      <w:r>
        <w:rPr>
          <w:b/>
        </w:rPr>
        <w:t xml:space="preserve">Tulos</w:t>
      </w:r>
    </w:p>
    <w:p>
      <w:r>
        <w:t xml:space="preserve">Mies on rakennuksen ulkopuolella.</w:t>
      </w:r>
    </w:p>
    <w:p>
      <w:r>
        <w:rPr>
          <w:b/>
        </w:rPr>
        <w:t xml:space="preserve">Esimerkki 5.1847</w:t>
      </w:r>
    </w:p>
    <w:p>
      <w:r>
        <w:t xml:space="preserve">Lause 1: Koiraa suihkutetaan letkulla, kun se hyppää kahluualtaaseen. Lause 2: Leonard of Quirm maalasi Mona Garlickin.</w:t>
      </w:r>
    </w:p>
    <w:p>
      <w:r>
        <w:rPr>
          <w:b/>
        </w:rPr>
        <w:t xml:space="preserve">Tulos</w:t>
      </w:r>
    </w:p>
    <w:p>
      <w:r>
        <w:t xml:space="preserve">Koira hyppää.</w:t>
      </w:r>
    </w:p>
    <w:p>
      <w:r>
        <w:rPr>
          <w:b/>
        </w:rPr>
        <w:t xml:space="preserve">Esimerkki 5.1848</w:t>
      </w:r>
    </w:p>
    <w:p>
      <w:r>
        <w:t xml:space="preserve">Lause 1: Iso, punainen traktori vetää kuorma-autoa pitkin hiekkatietä. Lause 2: Traktori kulkee maantiellä.</w:t>
      </w:r>
    </w:p>
    <w:p>
      <w:r>
        <w:rPr>
          <w:b/>
        </w:rPr>
        <w:t xml:space="preserve">Tulos</w:t>
      </w:r>
    </w:p>
    <w:p>
      <w:r>
        <w:t xml:space="preserve">Traktori on hiekkatiellä.</w:t>
      </w:r>
    </w:p>
    <w:p>
      <w:r>
        <w:rPr>
          <w:b/>
        </w:rPr>
        <w:t xml:space="preserve">Esimerkki 5.1849</w:t>
      </w:r>
    </w:p>
    <w:p>
      <w:r>
        <w:t xml:space="preserve">Lause 1: Kolme nuorta aikuista katselee lähestyvää myrskyä. Lause 2: Kolme ihmistä katsoo aurinkoa.</w:t>
      </w:r>
    </w:p>
    <w:p>
      <w:r>
        <w:rPr>
          <w:b/>
        </w:rPr>
        <w:t xml:space="preserve">Tulos</w:t>
      </w:r>
    </w:p>
    <w:p>
      <w:r>
        <w:t xml:space="preserve">3 ihmistä katselee tulevaa myrskyä</w:t>
      </w:r>
    </w:p>
    <w:p>
      <w:r>
        <w:rPr>
          <w:b/>
        </w:rPr>
        <w:t xml:space="preserve">Esimerkki 5.1850</w:t>
      </w:r>
    </w:p>
    <w:p>
      <w:r>
        <w:t xml:space="preserve">Lause 1: sinipaitainen lapsi poistuu liukumäestä hiekalle palmujen edessä. Lause 2: Liukumäestä kehittyy aivosyöpä, koska lapsi liukui sitä alas.</w:t>
      </w:r>
    </w:p>
    <w:p>
      <w:r>
        <w:rPr>
          <w:b/>
        </w:rPr>
        <w:t xml:space="preserve">Tulos</w:t>
      </w:r>
    </w:p>
    <w:p>
      <w:r>
        <w:t xml:space="preserve">siellä on lapsi liukumäessä, hiekkaa ja puita...</w:t>
      </w:r>
    </w:p>
    <w:p>
      <w:r>
        <w:rPr>
          <w:b/>
        </w:rPr>
        <w:t xml:space="preserve">Esimerkki 5.1851</w:t>
      </w:r>
    </w:p>
    <w:p>
      <w:r>
        <w:t xml:space="preserve">Lause 1: Mies näyttää taitonsa vesiskoottereilla. Lause 2: Nainen näyttää taitonsa vesiskoottereilla.</w:t>
      </w:r>
    </w:p>
    <w:p>
      <w:r>
        <w:rPr>
          <w:b/>
        </w:rPr>
        <w:t xml:space="preserve">Tulos</w:t>
      </w:r>
    </w:p>
    <w:p>
      <w:r>
        <w:t xml:space="preserve">Henkilö näyttää taitonsa vesiskoottereilla.</w:t>
      </w:r>
    </w:p>
    <w:p>
      <w:r>
        <w:rPr>
          <w:b/>
        </w:rPr>
        <w:t xml:space="preserve">Esimerkki 5.1852</w:t>
      </w:r>
    </w:p>
    <w:p>
      <w:r>
        <w:t xml:space="preserve">Lause 1: Nainen lepää ristinmuotoista pylvästä vasten ja katsoo kohti suurta vesistöä. Lause 2: Siellä ei ole ihmistä.</w:t>
      </w:r>
    </w:p>
    <w:p>
      <w:r>
        <w:rPr>
          <w:b/>
        </w:rPr>
        <w:t xml:space="preserve">Tulos</w:t>
      </w:r>
    </w:p>
    <w:p>
      <w:r>
        <w:t xml:space="preserve">Nainen on ulkona.</w:t>
      </w:r>
    </w:p>
    <w:p>
      <w:r>
        <w:rPr>
          <w:b/>
        </w:rPr>
        <w:t xml:space="preserve">Esimerkki 5.1853</w:t>
      </w:r>
    </w:p>
    <w:p>
      <w:r>
        <w:t xml:space="preserve">Lause 1: Suuri hevonen, jolla on varusteet, mutta ei ratsastajaa. Lause 2: Eläin kiipeää puuhun.</w:t>
      </w:r>
    </w:p>
    <w:p>
      <w:r>
        <w:rPr>
          <w:b/>
        </w:rPr>
        <w:t xml:space="preserve">Tulos</w:t>
      </w:r>
    </w:p>
    <w:p>
      <w:r>
        <w:t xml:space="preserve">Isolla hevosella on varusteet.</w:t>
      </w:r>
    </w:p>
    <w:p>
      <w:r>
        <w:rPr>
          <w:b/>
        </w:rPr>
        <w:t xml:space="preserve">Esimerkki 5.1854</w:t>
      </w:r>
    </w:p>
    <w:p>
      <w:r>
        <w:t xml:space="preserve">Lause 1: Mies lukee mainosta bussipysäkillä, kun toinen mies istuu penkillä. Lause 2: Miehet ovat jo bussissa.</w:t>
      </w:r>
    </w:p>
    <w:p>
      <w:r>
        <w:rPr>
          <w:b/>
        </w:rPr>
        <w:t xml:space="preserve">Tulos</w:t>
      </w:r>
    </w:p>
    <w:p>
      <w:r>
        <w:t xml:space="preserve">Bussipysäkillä on ihmisiä.</w:t>
      </w:r>
    </w:p>
    <w:p>
      <w:r>
        <w:rPr>
          <w:b/>
        </w:rPr>
        <w:t xml:space="preserve">Esimerkki 5.1855</w:t>
      </w:r>
    </w:p>
    <w:p>
      <w:r>
        <w:t xml:space="preserve">Lause 1: Nainen hymyilee ja lukee sanomalehteä bud light -mainoksen takana. Lause 2: Nainen ei osaa lukea.</w:t>
      </w:r>
    </w:p>
    <w:p>
      <w:r>
        <w:rPr>
          <w:b/>
        </w:rPr>
        <w:t xml:space="preserve">Tulos</w:t>
      </w:r>
    </w:p>
    <w:p>
      <w:r>
        <w:t xml:space="preserve">Nainen seisoo mainoksen vieressä.</w:t>
      </w:r>
    </w:p>
    <w:p>
      <w:r>
        <w:rPr>
          <w:b/>
        </w:rPr>
        <w:t xml:space="preserve">Esimerkki 5.1856</w:t>
      </w:r>
    </w:p>
    <w:p>
      <w:r>
        <w:t xml:space="preserve">Lause 1: Lapsi, jolla on pääkallo paidassaan, istuu kasvien ja rakennuksen edessä ja pitää kiinni ohjaustangosta. Lause 2: Maailmassa ei ole enää yhtään lasta elossa.</w:t>
      </w:r>
    </w:p>
    <w:p>
      <w:r>
        <w:rPr>
          <w:b/>
        </w:rPr>
        <w:t xml:space="preserve">Tulos</w:t>
      </w:r>
    </w:p>
    <w:p>
      <w:r>
        <w:t xml:space="preserve">Ulkona on lapsi.</w:t>
      </w:r>
    </w:p>
    <w:p>
      <w:r>
        <w:rPr>
          <w:b/>
        </w:rPr>
        <w:t xml:space="preserve">Esimerkki 5.1857</w:t>
      </w:r>
    </w:p>
    <w:p>
      <w:r>
        <w:t xml:space="preserve">Lause 1: Pienet lapset juoksevat säkkikisaa mukavan lämpimänä päivänä ulkona. Lause 2: Nuoret lapset syövät jäätelöä.</w:t>
      </w:r>
    </w:p>
    <w:p>
      <w:r>
        <w:rPr>
          <w:b/>
        </w:rPr>
        <w:t xml:space="preserve">Tulos</w:t>
      </w:r>
    </w:p>
    <w:p>
      <w:r>
        <w:t xml:space="preserve">Pienillä lapsilla on sac race</w:t>
      </w:r>
    </w:p>
    <w:p>
      <w:r>
        <w:rPr>
          <w:b/>
        </w:rPr>
        <w:t xml:space="preserve">Esimerkki 5.1858</w:t>
      </w:r>
    </w:p>
    <w:p>
      <w:r>
        <w:t xml:space="preserve">Lause 1: Miehet ja naiset käyvät torilla Intiassa. Lause 2: Miehet ja naiset syövät donitseja.</w:t>
      </w:r>
    </w:p>
    <w:p>
      <w:r>
        <w:rPr>
          <w:b/>
        </w:rPr>
        <w:t xml:space="preserve">Tulos</w:t>
      </w:r>
    </w:p>
    <w:p>
      <w:r>
        <w:t xml:space="preserve">Miehiä ja naisia käymässä torilla Intiassa</w:t>
      </w:r>
    </w:p>
    <w:p>
      <w:r>
        <w:rPr>
          <w:b/>
        </w:rPr>
        <w:t xml:space="preserve">Esimerkki 5.1859</w:t>
      </w:r>
    </w:p>
    <w:p>
      <w:r>
        <w:t xml:space="preserve">Lause 1: Kaveri kantaa toista kaveria, kun molemmilla on laukut kädessään. Lause 2: Kaksi miestä heittelevät toisiaan kuin keihäitä säkkeihin.</w:t>
      </w:r>
    </w:p>
    <w:p>
      <w:r>
        <w:rPr>
          <w:b/>
        </w:rPr>
        <w:t xml:space="preserve">Tulos</w:t>
      </w:r>
    </w:p>
    <w:p>
      <w:r>
        <w:t xml:space="preserve">Mies kantaa miestä, joka kantaa laukkuja.</w:t>
      </w:r>
    </w:p>
    <w:p>
      <w:r>
        <w:rPr>
          <w:b/>
        </w:rPr>
        <w:t xml:space="preserve">Esimerkki 5.1860</w:t>
      </w:r>
    </w:p>
    <w:p>
      <w:r>
        <w:t xml:space="preserve">Lause 1: Mies soittaa harmonikkaa tyhjässä puistossa. Lause 2: Mies nukkuu puiston penkillä.</w:t>
      </w:r>
    </w:p>
    <w:p>
      <w:r>
        <w:rPr>
          <w:b/>
        </w:rPr>
        <w:t xml:space="preserve">Tulos</w:t>
      </w:r>
    </w:p>
    <w:p>
      <w:r>
        <w:t xml:space="preserve">Mies soittaa musiikkia puistossa.</w:t>
      </w:r>
    </w:p>
    <w:p>
      <w:r>
        <w:rPr>
          <w:b/>
        </w:rPr>
        <w:t xml:space="preserve">Esimerkki 5.1861</w:t>
      </w:r>
    </w:p>
    <w:p>
      <w:r>
        <w:t xml:space="preserve">Lause 1: Mies pitää kiinni ilmassa olevista kahvoista. Lause 2: Mies on halvaantunut.</w:t>
      </w:r>
    </w:p>
    <w:p>
      <w:r>
        <w:rPr>
          <w:b/>
        </w:rPr>
        <w:t xml:space="preserve">Tulos</w:t>
      </w:r>
    </w:p>
    <w:p>
      <w:r>
        <w:t xml:space="preserve">Kaksi miestä on maassa.</w:t>
      </w:r>
    </w:p>
    <w:p>
      <w:r>
        <w:rPr>
          <w:b/>
        </w:rPr>
        <w:t xml:space="preserve">Esimerkki 5.1862</w:t>
      </w:r>
    </w:p>
    <w:p>
      <w:r>
        <w:t xml:space="preserve">Lause 1: Mies kävelee punaisten puhelinkoppien ohi. Lause 2: Silent Bob ilmestyy tyhjästä ensimmäiseen puhelinkoppiin.</w:t>
      </w:r>
    </w:p>
    <w:p>
      <w:r>
        <w:rPr>
          <w:b/>
        </w:rPr>
        <w:t xml:space="preserve">Tulos</w:t>
      </w:r>
    </w:p>
    <w:p>
      <w:r>
        <w:t xml:space="preserve">mies kävelee puhelinkoppien ohi -</w:t>
      </w:r>
    </w:p>
    <w:p>
      <w:r>
        <w:rPr>
          <w:b/>
        </w:rPr>
        <w:t xml:space="preserve">Esimerkki 5.1863</w:t>
      </w:r>
    </w:p>
    <w:p>
      <w:r>
        <w:t xml:space="preserve">Lause 1: Kolme mustaan takkiin pukeutunutta miestä, joilla on mikrofoni kädessään, seisoo pöydän takana. Lause 2: Kolme valkoisiin takkeihin pukeutunutta naista, joilla on mikrofoni kädessään, piilossa pöydän takana.</w:t>
      </w:r>
    </w:p>
    <w:p>
      <w:r>
        <w:rPr>
          <w:b/>
        </w:rPr>
        <w:t xml:space="preserve">Tulos</w:t>
      </w:r>
    </w:p>
    <w:p>
      <w:r>
        <w:t xml:space="preserve">Kolme mustiin takkeihin pukeutunutta miestä, joilla on mikrofoni kädessään, seisoo pöydän takana.</w:t>
      </w:r>
    </w:p>
    <w:p>
      <w:r>
        <w:rPr>
          <w:b/>
        </w:rPr>
        <w:t xml:space="preserve">Esimerkki 5.1864</w:t>
      </w:r>
    </w:p>
    <w:p>
      <w:r>
        <w:t xml:space="preserve">Lause 1: Nuori tyttö leikkii keinussa Lause 2: Pieni tyttö istuu sohvalla katsomassa veljensä videopelejä.</w:t>
      </w:r>
    </w:p>
    <w:p>
      <w:r>
        <w:rPr>
          <w:b/>
        </w:rPr>
        <w:t xml:space="preserve">Tulos</w:t>
      </w:r>
    </w:p>
    <w:p>
      <w:r>
        <w:t xml:space="preserve">Pieni tyttö viettää aikaa ulkona.</w:t>
      </w:r>
    </w:p>
    <w:p>
      <w:r>
        <w:rPr>
          <w:b/>
        </w:rPr>
        <w:t xml:space="preserve">Esimerkki 5.1865</w:t>
      </w:r>
    </w:p>
    <w:p>
      <w:r>
        <w:t xml:space="preserve">Lause 1: Kaupungissa tehdään parhaillaan polkupyörällä temppuhyppyä. Lause 2: Pyörällä ajaa Elvis Presleyn haamu.</w:t>
      </w:r>
    </w:p>
    <w:p>
      <w:r>
        <w:rPr>
          <w:b/>
        </w:rPr>
        <w:t xml:space="preserve">Tulos</w:t>
      </w:r>
    </w:p>
    <w:p>
      <w:r>
        <w:t xml:space="preserve">Siellä on pyörä.</w:t>
      </w:r>
    </w:p>
    <w:p>
      <w:r>
        <w:rPr>
          <w:b/>
        </w:rPr>
        <w:t xml:space="preserve">Esimerkki 5.1866</w:t>
      </w:r>
    </w:p>
    <w:p>
      <w:r>
        <w:t xml:space="preserve">Lause 1: Harmaaseen paitaan pukeutunut jännittynyt mies heittää keihästä suurella voimalla. Lause 2: Mustaan paitaan pukeutunut mies heittää keihästä.</w:t>
      </w:r>
    </w:p>
    <w:p>
      <w:r>
        <w:rPr>
          <w:b/>
        </w:rPr>
        <w:t xml:space="preserve">Tulos</w:t>
      </w:r>
    </w:p>
    <w:p>
      <w:r>
        <w:t xml:space="preserve">Miehellä on harmaa paita.</w:t>
      </w:r>
    </w:p>
    <w:p>
      <w:r>
        <w:rPr>
          <w:b/>
        </w:rPr>
        <w:t xml:space="preserve">Esimerkki 5.1867</w:t>
      </w:r>
    </w:p>
    <w:p>
      <w:r>
        <w:t xml:space="preserve">Lause 1: Siniseen ruutupaitaan ja aurinkolaseihin pukeutunut nainen raapii kasvojaan kävellessään kadulla. Lause 2: Naisella on lukulasit.</w:t>
      </w:r>
    </w:p>
    <w:p>
      <w:r>
        <w:rPr>
          <w:b/>
        </w:rPr>
        <w:t xml:space="preserve">Tulos</w:t>
      </w:r>
    </w:p>
    <w:p>
      <w:r>
        <w:t xml:space="preserve">Naisella on paita päällä.</w:t>
      </w:r>
    </w:p>
    <w:p>
      <w:r>
        <w:rPr>
          <w:b/>
        </w:rPr>
        <w:t xml:space="preserve">Esimerkki 5.1868</w:t>
      </w:r>
    </w:p>
    <w:p>
      <w:r>
        <w:t xml:space="preserve">Lause 1: Kalastaja heittää verkkonsa laiturilta aikaisin aamulla tai myöhään illalla. Lause 2: ei katsottu lainkaan!</w:t>
      </w:r>
    </w:p>
    <w:p>
      <w:r>
        <w:rPr>
          <w:b/>
        </w:rPr>
        <w:t xml:space="preserve">Tulos</w:t>
      </w:r>
    </w:p>
    <w:p>
      <w:r>
        <w:t xml:space="preserve">lintu oli kivillä</w:t>
      </w:r>
    </w:p>
    <w:p>
      <w:r>
        <w:rPr>
          <w:b/>
        </w:rPr>
        <w:t xml:space="preserve">Esimerkki 5.1869</w:t>
      </w:r>
    </w:p>
    <w:p>
      <w:r>
        <w:t xml:space="preserve">Lause 1: Hevosjockeyt ajavat kilpaa hevosten kanssa. Lause 2: Hevosjockeyt ratsastavat vuohilla kisassa.</w:t>
      </w:r>
    </w:p>
    <w:p>
      <w:r>
        <w:rPr>
          <w:b/>
        </w:rPr>
        <w:t xml:space="preserve">Tulos</w:t>
      </w:r>
    </w:p>
    <w:p>
      <w:r>
        <w:t xml:space="preserve">Jockeyt ajavat kilpaa hevosten kanssa.</w:t>
      </w:r>
    </w:p>
    <w:p>
      <w:r>
        <w:rPr>
          <w:b/>
        </w:rPr>
        <w:t xml:space="preserve">Esimerkki 5.1870</w:t>
      </w:r>
    </w:p>
    <w:p>
      <w:r>
        <w:t xml:space="preserve">Lause 1: Hymyilevä tyttö, jolla on punainen toppi, istuu hedelmälautasensa edessä. Lause 2: Nahka-asuunsa pukeutunut intiaanipoika syö villimustikoita...</w:t>
      </w:r>
    </w:p>
    <w:p>
      <w:r>
        <w:rPr>
          <w:b/>
        </w:rPr>
        <w:t xml:space="preserve">Tulos</w:t>
      </w:r>
    </w:p>
    <w:p>
      <w:r>
        <w:t xml:space="preserve">Virnuileva tyttö, jolla on punainen pusero, syö mansikoita tuolissaan.</w:t>
      </w:r>
    </w:p>
    <w:p>
      <w:r>
        <w:rPr>
          <w:b/>
        </w:rPr>
        <w:t xml:space="preserve">Esimerkki 5.1871</w:t>
      </w:r>
    </w:p>
    <w:p>
      <w:r>
        <w:t xml:space="preserve">Lause 1: Kaksi uimaria kilpailee uintikilpailussa. Lause 2: Allas on tyhjä, eikä siellä ole ketään.</w:t>
      </w:r>
    </w:p>
    <w:p>
      <w:r>
        <w:rPr>
          <w:b/>
        </w:rPr>
        <w:t xml:space="preserve">Tulos</w:t>
      </w:r>
    </w:p>
    <w:p>
      <w:r>
        <w:t xml:space="preserve">Uimarit ovat vedessä.</w:t>
      </w:r>
    </w:p>
    <w:p>
      <w:r>
        <w:rPr>
          <w:b/>
        </w:rPr>
        <w:t xml:space="preserve">Esimerkki 5.1872</w:t>
      </w:r>
    </w:p>
    <w:p>
      <w:r>
        <w:t xml:space="preserve">Lause 1: Mies rannalla farkkuihin pukeutuneena katselee kameraansa. Lause 2: Mies nukkuu.</w:t>
      </w:r>
    </w:p>
    <w:p>
      <w:r>
        <w:rPr>
          <w:b/>
        </w:rPr>
        <w:t xml:space="preserve">Tulos</w:t>
      </w:r>
    </w:p>
    <w:p>
      <w:r>
        <w:t xml:space="preserve">Mies on rannalla.</w:t>
      </w:r>
    </w:p>
    <w:p>
      <w:r>
        <w:rPr>
          <w:b/>
        </w:rPr>
        <w:t xml:space="preserve">Esimerkki 5.1873</w:t>
      </w:r>
    </w:p>
    <w:p>
      <w:r>
        <w:t xml:space="preserve">Lause 1: Punahattuinen poika työntää lumilautaa lumen läpi Lause 2: Poika on sisällä leikkimässä huoneessaan.</w:t>
      </w:r>
    </w:p>
    <w:p>
      <w:r>
        <w:rPr>
          <w:b/>
        </w:rPr>
        <w:t xml:space="preserve">Tulos</w:t>
      </w:r>
    </w:p>
    <w:p>
      <w:r>
        <w:t xml:space="preserve">Lumiaura työntää lunta.</w:t>
      </w:r>
    </w:p>
    <w:p>
      <w:r>
        <w:rPr>
          <w:b/>
        </w:rPr>
        <w:t xml:space="preserve">Esimerkki 5.1874</w:t>
      </w:r>
    </w:p>
    <w:p>
      <w:r>
        <w:t xml:space="preserve">Lause 1: Poika pitelee kelluketta. Lause 2: Pojalla ei ole kelluketta.</w:t>
      </w:r>
    </w:p>
    <w:p>
      <w:r>
        <w:rPr>
          <w:b/>
        </w:rPr>
        <w:t xml:space="preserve">Tulos</w:t>
      </w:r>
    </w:p>
    <w:p>
      <w:r>
        <w:t xml:space="preserve">Pojan kädessä on kelluketta.</w:t>
      </w:r>
    </w:p>
    <w:p>
      <w:r>
        <w:rPr>
          <w:b/>
        </w:rPr>
        <w:t xml:space="preserve">Esimerkki 5.1875</w:t>
      </w:r>
    </w:p>
    <w:p>
      <w:r>
        <w:t xml:space="preserve">Lause 1: Koira juoksee syvässä lumessa. Lause 2: Koira istuu sohvalla.</w:t>
      </w:r>
    </w:p>
    <w:p>
      <w:r>
        <w:rPr>
          <w:b/>
        </w:rPr>
        <w:t xml:space="preserve">Tulos</w:t>
      </w:r>
    </w:p>
    <w:p>
      <w:r>
        <w:t xml:space="preserve">Koira juoksee lumessa.</w:t>
      </w:r>
    </w:p>
    <w:p>
      <w:r>
        <w:rPr>
          <w:b/>
        </w:rPr>
        <w:t xml:space="preserve">Esimerkki 5.1876</w:t>
      </w:r>
    </w:p>
    <w:p>
      <w:r>
        <w:t xml:space="preserve">Lause 1: Monet ihmiset, joilla on yllään hopeiset trikoot, ajavat polkupyörällä kadulla. Lause 2: Joukko cowboy-hattuihin pukeutuneita ihmisiä ratsastaa hevosilla paraatissa.</w:t>
      </w:r>
    </w:p>
    <w:p>
      <w:r>
        <w:rPr>
          <w:b/>
        </w:rPr>
        <w:t xml:space="preserve">Tulos</w:t>
      </w:r>
    </w:p>
    <w:p>
      <w:r>
        <w:t xml:space="preserve">Ihmiset ajavat polkupyörillä ja käyttävät hopeisia vartalopukuja.</w:t>
      </w:r>
    </w:p>
    <w:p>
      <w:r>
        <w:rPr>
          <w:b/>
        </w:rPr>
        <w:t xml:space="preserve">Esimerkki 5.1877</w:t>
      </w:r>
    </w:p>
    <w:p>
      <w:r>
        <w:t xml:space="preserve">Lause 1: Laivastonsiniseen pukuun pukeutunut henkilö pitää vasemmassa kädessään keppiä. Lause 2: Vaaleanpunaiseen pukuun pukeutunut henkilö pitää keppiä oikeassa kädessään.</w:t>
      </w:r>
    </w:p>
    <w:p>
      <w:r>
        <w:rPr>
          <w:b/>
        </w:rPr>
        <w:t xml:space="preserve">Tulos</w:t>
      </w:r>
    </w:p>
    <w:p>
      <w:r>
        <w:t xml:space="preserve">Joku pitää keppiä korkealla laivastonsinisessä asussaan</w:t>
      </w:r>
    </w:p>
    <w:p>
      <w:r>
        <w:rPr>
          <w:b/>
        </w:rPr>
        <w:t xml:space="preserve">Esimerkki 5.1878</w:t>
      </w:r>
    </w:p>
    <w:p>
      <w:r>
        <w:t xml:space="preserve">Lause 1: Mies laulaa ja soittaa kitaraa lavalla. Lause 2: Mies laulaa ja soittaa rumpuja.</w:t>
      </w:r>
    </w:p>
    <w:p>
      <w:r>
        <w:rPr>
          <w:b/>
        </w:rPr>
        <w:t xml:space="preserve">Tulos</w:t>
      </w:r>
    </w:p>
    <w:p>
      <w:r>
        <w:t xml:space="preserve">Mies on lavalla esiintymässä.</w:t>
      </w:r>
    </w:p>
    <w:p>
      <w:r>
        <w:rPr>
          <w:b/>
        </w:rPr>
        <w:t xml:space="preserve">Esimerkki 5.1879</w:t>
      </w:r>
    </w:p>
    <w:p>
      <w:r>
        <w:t xml:space="preserve">Lause 1: Sinisen moottoripyörän kuljettaja liikenteessä kypärä päässä. Lause 2: Ratsastaja istuu punaisella moottoripyörällä.</w:t>
      </w:r>
    </w:p>
    <w:p>
      <w:r>
        <w:rPr>
          <w:b/>
        </w:rPr>
        <w:t xml:space="preserve">Tulos</w:t>
      </w:r>
    </w:p>
    <w:p>
      <w:r>
        <w:t xml:space="preserve">Ratsastajalla on jotain päässään.</w:t>
      </w:r>
    </w:p>
    <w:p>
      <w:r>
        <w:rPr>
          <w:b/>
        </w:rPr>
        <w:t xml:space="preserve">Esimerkki 5.1880</w:t>
      </w:r>
    </w:p>
    <w:p>
      <w:r>
        <w:t xml:space="preserve">Lause 1: Kaksi lasta uima-altaassa näyttää rauhanmerkkiä. Lause 2: Lapset sukeltavat.</w:t>
      </w:r>
    </w:p>
    <w:p>
      <w:r>
        <w:rPr>
          <w:b/>
        </w:rPr>
        <w:t xml:space="preserve">Tulos</w:t>
      </w:r>
    </w:p>
    <w:p>
      <w:r>
        <w:t xml:space="preserve">Lapset ovat altaassa.</w:t>
      </w:r>
    </w:p>
    <w:p>
      <w:r>
        <w:rPr>
          <w:b/>
        </w:rPr>
        <w:t xml:space="preserve">Esimerkki 5.1881</w:t>
      </w:r>
    </w:p>
    <w:p>
      <w:r>
        <w:t xml:space="preserve">Lause 1: Kolme koiraa, joilla on numeroidut pelipaidat, juoksee kilpaa. Lause 2: Kolme hotdogia juoksee kilpaa.</w:t>
      </w:r>
    </w:p>
    <w:p>
      <w:r>
        <w:rPr>
          <w:b/>
        </w:rPr>
        <w:t xml:space="preserve">Tulos</w:t>
      </w:r>
    </w:p>
    <w:p>
      <w:r>
        <w:t xml:space="preserve">Eläimet ovat ulkona.</w:t>
      </w:r>
    </w:p>
    <w:p>
      <w:r>
        <w:rPr>
          <w:b/>
        </w:rPr>
        <w:t xml:space="preserve">Esimerkki 5.1882</w:t>
      </w:r>
    </w:p>
    <w:p>
      <w:r>
        <w:t xml:space="preserve">Lause 1: Joukko ihmisiä kokoontuu vaatekaupan eteen. Lause 2: Joukko ihmisiä istuu ravintolassa.</w:t>
      </w:r>
    </w:p>
    <w:p>
      <w:r>
        <w:rPr>
          <w:b/>
        </w:rPr>
        <w:t xml:space="preserve">Tulos</w:t>
      </w:r>
    </w:p>
    <w:p>
      <w:r>
        <w:t xml:space="preserve">Kaupan ulkopuolella on ihmisiä.</w:t>
      </w:r>
    </w:p>
    <w:p>
      <w:r>
        <w:rPr>
          <w:b/>
        </w:rPr>
        <w:t xml:space="preserve">Esimerkki 5.1883</w:t>
      </w:r>
    </w:p>
    <w:p>
      <w:r>
        <w:t xml:space="preserve">Lause 1: Moni päättää, pitäisikö hänen jatkaa matkaa, kun sumu on niin sakeaa. Lause 2: Sumua ei ole</w:t>
      </w:r>
    </w:p>
    <w:p>
      <w:r>
        <w:rPr>
          <w:b/>
        </w:rPr>
        <w:t xml:space="preserve">Tulos</w:t>
      </w:r>
    </w:p>
    <w:p>
      <w:r>
        <w:t xml:space="preserve">Sumu on sakea</w:t>
      </w:r>
    </w:p>
    <w:p>
      <w:r>
        <w:rPr>
          <w:b/>
        </w:rPr>
        <w:t xml:space="preserve">Esimerkki 5.1884</w:t>
      </w:r>
    </w:p>
    <w:p>
      <w:r>
        <w:t xml:space="preserve">Lause 1: Punapaitainen ja kypäräpäinen mies istuu polkupyöränsä viereen, jonka yhdestä renkaasta on puhjennut rengas. Lause 2: Näytetään vain yksi ajoneuvo, kelkka.</w:t>
      </w:r>
    </w:p>
    <w:p>
      <w:r>
        <w:rPr>
          <w:b/>
        </w:rPr>
        <w:t xml:space="preserve">Tulos</w:t>
      </w:r>
    </w:p>
    <w:p>
      <w:r>
        <w:t xml:space="preserve">Mies seisoo mikrofonin edessä.</w:t>
      </w:r>
    </w:p>
    <w:p>
      <w:r>
        <w:rPr>
          <w:b/>
        </w:rPr>
        <w:t xml:space="preserve">Esimerkki 5.1885</w:t>
      </w:r>
    </w:p>
    <w:p>
      <w:r>
        <w:t xml:space="preserve">Lause 1: Vaalea nainen viininpunaisessa paidassa nauraa mikrofoniin, ja hänen vieressään on kalju, parrakas mies kitaran kanssa. Lause 2: Nainen ja mies katsovat baseball-peliä...</w:t>
      </w:r>
    </w:p>
    <w:p>
      <w:r>
        <w:rPr>
          <w:b/>
        </w:rPr>
        <w:t xml:space="preserve">Tulos</w:t>
      </w:r>
    </w:p>
    <w:p>
      <w:r>
        <w:t xml:space="preserve">Vaalea nainen on lavalla miehen kanssa</w:t>
      </w:r>
    </w:p>
    <w:p>
      <w:r>
        <w:rPr>
          <w:b/>
        </w:rPr>
        <w:t xml:space="preserve">Esimerkki 5.1886</w:t>
      </w:r>
    </w:p>
    <w:p>
      <w:r>
        <w:t xml:space="preserve">Lause 1: Oklahoman pankkia vastapäätä nainen nauttii teensä tuoksusta. Lause 2: Nainen nauttii teestään Intiassa.</w:t>
      </w:r>
    </w:p>
    <w:p>
      <w:r>
        <w:rPr>
          <w:b/>
        </w:rPr>
        <w:t xml:space="preserve">Tulos</w:t>
      </w:r>
    </w:p>
    <w:p>
      <w:r>
        <w:t xml:space="preserve">Nainen juo kupin teetä.</w:t>
      </w:r>
    </w:p>
    <w:p>
      <w:r>
        <w:rPr>
          <w:b/>
        </w:rPr>
        <w:t xml:space="preserve">Esimerkki 5.1887</w:t>
      </w:r>
    </w:p>
    <w:p>
      <w:r>
        <w:t xml:space="preserve">Lause 1: Kaksi outoihin asuihin pukeutunutta ihmistä nukkuu sängyllä. Lause 2: Kaksi lasta nukkuu autossa.</w:t>
      </w:r>
    </w:p>
    <w:p>
      <w:r>
        <w:rPr>
          <w:b/>
        </w:rPr>
        <w:t xml:space="preserve">Tulos</w:t>
      </w:r>
    </w:p>
    <w:p>
      <w:r>
        <w:t xml:space="preserve">Kaksi ihmistä nukkuu sängyssä.</w:t>
      </w:r>
    </w:p>
    <w:p>
      <w:r>
        <w:rPr>
          <w:b/>
        </w:rPr>
        <w:t xml:space="preserve">Esimerkki 5.1888</w:t>
      </w:r>
    </w:p>
    <w:p>
      <w:r>
        <w:t xml:space="preserve">Lause 1: nainen kävelee kadulla pitäen jotain päänsä päällä Lause 2: nainen istuu kadun varrella ja soittaa kännykällä.</w:t>
      </w:r>
    </w:p>
    <w:p>
      <w:r>
        <w:rPr>
          <w:b/>
        </w:rPr>
        <w:t xml:space="preserve">Tulos</w:t>
      </w:r>
    </w:p>
    <w:p>
      <w:r>
        <w:t xml:space="preserve">Nainen kävelee kadulla pitäen jotakin päässään.</w:t>
      </w:r>
    </w:p>
    <w:p>
      <w:r>
        <w:rPr>
          <w:b/>
        </w:rPr>
        <w:t xml:space="preserve">Esimerkki 5.1889</w:t>
      </w:r>
    </w:p>
    <w:p>
      <w:r>
        <w:t xml:space="preserve">Lause 1: Kaksi miestä seisoo härkätaisteluareenalla, toisella on nahkahousut ja kypärä kädessään, toinen on pukeutunut punaiseen ja mustaan. Lause 2: Kukaan ei seiso.</w:t>
      </w:r>
    </w:p>
    <w:p>
      <w:r>
        <w:rPr>
          <w:b/>
        </w:rPr>
        <w:t xml:space="preserve">Tulos</w:t>
      </w:r>
    </w:p>
    <w:p>
      <w:r>
        <w:t xml:space="preserve">Jotkut ihmiset seisovat</w:t>
      </w:r>
    </w:p>
    <w:p>
      <w:r>
        <w:rPr>
          <w:b/>
        </w:rPr>
        <w:t xml:space="preserve">Esimerkki 5.1890</w:t>
      </w:r>
    </w:p>
    <w:p>
      <w:r>
        <w:t xml:space="preserve">Lause 1: Kolme lasta vetää köyttä, kun aikuiset ja muut lapset katselevat taustalla. Lause 2: Kolme lasta pitelee käärmettä ja kiusaa aikuisia, jotka katsoivat kauhuissaan.</w:t>
      </w:r>
    </w:p>
    <w:p>
      <w:r>
        <w:rPr>
          <w:b/>
        </w:rPr>
        <w:t xml:space="preserve">Tulos</w:t>
      </w:r>
    </w:p>
    <w:p>
      <w:r>
        <w:t xml:space="preserve">Joukko aikuisia katselee, kun kolme lasta leikkii köydellä.</w:t>
      </w:r>
    </w:p>
    <w:p>
      <w:r>
        <w:rPr>
          <w:b/>
        </w:rPr>
        <w:t xml:space="preserve">Esimerkki 5.1891</w:t>
      </w:r>
    </w:p>
    <w:p>
      <w:r>
        <w:t xml:space="preserve">Lause 1: Ryhmä naisia käy läpi seuraavan hyväntekeväisyyskohteen budjettia. Lause 2: Naiset ryntäävät poispäin toisistaan.</w:t>
      </w:r>
    </w:p>
    <w:p>
      <w:r>
        <w:rPr>
          <w:b/>
        </w:rPr>
        <w:t xml:space="preserve">Tulos</w:t>
      </w:r>
    </w:p>
    <w:p>
      <w:r>
        <w:t xml:space="preserve">Naiset suunnittelevat hyväntekeväisyysjärjestönsä talousarvion</w:t>
      </w:r>
    </w:p>
    <w:p>
      <w:r>
        <w:rPr>
          <w:b/>
        </w:rPr>
        <w:t xml:space="preserve">Esimerkki 5.1892</w:t>
      </w:r>
    </w:p>
    <w:p>
      <w:r>
        <w:t xml:space="preserve">Lause 1: Suuri musta gorilla katselee ylhäältä alaspäin nuorisoryhmää, kun nämä kurkistavat aitaukseensa alhaalta. Lause 2: Gorilla nukkuu puussa.</w:t>
      </w:r>
    </w:p>
    <w:p>
      <w:r>
        <w:rPr>
          <w:b/>
        </w:rPr>
        <w:t xml:space="preserve">Tulos</w:t>
      </w:r>
    </w:p>
    <w:p>
      <w:r>
        <w:t xml:space="preserve">Gorilla on nuorten yläpuolella.</w:t>
      </w:r>
    </w:p>
    <w:p>
      <w:r>
        <w:rPr>
          <w:b/>
        </w:rPr>
        <w:t xml:space="preserve">Esimerkki 5.1893</w:t>
      </w:r>
    </w:p>
    <w:p>
      <w:r>
        <w:t xml:space="preserve">Lause 1: Joukko ihmisiä lajittelee valkoisia ja punaisia pusseja. Lause 2: Kaksi pientä lasta katsoo taivaalle.</w:t>
      </w:r>
    </w:p>
    <w:p>
      <w:r>
        <w:rPr>
          <w:b/>
        </w:rPr>
        <w:t xml:space="preserve">Tulos</w:t>
      </w:r>
    </w:p>
    <w:p>
      <w:r>
        <w:t xml:space="preserve">Joukko ihmisiä järjestää punaisia ja valkoisia pusseja.</w:t>
      </w:r>
    </w:p>
    <w:p>
      <w:r>
        <w:rPr>
          <w:b/>
        </w:rPr>
        <w:t xml:space="preserve">Esimerkki 5.1894</w:t>
      </w:r>
    </w:p>
    <w:p>
      <w:r>
        <w:t xml:space="preserve">Lause 1: Mustapaitainen, silmälasipäinen mies nostaa oikean kätensä keskellä väkijoukkoa. Lause 2: Silmälasipäisellä miehellä on molemmat kädet taskuissaan.</w:t>
      </w:r>
    </w:p>
    <w:p>
      <w:r>
        <w:rPr>
          <w:b/>
        </w:rPr>
        <w:t xml:space="preserve">Tulos</w:t>
      </w:r>
    </w:p>
    <w:p>
      <w:r>
        <w:t xml:space="preserve">Silmälasipäinen mies nostaa kätensä</w:t>
      </w:r>
    </w:p>
    <w:p>
      <w:r>
        <w:rPr>
          <w:b/>
        </w:rPr>
        <w:t xml:space="preserve">Esimerkki 5.1895</w:t>
      </w:r>
    </w:p>
    <w:p>
      <w:r>
        <w:t xml:space="preserve">Lause 1: Punaiseen paitaan ja farkkuihin pukeutunut poika tekee pyörällään voltin. Lause 2: Poika on veneessä.</w:t>
      </w:r>
    </w:p>
    <w:p>
      <w:r>
        <w:rPr>
          <w:b/>
        </w:rPr>
        <w:t xml:space="preserve">Tulos</w:t>
      </w:r>
    </w:p>
    <w:p>
      <w:r>
        <w:t xml:space="preserve">Poika tekee voltin pyörällään.</w:t>
      </w:r>
    </w:p>
    <w:p>
      <w:r>
        <w:rPr>
          <w:b/>
        </w:rPr>
        <w:t xml:space="preserve">Esimerkki 5.1896</w:t>
      </w:r>
    </w:p>
    <w:p>
      <w:r>
        <w:t xml:space="preserve">Lause 1: Mies, jolla on selässään aasialaista syntyperää oleva lapsi, kun hän tekee pihatöitä. Lause 2: Mies ui uima-altaassa.</w:t>
      </w:r>
    </w:p>
    <w:p>
      <w:r>
        <w:rPr>
          <w:b/>
        </w:rPr>
        <w:t xml:space="preserve">Tulos</w:t>
      </w:r>
    </w:p>
    <w:p>
      <w:r>
        <w:t xml:space="preserve"> Mies lapsen kanssa.</w:t>
      </w:r>
    </w:p>
    <w:p>
      <w:r>
        <w:rPr>
          <w:b/>
        </w:rPr>
        <w:t xml:space="preserve">Esimerkki 5.1897</w:t>
      </w:r>
    </w:p>
    <w:p>
      <w:r>
        <w:t xml:space="preserve">Lause 1: Koripallopeli, jossa monet heistä ovat kerääntyneet korirenkaan ympärille ja kaksi on pudonnut maahan oikealla puolella. Lause 2: Jalkapallopeli on keskeytetty, koska pelaaja on loukkaantunut.</w:t>
      </w:r>
    </w:p>
    <w:p>
      <w:r>
        <w:rPr>
          <w:b/>
        </w:rPr>
        <w:t xml:space="preserve">Tulos</w:t>
      </w:r>
    </w:p>
    <w:p>
      <w:r>
        <w:t xml:space="preserve">Koripallopeli on käynnissä.</w:t>
      </w:r>
    </w:p>
    <w:p>
      <w:r>
        <w:rPr>
          <w:b/>
        </w:rPr>
        <w:t xml:space="preserve">Esimerkki 5.1898</w:t>
      </w:r>
    </w:p>
    <w:p>
      <w:r>
        <w:t xml:space="preserve">Lause 1: Vanhempi herrasmies työskentelee työkalujen kanssa konepajassa ja käyttää kuulokkeita suojatakseen korviaan melulta. Lause 2: Vanhempi herrasmies syö voileipää.</w:t>
      </w:r>
    </w:p>
    <w:p>
      <w:r>
        <w:rPr>
          <w:b/>
        </w:rPr>
        <w:t xml:space="preserve">Tulos</w:t>
      </w:r>
    </w:p>
    <w:p>
      <w:r>
        <w:t xml:space="preserve">Vanhempi herrasmies työstää esinettä korvillaan.</w:t>
      </w:r>
    </w:p>
    <w:p>
      <w:r>
        <w:rPr>
          <w:b/>
        </w:rPr>
        <w:t xml:space="preserve">Esimerkki 5.1899</w:t>
      </w:r>
    </w:p>
    <w:p>
      <w:r>
        <w:t xml:space="preserve">Lause 1: nuori tyttö vaaleanpunaisessa topissa, nuori tyttö, jolla on sininen villapaita, ja toinen tyttö, jolla on keltainen toppi. Lause 2: Kaksi paitapukuista poikaa, joista toisella on villapaita, ovat yhdessä.</w:t>
      </w:r>
    </w:p>
    <w:p>
      <w:r>
        <w:rPr>
          <w:b/>
        </w:rPr>
        <w:t xml:space="preserve">Tulos</w:t>
      </w:r>
    </w:p>
    <w:p>
      <w:r>
        <w:t xml:space="preserve">Kuvassa on kaksi tyttöä yhdessä.</w:t>
      </w:r>
    </w:p>
    <w:p>
      <w:r>
        <w:rPr>
          <w:b/>
        </w:rPr>
        <w:t xml:space="preserve">Esimerkki 5.1900</w:t>
      </w:r>
    </w:p>
    <w:p>
      <w:r>
        <w:t xml:space="preserve">Lause 1: Joukko ihmisiä kokoontuu tutkimaan seinällä olevia kuvia lounge-tilassa. Lause 2: Ihmiset katselevat ruokaa.</w:t>
      </w:r>
    </w:p>
    <w:p>
      <w:r>
        <w:rPr>
          <w:b/>
        </w:rPr>
        <w:t xml:space="preserve">Tulos</w:t>
      </w:r>
    </w:p>
    <w:p>
      <w:r>
        <w:t xml:space="preserve">Ihmiset ovat sisätiloissa.</w:t>
      </w:r>
    </w:p>
    <w:p>
      <w:r>
        <w:rPr>
          <w:b/>
        </w:rPr>
        <w:t xml:space="preserve">Esimerkki 5.1901</w:t>
      </w:r>
    </w:p>
    <w:p>
      <w:r>
        <w:t xml:space="preserve">Lause 1: Violettiin paitaan pukeutunut mies kävelee kadulla ihmisryhmän kanssa. Lause 2: Oranssiin pukuun pukeutunut mies kävelee viinirypäleiden seurassa.</w:t>
      </w:r>
    </w:p>
    <w:p>
      <w:r>
        <w:rPr>
          <w:b/>
        </w:rPr>
        <w:t xml:space="preserve">Tulos</w:t>
      </w:r>
    </w:p>
    <w:p>
      <w:r>
        <w:t xml:space="preserve">Joukko ihmisiä, joiden joukossa on violettiin paitaan pukeutunut mies, kävelee kadulla.</w:t>
      </w:r>
    </w:p>
    <w:p>
      <w:r>
        <w:rPr>
          <w:b/>
        </w:rPr>
        <w:t xml:space="preserve">Esimerkki 5.1902</w:t>
      </w:r>
    </w:p>
    <w:p>
      <w:r>
        <w:t xml:space="preserve">Lause 1: Nainen katselee horisonttiin seisoessaan lähellä veden rantaa. Lause 2: Mies katsoo vettä.</w:t>
      </w:r>
    </w:p>
    <w:p>
      <w:r>
        <w:rPr>
          <w:b/>
        </w:rPr>
        <w:t xml:space="preserve">Tulos</w:t>
      </w:r>
    </w:p>
    <w:p>
      <w:r>
        <w:t xml:space="preserve">Nainen on veden äärellä.</w:t>
      </w:r>
    </w:p>
    <w:p>
      <w:r>
        <w:rPr>
          <w:b/>
        </w:rPr>
        <w:t xml:space="preserve">Esimerkki 5.1903</w:t>
      </w:r>
    </w:p>
    <w:p>
      <w:r>
        <w:t xml:space="preserve">Lause 1: Lentäjä hymyilee ja iloitsee näkemästään. Lause 2: Lentäjä huutaa vihaisena.</w:t>
      </w:r>
    </w:p>
    <w:p>
      <w:r>
        <w:rPr>
          <w:b/>
        </w:rPr>
        <w:t xml:space="preserve">Tulos</w:t>
      </w:r>
    </w:p>
    <w:p>
      <w:r>
        <w:t xml:space="preserve">Lentäjä on onnellinen.</w:t>
      </w:r>
    </w:p>
    <w:p>
      <w:r>
        <w:rPr>
          <w:b/>
        </w:rPr>
        <w:t xml:space="preserve">Esimerkki 5.1904</w:t>
      </w:r>
    </w:p>
    <w:p>
      <w:r>
        <w:t xml:space="preserve">Lause 1: Nuori mies tekee temppuja pyörällään varaston edessä. Lause 2: Ulkona on joku rullalautailija.</w:t>
      </w:r>
    </w:p>
    <w:p>
      <w:r>
        <w:rPr>
          <w:b/>
        </w:rPr>
        <w:t xml:space="preserve">Tulos</w:t>
      </w:r>
    </w:p>
    <w:p>
      <w:r>
        <w:t xml:space="preserve">Ulkona on joku.</w:t>
      </w:r>
    </w:p>
    <w:p>
      <w:r>
        <w:rPr>
          <w:b/>
        </w:rPr>
        <w:t xml:space="preserve">Esimerkki 5.1905</w:t>
      </w:r>
    </w:p>
    <w:p>
      <w:r>
        <w:t xml:space="preserve">Lause 1: Nuori poika seisoo lehtien täyttämällä pihalla kahden postilaatikon edessä ja pitää kädessään lehtipuhallinta. Lause 2: Kukaan ei seiso</w:t>
      </w:r>
    </w:p>
    <w:p>
      <w:r>
        <w:rPr>
          <w:b/>
        </w:rPr>
        <w:t xml:space="preserve">Tulos</w:t>
      </w:r>
    </w:p>
    <w:p>
      <w:r>
        <w:t xml:space="preserve">Ihminen seisoo</w:t>
      </w:r>
    </w:p>
    <w:p>
      <w:r>
        <w:rPr>
          <w:b/>
        </w:rPr>
        <w:t xml:space="preserve">Esimerkki 5.1906</w:t>
      </w:r>
    </w:p>
    <w:p>
      <w:r>
        <w:t xml:space="preserve">Lause 1: Tämä henkilö putoaa skootterilta parkkipaikalla. Lause 2: Tämä henkilö ajaa tällä hetkellä skootterilla...</w:t>
      </w:r>
    </w:p>
    <w:p>
      <w:r>
        <w:rPr>
          <w:b/>
        </w:rPr>
        <w:t xml:space="preserve">Tulos</w:t>
      </w:r>
    </w:p>
    <w:p>
      <w:r>
        <w:t xml:space="preserve">Henkilö on pudonnut skootterista, ja skootteri on vaurioitunut.</w:t>
      </w:r>
    </w:p>
    <w:p>
      <w:r>
        <w:rPr>
          <w:b/>
        </w:rPr>
        <w:t xml:space="preserve">Esimerkki 5.1907</w:t>
      </w:r>
    </w:p>
    <w:p>
      <w:r>
        <w:t xml:space="preserve">Lause 1: Valkohiuksinen nainen tarkkailee jotakin pöydän ääressä istuen. Lause 2: Nainen nousee seisomaan.</w:t>
      </w:r>
    </w:p>
    <w:p>
      <w:r>
        <w:rPr>
          <w:b/>
        </w:rPr>
        <w:t xml:space="preserve">Tulos</w:t>
      </w:r>
    </w:p>
    <w:p>
      <w:r>
        <w:t xml:space="preserve">Naisella on valkoiset hiukset</w:t>
      </w:r>
    </w:p>
    <w:p>
      <w:r>
        <w:rPr>
          <w:b/>
        </w:rPr>
        <w:t xml:space="preserve">Esimerkki 5.1908</w:t>
      </w:r>
    </w:p>
    <w:p>
      <w:r>
        <w:t xml:space="preserve">Lause 1: Nuori poika pikkulasten keinussa. Lause 2: Iso poika liukuu liukumäessä.</w:t>
      </w:r>
    </w:p>
    <w:p>
      <w:r>
        <w:rPr>
          <w:b/>
        </w:rPr>
        <w:t xml:space="preserve">Tulos</w:t>
      </w:r>
    </w:p>
    <w:p>
      <w:r>
        <w:t xml:space="preserve">Lapsi keinuu.</w:t>
      </w:r>
    </w:p>
    <w:p>
      <w:r>
        <w:rPr>
          <w:b/>
        </w:rPr>
        <w:t xml:space="preserve">Esimerkki 5.1909</w:t>
      </w:r>
    </w:p>
    <w:p>
      <w:r>
        <w:t xml:space="preserve">Lause 1: Mies ottaa hymyilevän lapsen kiinni ilmasta. Lause 2: Isä pelaa lentopalloa lapsensa kanssa.</w:t>
      </w:r>
    </w:p>
    <w:p>
      <w:r>
        <w:rPr>
          <w:b/>
        </w:rPr>
        <w:t xml:space="preserve">Tulos</w:t>
      </w:r>
    </w:p>
    <w:p>
      <w:r>
        <w:t xml:space="preserve">mies nappaa hymyilevän lapsen ilmasta kiinni</w:t>
      </w:r>
    </w:p>
    <w:p>
      <w:r>
        <w:rPr>
          <w:b/>
        </w:rPr>
        <w:t xml:space="preserve">Esimerkki 5.1910</w:t>
      </w:r>
    </w:p>
    <w:p>
      <w:r>
        <w:t xml:space="preserve">Lause 1: Valkoiseen paitaan pukeutunut mies pitelee vesipulloa ja katsoo sillan yli veteen. Lause 2: Nainen kävelee pitkällä sillalla.</w:t>
      </w:r>
    </w:p>
    <w:p>
      <w:r>
        <w:rPr>
          <w:b/>
        </w:rPr>
        <w:t xml:space="preserve">Tulos</w:t>
      </w:r>
    </w:p>
    <w:p>
      <w:r>
        <w:t xml:space="preserve">Mies vesipullo kädessään katsoo sillan yli katsomaan vettä.</w:t>
      </w:r>
    </w:p>
    <w:p>
      <w:r>
        <w:rPr>
          <w:b/>
        </w:rPr>
        <w:t xml:space="preserve">Esimerkki 5.1911</w:t>
      </w:r>
    </w:p>
    <w:p>
      <w:r>
        <w:t xml:space="preserve">Lause 1: Pyöräilijä ajaa kaupungin vilkkaassa osassa. Lause 2: Pyöräilijä istuu kadunkulmassa.</w:t>
      </w:r>
    </w:p>
    <w:p>
      <w:r>
        <w:rPr>
          <w:b/>
        </w:rPr>
        <w:t xml:space="preserve">Tulos</w:t>
      </w:r>
    </w:p>
    <w:p>
      <w:r>
        <w:t xml:space="preserve">Henkilö on pyörän selässä.</w:t>
      </w:r>
    </w:p>
    <w:p>
      <w:r>
        <w:rPr>
          <w:b/>
        </w:rPr>
        <w:t xml:space="preserve">Esimerkki 5.1912</w:t>
      </w:r>
    </w:p>
    <w:p>
      <w:r>
        <w:t xml:space="preserve">Lause 1: Mies, jolla on reppu, shortsit ja aurinkolasit, odottaa tien ylittämistä, kun taas polkupyöräilevä nuori mies katsoo vastaantulevaa liikennettä. Lause 2: Ihmiset katsoivat televisiota</w:t>
      </w:r>
    </w:p>
    <w:p>
      <w:r>
        <w:rPr>
          <w:b/>
        </w:rPr>
        <w:t xml:space="preserve">Tulos</w:t>
      </w:r>
    </w:p>
    <w:p>
      <w:r>
        <w:t xml:space="preserve">Mies, jolla on reppu, shortsit ja aurinkolasit, odottaa tien ylittämistä, kun nuori mies polkupyörän kanssa katsoo vastaantulevaa liikennettä.</w:t>
      </w:r>
    </w:p>
    <w:p>
      <w:r>
        <w:rPr>
          <w:b/>
        </w:rPr>
        <w:t xml:space="preserve">Esimerkki 5.1913</w:t>
      </w:r>
    </w:p>
    <w:p>
      <w:r>
        <w:t xml:space="preserve">Lause 1: Henkilö hyppää alas köyttä pitkin jyrkänteeltä. Lause 2: Henkilö hyppää sillalta veteen.</w:t>
      </w:r>
    </w:p>
    <w:p>
      <w:r>
        <w:rPr>
          <w:b/>
        </w:rPr>
        <w:t xml:space="preserve">Tulos</w:t>
      </w:r>
    </w:p>
    <w:p>
      <w:r>
        <w:t xml:space="preserve">Henkilö hyppää köyden avulla alas jyrkänteeltä.</w:t>
      </w:r>
    </w:p>
    <w:p>
      <w:r>
        <w:rPr>
          <w:b/>
        </w:rPr>
        <w:t xml:space="preserve">Esimerkki 5.1914</w:t>
      </w:r>
    </w:p>
    <w:p>
      <w:r>
        <w:t xml:space="preserve">Lause 1: Nainen selailee basaarissa Lause 2: Nainen nukkuu.</w:t>
      </w:r>
    </w:p>
    <w:p>
      <w:r>
        <w:rPr>
          <w:b/>
        </w:rPr>
        <w:t xml:space="preserve">Tulos</w:t>
      </w:r>
    </w:p>
    <w:p>
      <w:r>
        <w:t xml:space="preserve">Nainen on basaarissa.</w:t>
      </w:r>
    </w:p>
    <w:p>
      <w:r>
        <w:rPr>
          <w:b/>
        </w:rPr>
        <w:t xml:space="preserve">Esimerkki 5.1915</w:t>
      </w:r>
    </w:p>
    <w:p>
      <w:r>
        <w:t xml:space="preserve">Lause 1: Kaksi nuorta naista pelaa pesäpalloa, ja toinen heittää palloa toiselle, joka on parhaillaan kiinni pallossa. Lause 2: Naiset pelaavat tammea.</w:t>
      </w:r>
    </w:p>
    <w:p>
      <w:r>
        <w:rPr>
          <w:b/>
        </w:rPr>
        <w:t xml:space="preserve">Tulos</w:t>
      </w:r>
    </w:p>
    <w:p>
      <w:r>
        <w:t xml:space="preserve">Kaksi nuorta naista pelaa pesäpalloa, ja toinen ottaa pallon kiinni.</w:t>
      </w:r>
    </w:p>
    <w:p>
      <w:r>
        <w:rPr>
          <w:b/>
        </w:rPr>
        <w:t xml:space="preserve">Esimerkki 5.1916</w:t>
      </w:r>
    </w:p>
    <w:p>
      <w:r>
        <w:t xml:space="preserve">Lause 1: Mies katselee sormenpäitään kävellessään kadulla. Lause 2: pojalla on takki yllään.</w:t>
      </w:r>
    </w:p>
    <w:p>
      <w:r>
        <w:rPr>
          <w:b/>
        </w:rPr>
        <w:t xml:space="preserve">Tulos</w:t>
      </w:r>
    </w:p>
    <w:p>
      <w:r>
        <w:t xml:space="preserve">mies katsoo kättään kävellessään.</w:t>
      </w:r>
    </w:p>
    <w:p>
      <w:r>
        <w:rPr>
          <w:b/>
        </w:rPr>
        <w:t xml:space="preserve">Esimerkki 5.1917</w:t>
      </w:r>
    </w:p>
    <w:p>
      <w:r>
        <w:t xml:space="preserve">Lause 1: Paidaton rakennusmies rakentaa kodin sisätiloja. Lause 2: mies nukkuu</w:t>
      </w:r>
    </w:p>
    <w:p>
      <w:r>
        <w:rPr>
          <w:b/>
        </w:rPr>
        <w:t xml:space="preserve">Tulos</w:t>
      </w:r>
    </w:p>
    <w:p>
      <w:r>
        <w:t xml:space="preserve">Rakennustyöntekijä työskentelee talon parissa.</w:t>
      </w:r>
    </w:p>
    <w:p>
      <w:r>
        <w:rPr>
          <w:b/>
        </w:rPr>
        <w:t xml:space="preserve">Esimerkki 5.1918</w:t>
      </w:r>
    </w:p>
    <w:p>
      <w:r>
        <w:t xml:space="preserve">Lause 1: Pakkautunut pikkulapsi lumessa. Lause 2: Pikkulapsi ui.</w:t>
      </w:r>
    </w:p>
    <w:p>
      <w:r>
        <w:rPr>
          <w:b/>
        </w:rPr>
        <w:t xml:space="preserve">Tulos</w:t>
      </w:r>
    </w:p>
    <w:p>
      <w:r>
        <w:t xml:space="preserve">Ulkona on kylmä.</w:t>
      </w:r>
    </w:p>
    <w:p>
      <w:r>
        <w:rPr>
          <w:b/>
        </w:rPr>
        <w:t xml:space="preserve">Esimerkki 5.1919</w:t>
      </w:r>
    </w:p>
    <w:p>
      <w:r>
        <w:t xml:space="preserve">Lause 1: Oranssiin liiviin ja suojakypärään pukeutunut teknikko irrottaa kaapeleita työautosta. Lause 2: Vihreään liiviin pukeutunut kirjanpitäjä työskentelee verojen parissa.</w:t>
      </w:r>
    </w:p>
    <w:p>
      <w:r>
        <w:rPr>
          <w:b/>
        </w:rPr>
        <w:t xml:space="preserve">Tulos</w:t>
      </w:r>
    </w:p>
    <w:p>
      <w:r>
        <w:t xml:space="preserve">Henkilö irrottaa kaapeleita kuorma-autosta.</w:t>
      </w:r>
    </w:p>
    <w:p>
      <w:r>
        <w:rPr>
          <w:b/>
        </w:rPr>
        <w:t xml:space="preserve">Esimerkki 5.1920</w:t>
      </w:r>
    </w:p>
    <w:p>
      <w:r>
        <w:t xml:space="preserve">Lause 1: Mielenosoittajat, joilla on kyltti "ASTI, Save Our Schools", marssivat ulkona. Lause 2: Mielenosoittajat ovat sisällä pelaamassa tennistä.</w:t>
      </w:r>
    </w:p>
    <w:p>
      <w:r>
        <w:rPr>
          <w:b/>
        </w:rPr>
        <w:t xml:space="preserve">Tulos</w:t>
      </w:r>
    </w:p>
    <w:p>
      <w:r>
        <w:t xml:space="preserve">Mielenosoittajilla on kylttejä.</w:t>
      </w:r>
    </w:p>
    <w:p>
      <w:r>
        <w:rPr>
          <w:b/>
        </w:rPr>
        <w:t xml:space="preserve">Esimerkki 5.1921</w:t>
      </w:r>
    </w:p>
    <w:p>
      <w:r>
        <w:t xml:space="preserve">Lause 1: Ryhmä lämpimästi pukeutuneita ihmisiä kuorma-auton takapenkillä. Lause 2: Kuorma-auto on tyhjä</w:t>
      </w:r>
    </w:p>
    <w:p>
      <w:r>
        <w:rPr>
          <w:b/>
        </w:rPr>
        <w:t xml:space="preserve">Tulos</w:t>
      </w:r>
    </w:p>
    <w:p>
      <w:r>
        <w:t xml:space="preserve">Joukko ihmisiä kuorma-auton takapenkillä.</w:t>
      </w:r>
    </w:p>
    <w:p>
      <w:r>
        <w:rPr>
          <w:b/>
        </w:rPr>
        <w:t xml:space="preserve">Esimerkki 5.1922</w:t>
      </w:r>
    </w:p>
    <w:p>
      <w:r>
        <w:t xml:space="preserve">Lause 1: Liikemies myy hotdogeja. Lause 2: Mies menee vaatekauppaan.</w:t>
      </w:r>
    </w:p>
    <w:p>
      <w:r>
        <w:rPr>
          <w:b/>
        </w:rPr>
        <w:t xml:space="preserve">Tulos</w:t>
      </w:r>
    </w:p>
    <w:p>
      <w:r>
        <w:t xml:space="preserve">Mies myy hotdogeja.</w:t>
      </w:r>
    </w:p>
    <w:p>
      <w:r>
        <w:rPr>
          <w:b/>
        </w:rPr>
        <w:t xml:space="preserve">Esimerkki 5.1923</w:t>
      </w:r>
    </w:p>
    <w:p>
      <w:r>
        <w:t xml:space="preserve">Lause 1: Mies ojentaa ruokapadan. Lause 2: Mies syö keittoa.</w:t>
      </w:r>
    </w:p>
    <w:p>
      <w:r>
        <w:rPr>
          <w:b/>
        </w:rPr>
        <w:t xml:space="preserve">Tulos</w:t>
      </w:r>
    </w:p>
    <w:p>
      <w:r>
        <w:t xml:space="preserve">Mies ruokansa kanssa.</w:t>
      </w:r>
    </w:p>
    <w:p>
      <w:r>
        <w:rPr>
          <w:b/>
        </w:rPr>
        <w:t xml:space="preserve">Esimerkki 5.1924</w:t>
      </w:r>
    </w:p>
    <w:p>
      <w:r>
        <w:t xml:space="preserve">Lause 1: Mustaan paitaan ja farkkuihin pukeutunut mies keilaa pallon ja 9 suihkepullon kanssa. Lause 2: Mies syö keilapalloa.</w:t>
      </w:r>
    </w:p>
    <w:p>
      <w:r>
        <w:rPr>
          <w:b/>
        </w:rPr>
        <w:t xml:space="preserve">Tulos</w:t>
      </w:r>
    </w:p>
    <w:p>
      <w:r>
        <w:t xml:space="preserve">Mies yrittää kaataa tölkit.</w:t>
      </w:r>
    </w:p>
    <w:p>
      <w:r>
        <w:rPr>
          <w:b/>
        </w:rPr>
        <w:t xml:space="preserve">Esimerkki 5.1925</w:t>
      </w:r>
    </w:p>
    <w:p>
      <w:r>
        <w:t xml:space="preserve">Lause 1: Tyttö keinussa rakennuksen edessä. Lause 2: Tyttö istuu piknik-pöydällä.</w:t>
      </w:r>
    </w:p>
    <w:p>
      <w:r>
        <w:rPr>
          <w:b/>
        </w:rPr>
        <w:t xml:space="preserve">Tulos</w:t>
      </w:r>
    </w:p>
    <w:p>
      <w:r>
        <w:t xml:space="preserve">Tyttö keinuu rakennuksen edessä.</w:t>
      </w:r>
    </w:p>
    <w:p>
      <w:r>
        <w:rPr>
          <w:b/>
        </w:rPr>
        <w:t xml:space="preserve">Esimerkki 5.1926</w:t>
      </w:r>
    </w:p>
    <w:p>
      <w:r>
        <w:t xml:space="preserve">Lause 1: Pikkulapsi leikkii pienellä punaisella sadettimella. Lause 2: Sisällä on lapsi.</w:t>
      </w:r>
    </w:p>
    <w:p>
      <w:r>
        <w:rPr>
          <w:b/>
        </w:rPr>
        <w:t xml:space="preserve">Tulos</w:t>
      </w:r>
    </w:p>
    <w:p>
      <w:r>
        <w:t xml:space="preserve">Ulkona on lapsi</w:t>
      </w:r>
    </w:p>
    <w:p>
      <w:r>
        <w:rPr>
          <w:b/>
        </w:rPr>
        <w:t xml:space="preserve">Esimerkki 5.1927</w:t>
      </w:r>
    </w:p>
    <w:p>
      <w:r>
        <w:t xml:space="preserve">Lause 1: Softball-pelaaja juoksee kohti kotilautaa. Lause 2: pelaaja seisoi paikallaan.</w:t>
      </w:r>
    </w:p>
    <w:p>
      <w:r>
        <w:rPr>
          <w:b/>
        </w:rPr>
        <w:t xml:space="preserve">Tulos</w:t>
      </w:r>
    </w:p>
    <w:p>
      <w:r>
        <w:t xml:space="preserve">softball pelaa käynnissä</w:t>
      </w:r>
    </w:p>
    <w:p>
      <w:r>
        <w:rPr>
          <w:b/>
        </w:rPr>
        <w:t xml:space="preserve">Esimerkki 5.1928</w:t>
      </w:r>
    </w:p>
    <w:p>
      <w:r>
        <w:t xml:space="preserve">Lause 1: Nuori tyttö kukkamekossa nauraa. Lause 2: Kukaan ei naura.</w:t>
      </w:r>
    </w:p>
    <w:p>
      <w:r>
        <w:rPr>
          <w:b/>
        </w:rPr>
        <w:t xml:space="preserve">Tulos</w:t>
      </w:r>
    </w:p>
    <w:p>
      <w:r>
        <w:t xml:space="preserve">Ihminen nauraa</w:t>
      </w:r>
    </w:p>
    <w:p>
      <w:r>
        <w:rPr>
          <w:b/>
        </w:rPr>
        <w:t xml:space="preserve">Esimerkki 5.1929</w:t>
      </w:r>
    </w:p>
    <w:p>
      <w:r>
        <w:t xml:space="preserve">Lause 1: Joukko vihreään ja valkoiseen pukeutuneita ihmisiä tanssii piirissä valkoisen rakennuksen ulkopuolella. Lause 2: Ryhmä esiintyy sisätiloissa.</w:t>
      </w:r>
    </w:p>
    <w:p>
      <w:r>
        <w:rPr>
          <w:b/>
        </w:rPr>
        <w:t xml:space="preserve">Tulos</w:t>
      </w:r>
    </w:p>
    <w:p>
      <w:r>
        <w:t xml:space="preserve">Tanssiryhmä esiintyy.</w:t>
      </w:r>
    </w:p>
    <w:p>
      <w:r>
        <w:rPr>
          <w:b/>
        </w:rPr>
        <w:t xml:space="preserve">Esimerkki 5.1930</w:t>
      </w:r>
    </w:p>
    <w:p>
      <w:r>
        <w:t xml:space="preserve">Lause 1: Mies kävelee väkijoukon täyttämässä museossa. Lause 2: Mies odottaa syöttöä maila kädessään.</w:t>
      </w:r>
    </w:p>
    <w:p>
      <w:r>
        <w:rPr>
          <w:b/>
        </w:rPr>
        <w:t xml:space="preserve">Tulos</w:t>
      </w:r>
    </w:p>
    <w:p>
      <w:r>
        <w:t xml:space="preserve">Rakennuksessa, jossa on esineitä, on mies ja paljon muita ihmisiä.</w:t>
      </w:r>
    </w:p>
    <w:p>
      <w:r>
        <w:rPr>
          <w:b/>
        </w:rPr>
        <w:t xml:space="preserve">Esimerkki 5.1931</w:t>
      </w:r>
    </w:p>
    <w:p>
      <w:r>
        <w:t xml:space="preserve">Lause 1: Mies seisoo kännykän päällä naisen kuvan vieressä. Lause 2: Nainen istuu miehen vieressä.</w:t>
      </w:r>
    </w:p>
    <w:p>
      <w:r>
        <w:rPr>
          <w:b/>
        </w:rPr>
        <w:t xml:space="preserve">Tulos</w:t>
      </w:r>
    </w:p>
    <w:p>
      <w:r>
        <w:t xml:space="preserve">mies puhelimessa</w:t>
      </w:r>
    </w:p>
    <w:p>
      <w:r>
        <w:rPr>
          <w:b/>
        </w:rPr>
        <w:t xml:space="preserve">Esimerkki 5.1932</w:t>
      </w:r>
    </w:p>
    <w:p>
      <w:r>
        <w:t xml:space="preserve">Lause 1: Jalkapalloilija pyyhkii kasvonsa sinisellä pelipaidalla. Lause 2: Jalkapalloilija pukee jalkapallokengät jalkaansa.</w:t>
      </w:r>
    </w:p>
    <w:p>
      <w:r>
        <w:rPr>
          <w:b/>
        </w:rPr>
        <w:t xml:space="preserve">Tulos</w:t>
      </w:r>
    </w:p>
    <w:p>
      <w:r>
        <w:t xml:space="preserve">Urheilija pyyhkii kasvonsa.</w:t>
      </w:r>
    </w:p>
    <w:p>
      <w:r>
        <w:rPr>
          <w:b/>
        </w:rPr>
        <w:t xml:space="preserve">Esimerkki 5.1933</w:t>
      </w:r>
    </w:p>
    <w:p>
      <w:r>
        <w:t xml:space="preserve">Lause 1: Mies istuu yksin piknik-pöydällä keltaisen kuorma-auton edessä syömässä lounasta. Lause 2: Mies istuu neuvotteluhuoneessa syömässä lounasta.</w:t>
      </w:r>
    </w:p>
    <w:p>
      <w:r>
        <w:rPr>
          <w:b/>
        </w:rPr>
        <w:t xml:space="preserve">Tulos</w:t>
      </w:r>
    </w:p>
    <w:p>
      <w:r>
        <w:t xml:space="preserve">Mies syö lounastaan piknik-pöydässä.</w:t>
      </w:r>
    </w:p>
    <w:p>
      <w:r>
        <w:rPr>
          <w:b/>
        </w:rPr>
        <w:t xml:space="preserve">Esimerkki 5.1934</w:t>
      </w:r>
    </w:p>
    <w:p>
      <w:r>
        <w:t xml:space="preserve">Lause 1: Siniseen esiliinaan pukeutunut mies valmistaa ruokaa keittiössä. Lause 2: Mies istuu ravintolassa.</w:t>
      </w:r>
    </w:p>
    <w:p>
      <w:r>
        <w:rPr>
          <w:b/>
        </w:rPr>
        <w:t xml:space="preserve">Tulos</w:t>
      </w:r>
    </w:p>
    <w:p>
      <w:r>
        <w:t xml:space="preserve">Mies kokkaa keittiössä.</w:t>
      </w:r>
    </w:p>
    <w:p>
      <w:r>
        <w:rPr>
          <w:b/>
        </w:rPr>
        <w:t xml:space="preserve">Esimerkki 5.1935</w:t>
      </w:r>
    </w:p>
    <w:p>
      <w:r>
        <w:t xml:space="preserve">Lause 1: Seisova mies puhelimessa ja istuva nainen kirjoittamassa, lähellä taiteilijan ulkoilmanäyttelyä. Lause 2: Mies ja nainen ovat molemmat sisätiloissa.</w:t>
      </w:r>
    </w:p>
    <w:p>
      <w:r>
        <w:rPr>
          <w:b/>
        </w:rPr>
        <w:t xml:space="preserve">Tulos</w:t>
      </w:r>
    </w:p>
    <w:p>
      <w:r>
        <w:t xml:space="preserve">Istuva nainen liikuttaa käsiään kirjoittaessaan.</w:t>
      </w:r>
    </w:p>
    <w:p>
      <w:r>
        <w:rPr>
          <w:b/>
        </w:rPr>
        <w:t xml:space="preserve">Esimerkki 5.1936</w:t>
      </w:r>
    </w:p>
    <w:p>
      <w:r>
        <w:t xml:space="preserve">Lause 1: Koira lepää kiinniottoleikin jälkeen. Lause 2: Koira lentää kuun yllä.</w:t>
      </w:r>
    </w:p>
    <w:p>
      <w:r>
        <w:rPr>
          <w:b/>
        </w:rPr>
        <w:t xml:space="preserve">Tulos</w:t>
      </w:r>
    </w:p>
    <w:p>
      <w:r>
        <w:t xml:space="preserve">koira lepää</w:t>
      </w:r>
    </w:p>
    <w:p>
      <w:r>
        <w:rPr>
          <w:b/>
        </w:rPr>
        <w:t xml:space="preserve">Esimerkki 5.1937</w:t>
      </w:r>
    </w:p>
    <w:p>
      <w:r>
        <w:t xml:space="preserve">Lause 1: naiset ja miehet eri maassa näyttävät siltä, että he taputtavat Lause 2: ihmiset eivät tee mitään.</w:t>
      </w:r>
    </w:p>
    <w:p>
      <w:r>
        <w:rPr>
          <w:b/>
        </w:rPr>
        <w:t xml:space="preserve">Tulos</w:t>
      </w:r>
    </w:p>
    <w:p>
      <w:r>
        <w:t xml:space="preserve">Ihmiset lyövät käsiään yhteen.</w:t>
      </w:r>
    </w:p>
    <w:p>
      <w:r>
        <w:rPr>
          <w:b/>
        </w:rPr>
        <w:t xml:space="preserve">Esimerkki 5.1938</w:t>
      </w:r>
    </w:p>
    <w:p>
      <w:r>
        <w:t xml:space="preserve">Lause 1: Mies ja nainen halailevat puistossa varjossa. Lause 2: Pariskunta on kotonaan katsomassa televisiota.</w:t>
      </w:r>
    </w:p>
    <w:p>
      <w:r>
        <w:rPr>
          <w:b/>
        </w:rPr>
        <w:t xml:space="preserve">Tulos</w:t>
      </w:r>
    </w:p>
    <w:p>
      <w:r>
        <w:t xml:space="preserve">Pariskunta on ulkona.</w:t>
      </w:r>
    </w:p>
    <w:p>
      <w:r>
        <w:rPr>
          <w:b/>
        </w:rPr>
        <w:t xml:space="preserve">Esimerkki 5.1939</w:t>
      </w:r>
    </w:p>
    <w:p>
      <w:r>
        <w:t xml:space="preserve">Lause 1: Nuori mies ja vanha nainen kävelevät jalkakäytävällä seinän vieressä, jossa on graffiti. Lause 2: Kaksi lasta piileskelee pensaissa.</w:t>
      </w:r>
    </w:p>
    <w:p>
      <w:r>
        <w:rPr>
          <w:b/>
        </w:rPr>
        <w:t xml:space="preserve">Tulos</w:t>
      </w:r>
    </w:p>
    <w:p>
      <w:r>
        <w:t xml:space="preserve">Nuori mies ja vanha nainen kävelivät jalkakäytävää pitkin graffitilla koristellun kävelymatkan vieressä.</w:t>
      </w:r>
    </w:p>
    <w:p>
      <w:r>
        <w:rPr>
          <w:b/>
        </w:rPr>
        <w:t xml:space="preserve">Esimerkki 5.1940</w:t>
      </w:r>
    </w:p>
    <w:p>
      <w:r>
        <w:t xml:space="preserve">Lause 1: Toinen näkyvistä johdoista on paksumpi kuin toinen. Lause 2: Tämä on Orionin tähtisumu.</w:t>
      </w:r>
    </w:p>
    <w:p>
      <w:r>
        <w:rPr>
          <w:b/>
        </w:rPr>
        <w:t xml:space="preserve">Tulos</w:t>
      </w:r>
    </w:p>
    <w:p>
      <w:r>
        <w:t xml:space="preserve">Kuvassa on useita johtoja.</w:t>
      </w:r>
    </w:p>
    <w:p>
      <w:r>
        <w:rPr>
          <w:b/>
        </w:rPr>
        <w:t xml:space="preserve">Esimerkki 5.1941</w:t>
      </w:r>
    </w:p>
    <w:p>
      <w:r>
        <w:t xml:space="preserve">Lause 1: Etninen nainen, jolla on violetti esiliina, istuu lattialla muotoilemassa pyöreitä, litteitä ruokatarvikkeita, kun muut valmistavat ruokaa nuotiolla suurella pyöreällä, litteällä pannulla. Lause 2: nainen nukkuu teltassa.</w:t>
      </w:r>
    </w:p>
    <w:p>
      <w:r>
        <w:rPr>
          <w:b/>
        </w:rPr>
        <w:t xml:space="preserve">Tulos</w:t>
      </w:r>
    </w:p>
    <w:p>
      <w:r>
        <w:t xml:space="preserve">Nainen valmistaa ruokaa.</w:t>
      </w:r>
    </w:p>
    <w:p>
      <w:r>
        <w:rPr>
          <w:b/>
        </w:rPr>
        <w:t xml:space="preserve">Esimerkki 5.1942</w:t>
      </w:r>
    </w:p>
    <w:p>
      <w:r>
        <w:t xml:space="preserve">Lause 1: Mies villapaidassa osoittaa kameraan. Lause 2: Mies on alasti.</w:t>
      </w:r>
    </w:p>
    <w:p>
      <w:r>
        <w:rPr>
          <w:b/>
        </w:rPr>
        <w:t xml:space="preserve">Tulos</w:t>
      </w:r>
    </w:p>
    <w:p>
      <w:r>
        <w:t xml:space="preserve">Mies näkee kameran.</w:t>
      </w:r>
    </w:p>
    <w:p>
      <w:r>
        <w:rPr>
          <w:b/>
        </w:rPr>
        <w:t xml:space="preserve">Esimerkki 5.1943</w:t>
      </w:r>
    </w:p>
    <w:p>
      <w:r>
        <w:t xml:space="preserve">Lause 1: Kaksi naista ammatillisessa konferenssissa tai kokouksessa. Lause 2: Kaksi miestä on ammatillisessa konferenssissa.</w:t>
      </w:r>
    </w:p>
    <w:p>
      <w:r>
        <w:rPr>
          <w:b/>
        </w:rPr>
        <w:t xml:space="preserve">Tulos</w:t>
      </w:r>
    </w:p>
    <w:p>
      <w:r>
        <w:t xml:space="preserve">Naisia on kaksi.</w:t>
      </w:r>
    </w:p>
    <w:p>
      <w:r>
        <w:rPr>
          <w:b/>
        </w:rPr>
        <w:t xml:space="preserve">Esimerkki 5.1944</w:t>
      </w:r>
    </w:p>
    <w:p>
      <w:r>
        <w:t xml:space="preserve">Lause 1: Lapsi hyppii ylösalaisin trampoliinilla. Lause 2: Lapsi putoaa trampoliinilta.</w:t>
      </w:r>
    </w:p>
    <w:p>
      <w:r>
        <w:rPr>
          <w:b/>
        </w:rPr>
        <w:t xml:space="preserve">Tulos</w:t>
      </w:r>
    </w:p>
    <w:p>
      <w:r>
        <w:t xml:space="preserve">Lapsi hyppii trampoliinilla.</w:t>
      </w:r>
    </w:p>
    <w:p>
      <w:r>
        <w:rPr>
          <w:b/>
        </w:rPr>
        <w:t xml:space="preserve">Esimerkki 5.1945</w:t>
      </w:r>
    </w:p>
    <w:p>
      <w:r>
        <w:t xml:space="preserve">Lause 1: Mies seisoo muovituolin päällä ja silmäilee erilaisia hattuja Lause 2: Mies istuu.</w:t>
      </w:r>
    </w:p>
    <w:p>
      <w:r>
        <w:rPr>
          <w:b/>
        </w:rPr>
        <w:t xml:space="preserve">Tulos</w:t>
      </w:r>
    </w:p>
    <w:p>
      <w:r>
        <w:t xml:space="preserve">Mies silmäilee hattuja.</w:t>
      </w:r>
    </w:p>
    <w:p>
      <w:r>
        <w:rPr>
          <w:b/>
        </w:rPr>
        <w:t xml:space="preserve">Esimerkki 5.1946</w:t>
      </w:r>
    </w:p>
    <w:p>
      <w:r>
        <w:t xml:space="preserve">Lause 1: Koira roiskuu veteen jahdatessaan punaista palloa. Lause 2: Pentu kaivaa kuoppaa kukkapenkkiin.</w:t>
      </w:r>
    </w:p>
    <w:p>
      <w:r>
        <w:rPr>
          <w:b/>
        </w:rPr>
        <w:t xml:space="preserve">Tulos</w:t>
      </w:r>
    </w:p>
    <w:p>
      <w:r>
        <w:t xml:space="preserve">Eläin roiskuu vettä juostessaan jonkin esineen perässä.</w:t>
      </w:r>
    </w:p>
    <w:p>
      <w:r>
        <w:rPr>
          <w:b/>
        </w:rPr>
        <w:t xml:space="preserve">Esimerkki 5.1947</w:t>
      </w:r>
    </w:p>
    <w:p>
      <w:r>
        <w:t xml:space="preserve">Lause 1: Kaksi koiraa vedessä. Lause 2: Koirat ovat päiväunilla.</w:t>
      </w:r>
    </w:p>
    <w:p>
      <w:r>
        <w:rPr>
          <w:b/>
        </w:rPr>
        <w:t xml:space="preserve">Tulos</w:t>
      </w:r>
    </w:p>
    <w:p>
      <w:r>
        <w:t xml:space="preserve">Kaksi koiraa on tällä hetkellä vedessä.</w:t>
      </w:r>
    </w:p>
    <w:p>
      <w:r>
        <w:rPr>
          <w:b/>
        </w:rPr>
        <w:t xml:space="preserve">Esimerkki 5.1948</w:t>
      </w:r>
    </w:p>
    <w:p>
      <w:r>
        <w:t xml:space="preserve">Lause 1: Kaksi ihmistä puhuu matkapuhelinliikkeen vieressä sijaitsevan videopelikaupan ulkopuolella. Lause 2: Kaksi kaveria vaeltaa tulivuorelle tutkiakseen sen ainutlaatuista geologiaa.</w:t>
      </w:r>
    </w:p>
    <w:p>
      <w:r>
        <w:rPr>
          <w:b/>
        </w:rPr>
        <w:t xml:space="preserve">Tulos</w:t>
      </w:r>
    </w:p>
    <w:p>
      <w:r>
        <w:t xml:space="preserve">Kaksi ihmistä on ulkona.</w:t>
      </w:r>
    </w:p>
    <w:p>
      <w:r>
        <w:rPr>
          <w:b/>
        </w:rPr>
        <w:t xml:space="preserve">Esimerkki 5.1949</w:t>
      </w:r>
    </w:p>
    <w:p>
      <w:r>
        <w:t xml:space="preserve">Lause 1: Paidaton mies puhaltaa tulta kaupungissa. Lause 2: yksi tyttö itkee</w:t>
      </w:r>
    </w:p>
    <w:p>
      <w:r>
        <w:rPr>
          <w:b/>
        </w:rPr>
        <w:t xml:space="preserve">Tulos</w:t>
      </w:r>
    </w:p>
    <w:p>
      <w:r>
        <w:t xml:space="preserve">mies hengittää tulta</w:t>
      </w:r>
    </w:p>
    <w:p>
      <w:r>
        <w:rPr>
          <w:b/>
        </w:rPr>
        <w:t xml:space="preserve">Esimerkki 5.1950</w:t>
      </w:r>
    </w:p>
    <w:p>
      <w:r>
        <w:t xml:space="preserve">Lause 1: Ruskeavalkoinen koira juoksee hiekan poikki punainen esine suussaan. Lause 2: Hiekka on tyhjä kaikista ihmisistä, lemmikeistä ja esineistä.</w:t>
      </w:r>
    </w:p>
    <w:p>
      <w:r>
        <w:rPr>
          <w:b/>
        </w:rPr>
        <w:t xml:space="preserve">Tulos</w:t>
      </w:r>
    </w:p>
    <w:p>
      <w:r>
        <w:t xml:space="preserve">Koiran suussa on punainen esine.</w:t>
      </w:r>
    </w:p>
    <w:p>
      <w:r>
        <w:rPr>
          <w:b/>
        </w:rPr>
        <w:t xml:space="preserve">Esimerkki 5.1951</w:t>
      </w:r>
    </w:p>
    <w:p>
      <w:r>
        <w:t xml:space="preserve">Lause 1: Poika lyö mailalla moniväristä pinataa. Lause 2: Poika lyö pesäpalloa.</w:t>
      </w:r>
    </w:p>
    <w:p>
      <w:r>
        <w:rPr>
          <w:b/>
        </w:rPr>
        <w:t xml:space="preserve">Tulos</w:t>
      </w:r>
    </w:p>
    <w:p>
      <w:r>
        <w:t xml:space="preserve">Poika heiluttaa mailaa.</w:t>
      </w:r>
    </w:p>
    <w:p>
      <w:r>
        <w:rPr>
          <w:b/>
        </w:rPr>
        <w:t xml:space="preserve">Esimerkki 5.1952</w:t>
      </w:r>
    </w:p>
    <w:p>
      <w:r>
        <w:t xml:space="preserve">Lause 1: Mies tarkistaa puhelimensa istuessaan kivipenkillä. Lause 2: Mies odotti jonossa pankissa.</w:t>
      </w:r>
    </w:p>
    <w:p>
      <w:r>
        <w:rPr>
          <w:b/>
        </w:rPr>
        <w:t xml:space="preserve">Tulos</w:t>
      </w:r>
    </w:p>
    <w:p>
      <w:r>
        <w:t xml:space="preserve">Mies katsoo puhelintaan.</w:t>
      </w:r>
    </w:p>
    <w:p>
      <w:r>
        <w:rPr>
          <w:b/>
        </w:rPr>
        <w:t xml:space="preserve">Esimerkki 5.1953</w:t>
      </w:r>
    </w:p>
    <w:p>
      <w:r>
        <w:t xml:space="preserve">Lause 1: Poika aikoo heittää kiven kujalla. Lause 2: Poika pelaa pesäpalloa.</w:t>
      </w:r>
    </w:p>
    <w:p>
      <w:r>
        <w:rPr>
          <w:b/>
        </w:rPr>
        <w:t xml:space="preserve">Tulos</w:t>
      </w:r>
    </w:p>
    <w:p>
      <w:r>
        <w:t xml:space="preserve">Poika pitää kädessään kiveä.</w:t>
      </w:r>
    </w:p>
    <w:p>
      <w:r>
        <w:rPr>
          <w:b/>
        </w:rPr>
        <w:t xml:space="preserve">Esimerkki 5.1954</w:t>
      </w:r>
    </w:p>
    <w:p>
      <w:r>
        <w:t xml:space="preserve">Lause 1: Kadulla seisoo vaaleanpunaiseen takkiin pukeutunut nainen, jolla on koomisen yllättynyt ilme kasvoillaan. Lause 2: Nainen juoksee alasti suihkulähteen läpi.</w:t>
      </w:r>
    </w:p>
    <w:p>
      <w:r>
        <w:rPr>
          <w:b/>
        </w:rPr>
        <w:t xml:space="preserve">Tulos</w:t>
      </w:r>
    </w:p>
    <w:p>
      <w:r>
        <w:t xml:space="preserve">Naisen jalat ovat maassa.</w:t>
      </w:r>
    </w:p>
    <w:p>
      <w:r>
        <w:rPr>
          <w:b/>
        </w:rPr>
        <w:t xml:space="preserve">Esimerkki 5.1955</w:t>
      </w:r>
    </w:p>
    <w:p>
      <w:r>
        <w:t xml:space="preserve">Lause 1: Kaksi aasialaista vanhusta pelaa kiinalaista shakkia penkillä. Lause 2: Kaksi ihmistä pelaa korttia.</w:t>
      </w:r>
    </w:p>
    <w:p>
      <w:r>
        <w:rPr>
          <w:b/>
        </w:rPr>
        <w:t xml:space="preserve">Tulos</w:t>
      </w:r>
    </w:p>
    <w:p>
      <w:r>
        <w:t xml:space="preserve">Kaksi ihmistä istuu penkillä pelaamassa peliä.</w:t>
      </w:r>
    </w:p>
    <w:p>
      <w:r>
        <w:rPr>
          <w:b/>
        </w:rPr>
        <w:t xml:space="preserve">Esimerkki 5.1956</w:t>
      </w:r>
    </w:p>
    <w:p>
      <w:r>
        <w:t xml:space="preserve">Lause 1: Mies, jolla on numero 5003, juoksee kilpaa pitkin katua, jonka taustalla on talo ja sammaleen peittämä seinä. Lause 2: Mies juoksee suuren pilvenpiirtäjän ohi yllään numero 3005.</w:t>
      </w:r>
    </w:p>
    <w:p>
      <w:r>
        <w:rPr>
          <w:b/>
        </w:rPr>
        <w:t xml:space="preserve">Tulos</w:t>
      </w:r>
    </w:p>
    <w:p>
      <w:r>
        <w:t xml:space="preserve">Talo ja sammaleen peittämä seinä ovat juoksijan takana, johon on kiinnitetty numero 5003.</w:t>
      </w:r>
    </w:p>
    <w:p>
      <w:r>
        <w:rPr>
          <w:b/>
        </w:rPr>
        <w:t xml:space="preserve">Esimerkki 5.1957</w:t>
      </w:r>
    </w:p>
    <w:p>
      <w:r>
        <w:t xml:space="preserve">Lause 1: Kaksi valkoista kaveria pelaa videopelejä asuntolassaan. Lause 2: Kaksi mustaa kaveria pelaa videopelejä kaupassa.</w:t>
      </w:r>
    </w:p>
    <w:p>
      <w:r>
        <w:rPr>
          <w:b/>
        </w:rPr>
        <w:t xml:space="preserve">Tulos</w:t>
      </w:r>
    </w:p>
    <w:p>
      <w:r>
        <w:t xml:space="preserve">Kaksi kaveria pelaa pelejä collegessa.</w:t>
      </w:r>
    </w:p>
    <w:p>
      <w:r>
        <w:rPr>
          <w:b/>
        </w:rPr>
        <w:t xml:space="preserve">Esimerkki 5.1958</w:t>
      </w:r>
    </w:p>
    <w:p>
      <w:r>
        <w:t xml:space="preserve">Lause 1: Komea, vaalea hipsteri kävelee auto-ongelmaisen miehen ohi. Lause 2: Hipsterillä on ruskeat hiukset.</w:t>
      </w:r>
    </w:p>
    <w:p>
      <w:r>
        <w:rPr>
          <w:b/>
        </w:rPr>
        <w:t xml:space="preserve">Tulos</w:t>
      </w:r>
    </w:p>
    <w:p>
      <w:r>
        <w:t xml:space="preserve">Henkilöllä on vaaleat hiukset.</w:t>
      </w:r>
    </w:p>
    <w:p>
      <w:r>
        <w:rPr>
          <w:b/>
        </w:rPr>
        <w:t xml:space="preserve">Esimerkki 5.1959</w:t>
      </w:r>
    </w:p>
    <w:p>
      <w:r>
        <w:t xml:space="preserve">Lause 1: Mies, jolla on harmaa paita ja mustat housut, pelaa tennistä. Lause 2: mies nukkuu tenniskentällä.</w:t>
      </w:r>
    </w:p>
    <w:p>
      <w:r>
        <w:rPr>
          <w:b/>
        </w:rPr>
        <w:t xml:space="preserve">Tulos</w:t>
      </w:r>
    </w:p>
    <w:p>
      <w:r>
        <w:t xml:space="preserve">Mies pelaa tennistä</w:t>
      </w:r>
    </w:p>
    <w:p>
      <w:r>
        <w:rPr>
          <w:b/>
        </w:rPr>
        <w:t xml:space="preserve">Esimerkki 5.1960</w:t>
      </w:r>
    </w:p>
    <w:p>
      <w:r>
        <w:t xml:space="preserve">Lause 1: Ihmiset katselevat matalalla lentävää lentokonetta Lause 2: Ihmiset seisovat tulivuoressa.</w:t>
      </w:r>
    </w:p>
    <w:p>
      <w:r>
        <w:rPr>
          <w:b/>
        </w:rPr>
        <w:t xml:space="preserve">Tulos</w:t>
      </w:r>
    </w:p>
    <w:p>
      <w:r>
        <w:t xml:space="preserve">Ihmiset katsovat taivaalle.</w:t>
      </w:r>
    </w:p>
    <w:p>
      <w:r>
        <w:rPr>
          <w:b/>
        </w:rPr>
        <w:t xml:space="preserve">Esimerkki 5.1961</w:t>
      </w:r>
    </w:p>
    <w:p>
      <w:r>
        <w:t xml:space="preserve">Lause 1: Sinipaitainen mies hymyilee vauvalle, jota hän kantaa kantorepussa. Lause 2: Mies kantaa delfiiniä rintarepussa.</w:t>
      </w:r>
    </w:p>
    <w:p>
      <w:r>
        <w:rPr>
          <w:b/>
        </w:rPr>
        <w:t xml:space="preserve">Tulos</w:t>
      </w:r>
    </w:p>
    <w:p>
      <w:r>
        <w:t xml:space="preserve">Miehellä on paita päällä.</w:t>
      </w:r>
    </w:p>
    <w:p>
      <w:r>
        <w:rPr>
          <w:b/>
        </w:rPr>
        <w:t xml:space="preserve">Esimerkki 5.1962</w:t>
      </w:r>
    </w:p>
    <w:p>
      <w:r>
        <w:t xml:space="preserve">Lause 1: Mustiin, vaaleanpunaisiin ja valkoisiin univormuihin pukeutuneiden cheerleadereiden paraati. Lause 2: Kaikilla on samanvärinen univormu.</w:t>
      </w:r>
    </w:p>
    <w:p>
      <w:r>
        <w:rPr>
          <w:b/>
        </w:rPr>
        <w:t xml:space="preserve">Tulos</w:t>
      </w:r>
    </w:p>
    <w:p>
      <w:r>
        <w:t xml:space="preserve">Joillakin ihmisillä on virkapuvut.</w:t>
      </w:r>
    </w:p>
    <w:p>
      <w:r>
        <w:rPr>
          <w:b/>
        </w:rPr>
        <w:t xml:space="preserve">Esimerkki 5.1963</w:t>
      </w:r>
    </w:p>
    <w:p>
      <w:r>
        <w:t xml:space="preserve">Lause 1: Kaksi oransseihin haalareihin pukeutunutta miestä kävelee kadulla. Lause 2: Miehet ovat pukeutuneet mustaan.</w:t>
      </w:r>
    </w:p>
    <w:p>
      <w:r>
        <w:rPr>
          <w:b/>
        </w:rPr>
        <w:t xml:space="preserve">Tulos</w:t>
      </w:r>
    </w:p>
    <w:p>
      <w:r>
        <w:t xml:space="preserve">Miehet kävelevät.</w:t>
      </w:r>
    </w:p>
    <w:p>
      <w:r>
        <w:rPr>
          <w:b/>
        </w:rPr>
        <w:t xml:space="preserve">Esimerkki 5.1964</w:t>
      </w:r>
    </w:p>
    <w:p>
      <w:r>
        <w:t xml:space="preserve">Lause 1: Kaksi miestä, joista toinen on John McCain, ja yksi nainen istuvat punaisilla rullatuoleilla valkoisen kyltin vieressä, jossa on sininen D-kirjain ja numero 5. Lause 2: Miehet katsovat naista, joka pitää kylttiä.</w:t>
      </w:r>
    </w:p>
    <w:p>
      <w:r>
        <w:rPr>
          <w:b/>
        </w:rPr>
        <w:t xml:space="preserve">Tulos</w:t>
      </w:r>
    </w:p>
    <w:p>
      <w:r>
        <w:t xml:space="preserve">Kolme ihmistä istuu kyltin vieressä, jossa lukee D ja 5.</w:t>
      </w:r>
    </w:p>
    <w:p>
      <w:r>
        <w:rPr>
          <w:b/>
        </w:rPr>
        <w:t xml:space="preserve">Esimerkki 5.1965</w:t>
      </w:r>
    </w:p>
    <w:p>
      <w:r>
        <w:t xml:space="preserve">Lause 1: Nuori, hyväkuntoinen, ruskettunut mies kirkkaansinisissä uimahousuissa säätää uimalasejaan. Lause 2: Nuorella miehellä on yllään punaiset speedot.</w:t>
      </w:r>
    </w:p>
    <w:p>
      <w:r>
        <w:rPr>
          <w:b/>
        </w:rPr>
        <w:t xml:space="preserve">Tulos</w:t>
      </w:r>
    </w:p>
    <w:p>
      <w:r>
        <w:t xml:space="preserve">nuori, hyväkuntoinen mies säätää suojalasejaan.</w:t>
      </w:r>
    </w:p>
    <w:p>
      <w:r>
        <w:rPr>
          <w:b/>
        </w:rPr>
        <w:t xml:space="preserve">Esimerkki 5.1966</w:t>
      </w:r>
    </w:p>
    <w:p>
      <w:r>
        <w:t xml:space="preserve">Lause 1: Kaksi ihmistä tanssii punaisen sohvan äärellä. Lause 2: Kaksi ihmistä tappelee varastetusta sohvasta.</w:t>
      </w:r>
    </w:p>
    <w:p>
      <w:r>
        <w:rPr>
          <w:b/>
        </w:rPr>
        <w:t xml:space="preserve">Tulos</w:t>
      </w:r>
    </w:p>
    <w:p>
      <w:r>
        <w:t xml:space="preserve">Siellä liikkuu ihmisiä.</w:t>
      </w:r>
    </w:p>
    <w:p>
      <w:r>
        <w:rPr>
          <w:b/>
        </w:rPr>
        <w:t xml:space="preserve">Esimerkki 5.1967</w:t>
      </w:r>
    </w:p>
    <w:p>
      <w:r>
        <w:t xml:space="preserve">Lause 1: Työnjohtaja ohjaa työntekijöitään työmaalla. Lause 2: Työnjohtaja ohjaa työntekijöitään tekemään työnsä väärin.</w:t>
      </w:r>
    </w:p>
    <w:p>
      <w:r>
        <w:rPr>
          <w:b/>
        </w:rPr>
        <w:t xml:space="preserve">Tulos</w:t>
      </w:r>
    </w:p>
    <w:p>
      <w:r>
        <w:t xml:space="preserve">Paikan johtaja antaa ohjeita.</w:t>
      </w:r>
    </w:p>
    <w:p>
      <w:r>
        <w:rPr>
          <w:b/>
        </w:rPr>
        <w:t xml:space="preserve">Esimerkki 5.1968</w:t>
      </w:r>
    </w:p>
    <w:p>
      <w:r>
        <w:t xml:space="preserve">Lause 1: Yläosattomissa oleva lihaksikas mies soittaa ulkona jousisoitinta. Lause 2: Laiha, sairas mies myy trumpettiaan.</w:t>
      </w:r>
    </w:p>
    <w:p>
      <w:r>
        <w:rPr>
          <w:b/>
        </w:rPr>
        <w:t xml:space="preserve">Tulos</w:t>
      </w:r>
    </w:p>
    <w:p>
      <w:r>
        <w:t xml:space="preserve">Paidaton mies soittaa soitinta.</w:t>
      </w:r>
    </w:p>
    <w:p>
      <w:r>
        <w:rPr>
          <w:b/>
        </w:rPr>
        <w:t xml:space="preserve">Esimerkki 5.1969</w:t>
      </w:r>
    </w:p>
    <w:p>
      <w:r>
        <w:t xml:space="preserve">Lause 1: Kirkkaankeltainen pikkutyttö ja ryhmä lapsia. Lause 2: Lapset nukkuvat päiväunia.</w:t>
      </w:r>
    </w:p>
    <w:p>
      <w:r>
        <w:rPr>
          <w:b/>
        </w:rPr>
        <w:t xml:space="preserve">Tulos</w:t>
      </w:r>
    </w:p>
    <w:p>
      <w:r>
        <w:t xml:space="preserve">Kuvassa on joukko lapsia.</w:t>
      </w:r>
    </w:p>
    <w:p>
      <w:r>
        <w:rPr>
          <w:b/>
        </w:rPr>
        <w:t xml:space="preserve">Esimerkki 5.1970</w:t>
      </w:r>
    </w:p>
    <w:p>
      <w:r>
        <w:t xml:space="preserve">Lause 1: Mustaan ja punaiseen pukeutunut nainen soittaa viulua kadulla. Lause 2: Nainen on syömässä kuppilassa.</w:t>
      </w:r>
    </w:p>
    <w:p>
      <w:r>
        <w:rPr>
          <w:b/>
        </w:rPr>
        <w:t xml:space="preserve">Tulos</w:t>
      </w:r>
    </w:p>
    <w:p>
      <w:r>
        <w:t xml:space="preserve">nainen soittaa viulua ulkona</w:t>
      </w:r>
    </w:p>
    <w:p>
      <w:r>
        <w:rPr>
          <w:b/>
        </w:rPr>
        <w:t xml:space="preserve">Esimerkki 5.1971</w:t>
      </w:r>
    </w:p>
    <w:p>
      <w:r>
        <w:t xml:space="preserve">Lause 1: Vaalea poika juoksee vaalean naisen syliin. Lause 2: Poika juoksee naista karkuun.</w:t>
      </w:r>
    </w:p>
    <w:p>
      <w:r>
        <w:rPr>
          <w:b/>
        </w:rPr>
        <w:t xml:space="preserve">Tulos</w:t>
      </w:r>
    </w:p>
    <w:p>
      <w:r>
        <w:t xml:space="preserve">Poika juoksee naisen luo.</w:t>
      </w:r>
    </w:p>
    <w:p>
      <w:r>
        <w:rPr>
          <w:b/>
        </w:rPr>
        <w:t xml:space="preserve">Esimerkki 5.1972</w:t>
      </w:r>
    </w:p>
    <w:p>
      <w:r>
        <w:t xml:space="preserve">Lause 1: Kaksi naista teelaatikoiden ja kuppien edessä. Lause 2: kaksi naista keittää teetä</w:t>
      </w:r>
    </w:p>
    <w:p>
      <w:r>
        <w:rPr>
          <w:b/>
        </w:rPr>
        <w:t xml:space="preserve">Tulos</w:t>
      </w:r>
    </w:p>
    <w:p>
      <w:r>
        <w:t xml:space="preserve">kaksi naista yhdessä</w:t>
      </w:r>
    </w:p>
    <w:p>
      <w:r>
        <w:rPr>
          <w:b/>
        </w:rPr>
        <w:t xml:space="preserve">Esimerkki 5.1973</w:t>
      </w:r>
    </w:p>
    <w:p>
      <w:r>
        <w:t xml:space="preserve">Lause 1: Darth Vaderin asuun pukeutunut henkilö, jolla on kädessään viulu ja viulujousi, seisoo sementtiseinän vieressä ja soittaa joillekin ihmisille. Lause 2: Mies syöttää Yankees-stadionin kentällä.</w:t>
      </w:r>
    </w:p>
    <w:p>
      <w:r>
        <w:rPr>
          <w:b/>
        </w:rPr>
        <w:t xml:space="preserve">Tulos</w:t>
      </w:r>
    </w:p>
    <w:p>
      <w:r>
        <w:t xml:space="preserve">pukuun pukeutunut henkilö pitelee soitinta</w:t>
      </w:r>
    </w:p>
    <w:p>
      <w:r>
        <w:rPr>
          <w:b/>
        </w:rPr>
        <w:t xml:space="preserve">Esimerkki 5.1974</w:t>
      </w:r>
    </w:p>
    <w:p>
      <w:r>
        <w:t xml:space="preserve">Lause 1: Joku pitää pientä tyttöä roikkumassa ylösalaisin. Lause 2: Aikuinen opettaa nuorta tyttöä ajamaan pyörällä.</w:t>
      </w:r>
    </w:p>
    <w:p>
      <w:r>
        <w:rPr>
          <w:b/>
        </w:rPr>
        <w:t xml:space="preserve">Tulos</w:t>
      </w:r>
    </w:p>
    <w:p>
      <w:r>
        <w:t xml:space="preserve">Henkilöllä on ote lapsesta, kun lapsi on riippuvainen.</w:t>
      </w:r>
    </w:p>
    <w:p>
      <w:r>
        <w:rPr>
          <w:b/>
        </w:rPr>
        <w:t xml:space="preserve">Esimerkki 5.1975</w:t>
      </w:r>
    </w:p>
    <w:p>
      <w:r>
        <w:t xml:space="preserve">Lause 1: Mies tuijottaa keskittyneesti kännykkäänsä, kun hän kantaa vihreää juomaa. Lause 2: Mies nukkuu.</w:t>
      </w:r>
    </w:p>
    <w:p>
      <w:r>
        <w:rPr>
          <w:b/>
        </w:rPr>
        <w:t xml:space="preserve">Tulos</w:t>
      </w:r>
    </w:p>
    <w:p>
      <w:r>
        <w:t xml:space="preserve">Mies katselee puhelintaan.</w:t>
      </w:r>
    </w:p>
    <w:p>
      <w:r>
        <w:rPr>
          <w:b/>
        </w:rPr>
        <w:t xml:space="preserve">Esimerkki 5.1976</w:t>
      </w:r>
    </w:p>
    <w:p>
      <w:r>
        <w:t xml:space="preserve">Lause 1: Monet ihmiset kaupunkialueella heiluttivat lippuja ja laukaisivat savupommeja. Lause 2: Mies sytyttää savukkeen viinakaupassa -</w:t>
      </w:r>
    </w:p>
    <w:p>
      <w:r>
        <w:rPr>
          <w:b/>
        </w:rPr>
        <w:t xml:space="preserve">Tulos</w:t>
      </w:r>
    </w:p>
    <w:p>
      <w:r>
        <w:t xml:space="preserve">Joukko osoittaa mieltään kaupungissa</w:t>
      </w:r>
    </w:p>
    <w:p>
      <w:r>
        <w:rPr>
          <w:b/>
        </w:rPr>
        <w:t xml:space="preserve">Esimerkki 5.1977</w:t>
      </w:r>
    </w:p>
    <w:p>
      <w:r>
        <w:t xml:space="preserve">Lause 1: Valkoiseen huppariin pukeutunut mies tekee rullalautatemppua kahdella portaalla. Lause 2: Miehellä on yllään musta liivi.</w:t>
      </w:r>
    </w:p>
    <w:p>
      <w:r>
        <w:rPr>
          <w:b/>
        </w:rPr>
        <w:t xml:space="preserve">Tulos</w:t>
      </w:r>
    </w:p>
    <w:p>
      <w:r>
        <w:t xml:space="preserve">Mies ajaa rullalaudalla.</w:t>
      </w:r>
    </w:p>
    <w:p>
      <w:r>
        <w:rPr>
          <w:b/>
        </w:rPr>
        <w:t xml:space="preserve">Esimerkki 5.1978</w:t>
      </w:r>
    </w:p>
    <w:p>
      <w:r>
        <w:t xml:space="preserve">Lause 1: Värillinen henkilö istuu monien vihreiden hedelmien kanssa, ja taustalla on aita, viheralue ja meri. Lause 2: Koko tuoksu on mustavalkoinen.</w:t>
      </w:r>
    </w:p>
    <w:p>
      <w:r>
        <w:rPr>
          <w:b/>
        </w:rPr>
        <w:t xml:space="preserve">Tulos</w:t>
      </w:r>
    </w:p>
    <w:p>
      <w:r>
        <w:t xml:space="preserve">Siellä on värillinen henkilö, jolla on paljon vihreitä hedelmiä.</w:t>
      </w:r>
    </w:p>
    <w:p>
      <w:r>
        <w:rPr>
          <w:b/>
        </w:rPr>
        <w:t xml:space="preserve">Esimerkki 5.1979</w:t>
      </w:r>
    </w:p>
    <w:p>
      <w:r>
        <w:t xml:space="preserve">Lause 1: Sinisilmäinen mies, jolla on ruskea kuvioitu paita, pitää käsiään auton ajovalossa. Lause 2: Ruskeasilmäisellä miehellä oli kädet taskussaan.</w:t>
      </w:r>
    </w:p>
    <w:p>
      <w:r>
        <w:rPr>
          <w:b/>
        </w:rPr>
        <w:t xml:space="preserve">Tulos</w:t>
      </w:r>
    </w:p>
    <w:p>
      <w:r>
        <w:t xml:space="preserve">Mies koskettaa autoa.</w:t>
      </w:r>
    </w:p>
    <w:p>
      <w:r>
        <w:rPr>
          <w:b/>
        </w:rPr>
        <w:t xml:space="preserve">Esimerkki 5.1980</w:t>
      </w:r>
    </w:p>
    <w:p>
      <w:r>
        <w:t xml:space="preserve">Lause 1: Toinen mies pitää painijaa ilmassa kehässä. Lause 2: He halailevat yhdessä sängyssä ja katsovat Netflixiä.</w:t>
      </w:r>
    </w:p>
    <w:p>
      <w:r>
        <w:rPr>
          <w:b/>
        </w:rPr>
        <w:t xml:space="preserve">Tulos</w:t>
      </w:r>
    </w:p>
    <w:p>
      <w:r>
        <w:t xml:space="preserve">He kilpailevat painiottelussa -</w:t>
      </w:r>
    </w:p>
    <w:p>
      <w:r>
        <w:rPr>
          <w:b/>
        </w:rPr>
        <w:t xml:space="preserve">Esimerkki 5.1981</w:t>
      </w:r>
    </w:p>
    <w:p>
      <w:r>
        <w:t xml:space="preserve">Lause 1: Valkoiseen asuun pukeutunut ruskettunut nainen lyö tennispalloa. Lause 2: Nainen pelaa koripalloa.</w:t>
      </w:r>
    </w:p>
    <w:p>
      <w:r>
        <w:rPr>
          <w:b/>
        </w:rPr>
        <w:t xml:space="preserve">Tulos</w:t>
      </w:r>
    </w:p>
    <w:p>
      <w:r>
        <w:t xml:space="preserve">Nainen pelaa tennistä.</w:t>
      </w:r>
    </w:p>
    <w:p>
      <w:r>
        <w:rPr>
          <w:b/>
        </w:rPr>
        <w:t xml:space="preserve">Esimerkki 5.1982</w:t>
      </w:r>
    </w:p>
    <w:p>
      <w:r>
        <w:t xml:space="preserve">Lause 1: Ruudulliseen paitaan pukeutunut nainen katselee ruokalaatikkoa, kun hänen vasemmalla puolellaan oleva siniseen paitaan pukeutunut nainen kirjoittaa tekstiviestejä puhelimellaan. Lause 2: Nainen katselee kirjoja.</w:t>
      </w:r>
    </w:p>
    <w:p>
      <w:r>
        <w:rPr>
          <w:b/>
        </w:rPr>
        <w:t xml:space="preserve">Tulos</w:t>
      </w:r>
    </w:p>
    <w:p>
      <w:r>
        <w:t xml:space="preserve">Ruudullinen nainen katselee ruokaa, kun toinen nainen tekstaa.</w:t>
      </w:r>
    </w:p>
    <w:p>
      <w:r>
        <w:rPr>
          <w:b/>
        </w:rPr>
        <w:t xml:space="preserve">Esimerkki 5.1983</w:t>
      </w:r>
    </w:p>
    <w:p>
      <w:r>
        <w:t xml:space="preserve">Lause 1: Myyjä, joka myy lapsiystävällisiä tuotteita, kuten suosittuja piirrettyjä ilmapalloja, vesipyssyjä ja kirkkaita sateenvarjoja, pyörittää myyntikojuaan kaduilla, joilla hän myy. Lause 2: Myyjä on yksin kirkossa.</w:t>
      </w:r>
    </w:p>
    <w:p>
      <w:r>
        <w:rPr>
          <w:b/>
        </w:rPr>
        <w:t xml:space="preserve">Tulos</w:t>
      </w:r>
    </w:p>
    <w:p>
      <w:r>
        <w:t xml:space="preserve">Kuvassa olevalla henkilöllä on myyntikojullaan tai kärryllään myynnissä useampi kuin yksi asia.</w:t>
      </w:r>
    </w:p>
    <w:p>
      <w:r>
        <w:rPr>
          <w:b/>
        </w:rPr>
        <w:t xml:space="preserve">Esimerkki 5.1984</w:t>
      </w:r>
    </w:p>
    <w:p>
      <w:r>
        <w:t xml:space="preserve">Lause 1: Mies istuu tuolilla, jonka selkänojaan on ripustettu takki, tuuban vieressä, nuotit edessään. Lause 2: Mies on alasti ja esiintyy Broadwaylla.</w:t>
      </w:r>
    </w:p>
    <w:p>
      <w:r>
        <w:rPr>
          <w:b/>
        </w:rPr>
        <w:t xml:space="preserve">Tulos</w:t>
      </w:r>
    </w:p>
    <w:p>
      <w:r>
        <w:t xml:space="preserve">Mies istuu soittimen vieressä.</w:t>
      </w:r>
    </w:p>
    <w:p>
      <w:r>
        <w:rPr>
          <w:b/>
        </w:rPr>
        <w:t xml:space="preserve">Esimerkki 5.1985</w:t>
      </w:r>
    </w:p>
    <w:p>
      <w:r>
        <w:t xml:space="preserve">Lause 1: Kolme miestä poseeraa hymyillen erilaisilla rakennustarvikkeilla lastatun kuorma-auton takana. Lause 2: Kolme miestä ei hymyile.</w:t>
      </w:r>
    </w:p>
    <w:p>
      <w:r>
        <w:rPr>
          <w:b/>
        </w:rPr>
        <w:t xml:space="preserve">Tulos</w:t>
      </w:r>
    </w:p>
    <w:p>
      <w:r>
        <w:t xml:space="preserve">Kolme miestä hymyilee</w:t>
      </w:r>
    </w:p>
    <w:p>
      <w:r>
        <w:rPr>
          <w:b/>
        </w:rPr>
        <w:t xml:space="preserve">Esimerkki 5.1986</w:t>
      </w:r>
    </w:p>
    <w:p>
      <w:r>
        <w:t xml:space="preserve">Lause 1: Nainen lohduttaa pientä, itkevää lasta pyjamassa. Lause 2: Nainen jättää itkevän lapsen huomiotta.</w:t>
      </w:r>
    </w:p>
    <w:p>
      <w:r>
        <w:rPr>
          <w:b/>
        </w:rPr>
        <w:t xml:space="preserve">Tulos</w:t>
      </w:r>
    </w:p>
    <w:p>
      <w:r>
        <w:t xml:space="preserve">Nainen lohdutti itkevää lasta.</w:t>
      </w:r>
    </w:p>
    <w:p>
      <w:r>
        <w:rPr>
          <w:b/>
        </w:rPr>
        <w:t xml:space="preserve">Esimerkki 5.1987</w:t>
      </w:r>
    </w:p>
    <w:p>
      <w:r>
        <w:t xml:space="preserve">Lause 1: Seitsemän ihmistä kulkee vihreällä lautalla jokea pitkin. Lause 2: 7 ihmistä pelaa jääkiekkoa.</w:t>
      </w:r>
    </w:p>
    <w:p>
      <w:r>
        <w:rPr>
          <w:b/>
        </w:rPr>
        <w:t xml:space="preserve">Tulos</w:t>
      </w:r>
    </w:p>
    <w:p>
      <w:r>
        <w:t xml:space="preserve">Seitsemän ihmistä on kyydissä.</w:t>
      </w:r>
    </w:p>
    <w:p>
      <w:r>
        <w:rPr>
          <w:b/>
        </w:rPr>
        <w:t xml:space="preserve">Esimerkki 5.1988</w:t>
      </w:r>
    </w:p>
    <w:p>
      <w:r>
        <w:t xml:space="preserve">Lause 1: Tämä kuva kutsuu amazon-turkkilaisia valittamaan ensimmäisen maailman ongelmista. Lause 2: Kuva ei kutsu amazon-turkkilaisia valittamaan ensimmäisen maailman ongelmista.</w:t>
      </w:r>
    </w:p>
    <w:p>
      <w:r>
        <w:rPr>
          <w:b/>
        </w:rPr>
        <w:t xml:space="preserve">Tulos</w:t>
      </w:r>
    </w:p>
    <w:p>
      <w:r>
        <w:t xml:space="preserve">Kaksoisallas on puhdas ja kiiltävä.</w:t>
      </w:r>
    </w:p>
    <w:p>
      <w:r>
        <w:rPr>
          <w:b/>
        </w:rPr>
        <w:t xml:space="preserve">Esimerkki 5.1989</w:t>
      </w:r>
    </w:p>
    <w:p>
      <w:r>
        <w:t xml:space="preserve">Lause 1: hiihtäjät hiihtokarusellissa Lause 2: ihmiset makasivat rannalla.</w:t>
      </w:r>
    </w:p>
    <w:p>
      <w:r>
        <w:rPr>
          <w:b/>
        </w:rPr>
        <w:t xml:space="preserve">Tulos</w:t>
      </w:r>
    </w:p>
    <w:p>
      <w:r>
        <w:t xml:space="preserve">ihmiset hiihtävät</w:t>
      </w:r>
    </w:p>
    <w:p>
      <w:r>
        <w:rPr>
          <w:b/>
        </w:rPr>
        <w:t xml:space="preserve">Esimerkki 5.1990</w:t>
      </w:r>
    </w:p>
    <w:p>
      <w:r>
        <w:t xml:space="preserve">Lause 1: Kaksi lasta on sängyssä sarjakuvien kanssa. Lause 2: Kaksi lasta on leikkipuistossa.</w:t>
      </w:r>
    </w:p>
    <w:p>
      <w:r>
        <w:rPr>
          <w:b/>
        </w:rPr>
        <w:t xml:space="preserve">Tulos</w:t>
      </w:r>
    </w:p>
    <w:p>
      <w:r>
        <w:t xml:space="preserve">Lapset ovat sängyssä kirjojen kanssa.</w:t>
      </w:r>
    </w:p>
    <w:p>
      <w:r>
        <w:rPr>
          <w:b/>
        </w:rPr>
        <w:t xml:space="preserve">Esimerkki 5.1991</w:t>
      </w:r>
    </w:p>
    <w:p>
      <w:r>
        <w:t xml:space="preserve">Lause 1: Kaksi pukumiestä, joista toinen istuu ja toinen seisoo, keskustelevat odottaessaan julkista liikennevälinettä. Lause 2: Nämä kaksi miestä katsovat televisiota.</w:t>
      </w:r>
    </w:p>
    <w:p>
      <w:r>
        <w:rPr>
          <w:b/>
        </w:rPr>
        <w:t xml:space="preserve">Tulos</w:t>
      </w:r>
    </w:p>
    <w:p>
      <w:r>
        <w:t xml:space="preserve">Kaksi pukumiestä, istuvat ja seisovat, keskustelevat odottaessaan julkista liikennettä.</w:t>
      </w:r>
    </w:p>
    <w:p>
      <w:r>
        <w:rPr>
          <w:b/>
        </w:rPr>
        <w:t xml:space="preserve">Esimerkki 5.1992</w:t>
      </w:r>
    </w:p>
    <w:p>
      <w:r>
        <w:t xml:space="preserve">Lause 1: Siniseen t-paitaan pukeutunut lapsi leikkii oranssilla pinatalla ilman silmäsidettä. Lause 2: Lapsella on silmäside.</w:t>
      </w:r>
    </w:p>
    <w:p>
      <w:r>
        <w:rPr>
          <w:b/>
        </w:rPr>
        <w:t xml:space="preserve">Tulos</w:t>
      </w:r>
    </w:p>
    <w:p>
      <w:r>
        <w:t xml:space="preserve">Lapsi leikkii pinatalla.</w:t>
      </w:r>
    </w:p>
    <w:p>
      <w:r>
        <w:rPr>
          <w:b/>
        </w:rPr>
        <w:t xml:space="preserve">Esimerkki 5.1993</w:t>
      </w:r>
    </w:p>
    <w:p>
      <w:r>
        <w:t xml:space="preserve">Lause 1: Henkilö, jolla on harmaat shortsit ja punainen paita, pyöräilee kadulla karkkia ja jäätelöä myyvän kaupan edessä. Lause 2: Henkilö kävelee kadulla...</w:t>
      </w:r>
    </w:p>
    <w:p>
      <w:r>
        <w:rPr>
          <w:b/>
        </w:rPr>
        <w:t xml:space="preserve">Tulos</w:t>
      </w:r>
    </w:p>
    <w:p>
      <w:r>
        <w:t xml:space="preserve">Kadulla pyöräilevä henkilö</w:t>
      </w:r>
    </w:p>
    <w:p>
      <w:r>
        <w:rPr>
          <w:b/>
        </w:rPr>
        <w:t xml:space="preserve">Esimerkki 5.1994</w:t>
      </w:r>
    </w:p>
    <w:p>
      <w:r>
        <w:t xml:space="preserve">Lause 1: Kaksi tyttöä zombiasuissa. Lause 2: Kaksi tyttöä Tuhkimon puvuissa.</w:t>
      </w:r>
    </w:p>
    <w:p>
      <w:r>
        <w:rPr>
          <w:b/>
        </w:rPr>
        <w:t xml:space="preserve">Tulos</w:t>
      </w:r>
    </w:p>
    <w:p>
      <w:r>
        <w:t xml:space="preserve">Kaksi tyttöä pukeutumassa halloweeniin.</w:t>
      </w:r>
    </w:p>
    <w:p>
      <w:r>
        <w:rPr>
          <w:b/>
        </w:rPr>
        <w:t xml:space="preserve">Esimerkki 5.1995</w:t>
      </w:r>
    </w:p>
    <w:p>
      <w:r>
        <w:t xml:space="preserve">Lause 1: Kolme ihmistä istuu pöydän ympärillä pelaamassa peliä. Lause 2: Muutama ihminen istuu lattialla pelaamassa peliä.</w:t>
      </w:r>
    </w:p>
    <w:p>
      <w:r>
        <w:rPr>
          <w:b/>
        </w:rPr>
        <w:t xml:space="preserve">Tulos</w:t>
      </w:r>
    </w:p>
    <w:p>
      <w:r>
        <w:t xml:space="preserve">Ihmiset nauttivat virkistystoiminnasta.</w:t>
      </w:r>
    </w:p>
    <w:p>
      <w:r>
        <w:rPr>
          <w:b/>
        </w:rPr>
        <w:t xml:space="preserve">Esimerkki 5.1996</w:t>
      </w:r>
    </w:p>
    <w:p>
      <w:r>
        <w:t xml:space="preserve">Lause 1: Pieni poika, jolla on valkoinen paita ja harmaat housut, näyttää tanssivan. Lause 2: Pienellä pojalla ei ole jalkoja.</w:t>
      </w:r>
    </w:p>
    <w:p>
      <w:r>
        <w:rPr>
          <w:b/>
        </w:rPr>
        <w:t xml:space="preserve">Tulos</w:t>
      </w:r>
    </w:p>
    <w:p>
      <w:r>
        <w:t xml:space="preserve">Nuori poika tanssii</w:t>
      </w:r>
    </w:p>
    <w:p>
      <w:r>
        <w:rPr>
          <w:b/>
        </w:rPr>
        <w:t xml:space="preserve">Esimerkki 5.1997</w:t>
      </w:r>
    </w:p>
    <w:p>
      <w:r>
        <w:t xml:space="preserve">Lause 1: Nuori tyttö, jolla on harmaa ja vaaleanpunainen villapaita ja nahkasaappaat, suojaa kasvonsa kameralta. Lause 2: Tyttö nukkuu kotona.</w:t>
      </w:r>
    </w:p>
    <w:p>
      <w:r>
        <w:rPr>
          <w:b/>
        </w:rPr>
        <w:t xml:space="preserve">Tulos</w:t>
      </w:r>
    </w:p>
    <w:p>
      <w:r>
        <w:t xml:space="preserve">tytöllä on villapaita</w:t>
      </w:r>
    </w:p>
    <w:p>
      <w:r>
        <w:rPr>
          <w:b/>
        </w:rPr>
        <w:t xml:space="preserve">Esimerkki 5.1998</w:t>
      </w:r>
    </w:p>
    <w:p>
      <w:r>
        <w:t xml:space="preserve">Lause 1: Ryhmä ihmisiä soittaa musiikkia lavalla yhdessä. Lause 2: Ihmiset puhuvat lavalla poliittisista aiheista.</w:t>
      </w:r>
    </w:p>
    <w:p>
      <w:r>
        <w:rPr>
          <w:b/>
        </w:rPr>
        <w:t xml:space="preserve">Tulos</w:t>
      </w:r>
    </w:p>
    <w:p>
      <w:r>
        <w:t xml:space="preserve">Muusikot tekevät työtään.</w:t>
      </w:r>
    </w:p>
    <w:p>
      <w:r>
        <w:rPr>
          <w:b/>
        </w:rPr>
        <w:t xml:space="preserve">Esimerkki 5.1999</w:t>
      </w:r>
    </w:p>
    <w:p>
      <w:r>
        <w:t xml:space="preserve">Lause 1: Noin 14 miehen ja naisen ryhmä työskentelee rakennustyömaalla asuinalueella. Lause 2: 14 hengen ryhmä valmistaa suurta ateriaa sisätiloissa.</w:t>
      </w:r>
    </w:p>
    <w:p>
      <w:r>
        <w:rPr>
          <w:b/>
        </w:rPr>
        <w:t xml:space="preserve">Tulos</w:t>
      </w:r>
    </w:p>
    <w:p>
      <w:r>
        <w:t xml:space="preserve">Miehet ja naiset työskentelevät naapurustossa.</w:t>
      </w:r>
    </w:p>
    <w:p>
      <w:r>
        <w:rPr>
          <w:b/>
        </w:rPr>
        <w:t xml:space="preserve">Esimerkki 5.2000</w:t>
      </w:r>
    </w:p>
    <w:p>
      <w:r>
        <w:t xml:space="preserve">Lause 1: Mies, jolla on punainen t-paita, tanssii. Lause 2: Nainen pyyhkii sohvalla kyyneleitä.</w:t>
      </w:r>
    </w:p>
    <w:p>
      <w:r>
        <w:rPr>
          <w:b/>
        </w:rPr>
        <w:t xml:space="preserve">Tulos</w:t>
      </w:r>
    </w:p>
    <w:p>
      <w:r>
        <w:t xml:space="preserve">Mies tanssii ja hänellä on punainen t-paita.</w:t>
      </w:r>
    </w:p>
    <w:p>
      <w:r>
        <w:rPr>
          <w:b/>
        </w:rPr>
        <w:t xml:space="preserve">Esimerkki 5.2001</w:t>
      </w:r>
    </w:p>
    <w:p>
      <w:r>
        <w:t xml:space="preserve">Lause 1: Monet lapset istuvat tiiliseinää vasten aikuisen seisoessa heidän yläpuolellaan. Lause 2: Lapset leikkivät ulkona välitunnilla.</w:t>
      </w:r>
    </w:p>
    <w:p>
      <w:r>
        <w:rPr>
          <w:b/>
        </w:rPr>
        <w:t xml:space="preserve">Tulos</w:t>
      </w:r>
    </w:p>
    <w:p>
      <w:r>
        <w:t xml:space="preserve">Lapset ovat seinää vasten.</w:t>
      </w:r>
    </w:p>
    <w:p>
      <w:r>
        <w:rPr>
          <w:b/>
        </w:rPr>
        <w:t xml:space="preserve">Esimerkki 5.2002</w:t>
      </w:r>
    </w:p>
    <w:p>
      <w:r>
        <w:t xml:space="preserve">Lause 1: Tyttö seisoo metrossa odottamassa jotain. Lause 2: Mies seisoo keskellä bussia.</w:t>
      </w:r>
    </w:p>
    <w:p>
      <w:r>
        <w:rPr>
          <w:b/>
        </w:rPr>
        <w:t xml:space="preserve">Tulos</w:t>
      </w:r>
    </w:p>
    <w:p>
      <w:r>
        <w:t xml:space="preserve">Tytöt seisovat rautatieasemalla.</w:t>
      </w:r>
    </w:p>
    <w:p>
      <w:r>
        <w:rPr>
          <w:b/>
        </w:rPr>
        <w:t xml:space="preserve">Esimerkki 5.2003</w:t>
      </w:r>
    </w:p>
    <w:p>
      <w:r>
        <w:t xml:space="preserve">Lause 1: Mies seisoi telineillä maalatakseen talon. Lause 2: Mies puhdistaa ikkunoita suurilla telineillä.</w:t>
      </w:r>
    </w:p>
    <w:p>
      <w:r>
        <w:rPr>
          <w:b/>
        </w:rPr>
        <w:t xml:space="preserve">Tulos</w:t>
      </w:r>
    </w:p>
    <w:p>
      <w:r>
        <w:t xml:space="preserve">Telineillä oleva mies maalaa taloa.</w:t>
      </w:r>
    </w:p>
    <w:p>
      <w:r>
        <w:rPr>
          <w:b/>
        </w:rPr>
        <w:t xml:space="preserve">Esimerkki 5.2004</w:t>
      </w:r>
    </w:p>
    <w:p>
      <w:r>
        <w:t xml:space="preserve">Lause 1: Mies istuu penkillä soittamassa kitaraa, ja taustalla on Coca-Cola-automaatti. Lause 2: Mies jakkaralla soittaa ukulelea, taustalla Pepsi-automaatti.</w:t>
      </w:r>
    </w:p>
    <w:p>
      <w:r>
        <w:rPr>
          <w:b/>
        </w:rPr>
        <w:t xml:space="preserve">Tulos</w:t>
      </w:r>
    </w:p>
    <w:p>
      <w:r>
        <w:t xml:space="preserve">Penkillä istuva mies soittaa soitinta.</w:t>
      </w:r>
    </w:p>
    <w:p>
      <w:r>
        <w:rPr>
          <w:b/>
        </w:rPr>
        <w:t xml:space="preserve">Esimerkki 5.2005</w:t>
      </w:r>
    </w:p>
    <w:p>
      <w:r>
        <w:t xml:space="preserve">Lause 1: Nainen kävelee hiekkatiellä suuren kuparilohkareen lähellä. Lause 2: Mies kävelee hiekkatiellä Subway-ravintolan luona.</w:t>
      </w:r>
    </w:p>
    <w:p>
      <w:r>
        <w:rPr>
          <w:b/>
        </w:rPr>
        <w:t xml:space="preserve">Tulos</w:t>
      </w:r>
    </w:p>
    <w:p>
      <w:r>
        <w:t xml:space="preserve">Nainen kävelee hiekkapolkua pitkin lohkareen vieressä.</w:t>
      </w:r>
    </w:p>
    <w:p>
      <w:r>
        <w:rPr>
          <w:b/>
        </w:rPr>
        <w:t xml:space="preserve">Esimerkki 5.2006</w:t>
      </w:r>
    </w:p>
    <w:p>
      <w:r>
        <w:t xml:space="preserve">Lause 1: Mustapaitainen nuori mies pitää kädessään Free Hugs -kylttiä. Lause 2: Nuori mielenosoittaja pitelee sodanvastaista kylttiä.</w:t>
      </w:r>
    </w:p>
    <w:p>
      <w:r>
        <w:rPr>
          <w:b/>
        </w:rPr>
        <w:t xml:space="preserve">Tulos</w:t>
      </w:r>
    </w:p>
    <w:p>
      <w:r>
        <w:t xml:space="preserve">Nuori mies tarjoaa ilmaisia halauksia kyltillään.</w:t>
      </w:r>
    </w:p>
    <w:p>
      <w:r>
        <w:rPr>
          <w:b/>
        </w:rPr>
        <w:t xml:space="preserve">Esimerkki 5.2007</w:t>
      </w:r>
    </w:p>
    <w:p>
      <w:r>
        <w:t xml:space="preserve">Lause 1: Siniseen ruutupaitaan pukeutunut mies leikkaa suklaista syntymäpäiväkakkua. Lause 2: Mies syö syntymäpäiväkakkua.</w:t>
      </w:r>
    </w:p>
    <w:p>
      <w:r>
        <w:rPr>
          <w:b/>
        </w:rPr>
        <w:t xml:space="preserve">Tulos</w:t>
      </w:r>
    </w:p>
    <w:p>
      <w:r>
        <w:t xml:space="preserve">Henkilö leikkaa kakkua.</w:t>
      </w:r>
    </w:p>
    <w:p>
      <w:r>
        <w:rPr>
          <w:b/>
        </w:rPr>
        <w:t xml:space="preserve">Esimerkki 5.2008</w:t>
      </w:r>
    </w:p>
    <w:p>
      <w:r>
        <w:t xml:space="preserve">Lause 1: Pieni vaalea poika, jolla on Gap-paita, istuu sinisellä traktorilla. Lause 2: Poika tekee kovasti töitä.</w:t>
      </w:r>
    </w:p>
    <w:p>
      <w:r>
        <w:rPr>
          <w:b/>
        </w:rPr>
        <w:t xml:space="preserve">Tulos</w:t>
      </w:r>
    </w:p>
    <w:p>
      <w:r>
        <w:t xml:space="preserve">Poika verkkareissa.</w:t>
      </w:r>
    </w:p>
    <w:p>
      <w:r>
        <w:rPr>
          <w:b/>
        </w:rPr>
        <w:t xml:space="preserve">Esimerkki 5.2009</w:t>
      </w:r>
    </w:p>
    <w:p>
      <w:r>
        <w:t xml:space="preserve">Lause 1: Suuri joukko sinisiin, oransseihin liiveihin ja suojahattuihin pukeutuneita työntekijöitä seisoo suuren rautalankarullan ympärillä. Lause 2: Ryhmä työntekijöitä istuu lounaalla.</w:t>
      </w:r>
    </w:p>
    <w:p>
      <w:r>
        <w:rPr>
          <w:b/>
        </w:rPr>
        <w:t xml:space="preserve">Tulos</w:t>
      </w:r>
    </w:p>
    <w:p>
      <w:r>
        <w:t xml:space="preserve">Ryhmä työntekijöitä on kokoontunut.</w:t>
      </w:r>
    </w:p>
    <w:p>
      <w:r>
        <w:rPr>
          <w:b/>
        </w:rPr>
        <w:t xml:space="preserve">Esimerkki 5.2010</w:t>
      </w:r>
    </w:p>
    <w:p>
      <w:r>
        <w:t xml:space="preserve">Lause 1: Hiihtäjällä on yllään keltainen haalari ja hän liukuu keltaista kiskoa pitkin. Lause 2: Rullalautailijalla on sininen haalari.</w:t>
      </w:r>
    </w:p>
    <w:p>
      <w:r>
        <w:rPr>
          <w:b/>
        </w:rPr>
        <w:t xml:space="preserve">Tulos</w:t>
      </w:r>
    </w:p>
    <w:p>
      <w:r>
        <w:t xml:space="preserve">Hiihtäjällä on haalari.</w:t>
      </w:r>
    </w:p>
    <w:p>
      <w:r>
        <w:rPr>
          <w:b/>
        </w:rPr>
        <w:t xml:space="preserve">Esimerkki 5.2011</w:t>
      </w:r>
    </w:p>
    <w:p>
      <w:r>
        <w:t xml:space="preserve">Lause 1: Musta koira, jolla on oranssi panta, on sotkeutunut kalastuslankaan. Lause 2: Musta koira on irrottautunut kalastuslangasta.</w:t>
      </w:r>
    </w:p>
    <w:p>
      <w:r>
        <w:rPr>
          <w:b/>
        </w:rPr>
        <w:t xml:space="preserve">Tulos</w:t>
      </w:r>
    </w:p>
    <w:p>
      <w:r>
        <w:t xml:space="preserve">Koira on jäänyt kiinni kalavaijeriin.</w:t>
      </w:r>
    </w:p>
    <w:p>
      <w:r>
        <w:rPr>
          <w:b/>
        </w:rPr>
        <w:t xml:space="preserve">Esimerkki 5.2012</w:t>
      </w:r>
    </w:p>
    <w:p>
      <w:r>
        <w:t xml:space="preserve">Lause 1: Kolme valkoisiin laboratoriotakkeihin pukeutunutta miestä osoittaa tietokoneen näyttöä ja istuu laboratoriossa mikroskoopin kanssa. Lause 2: Miehet työskentelevät takkien kanssa</w:t>
      </w:r>
    </w:p>
    <w:p>
      <w:r>
        <w:rPr>
          <w:b/>
        </w:rPr>
        <w:t xml:space="preserve">Tulos</w:t>
      </w:r>
    </w:p>
    <w:p>
      <w:r>
        <w:t xml:space="preserve">Kolme miestä työskentelee tietokoneella</w:t>
      </w:r>
    </w:p>
    <w:p>
      <w:r>
        <w:rPr>
          <w:b/>
        </w:rPr>
        <w:t xml:space="preserve">Esimerkki 5.2013</w:t>
      </w:r>
    </w:p>
    <w:p>
      <w:r>
        <w:t xml:space="preserve">Lause 1: Oikeanpuoleinen musta koira hallitsee kahta muuta koiraa. Lause 2: musta koira nukkuu</w:t>
      </w:r>
    </w:p>
    <w:p>
      <w:r>
        <w:rPr>
          <w:b/>
        </w:rPr>
        <w:t xml:space="preserve">Tulos</w:t>
      </w:r>
    </w:p>
    <w:p>
      <w:r>
        <w:t xml:space="preserve">musta koira on vallassa</w:t>
      </w:r>
    </w:p>
    <w:p>
      <w:r>
        <w:rPr>
          <w:b/>
        </w:rPr>
        <w:t xml:space="preserve">Esimerkki 5.2014</w:t>
      </w:r>
    </w:p>
    <w:p>
      <w:r>
        <w:t xml:space="preserve">Lause 1: Mies, jolla on valkoinen kypärä ja punaiset housut, hiihtää rinnettä alas. Lause 2: Mies odottaa junaa.</w:t>
      </w:r>
    </w:p>
    <w:p>
      <w:r>
        <w:rPr>
          <w:b/>
        </w:rPr>
        <w:t xml:space="preserve">Tulos</w:t>
      </w:r>
    </w:p>
    <w:p>
      <w:r>
        <w:t xml:space="preserve">Mies hiihtää rinnettä alas.</w:t>
      </w:r>
    </w:p>
    <w:p>
      <w:r>
        <w:rPr>
          <w:b/>
        </w:rPr>
        <w:t xml:space="preserve">Esimerkki 5.2015</w:t>
      </w:r>
    </w:p>
    <w:p>
      <w:r>
        <w:t xml:space="preserve">Lause 1: Kolme ihmistä leikkii lumisessa maisemassa, ja yksi heistä pitää suurta lumipalloa kädessään valmiina pudottamaan sen muiden päälle. Lause 2: Mies kelkkasi yksin alas ruohoista mäkeä...</w:t>
      </w:r>
    </w:p>
    <w:p>
      <w:r>
        <w:rPr>
          <w:b/>
        </w:rPr>
        <w:t xml:space="preserve">Tulos</w:t>
      </w:r>
    </w:p>
    <w:p>
      <w:r>
        <w:t xml:space="preserve">mies pitää lunta kädessään</w:t>
      </w:r>
    </w:p>
    <w:p>
      <w:r>
        <w:rPr>
          <w:b/>
        </w:rPr>
        <w:t xml:space="preserve">Esimerkki 5.2016</w:t>
      </w:r>
    </w:p>
    <w:p>
      <w:r>
        <w:t xml:space="preserve">Lause 1: Ryhmä naisia, jotka olivat pukeutuneet Star Treck -elokuvan hahmoiksi. Lause 2: Joukko naisia on pukeutunut yksivärisiin mustiin uimapukuihin.</w:t>
      </w:r>
    </w:p>
    <w:p>
      <w:r>
        <w:rPr>
          <w:b/>
        </w:rPr>
        <w:t xml:space="preserve">Tulos</w:t>
      </w:r>
    </w:p>
    <w:p>
      <w:r>
        <w:t xml:space="preserve">Joukko naisia pukeutuu.</w:t>
      </w:r>
    </w:p>
    <w:p>
      <w:r>
        <w:rPr>
          <w:b/>
        </w:rPr>
        <w:t xml:space="preserve">Esimerkki 5.2017</w:t>
      </w:r>
    </w:p>
    <w:p>
      <w:r>
        <w:t xml:space="preserve">Lause 1: Vanhempi mies, jolla on valkoinen parta, seisoo kaupan edessä ruskeaan paitaan pukeutuneena, jossa on nimilappu, ja pitää kädessään limsaa. Lause 2: Mies ottaa päiväunia kaupan ulkopuolella.</w:t>
      </w:r>
    </w:p>
    <w:p>
      <w:r>
        <w:rPr>
          <w:b/>
        </w:rPr>
        <w:t xml:space="preserve">Tulos</w:t>
      </w:r>
    </w:p>
    <w:p>
      <w:r>
        <w:t xml:space="preserve">Mies on rakennuksen edessä.</w:t>
      </w:r>
    </w:p>
    <w:p>
      <w:r>
        <w:rPr>
          <w:b/>
        </w:rPr>
        <w:t xml:space="preserve">Esimerkki 5.2018</w:t>
      </w:r>
    </w:p>
    <w:p>
      <w:r>
        <w:t xml:space="preserve">Lause 1: Poika, jolla on keltainen paita, jossa on jotain kirjoitusta, pitää kahta sormea ilmassa jalkakäytävällä lähellä katua, kun taas toinen farkkuihin ja valkoiseen paitaan pukeutunut poika katsoo alas maahan lähellä. Lause 2: Monet ihmiset leikkivät erään kaupunginosan kadulla.</w:t>
      </w:r>
    </w:p>
    <w:p>
      <w:r>
        <w:rPr>
          <w:b/>
        </w:rPr>
        <w:t xml:space="preserve">Tulos</w:t>
      </w:r>
    </w:p>
    <w:p>
      <w:r>
        <w:t xml:space="preserve">Kaksi ihmistä on ulkona.</w:t>
      </w:r>
    </w:p>
    <w:p>
      <w:r>
        <w:rPr>
          <w:b/>
        </w:rPr>
        <w:t xml:space="preserve">Esimerkki 5.2019</w:t>
      </w:r>
    </w:p>
    <w:p>
      <w:r>
        <w:t xml:space="preserve">Lause 1: Kun joukko ihmisiä ajelehtii jokea pitkin vanhanaikaisella veneellä, he ohittavat puuhun rakennetun talon. Lause 2: Ihmiset kalastavat rannalla.</w:t>
      </w:r>
    </w:p>
    <w:p>
      <w:r>
        <w:rPr>
          <w:b/>
        </w:rPr>
        <w:t xml:space="preserve">Tulos</w:t>
      </w:r>
    </w:p>
    <w:p>
      <w:r>
        <w:t xml:space="preserve">ihmiset ovat joella.</w:t>
      </w:r>
    </w:p>
    <w:p>
      <w:r>
        <w:rPr>
          <w:b/>
        </w:rPr>
        <w:t xml:space="preserve">Esimerkki 5.2020</w:t>
      </w:r>
    </w:p>
    <w:p>
      <w:r>
        <w:t xml:space="preserve">Lause 1: Tummaihoinen poika seisoo päällään jalat levällään kelluvan puuveneen päässä. Lause 2: Huckleberry Finn esittää akrobaattisen esityksen katsojille.</w:t>
      </w:r>
    </w:p>
    <w:p>
      <w:r>
        <w:rPr>
          <w:b/>
        </w:rPr>
        <w:t xml:space="preserve">Tulos</w:t>
      </w:r>
    </w:p>
    <w:p>
      <w:r>
        <w:t xml:space="preserve">Kaksi koiraa on järven lähellä.</w:t>
      </w:r>
    </w:p>
    <w:p>
      <w:r>
        <w:rPr>
          <w:b/>
        </w:rPr>
        <w:t xml:space="preserve">Esimerkki 5.2021</w:t>
      </w:r>
    </w:p>
    <w:p>
      <w:r>
        <w:t xml:space="preserve">Lause 1: Keski-ikäinen nainen polttaa jotain. Lause 2: Tyttö sytyttää tuikkukynttilän.</w:t>
      </w:r>
    </w:p>
    <w:p>
      <w:r>
        <w:rPr>
          <w:b/>
        </w:rPr>
        <w:t xml:space="preserve">Tulos</w:t>
      </w:r>
    </w:p>
    <w:p>
      <w:r>
        <w:t xml:space="preserve">Kypsä nainen hengittää savua.</w:t>
      </w:r>
    </w:p>
    <w:p>
      <w:r>
        <w:rPr>
          <w:b/>
        </w:rPr>
        <w:t xml:space="preserve">Esimerkki 5.2022</w:t>
      </w:r>
    </w:p>
    <w:p>
      <w:r>
        <w:t xml:space="preserve">Lause 1: Kaksi vastakkaista jalkapalloilijaa pelaa kentällä. Lause 2: pelaajat ovat samassa joukkueessa.</w:t>
      </w:r>
    </w:p>
    <w:p>
      <w:r>
        <w:rPr>
          <w:b/>
        </w:rPr>
        <w:t xml:space="preserve">Tulos</w:t>
      </w:r>
    </w:p>
    <w:p>
      <w:r>
        <w:t xml:space="preserve">pelaajat ovat kentällä</w:t>
      </w:r>
    </w:p>
    <w:p>
      <w:r>
        <w:rPr>
          <w:b/>
        </w:rPr>
        <w:t xml:space="preserve">Esimerkki 5.2023</w:t>
      </w:r>
    </w:p>
    <w:p>
      <w:r>
        <w:t xml:space="preserve">Lause 1: Nuori mies tekee skeittireissua rullalautarampilla. Lause 2: Tyttö tekee temppuja polkupyörällä.</w:t>
      </w:r>
    </w:p>
    <w:p>
      <w:r>
        <w:rPr>
          <w:b/>
        </w:rPr>
        <w:t xml:space="preserve">Tulos</w:t>
      </w:r>
    </w:p>
    <w:p>
      <w:r>
        <w:t xml:space="preserve">Poika ajaa rullalaudalla rampilla.</w:t>
      </w:r>
    </w:p>
    <w:p>
      <w:r>
        <w:rPr>
          <w:b/>
        </w:rPr>
        <w:t xml:space="preserve">Esimerkki 5.2024</w:t>
      </w:r>
    </w:p>
    <w:p>
      <w:r>
        <w:t xml:space="preserve">Lause 1: Parrakas mies harmaassa ja punaisessa paidassa vetää köyttä. Lause 2: Joku pyörittää köyttä päänsä yläpuolella.</w:t>
      </w:r>
    </w:p>
    <w:p>
      <w:r>
        <w:rPr>
          <w:b/>
        </w:rPr>
        <w:t xml:space="preserve">Tulos</w:t>
      </w:r>
    </w:p>
    <w:p>
      <w:r>
        <w:t xml:space="preserve">Joku pitää köyttä kädessään.</w:t>
      </w:r>
    </w:p>
    <w:p>
      <w:r>
        <w:rPr>
          <w:b/>
        </w:rPr>
        <w:t xml:space="preserve">Esimerkki 5.2025</w:t>
      </w:r>
    </w:p>
    <w:p>
      <w:r>
        <w:t xml:space="preserve">Lause 1: Tytöt, joilla on vaaleanpunaiset ja siniset peliasut, pelaavat jalkapalloa. Lause 2: Tytöt, joilla ei ole vaaleanpunaisia ja sinisiä peliasuja, pelaavat jalkapalloa.</w:t>
      </w:r>
    </w:p>
    <w:p>
      <w:r>
        <w:rPr>
          <w:b/>
        </w:rPr>
        <w:t xml:space="preserve">Tulos</w:t>
      </w:r>
    </w:p>
    <w:p>
      <w:r>
        <w:t xml:space="preserve">Tytöt pukeutuvat vaaleanpunaisiin ja sinisiin univormuihin</w:t>
      </w:r>
    </w:p>
    <w:p>
      <w:r>
        <w:rPr>
          <w:b/>
        </w:rPr>
        <w:t xml:space="preserve">Esimerkki 5.2026</w:t>
      </w:r>
    </w:p>
    <w:p>
      <w:r>
        <w:t xml:space="preserve">Lause 1: Liiviin pukeutunut mies istuu tuolilla ja pitelee lehtiä. Lause 2: Nainen istuu tuolissa ja pitää kädessään DVD-elokuvia.</w:t>
      </w:r>
    </w:p>
    <w:p>
      <w:r>
        <w:rPr>
          <w:b/>
        </w:rPr>
        <w:t xml:space="preserve">Tulos</w:t>
      </w:r>
    </w:p>
    <w:p>
      <w:r>
        <w:t xml:space="preserve">Mies istuu tuolissa.</w:t>
      </w:r>
    </w:p>
    <w:p>
      <w:r>
        <w:rPr>
          <w:b/>
        </w:rPr>
        <w:t xml:space="preserve">Esimerkki 5.2027</w:t>
      </w:r>
    </w:p>
    <w:p>
      <w:r>
        <w:t xml:space="preserve">Lause 1: Kaksi tyttöä viimeistelee jonkinlaista kirjoitustyötä valkoisen, pyöreän pöydän ääressä. Lause 2: "50 Shades of Grey" -kirjan alku."</w:t>
      </w:r>
    </w:p>
    <w:p>
      <w:r>
        <w:rPr>
          <w:b/>
        </w:rPr>
        <w:t xml:space="preserve">Tulos</w:t>
      </w:r>
    </w:p>
    <w:p>
      <w:r>
        <w:t xml:space="preserve">Kaksi tyttöä tekee kotitehtäviä.</w:t>
      </w:r>
    </w:p>
    <w:p>
      <w:r>
        <w:rPr>
          <w:b/>
        </w:rPr>
        <w:t xml:space="preserve">Esimerkki 5.2028</w:t>
      </w:r>
    </w:p>
    <w:p>
      <w:r>
        <w:t xml:space="preserve">Lause 1: Cowboy-hattupäinen nainen kävelee, jota seuraavat siniseen baseball-lippikseen pukeutunut mies, siniseen t-paitaan pukeutunut poika ja vihreään toppiin pukeutunut nainen. Lause 2: Nainen seuraa miestä...</w:t>
      </w:r>
    </w:p>
    <w:p>
      <w:r>
        <w:rPr>
          <w:b/>
        </w:rPr>
        <w:t xml:space="preserve">Tulos</w:t>
      </w:r>
    </w:p>
    <w:p>
      <w:r>
        <w:t xml:space="preserve">Miehellä ja naisella on kummallakin hattu.</w:t>
      </w:r>
    </w:p>
    <w:p>
      <w:r>
        <w:rPr>
          <w:b/>
        </w:rPr>
        <w:t xml:space="preserve">Esimerkki 5.2029</w:t>
      </w:r>
    </w:p>
    <w:p>
      <w:r>
        <w:t xml:space="preserve">Lause 1: Tyttö kirkkaan vaaleanpunaisessa hameessa tanssii lastenrattaiden lähellä. Lause 2: Tyttö on huoneessa nukkumassa.</w:t>
      </w:r>
    </w:p>
    <w:p>
      <w:r>
        <w:rPr>
          <w:b/>
        </w:rPr>
        <w:t xml:space="preserve">Tulos</w:t>
      </w:r>
    </w:p>
    <w:p>
      <w:r>
        <w:t xml:space="preserve">Tyttö tanssii rattaissa.</w:t>
      </w:r>
    </w:p>
    <w:p>
      <w:r>
        <w:rPr>
          <w:b/>
        </w:rPr>
        <w:t xml:space="preserve">Esimerkki 5.2030</w:t>
      </w:r>
    </w:p>
    <w:p>
      <w:r>
        <w:t xml:space="preserve">Lause 1: Pieni aasialainen tyttö tökkii kasvojaan ja työntää huultaan ulos ikään kuin tekisi hassun naaman. Lause 2: Pieni poika on aika vakava.</w:t>
      </w:r>
    </w:p>
    <w:p>
      <w:r>
        <w:rPr>
          <w:b/>
        </w:rPr>
        <w:t xml:space="preserve">Tulos</w:t>
      </w:r>
    </w:p>
    <w:p>
      <w:r>
        <w:t xml:space="preserve">Tyttö tekee ilmeen.</w:t>
      </w:r>
    </w:p>
    <w:p>
      <w:r>
        <w:rPr>
          <w:b/>
        </w:rPr>
        <w:t xml:space="preserve">Esimerkki 5.2031</w:t>
      </w:r>
    </w:p>
    <w:p>
      <w:r>
        <w:t xml:space="preserve">Lause 1: Vanhempi mies työskentelee yrttitarhassa. Lause 2: mies kasvattaa jotain kosteaa ruohoa.</w:t>
      </w:r>
    </w:p>
    <w:p>
      <w:r>
        <w:rPr>
          <w:b/>
        </w:rPr>
        <w:t xml:space="preserve">Tulos</w:t>
      </w:r>
    </w:p>
    <w:p>
      <w:r>
        <w:t xml:space="preserve">mies työskentelee puutarhassa</w:t>
      </w:r>
    </w:p>
    <w:p>
      <w:r>
        <w:rPr>
          <w:b/>
        </w:rPr>
        <w:t xml:space="preserve">Esimerkki 5.2032</w:t>
      </w:r>
    </w:p>
    <w:p>
      <w:r>
        <w:t xml:space="preserve">Lause 1: Lapsi maalaa kuvan. Lause 2: Mies syö leikkitahnaa.</w:t>
      </w:r>
    </w:p>
    <w:p>
      <w:r>
        <w:rPr>
          <w:b/>
        </w:rPr>
        <w:t xml:space="preserve">Tulos</w:t>
      </w:r>
    </w:p>
    <w:p>
      <w:r>
        <w:t xml:space="preserve">Lapsi maalaa</w:t>
      </w:r>
    </w:p>
    <w:p>
      <w:r>
        <w:rPr>
          <w:b/>
        </w:rPr>
        <w:t xml:space="preserve">Esimerkki 5.2033</w:t>
      </w:r>
    </w:p>
    <w:p>
      <w:r>
        <w:t xml:space="preserve">Lause 1: Yksi auto ajaa bussin eteen. Lause 2: Kaksi bussia ajelee eteenpäin, kun liikenne hidastuu niiden takana ja tie on vapaa niiden edessä.</w:t>
      </w:r>
    </w:p>
    <w:p>
      <w:r>
        <w:rPr>
          <w:b/>
        </w:rPr>
        <w:t xml:space="preserve">Tulos</w:t>
      </w:r>
    </w:p>
    <w:p>
      <w:r>
        <w:t xml:space="preserve">Bussi on auton takana.</w:t>
      </w:r>
    </w:p>
    <w:p>
      <w:r>
        <w:rPr>
          <w:b/>
        </w:rPr>
        <w:t xml:space="preserve">Esimerkki 5.2034</w:t>
      </w:r>
    </w:p>
    <w:p>
      <w:r>
        <w:t xml:space="preserve">Lause 1: Pienet lapset ja aikuiset pitävät toisiaan kädestä ja hyppivät yhdessä ilmassa. Lause 2: Ihmiset istuvat penkillä.</w:t>
      </w:r>
    </w:p>
    <w:p>
      <w:r>
        <w:rPr>
          <w:b/>
        </w:rPr>
        <w:t xml:space="preserve">Tulos</w:t>
      </w:r>
    </w:p>
    <w:p>
      <w:r>
        <w:t xml:space="preserve">Ihmiset hyppivät ilmaan.</w:t>
      </w:r>
    </w:p>
    <w:p>
      <w:r>
        <w:rPr>
          <w:b/>
        </w:rPr>
        <w:t xml:space="preserve">Esimerkki 5.2035</w:t>
      </w:r>
    </w:p>
    <w:p>
      <w:r>
        <w:t xml:space="preserve">Lause 1: Poika tekee voltin hiekkadyyniltä. Lause 2: Poika ui meressä.</w:t>
      </w:r>
    </w:p>
    <w:p>
      <w:r>
        <w:rPr>
          <w:b/>
        </w:rPr>
        <w:t xml:space="preserve">Tulos</w:t>
      </w:r>
    </w:p>
    <w:p>
      <w:r>
        <w:t xml:space="preserve">Miehellä on sininen paita</w:t>
      </w:r>
    </w:p>
    <w:p>
      <w:r>
        <w:rPr>
          <w:b/>
        </w:rPr>
        <w:t xml:space="preserve">Esimerkki 5.2036</w:t>
      </w:r>
    </w:p>
    <w:p>
      <w:r>
        <w:t xml:space="preserve">Lause 1: Mies seisoo kolmen videopelikoneen ja olutkyltin vieressä. Lause 2: Hän istuu sohvallaan.</w:t>
      </w:r>
    </w:p>
    <w:p>
      <w:r>
        <w:rPr>
          <w:b/>
        </w:rPr>
        <w:t xml:space="preserve">Tulos</w:t>
      </w:r>
    </w:p>
    <w:p>
      <w:r>
        <w:t xml:space="preserve">Mies on baarissa</w:t>
      </w:r>
    </w:p>
    <w:p>
      <w:r>
        <w:rPr>
          <w:b/>
        </w:rPr>
        <w:t xml:space="preserve">Esimerkki 5.2037</w:t>
      </w:r>
    </w:p>
    <w:p>
      <w:r>
        <w:t xml:space="preserve">Lause 1: Kaksi miestä pelaa lentopalloa Lause 2: Miehet läpsivät toisiaan hölmösti.</w:t>
      </w:r>
    </w:p>
    <w:p>
      <w:r>
        <w:rPr>
          <w:b/>
        </w:rPr>
        <w:t xml:space="preserve">Tulos</w:t>
      </w:r>
    </w:p>
    <w:p>
      <w:r>
        <w:t xml:space="preserve">Miehet pelaavat lentopalloa.</w:t>
      </w:r>
    </w:p>
    <w:p>
      <w:r>
        <w:rPr>
          <w:b/>
        </w:rPr>
        <w:t xml:space="preserve">Esimerkki 5.2038</w:t>
      </w:r>
    </w:p>
    <w:p>
      <w:r>
        <w:t xml:space="preserve">Lause 1: Punatakkinen poika osoittaa punaisia tulppaaneja. Lause 2: Punatakkinen poika taisteli vallankäyttäjiä vastaan aloittaen tuhatvuotisen rauhan valtakunnan.</w:t>
      </w:r>
    </w:p>
    <w:p>
      <w:r>
        <w:rPr>
          <w:b/>
        </w:rPr>
        <w:t xml:space="preserve">Tulos</w:t>
      </w:r>
    </w:p>
    <w:p>
      <w:r>
        <w:t xml:space="preserve">Lapsi oppii leipomaan</w:t>
      </w:r>
    </w:p>
    <w:p>
      <w:r>
        <w:rPr>
          <w:b/>
        </w:rPr>
        <w:t xml:space="preserve">Esimerkki 5.2039</w:t>
      </w:r>
    </w:p>
    <w:p>
      <w:r>
        <w:t xml:space="preserve">Lause 1: Joukko ihmisiä istuu pöytään aterioimaan. Lause 2: Ihmiset ovat menossa pallopeliin.</w:t>
      </w:r>
    </w:p>
    <w:p>
      <w:r>
        <w:rPr>
          <w:b/>
        </w:rPr>
        <w:t xml:space="preserve">Tulos</w:t>
      </w:r>
    </w:p>
    <w:p>
      <w:r>
        <w:t xml:space="preserve">Pöydässä on ateria.</w:t>
      </w:r>
    </w:p>
    <w:p>
      <w:r>
        <w:rPr>
          <w:b/>
        </w:rPr>
        <w:t xml:space="preserve">Esimerkki 5.2040</w:t>
      </w:r>
    </w:p>
    <w:p>
      <w:r>
        <w:t xml:space="preserve">Lause 1: Nainen työskentelee kukkapuutarhassaan kotona. Lause 2: Kukkia kasvaa moottoritien ylikulkusillalla.</w:t>
      </w:r>
    </w:p>
    <w:p>
      <w:r>
        <w:rPr>
          <w:b/>
        </w:rPr>
        <w:t xml:space="preserve">Tulos</w:t>
      </w:r>
    </w:p>
    <w:p>
      <w:r>
        <w:t xml:space="preserve">Puutarhassa kasvaa kukkia.</w:t>
      </w:r>
    </w:p>
    <w:p>
      <w:r>
        <w:rPr>
          <w:b/>
        </w:rPr>
        <w:t xml:space="preserve">Esimerkki 5.2041</w:t>
      </w:r>
    </w:p>
    <w:p>
      <w:r>
        <w:t xml:space="preserve">Lause 1: Kaksi pientä lasta, tyttö ja poika, syövät Cheerios-keksejä lusikoilla. Lause 2: Mies juoksee ulkona.</w:t>
      </w:r>
    </w:p>
    <w:p>
      <w:r>
        <w:rPr>
          <w:b/>
        </w:rPr>
        <w:t xml:space="preserve">Tulos</w:t>
      </w:r>
    </w:p>
    <w:p>
      <w:r>
        <w:t xml:space="preserve">Kaksi lasta syö muroja.</w:t>
      </w:r>
    </w:p>
    <w:p>
      <w:r>
        <w:rPr>
          <w:b/>
        </w:rPr>
        <w:t xml:space="preserve">Esimerkki 5.2042</w:t>
      </w:r>
    </w:p>
    <w:p>
      <w:r>
        <w:t xml:space="preserve">Lause 1: Siniseen pukeutunut vaalea tyttö hyppää puron yli. Lause 2: Tytön jalat ovat tukevasti maassa.</w:t>
      </w:r>
    </w:p>
    <w:p>
      <w:r>
        <w:rPr>
          <w:b/>
        </w:rPr>
        <w:t xml:space="preserve">Tulos</w:t>
      </w:r>
    </w:p>
    <w:p>
      <w:r>
        <w:t xml:space="preserve">Tyttö leikkii purossa ja hyppii kiveltä toiselle.</w:t>
      </w:r>
    </w:p>
    <w:p>
      <w:r>
        <w:rPr>
          <w:b/>
        </w:rPr>
        <w:t xml:space="preserve">Esimerkki 5.2043</w:t>
      </w:r>
    </w:p>
    <w:p>
      <w:r>
        <w:t xml:space="preserve">Lause 1: mies ja koira kävelevät rannalla yhdessä. Lause 2: Kaksi kissaa painii keskenään.</w:t>
      </w:r>
    </w:p>
    <w:p>
      <w:r>
        <w:rPr>
          <w:b/>
        </w:rPr>
        <w:t xml:space="preserve">Tulos</w:t>
      </w:r>
    </w:p>
    <w:p>
      <w:r>
        <w:t xml:space="preserve">Mies on kävelyllä rannalla koiran kanssa.</w:t>
      </w:r>
    </w:p>
    <w:p>
      <w:r>
        <w:rPr>
          <w:b/>
        </w:rPr>
        <w:t xml:space="preserve">Esimerkki 5.2044</w:t>
      </w:r>
    </w:p>
    <w:p>
      <w:r>
        <w:t xml:space="preserve">Lause 1: Ihmiset kerääntyivät katsomaan musiikkiesitystä lavalla yöllä. Lause 2: Kolme ihmistä syö hotellissa.</w:t>
      </w:r>
    </w:p>
    <w:p>
      <w:r>
        <w:rPr>
          <w:b/>
        </w:rPr>
        <w:t xml:space="preserve">Tulos</w:t>
      </w:r>
    </w:p>
    <w:p>
      <w:r>
        <w:t xml:space="preserve">Ihmiset nauttivat musiikista yöllä</w:t>
      </w:r>
    </w:p>
    <w:p>
      <w:r>
        <w:rPr>
          <w:b/>
        </w:rPr>
        <w:t xml:space="preserve">Esimerkki 5.2045</w:t>
      </w:r>
    </w:p>
    <w:p>
      <w:r>
        <w:t xml:space="preserve">Lause 1: Rugbypelaajat pelaavat ottelua McDonald'sin sponsoroimalla kentällä Lause 2: Kaverit pelaavat jalkapalloa.</w:t>
      </w:r>
    </w:p>
    <w:p>
      <w:r>
        <w:rPr>
          <w:b/>
        </w:rPr>
        <w:t xml:space="preserve">Tulos</w:t>
      </w:r>
    </w:p>
    <w:p>
      <w:r>
        <w:t xml:space="preserve">Rugbypelaajat pelaavat kentällä.</w:t>
      </w:r>
    </w:p>
    <w:p>
      <w:r>
        <w:rPr>
          <w:b/>
        </w:rPr>
        <w:t xml:space="preserve">Esimerkki 5.2046</w:t>
      </w:r>
    </w:p>
    <w:p>
      <w:r>
        <w:t xml:space="preserve">Lause 1: Valkoiseen toppiin ja farkkuihin pukeutunut nainen mainostaa CYFD:tä kadun varrella. Lause 2: Mies mainostaa jotain.</w:t>
      </w:r>
    </w:p>
    <w:p>
      <w:r>
        <w:rPr>
          <w:b/>
        </w:rPr>
        <w:t xml:space="preserve">Tulos</w:t>
      </w:r>
    </w:p>
    <w:p>
      <w:r>
        <w:t xml:space="preserve">Nainen edistää jotakin.</w:t>
      </w:r>
    </w:p>
    <w:p>
      <w:r>
        <w:rPr>
          <w:b/>
        </w:rPr>
        <w:t xml:space="preserve">Esimerkki 5.2047</w:t>
      </w:r>
    </w:p>
    <w:p>
      <w:r>
        <w:t xml:space="preserve">Lause 1: Kilpa-auto pyörii katsojien edessä. Lause 2: Kilpa-auto istuu paikallaan.</w:t>
      </w:r>
    </w:p>
    <w:p>
      <w:r>
        <w:rPr>
          <w:b/>
        </w:rPr>
        <w:t xml:space="preserve">Tulos</w:t>
      </w:r>
    </w:p>
    <w:p>
      <w:r>
        <w:t xml:space="preserve">Kilpa-auto on pyörähtämässä ulos.</w:t>
      </w:r>
    </w:p>
    <w:p>
      <w:r>
        <w:rPr>
          <w:b/>
        </w:rPr>
        <w:t xml:space="preserve">Esimerkki 5.2048</w:t>
      </w:r>
    </w:p>
    <w:p>
      <w:r>
        <w:t xml:space="preserve">Lause 1: Kaksi koiraa leikkii suurella aidatulla alueella kahden miehen katsellessa kaukaa. Lause 2: Koirat tappelevat.</w:t>
      </w:r>
    </w:p>
    <w:p>
      <w:r>
        <w:rPr>
          <w:b/>
        </w:rPr>
        <w:t xml:space="preserve">Tulos</w:t>
      </w:r>
    </w:p>
    <w:p>
      <w:r>
        <w:t xml:space="preserve">Kaksi koiraa leikkii.</w:t>
      </w:r>
    </w:p>
    <w:p>
      <w:r>
        <w:rPr>
          <w:b/>
        </w:rPr>
        <w:t xml:space="preserve">Esimerkki 5.2049</w:t>
      </w:r>
    </w:p>
    <w:p>
      <w:r>
        <w:t xml:space="preserve">Lause 1: Kaveri suutelee tyttöä Lause 2: Kaveri työntää tyttöä.</w:t>
      </w:r>
    </w:p>
    <w:p>
      <w:r>
        <w:rPr>
          <w:b/>
        </w:rPr>
        <w:t xml:space="preserve">Tulos</w:t>
      </w:r>
    </w:p>
    <w:p>
      <w:r>
        <w:t xml:space="preserve">Tyttö saa suukon</w:t>
      </w:r>
    </w:p>
    <w:p>
      <w:r>
        <w:rPr>
          <w:b/>
        </w:rPr>
        <w:t xml:space="preserve">Esimerkki 5.2050</w:t>
      </w:r>
    </w:p>
    <w:p>
      <w:r>
        <w:t xml:space="preserve">Lause 1: Nuorta poikaa ja tyttöä vedetään lastenvaunuissa, jotka on koristeltu Amerikan lipun muotoon. Lause 2: Lapset pelaavat jalkapalloa.</w:t>
      </w:r>
    </w:p>
    <w:p>
      <w:r>
        <w:rPr>
          <w:b/>
        </w:rPr>
        <w:t xml:space="preserve">Tulos</w:t>
      </w:r>
    </w:p>
    <w:p>
      <w:r>
        <w:t xml:space="preserve">Lapset matkustavat isänmaallisissa vaunuissa.</w:t>
      </w:r>
    </w:p>
    <w:p>
      <w:r>
        <w:rPr>
          <w:b/>
        </w:rPr>
        <w:t xml:space="preserve">Esimerkki 5.2051</w:t>
      </w:r>
    </w:p>
    <w:p>
      <w:r>
        <w:t xml:space="preserve">Lause 1: Ruskeapaitainen mies odottaa junaa. Lause 2: Ruskeapaitainen mies on taksissa.</w:t>
      </w:r>
    </w:p>
    <w:p>
      <w:r>
        <w:rPr>
          <w:b/>
        </w:rPr>
        <w:t xml:space="preserve">Tulos</w:t>
      </w:r>
    </w:p>
    <w:p>
      <w:r>
        <w:t xml:space="preserve">Mies on junalaiturilla.</w:t>
      </w:r>
    </w:p>
    <w:p>
      <w:r>
        <w:rPr>
          <w:b/>
        </w:rPr>
        <w:t xml:space="preserve">Esimerkki 5.2052</w:t>
      </w:r>
    </w:p>
    <w:p>
      <w:r>
        <w:t xml:space="preserve">Lause 1: Seattlen palomies seisoo paloauton edessä. Lause 2: Palomies istuu.</w:t>
      </w:r>
    </w:p>
    <w:p>
      <w:r>
        <w:rPr>
          <w:b/>
        </w:rPr>
        <w:t xml:space="preserve">Tulos</w:t>
      </w:r>
    </w:p>
    <w:p>
      <w:r>
        <w:t xml:space="preserve">Palomies seisoo.</w:t>
      </w:r>
    </w:p>
    <w:p>
      <w:r>
        <w:rPr>
          <w:b/>
        </w:rPr>
        <w:t xml:space="preserve">Esimerkki 5.2053</w:t>
      </w:r>
    </w:p>
    <w:p>
      <w:r>
        <w:t xml:space="preserve">Lause 1: Kaksi miestä, joista toinen on pukeutunut mustaan ja valkoiseen hattuun ja toinen harmaaseen, pyyhkäisee portaita. Lause 2: Kaksi miestä istuu asunnon portailla keskustelemassa.</w:t>
      </w:r>
    </w:p>
    <w:p>
      <w:r>
        <w:rPr>
          <w:b/>
        </w:rPr>
        <w:t xml:space="preserve">Tulos</w:t>
      </w:r>
    </w:p>
    <w:p>
      <w:r>
        <w:t xml:space="preserve">Kaksi miestä on ulkona siivoamassa.</w:t>
      </w:r>
    </w:p>
    <w:p>
      <w:r>
        <w:rPr>
          <w:b/>
        </w:rPr>
        <w:t xml:space="preserve">Esimerkki 5.2054</w:t>
      </w:r>
    </w:p>
    <w:p>
      <w:r>
        <w:t xml:space="preserve">Lause 1: Vaaleanpunaiseen ja mustaan pukeutuneiden nuorten naisten suuri ryhmä on siniseen ja mustaan pukeutuneiden nuorten naisten ryhmän vieressä, ja kaikki he seisovat samassa asennossa toinen käsi taivutettuna ja toinen suorana. Lause 2: Ryhmä naisia on tekemässä kahden käden käsilläseisontaa ryhmäliikuntatunnilla.</w:t>
      </w:r>
    </w:p>
    <w:p>
      <w:r>
        <w:rPr>
          <w:b/>
        </w:rPr>
        <w:t xml:space="preserve">Tulos</w:t>
      </w:r>
    </w:p>
    <w:p>
      <w:r>
        <w:t xml:space="preserve">Monet naiset pukeutuvat mustaan.</w:t>
      </w:r>
    </w:p>
    <w:p>
      <w:r>
        <w:rPr>
          <w:b/>
        </w:rPr>
        <w:t xml:space="preserve">Esimerkki 5.2055</w:t>
      </w:r>
    </w:p>
    <w:p>
      <w:r>
        <w:t xml:space="preserve">Lause 1: Ryhmissä seisova väkijoukko sementtialueella parkkipaikkaa vastapäätä, taustalla rakennus. Lause 2: Ihmisjoukko seisoi nurmikolla.</w:t>
      </w:r>
    </w:p>
    <w:p>
      <w:r>
        <w:rPr>
          <w:b/>
        </w:rPr>
        <w:t xml:space="preserve">Tulos</w:t>
      </w:r>
    </w:p>
    <w:p>
      <w:r>
        <w:t xml:space="preserve">Ryhmä seisoi parkkipaikkaa vastapäätä.</w:t>
      </w:r>
    </w:p>
    <w:p>
      <w:r>
        <w:rPr>
          <w:b/>
        </w:rPr>
        <w:t xml:space="preserve">Esimerkki 5.2056</w:t>
      </w:r>
    </w:p>
    <w:p>
      <w:r>
        <w:t xml:space="preserve">Lause 1: Joukko nuoria poikia pelaa pesäpalloa vieraassa maassa Lause 2: Pelaajat istuvat puistossa.</w:t>
      </w:r>
    </w:p>
    <w:p>
      <w:r>
        <w:rPr>
          <w:b/>
        </w:rPr>
        <w:t xml:space="preserve">Tulos</w:t>
      </w:r>
    </w:p>
    <w:p>
      <w:r>
        <w:t xml:space="preserve">Ulkona on pelaajia.</w:t>
      </w:r>
    </w:p>
    <w:p>
      <w:r>
        <w:rPr>
          <w:b/>
        </w:rPr>
        <w:t xml:space="preserve">Esimerkki 5.2057</w:t>
      </w:r>
    </w:p>
    <w:p>
      <w:r>
        <w:t xml:space="preserve">Lause 1: Tämä mies hyppää benjihyppyä. Lause 2: Tämä mies lenkkeilee puistossa.</w:t>
      </w:r>
    </w:p>
    <w:p>
      <w:r>
        <w:rPr>
          <w:b/>
        </w:rPr>
        <w:t xml:space="preserve">Tulos</w:t>
      </w:r>
    </w:p>
    <w:p>
      <w:r>
        <w:t xml:space="preserve">Tämä mies hyppää korkealta.</w:t>
      </w:r>
    </w:p>
    <w:p>
      <w:r>
        <w:rPr>
          <w:b/>
        </w:rPr>
        <w:t xml:space="preserve">Esimerkki 5.2058</w:t>
      </w:r>
    </w:p>
    <w:p>
      <w:r>
        <w:t xml:space="preserve">Lause 1: Siniseen poolopaitaan pukeutunut sellisti valmistautuu esiintymään ulkona. Lause 2: Valkoiseen paitaan pukeutunut sellisti soittaa ampitheaterin sisällä.</w:t>
      </w:r>
    </w:p>
    <w:p>
      <w:r>
        <w:rPr>
          <w:b/>
        </w:rPr>
        <w:t xml:space="preserve">Tulos</w:t>
      </w:r>
    </w:p>
    <w:p>
      <w:r>
        <w:t xml:space="preserve">Sellisti soittaa ulkona</w:t>
      </w:r>
    </w:p>
    <w:p>
      <w:r>
        <w:rPr>
          <w:b/>
        </w:rPr>
        <w:t xml:space="preserve">Esimerkki 5.2059</w:t>
      </w:r>
    </w:p>
    <w:p>
      <w:r>
        <w:t xml:space="preserve">Lause 1: Isoäiti katselee lapsenlastaan karusellissa. Lause 2: Isoäiti laulaa sateessa.</w:t>
      </w:r>
    </w:p>
    <w:p>
      <w:r>
        <w:rPr>
          <w:b/>
        </w:rPr>
        <w:t xml:space="preserve">Tulos</w:t>
      </w:r>
    </w:p>
    <w:p>
      <w:r>
        <w:t xml:space="preserve">Isoäiti vahtii lasta karusellissa.</w:t>
      </w:r>
    </w:p>
    <w:p>
      <w:r>
        <w:rPr>
          <w:b/>
        </w:rPr>
        <w:t xml:space="preserve">Esimerkki 5.2060</w:t>
      </w:r>
    </w:p>
    <w:p>
      <w:r>
        <w:t xml:space="preserve">Lause 1: Vierekkäin seisovat nainen, jolla on kädessään vaaleanpunainen ilmapallo ja päässään pörröinen vaaleanpunainen tiara, ja mies, jonka pää on kallistettu hieman eteenpäin ja joka hymyilee suu auki. Lause 2: Kaksi ihmistä istuu toimistossa.</w:t>
      </w:r>
    </w:p>
    <w:p>
      <w:r>
        <w:rPr>
          <w:b/>
        </w:rPr>
        <w:t xml:space="preserve">Tulos</w:t>
      </w:r>
    </w:p>
    <w:p>
      <w:r>
        <w:t xml:space="preserve">nainen seisoo hymyilevän miehen vieressä</w:t>
      </w:r>
    </w:p>
    <w:p>
      <w:r>
        <w:rPr>
          <w:b/>
        </w:rPr>
        <w:t xml:space="preserve">Esimerkki 5.2061</w:t>
      </w:r>
    </w:p>
    <w:p>
      <w:r>
        <w:t xml:space="preserve">Lause 1: Lapsi hakee frisbeetä pihalla olevan puun luota. Lause 2: koira syö pihvin</w:t>
      </w:r>
    </w:p>
    <w:p>
      <w:r>
        <w:rPr>
          <w:b/>
        </w:rPr>
        <w:t xml:space="preserve">Tulos</w:t>
      </w:r>
    </w:p>
    <w:p>
      <w:r>
        <w:t xml:space="preserve">lapsi saa frisbeen</w:t>
      </w:r>
    </w:p>
    <w:p>
      <w:r>
        <w:rPr>
          <w:b/>
        </w:rPr>
        <w:t xml:space="preserve">Esimerkki 5.2062</w:t>
      </w:r>
    </w:p>
    <w:p>
      <w:r>
        <w:t xml:space="preserve">Lause 1: Pesäpallolakki päässään oleva cowboy on hevosen selässä rodeokarsinassa ja valmistautuu heittämään köyden, jota hän pyörittää, jahtaamansa nuoren, pienen härän yli. Lause 2: Cowboy ratsastaa yksinäisenä laitumella.</w:t>
      </w:r>
    </w:p>
    <w:p>
      <w:r>
        <w:rPr>
          <w:b/>
        </w:rPr>
        <w:t xml:space="preserve">Tulos</w:t>
      </w:r>
    </w:p>
    <w:p>
      <w:r>
        <w:t xml:space="preserve">Cowboy jahtaa härkää.</w:t>
      </w:r>
    </w:p>
    <w:p>
      <w:r>
        <w:rPr>
          <w:b/>
        </w:rPr>
        <w:t xml:space="preserve">Esimerkki 5.2063</w:t>
      </w:r>
    </w:p>
    <w:p>
      <w:r>
        <w:t xml:space="preserve">Lause 1: Tyttö, jolla oli pitkä poninhäntä, valmistautui heittämään palloa toiselle kentällä olevalle pelaajalle. Lause 2: Nuori nainen kirjoittaa tutkielmaa.</w:t>
      </w:r>
    </w:p>
    <w:p>
      <w:r>
        <w:rPr>
          <w:b/>
        </w:rPr>
        <w:t xml:space="preserve">Tulos</w:t>
      </w:r>
    </w:p>
    <w:p>
      <w:r>
        <w:t xml:space="preserve">Pitkätukkainen tyttö on heittämässä palloa joukkuetoverilleen.</w:t>
      </w:r>
    </w:p>
    <w:p>
      <w:r>
        <w:rPr>
          <w:b/>
        </w:rPr>
        <w:t xml:space="preserve">Esimerkki 5.2064</w:t>
      </w:r>
    </w:p>
    <w:p>
      <w:r>
        <w:t xml:space="preserve">Lause 1: Nuori poika, jolla on musta pelipaita, heittää koripalloa. Lause 2: Nainen heittää koripalloa...</w:t>
      </w:r>
    </w:p>
    <w:p>
      <w:r>
        <w:rPr>
          <w:b/>
        </w:rPr>
        <w:t xml:space="preserve">Tulos</w:t>
      </w:r>
    </w:p>
    <w:p>
      <w:r>
        <w:t xml:space="preserve">Mustapukuinen poika heittää korista</w:t>
      </w:r>
    </w:p>
    <w:p>
      <w:r>
        <w:rPr>
          <w:b/>
        </w:rPr>
        <w:t xml:space="preserve">Esimerkki 5.2065</w:t>
      </w:r>
    </w:p>
    <w:p>
      <w:r>
        <w:t xml:space="preserve">Lause 1: Nuoret pojat urheilevat yhdessä. Lause 2: Useat nuoret miehet pelaavat jalkapalloa.</w:t>
      </w:r>
    </w:p>
    <w:p>
      <w:r>
        <w:rPr>
          <w:b/>
        </w:rPr>
        <w:t xml:space="preserve">Tulos</w:t>
      </w:r>
    </w:p>
    <w:p>
      <w:r>
        <w:t xml:space="preserve">Nuoret pojat urheilevat.</w:t>
      </w:r>
    </w:p>
    <w:p>
      <w:r>
        <w:rPr>
          <w:b/>
        </w:rPr>
        <w:t xml:space="preserve">Esimerkki 5.2066</w:t>
      </w:r>
    </w:p>
    <w:p>
      <w:r>
        <w:t xml:space="preserve">Lause 1: Suuri ihmisjoukko seisoo kisan lähtöviivalla. Lause 2: Yleisö itkee.</w:t>
      </w:r>
    </w:p>
    <w:p>
      <w:r>
        <w:rPr>
          <w:b/>
        </w:rPr>
        <w:t xml:space="preserve">Tulos</w:t>
      </w:r>
    </w:p>
    <w:p>
      <w:r>
        <w:t xml:space="preserve">Suuri ihmisjoukko seisoo lähdössä.</w:t>
      </w:r>
    </w:p>
    <w:p>
      <w:r>
        <w:rPr>
          <w:b/>
        </w:rPr>
        <w:t xml:space="preserve">Esimerkki 5.2067</w:t>
      </w:r>
    </w:p>
    <w:p>
      <w:r>
        <w:t xml:space="preserve">Lause 1: Mustiin pukeutunut mies pitelee sauvaa. Lause 2: Mies on kotona, sängyssä ja nukkuu syvään.</w:t>
      </w:r>
    </w:p>
    <w:p>
      <w:r>
        <w:rPr>
          <w:b/>
        </w:rPr>
        <w:t xml:space="preserve">Tulos</w:t>
      </w:r>
    </w:p>
    <w:p>
      <w:r>
        <w:t xml:space="preserve">Mies pitää tankoa kädessään</w:t>
      </w:r>
    </w:p>
    <w:p>
      <w:r>
        <w:rPr>
          <w:b/>
        </w:rPr>
        <w:t xml:space="preserve">Esimerkki 5.2068</w:t>
      </w:r>
    </w:p>
    <w:p>
      <w:r>
        <w:t xml:space="preserve">Lause 1: Kaksi tyttöä auttaa kaatunutta vauvaa. Lause 2: Tytöt pureskelevat purukumia.</w:t>
      </w:r>
    </w:p>
    <w:p>
      <w:r>
        <w:rPr>
          <w:b/>
        </w:rPr>
        <w:t xml:space="preserve">Tulos</w:t>
      </w:r>
    </w:p>
    <w:p>
      <w:r>
        <w:t xml:space="preserve">On ihmisiä, jotka auttavat jotakuta toista.</w:t>
      </w:r>
    </w:p>
    <w:p>
      <w:r>
        <w:rPr>
          <w:b/>
        </w:rPr>
        <w:t xml:space="preserve">Esimerkki 5.2069</w:t>
      </w:r>
    </w:p>
    <w:p>
      <w:r>
        <w:t xml:space="preserve">Lause 1: Ryhmä sinipaitaisia miehiä kuivaa punaista autoa autopesulassa. Lause 2: Ryhmä miehiä kuivattamassa vaatteitaan pesulassa.</w:t>
      </w:r>
    </w:p>
    <w:p>
      <w:r>
        <w:rPr>
          <w:b/>
        </w:rPr>
        <w:t xml:space="preserve">Tulos</w:t>
      </w:r>
    </w:p>
    <w:p>
      <w:r>
        <w:t xml:space="preserve">Jotkut ihmiset ovat autopesulassa.</w:t>
      </w:r>
    </w:p>
    <w:p>
      <w:r>
        <w:rPr>
          <w:b/>
        </w:rPr>
        <w:t xml:space="preserve">Esimerkki 5.2070</w:t>
      </w:r>
    </w:p>
    <w:p>
      <w:r>
        <w:t xml:space="preserve">Lause 1: Tyttö leikkii lätäköllä paljain jaloin. Lause 2: Tyttö ottaa päiväunet</w:t>
      </w:r>
    </w:p>
    <w:p>
      <w:r>
        <w:rPr>
          <w:b/>
        </w:rPr>
        <w:t xml:space="preserve">Tulos</w:t>
      </w:r>
    </w:p>
    <w:p>
      <w:r>
        <w:t xml:space="preserve">Tyttö on ulkona.</w:t>
      </w:r>
    </w:p>
    <w:p>
      <w:r>
        <w:rPr>
          <w:b/>
        </w:rPr>
        <w:t xml:space="preserve">Esimerkki 5.2071</w:t>
      </w:r>
    </w:p>
    <w:p>
      <w:r>
        <w:t xml:space="preserve">Lause 1: Harmaavalkoinen koira juoksee lumen läpi. Lause 2: Koira on halvaantunut.</w:t>
      </w:r>
    </w:p>
    <w:p>
      <w:r>
        <w:rPr>
          <w:b/>
        </w:rPr>
        <w:t xml:space="preserve">Tulos</w:t>
      </w:r>
    </w:p>
    <w:p>
      <w:r>
        <w:t xml:space="preserve">Koira on ulkona.</w:t>
      </w:r>
    </w:p>
    <w:p>
      <w:r>
        <w:rPr>
          <w:b/>
        </w:rPr>
        <w:t xml:space="preserve">Esimerkki 5.2072</w:t>
      </w:r>
    </w:p>
    <w:p>
      <w:r>
        <w:t xml:space="preserve">Lause 1: Kaksi miestä pelasi jalkapalloa, ja toinen mies ei juuri osunut maaliin. Lause 2: Kaksi miestä istuu ravintolassa nauttimassa ateriaa.</w:t>
      </w:r>
    </w:p>
    <w:p>
      <w:r>
        <w:rPr>
          <w:b/>
        </w:rPr>
        <w:t xml:space="preserve">Tulos</w:t>
      </w:r>
    </w:p>
    <w:p>
      <w:r>
        <w:t xml:space="preserve">Kaksi miestä potkii jalkapalloa.</w:t>
      </w:r>
    </w:p>
    <w:p>
      <w:r>
        <w:rPr>
          <w:b/>
        </w:rPr>
        <w:t xml:space="preserve">Esimerkki 5.2073</w:t>
      </w:r>
    </w:p>
    <w:p>
      <w:r>
        <w:t xml:space="preserve">Lause 1: Ruskeahiuksinen tyttö, jolla on harmaa villapaita, lukee paperia luokkahuoneessa. Lause 2: Tyttö syö lounasta</w:t>
      </w:r>
    </w:p>
    <w:p>
      <w:r>
        <w:rPr>
          <w:b/>
        </w:rPr>
        <w:t xml:space="preserve">Tulos</w:t>
      </w:r>
    </w:p>
    <w:p>
      <w:r>
        <w:t xml:space="preserve">Tyttö lukee lehteä luokkahuoneessa.</w:t>
      </w:r>
    </w:p>
    <w:p>
      <w:r>
        <w:rPr>
          <w:b/>
        </w:rPr>
        <w:t xml:space="preserve">Esimerkki 5.2074</w:t>
      </w:r>
    </w:p>
    <w:p>
      <w:r>
        <w:t xml:space="preserve">Lause 1: Joukko nuoria seisoo odottamassa jotakin. Lause 2: Yksinäinen mies istuu sohvalla.</w:t>
      </w:r>
    </w:p>
    <w:p>
      <w:r>
        <w:rPr>
          <w:b/>
        </w:rPr>
        <w:t xml:space="preserve">Tulos</w:t>
      </w:r>
    </w:p>
    <w:p>
      <w:r>
        <w:t xml:space="preserve">Ryhmä näkyy odottamassa.</w:t>
      </w:r>
    </w:p>
    <w:p>
      <w:r>
        <w:rPr>
          <w:b/>
        </w:rPr>
        <w:t xml:space="preserve">Esimerkki 5.2075</w:t>
      </w:r>
    </w:p>
    <w:p>
      <w:r>
        <w:t xml:space="preserve">Lause 1: Lumilautailija laskee mäkeä. Lause 2: lapset syövät lounasta</w:t>
      </w:r>
    </w:p>
    <w:p>
      <w:r>
        <w:rPr>
          <w:b/>
        </w:rPr>
        <w:t xml:space="preserve">Tulos</w:t>
      </w:r>
    </w:p>
    <w:p>
      <w:r>
        <w:t xml:space="preserve">lumilautailija on ulkona</w:t>
      </w:r>
    </w:p>
    <w:p>
      <w:r>
        <w:rPr>
          <w:b/>
        </w:rPr>
        <w:t xml:space="preserve">Esimerkki 5.2076</w:t>
      </w:r>
    </w:p>
    <w:p>
      <w:r>
        <w:t xml:space="preserve">Lause 1: Mies, jolla on shortsit ja hihaton vaatetus, siirtää roskia. Lause 2: Mies, jolla on yllään aluspaita, nukkuu sängyssä.</w:t>
      </w:r>
    </w:p>
    <w:p>
      <w:r>
        <w:rPr>
          <w:b/>
        </w:rPr>
        <w:t xml:space="preserve">Tulos</w:t>
      </w:r>
    </w:p>
    <w:p>
      <w:r>
        <w:t xml:space="preserve">Vaatteet päällä oleva mies kuljettaa roskia.</w:t>
      </w:r>
    </w:p>
    <w:p>
      <w:r>
        <w:rPr>
          <w:b/>
        </w:rPr>
        <w:t xml:space="preserve">Esimerkki 5.2077</w:t>
      </w:r>
    </w:p>
    <w:p>
      <w:r>
        <w:t xml:space="preserve">Lause 1: Kaksi pientä lasta seisoo jalkakäytävällä jalkakäytävän vieressä. Lause 2: Lapset istuvat tuoleilla.</w:t>
      </w:r>
    </w:p>
    <w:p>
      <w:r>
        <w:rPr>
          <w:b/>
        </w:rPr>
        <w:t xml:space="preserve">Tulos</w:t>
      </w:r>
    </w:p>
    <w:p>
      <w:r>
        <w:t xml:space="preserve">Jotkut lapset seisovat kävelytiellä</w:t>
      </w:r>
    </w:p>
    <w:p>
      <w:r>
        <w:rPr>
          <w:b/>
        </w:rPr>
        <w:t xml:space="preserve">Esimerkki 5.2078</w:t>
      </w:r>
    </w:p>
    <w:p>
      <w:r>
        <w:t xml:space="preserve">Lause 1: Nuori mies ylittää kaupunkikadun suojatietä. Lause 2: Autot eivät pysähdy jalankulkijoiden takia.</w:t>
      </w:r>
    </w:p>
    <w:p>
      <w:r>
        <w:rPr>
          <w:b/>
        </w:rPr>
        <w:t xml:space="preserve">Tulos</w:t>
      </w:r>
    </w:p>
    <w:p>
      <w:r>
        <w:t xml:space="preserve">Nuori mies on keskellä katua.</w:t>
      </w:r>
    </w:p>
    <w:p>
      <w:r>
        <w:rPr>
          <w:b/>
        </w:rPr>
        <w:t xml:space="preserve">Esimerkki 5.2079</w:t>
      </w:r>
    </w:p>
    <w:p>
      <w:r>
        <w:t xml:space="preserve">Lause 1: Paidaton mies, jolla on sininen pyyhe päässään, ajelee partaansa. Lause 2: Nainen ajelee jalkojaan ammeessa.</w:t>
      </w:r>
    </w:p>
    <w:p>
      <w:r>
        <w:rPr>
          <w:b/>
        </w:rPr>
        <w:t xml:space="preserve">Tulos</w:t>
      </w:r>
    </w:p>
    <w:p>
      <w:r>
        <w:t xml:space="preserve">Mies ajelee kasvojaan.</w:t>
      </w:r>
    </w:p>
    <w:p>
      <w:r>
        <w:rPr>
          <w:b/>
        </w:rPr>
        <w:t xml:space="preserve">Esimerkki 5.2080</w:t>
      </w:r>
    </w:p>
    <w:p>
      <w:r>
        <w:t xml:space="preserve">Lause 1: Mies ja naiset menevät vilkkaaseen baariin. Lause 2: Ihmiset kiirehtivät elokuviin.</w:t>
      </w:r>
    </w:p>
    <w:p>
      <w:r>
        <w:rPr>
          <w:b/>
        </w:rPr>
        <w:t xml:space="preserve">Tulos</w:t>
      </w:r>
    </w:p>
    <w:p>
      <w:r>
        <w:t xml:space="preserve">Mies ja nainen ulkona.</w:t>
      </w:r>
    </w:p>
    <w:p>
      <w:r>
        <w:rPr>
          <w:b/>
        </w:rPr>
        <w:t xml:space="preserve">Esimerkki 5.2081</w:t>
      </w:r>
    </w:p>
    <w:p>
      <w:r>
        <w:t xml:space="preserve">Lause 1: kaksi tyttöä, joilla on verkkarit ja farkut ja jotka yrittävät pystyttää telttaa Lause 2: kaksi miestä seisoo revityn teltan vieressä ja tuijottaa karhun jälkiä.</w:t>
      </w:r>
    </w:p>
    <w:p>
      <w:r>
        <w:rPr>
          <w:b/>
        </w:rPr>
        <w:t xml:space="preserve">Tulos</w:t>
      </w:r>
    </w:p>
    <w:p>
      <w:r>
        <w:t xml:space="preserve">Kaksi ihmistä yrittää pystyttää telttaa.</w:t>
      </w:r>
    </w:p>
    <w:p>
      <w:r>
        <w:rPr>
          <w:b/>
        </w:rPr>
        <w:t xml:space="preserve">Esimerkki 5.2082</w:t>
      </w:r>
    </w:p>
    <w:p>
      <w:r>
        <w:t xml:space="preserve">Lause 1: Tyttö sisäkuopassa nauttii järvestä. Lause 2: Tyttö kalastaa meressä.</w:t>
      </w:r>
    </w:p>
    <w:p>
      <w:r>
        <w:rPr>
          <w:b/>
        </w:rPr>
        <w:t xml:space="preserve">Tulos</w:t>
      </w:r>
    </w:p>
    <w:p>
      <w:r>
        <w:t xml:space="preserve">Tyttö istuu sisäputkessa.</w:t>
      </w:r>
    </w:p>
    <w:p>
      <w:r>
        <w:rPr>
          <w:b/>
        </w:rPr>
        <w:t xml:space="preserve">Esimerkki 5.2083</w:t>
      </w:r>
    </w:p>
    <w:p>
      <w:r>
        <w:t xml:space="preserve">Lause 1: Yksi nainen istuu kalliolla, kun toinen ottaa kuvan ja kolmas katsoo alas. Lause 2: Mies kiirehtii junaansa.</w:t>
      </w:r>
    </w:p>
    <w:p>
      <w:r>
        <w:rPr>
          <w:b/>
        </w:rPr>
        <w:t xml:space="preserve">Tulos</w:t>
      </w:r>
    </w:p>
    <w:p>
      <w:r>
        <w:t xml:space="preserve">Kuva naisista kivillä</w:t>
      </w:r>
    </w:p>
    <w:p>
      <w:r>
        <w:rPr>
          <w:b/>
        </w:rPr>
        <w:t xml:space="preserve">Esimerkki 5.2084</w:t>
      </w:r>
    </w:p>
    <w:p>
      <w:r>
        <w:t xml:space="preserve">Lause 1: Toimintapainotteinen karatepotkuesitys. Lause 2: Esittelijä istuu hiljaa.</w:t>
      </w:r>
    </w:p>
    <w:p>
      <w:r>
        <w:rPr>
          <w:b/>
        </w:rPr>
        <w:t xml:space="preserve">Tulos</w:t>
      </w:r>
    </w:p>
    <w:p>
      <w:r>
        <w:t xml:space="preserve">Eräs henkilö harrastaa karatea.</w:t>
      </w:r>
    </w:p>
    <w:p>
      <w:r>
        <w:rPr>
          <w:b/>
        </w:rPr>
        <w:t xml:space="preserve">Esimerkki 5.2085</w:t>
      </w:r>
    </w:p>
    <w:p>
      <w:r>
        <w:t xml:space="preserve">Lause 1: Poika hioo rullalautallaan reunaa. Lause 2: Tyttö rullalautailee.</w:t>
      </w:r>
    </w:p>
    <w:p>
      <w:r>
        <w:rPr>
          <w:b/>
        </w:rPr>
        <w:t xml:space="preserve">Tulos</w:t>
      </w:r>
    </w:p>
    <w:p>
      <w:r>
        <w:t xml:space="preserve">Poika ratsastus rullalauta</w:t>
      </w:r>
    </w:p>
    <w:p>
      <w:r>
        <w:rPr>
          <w:b/>
        </w:rPr>
        <w:t xml:space="preserve">Esimerkki 5.2086</w:t>
      </w:r>
    </w:p>
    <w:p>
      <w:r>
        <w:t xml:space="preserve">Lause 1: Maratonjuoksun lähtöviivalle on pystytetty pieniä telttoja. Lause 2: Yksi valtava teltta on puistossa.</w:t>
      </w:r>
    </w:p>
    <w:p>
      <w:r>
        <w:rPr>
          <w:b/>
        </w:rPr>
        <w:t xml:space="preserve">Tulos</w:t>
      </w:r>
    </w:p>
    <w:p>
      <w:r>
        <w:t xml:space="preserve">Kuvassa lähtöviiva ja teltat.</w:t>
      </w:r>
    </w:p>
    <w:p>
      <w:r>
        <w:rPr>
          <w:b/>
        </w:rPr>
        <w:t xml:space="preserve">Esimerkki 5.2087</w:t>
      </w:r>
    </w:p>
    <w:p>
      <w:r>
        <w:t xml:space="preserve">Lause 1: Ruokaa myyvä kauppapaikka Thaimaassa. Lause 2: Ruokakauppa Yhdistyneessä kuningaskunnassa.</w:t>
      </w:r>
    </w:p>
    <w:p>
      <w:r>
        <w:rPr>
          <w:b/>
        </w:rPr>
        <w:t xml:space="preserve">Tulos</w:t>
      </w:r>
    </w:p>
    <w:p>
      <w:r>
        <w:t xml:space="preserve">Thaimaalaisen ruoan kauppapaikka.</w:t>
      </w:r>
    </w:p>
    <w:p>
      <w:r>
        <w:rPr>
          <w:b/>
        </w:rPr>
        <w:t xml:space="preserve">Esimerkki 5.2088</w:t>
      </w:r>
    </w:p>
    <w:p>
      <w:r>
        <w:t xml:space="preserve">Lause 1: Nämä nuoret naiset ja yksi pieni tyttö ovat kirpputorilla ostamassa tavaroita, kun muut kävelevät ja katselevat ympärilleen. Lause 2: Tytöt syövät jäätelöä jalkakäytävällä.</w:t>
      </w:r>
    </w:p>
    <w:p>
      <w:r>
        <w:rPr>
          <w:b/>
        </w:rPr>
        <w:t xml:space="preserve">Tulos</w:t>
      </w:r>
    </w:p>
    <w:p>
      <w:r>
        <w:t xml:space="preserve">Tytöt menevät kirpputorille ja katselevat ympärilleen.</w:t>
      </w:r>
    </w:p>
    <w:p>
      <w:r>
        <w:rPr>
          <w:b/>
        </w:rPr>
        <w:t xml:space="preserve">Esimerkki 5.2089</w:t>
      </w:r>
    </w:p>
    <w:p>
      <w:r>
        <w:t xml:space="preserve">Lause 1: Kaksi mustiin haalareihin pukeutunutta naista heittää esineitä ilmaan synkronoidusti. Lause 2: naisilla on oranssit haalarit.</w:t>
      </w:r>
    </w:p>
    <w:p>
      <w:r>
        <w:rPr>
          <w:b/>
        </w:rPr>
        <w:t xml:space="preserve">Tulos</w:t>
      </w:r>
    </w:p>
    <w:p>
      <w:r>
        <w:t xml:space="preserve">naiset jongleeraavat</w:t>
      </w:r>
    </w:p>
    <w:p>
      <w:r>
        <w:rPr>
          <w:b/>
        </w:rPr>
        <w:t xml:space="preserve">Esimerkki 5.2090</w:t>
      </w:r>
    </w:p>
    <w:p>
      <w:r>
        <w:t xml:space="preserve">Lause 1: Vihreään pukuun pukeutunut nainen ja vihreä solmioinen mies pitävät toisiaan kädestä väkijoukossa. Lause 2: Mies nukkuu yksin sängyssään.</w:t>
      </w:r>
    </w:p>
    <w:p>
      <w:r>
        <w:rPr>
          <w:b/>
        </w:rPr>
        <w:t xml:space="preserve">Tulos</w:t>
      </w:r>
    </w:p>
    <w:p>
      <w:r>
        <w:t xml:space="preserve">Kaksi ihmistä koskettaa toisiaan väkijoukossa.</w:t>
      </w:r>
    </w:p>
    <w:p>
      <w:r>
        <w:rPr>
          <w:b/>
        </w:rPr>
        <w:t xml:space="preserve">Esimerkki 5.2091</w:t>
      </w:r>
    </w:p>
    <w:p>
      <w:r>
        <w:t xml:space="preserve">Lause 1: Poika hyppää vartalolaudalta mereen. Lause 2: Poika hiihtää vuorella.</w:t>
      </w:r>
    </w:p>
    <w:p>
      <w:r>
        <w:rPr>
          <w:b/>
        </w:rPr>
        <w:t xml:space="preserve">Tulos</w:t>
      </w:r>
    </w:p>
    <w:p>
      <w:r>
        <w:t xml:space="preserve">Poika käyttää lautaa meressä.</w:t>
      </w:r>
    </w:p>
    <w:p>
      <w:r>
        <w:rPr>
          <w:b/>
        </w:rPr>
        <w:t xml:space="preserve">Esimerkki 5.2092</w:t>
      </w:r>
    </w:p>
    <w:p>
      <w:r>
        <w:t xml:space="preserve">Lause 1: Työntekijä nukkuu ulkona tuolissa päivällä. Lause 2: Mies juoksee tuolin ympärillä.</w:t>
      </w:r>
    </w:p>
    <w:p>
      <w:r>
        <w:rPr>
          <w:b/>
        </w:rPr>
        <w:t xml:space="preserve">Tulos</w:t>
      </w:r>
    </w:p>
    <w:p>
      <w:r>
        <w:t xml:space="preserve">Ihminen nukkuu ulkona.</w:t>
      </w:r>
    </w:p>
    <w:p>
      <w:r>
        <w:rPr>
          <w:b/>
        </w:rPr>
        <w:t xml:space="preserve">Esimerkki 5.2093</w:t>
      </w:r>
    </w:p>
    <w:p>
      <w:r>
        <w:t xml:space="preserve">Lause 1: Nuori takkipoika istuu lehtikasassa. Lause 2: Mekkoon pukeutunut tyttö leikkii lehdillä.</w:t>
      </w:r>
    </w:p>
    <w:p>
      <w:r>
        <w:rPr>
          <w:b/>
        </w:rPr>
        <w:t xml:space="preserve">Tulos</w:t>
      </w:r>
    </w:p>
    <w:p>
      <w:r>
        <w:t xml:space="preserve">Takkipukuinen poika istuu.</w:t>
      </w:r>
    </w:p>
    <w:p>
      <w:r>
        <w:rPr>
          <w:b/>
        </w:rPr>
        <w:t xml:space="preserve">Esimerkki 5.2094</w:t>
      </w:r>
    </w:p>
    <w:p>
      <w:r>
        <w:t xml:space="preserve">Lause 1: Rusketustakkinen mies kävelee poninhäntäisen naisen ohi. Lause 2: Miehellä on kirkkaan keltainen takki ja nainen on kalju.</w:t>
      </w:r>
    </w:p>
    <w:p>
      <w:r>
        <w:rPr>
          <w:b/>
        </w:rPr>
        <w:t xml:space="preserve">Tulos</w:t>
      </w:r>
    </w:p>
    <w:p>
      <w:r>
        <w:t xml:space="preserve">Naisella on tarpeeksi pitkät hiukset, jotka voi vetää taakse.</w:t>
      </w:r>
    </w:p>
    <w:p>
      <w:r>
        <w:rPr>
          <w:b/>
        </w:rPr>
        <w:t xml:space="preserve">Esimerkki 5.2095</w:t>
      </w:r>
    </w:p>
    <w:p>
      <w:r>
        <w:t xml:space="preserve">Lause 1: Punapaitainen ruskehtava koira juoksee ruohikossa. Lause 2: Koira on talon sisällä.</w:t>
      </w:r>
    </w:p>
    <w:p>
      <w:r>
        <w:rPr>
          <w:b/>
        </w:rPr>
        <w:t xml:space="preserve">Tulos</w:t>
      </w:r>
    </w:p>
    <w:p>
      <w:r>
        <w:t xml:space="preserve">Koira juoksee ulkona.</w:t>
      </w:r>
    </w:p>
    <w:p>
      <w:r>
        <w:rPr>
          <w:b/>
        </w:rPr>
        <w:t xml:space="preserve">Esimerkki 5.2096</w:t>
      </w:r>
    </w:p>
    <w:p>
      <w:r>
        <w:t xml:space="preserve">Lause 1: Yksinäinen henkilö seisoo tyhjällä kadulla olevan keltaisen päreverhoillun vajan kaltaisen rakennuksen edessä, kun hänen yläpuolellaan on kaiteeseen nojaava polkupyörä. Lause 2: Kaduilla on tungosta.</w:t>
      </w:r>
    </w:p>
    <w:p>
      <w:r>
        <w:rPr>
          <w:b/>
        </w:rPr>
        <w:t xml:space="preserve">Tulos</w:t>
      </w:r>
    </w:p>
    <w:p>
      <w:r>
        <w:t xml:space="preserve">Mies seisoo rakennuksen ulkopuolella.</w:t>
      </w:r>
    </w:p>
    <w:p>
      <w:r>
        <w:rPr>
          <w:b/>
        </w:rPr>
        <w:t xml:space="preserve">Esimerkki 5.2097</w:t>
      </w:r>
    </w:p>
    <w:p>
      <w:r>
        <w:t xml:space="preserve">Lause 1: vesihiihtäjä lentää kevyesti ilmassa aallon yli Lause 2: vesihiihtäjä menee puisen hyppyrin yli</w:t>
      </w:r>
    </w:p>
    <w:p>
      <w:r>
        <w:rPr>
          <w:b/>
        </w:rPr>
        <w:t xml:space="preserve">Tulos</w:t>
      </w:r>
    </w:p>
    <w:p>
      <w:r>
        <w:t xml:space="preserve">Vesihiihtäjä menee aallon yli</w:t>
      </w:r>
    </w:p>
    <w:p>
      <w:r>
        <w:rPr>
          <w:b/>
        </w:rPr>
        <w:t xml:space="preserve">Esimerkki 5.2098</w:t>
      </w:r>
    </w:p>
    <w:p>
      <w:r>
        <w:t xml:space="preserve">Lause 1: Valkoiseen mekkoon pukeutunut nainen, vihreään paitaan pukeutunut mies, kolme muuta henkilöä ja lapsi vierailevat kodissa. Lause 2: Ihmisryhmä makaa auringossa.</w:t>
      </w:r>
    </w:p>
    <w:p>
      <w:r>
        <w:rPr>
          <w:b/>
        </w:rPr>
        <w:t xml:space="preserve">Tulos</w:t>
      </w:r>
    </w:p>
    <w:p>
      <w:r>
        <w:t xml:space="preserve">Useat ihmiset jakavat yhteyttä talon sisällä.</w:t>
      </w:r>
    </w:p>
    <w:p>
      <w:r>
        <w:rPr>
          <w:b/>
        </w:rPr>
        <w:t xml:space="preserve">Esimerkki 5.2099</w:t>
      </w:r>
    </w:p>
    <w:p>
      <w:r>
        <w:t xml:space="preserve">Lause 1: Paljasjalkainen lenkkeilijä puistossa. Lause 2: Henkilöllä on kengät jalassa sisällä.</w:t>
      </w:r>
    </w:p>
    <w:p>
      <w:r>
        <w:rPr>
          <w:b/>
        </w:rPr>
        <w:t xml:space="preserve">Tulos</w:t>
      </w:r>
    </w:p>
    <w:p>
      <w:r>
        <w:t xml:space="preserve">Henkilö ei käytä kenkiä ulkona.</w:t>
      </w:r>
    </w:p>
    <w:p>
      <w:r>
        <w:rPr>
          <w:b/>
        </w:rPr>
        <w:t xml:space="preserve">Esimerkki 5.2100</w:t>
      </w:r>
    </w:p>
    <w:p>
      <w:r>
        <w:t xml:space="preserve">Lause 1: Mies seisoo joidenkin muiden miesten kanssa ja pukee päälleen mustan paidan. Lause 2: Siellä on miehiä, jotka uivat uima-altaassa.</w:t>
      </w:r>
    </w:p>
    <w:p>
      <w:r>
        <w:rPr>
          <w:b/>
        </w:rPr>
        <w:t xml:space="preserve">Tulos</w:t>
      </w:r>
    </w:p>
    <w:p>
      <w:r>
        <w:t xml:space="preserve">Ympärillä seisoo useita miehiä.</w:t>
      </w:r>
    </w:p>
    <w:p>
      <w:r>
        <w:rPr>
          <w:b/>
        </w:rPr>
        <w:t xml:space="preserve">Esimerkki 5.2101</w:t>
      </w:r>
    </w:p>
    <w:p>
      <w:r>
        <w:t xml:space="preserve">Lause 1: Metsään pysäköidyn valkoisen ajoneuvon päällä istuu calico-kissa. Lause 2: Musta koira istuu sohvalla.</w:t>
      </w:r>
    </w:p>
    <w:p>
      <w:r>
        <w:rPr>
          <w:b/>
        </w:rPr>
        <w:t xml:space="preserve">Tulos</w:t>
      </w:r>
    </w:p>
    <w:p>
      <w:r>
        <w:t xml:space="preserve">Kissa istuu metsässä</w:t>
      </w:r>
    </w:p>
    <w:p>
      <w:r>
        <w:rPr>
          <w:b/>
        </w:rPr>
        <w:t xml:space="preserve">Esimerkki 5.2102</w:t>
      </w:r>
    </w:p>
    <w:p>
      <w:r>
        <w:t xml:space="preserve">Lause 1: Neljä ihmistä näyttää olevan keittiössä valmistelemassa tai siivoamassa. Lause 2: Siellä on viisi ihmistä.</w:t>
      </w:r>
    </w:p>
    <w:p>
      <w:r>
        <w:rPr>
          <w:b/>
        </w:rPr>
        <w:t xml:space="preserve">Tulos</w:t>
      </w:r>
    </w:p>
    <w:p>
      <w:r>
        <w:t xml:space="preserve">Ne ovat sisätiloissa.</w:t>
      </w:r>
    </w:p>
    <w:p>
      <w:r>
        <w:rPr>
          <w:b/>
        </w:rPr>
        <w:t xml:space="preserve">Esimerkki 5.2103</w:t>
      </w:r>
    </w:p>
    <w:p>
      <w:r>
        <w:t xml:space="preserve">Lause 1: Värikkäisiin kukkiin pukeutunut katusoittaja hula hooping -teoksella haastaa turistien huomion. Lause 2: Nainen ostaa hulavanteita.</w:t>
      </w:r>
    </w:p>
    <w:p>
      <w:r>
        <w:rPr>
          <w:b/>
        </w:rPr>
        <w:t xml:space="preserve">Tulos</w:t>
      </w:r>
    </w:p>
    <w:p>
      <w:r>
        <w:t xml:space="preserve">Värikkäästi pukeutunut henkilö on kadulla hula hoopingissa.</w:t>
      </w:r>
    </w:p>
    <w:p>
      <w:r>
        <w:rPr>
          <w:b/>
        </w:rPr>
        <w:t xml:space="preserve">Esimerkki 5.2104</w:t>
      </w:r>
    </w:p>
    <w:p>
      <w:r>
        <w:t xml:space="preserve">Lause 1: Henkilö vaeltaa kallioiden yli suuren vesiputouksen lähellä. Lause 2: Henkilö ajaa töihin kaatosateessa.</w:t>
      </w:r>
    </w:p>
    <w:p>
      <w:r>
        <w:rPr>
          <w:b/>
        </w:rPr>
        <w:t xml:space="preserve">Tulos</w:t>
      </w:r>
    </w:p>
    <w:p>
      <w:r>
        <w:t xml:space="preserve">Henkilö on ulkona.</w:t>
      </w:r>
    </w:p>
    <w:p>
      <w:r>
        <w:rPr>
          <w:b/>
        </w:rPr>
        <w:t xml:space="preserve">Esimerkki 5.2105</w:t>
      </w:r>
    </w:p>
    <w:p>
      <w:r>
        <w:t xml:space="preserve">Lause 1: Golfammattilainen yrittää saada pallonsa pois vaikeasta paikasta. Lause 2: Amatöörigolffari lyö lyöntiä.</w:t>
      </w:r>
    </w:p>
    <w:p>
      <w:r>
        <w:rPr>
          <w:b/>
        </w:rPr>
        <w:t xml:space="preserve">Tulos</w:t>
      </w:r>
    </w:p>
    <w:p>
      <w:r>
        <w:t xml:space="preserve">Golfaaja lyö palloa.</w:t>
      </w:r>
    </w:p>
    <w:p>
      <w:r>
        <w:rPr>
          <w:b/>
        </w:rPr>
        <w:t xml:space="preserve">Esimerkki 5.2106</w:t>
      </w:r>
    </w:p>
    <w:p>
      <w:r>
        <w:t xml:space="preserve">Lause 1: Kolme nuorta naista seisoo valokuvakopin edessä. Lause 2: Kolme naista syö ateriaa kahvilassa.</w:t>
      </w:r>
    </w:p>
    <w:p>
      <w:r>
        <w:rPr>
          <w:b/>
        </w:rPr>
        <w:t xml:space="preserve">Tulos</w:t>
      </w:r>
    </w:p>
    <w:p>
      <w:r>
        <w:t xml:space="preserve">Kolme nuorta seisoo valokuvakopin vieressä.</w:t>
      </w:r>
    </w:p>
    <w:p>
      <w:r>
        <w:rPr>
          <w:b/>
        </w:rPr>
        <w:t xml:space="preserve">Esimerkki 5.2107</w:t>
      </w:r>
    </w:p>
    <w:p>
      <w:r>
        <w:t xml:space="preserve">Lause 1: Alaston pikkutyttö loiskii mutalammikossa Lause 2: Pikkutytön sijaisvanhemmat ovat viemässä häntä ostoksille.</w:t>
      </w:r>
    </w:p>
    <w:p>
      <w:r>
        <w:rPr>
          <w:b/>
        </w:rPr>
        <w:t xml:space="preserve">Tulos</w:t>
      </w:r>
    </w:p>
    <w:p>
      <w:r>
        <w:t xml:space="preserve">Ulkona on alaston pieni tyttö.</w:t>
      </w:r>
    </w:p>
    <w:p>
      <w:r>
        <w:rPr>
          <w:b/>
        </w:rPr>
        <w:t xml:space="preserve">Esimerkki 5.2108</w:t>
      </w:r>
    </w:p>
    <w:p>
      <w:r>
        <w:t xml:space="preserve">Lause 1: Kaksi naista seisoo jalkakäytävällä. Lause 2: Kaksi miestä seisoo jalkakäytävällä.</w:t>
      </w:r>
    </w:p>
    <w:p>
      <w:r>
        <w:rPr>
          <w:b/>
        </w:rPr>
        <w:t xml:space="preserve">Tulos</w:t>
      </w:r>
    </w:p>
    <w:p>
      <w:r>
        <w:t xml:space="preserve">Kaksi ihmistä seisoo jalkakäytävällä.</w:t>
      </w:r>
    </w:p>
    <w:p>
      <w:r>
        <w:rPr>
          <w:b/>
        </w:rPr>
        <w:t xml:space="preserve">Esimerkki 5.2109</w:t>
      </w:r>
    </w:p>
    <w:p>
      <w:r>
        <w:t xml:space="preserve">Lause 1: Koira ravistelee vettä pois Lause 2: Koira on täysin kuiva.</w:t>
      </w:r>
    </w:p>
    <w:p>
      <w:r>
        <w:rPr>
          <w:b/>
        </w:rPr>
        <w:t xml:space="preserve">Tulos</w:t>
      </w:r>
    </w:p>
    <w:p>
      <w:r>
        <w:t xml:space="preserve">Koira on märkä.</w:t>
      </w:r>
    </w:p>
    <w:p>
      <w:r>
        <w:rPr>
          <w:b/>
        </w:rPr>
        <w:t xml:space="preserve">Esimerkki 5.2110</w:t>
      </w:r>
    </w:p>
    <w:p>
      <w:r>
        <w:t xml:space="preserve">Lause 1: Polkupyöräilijä on vain takapyörällä. Lause 2: Nainen on polkupyörän selässä.</w:t>
      </w:r>
    </w:p>
    <w:p>
      <w:r>
        <w:rPr>
          <w:b/>
        </w:rPr>
        <w:t xml:space="preserve">Tulos</w:t>
      </w:r>
    </w:p>
    <w:p>
      <w:r>
        <w:t xml:space="preserve">Mies ajaa pyörällä.</w:t>
      </w:r>
    </w:p>
    <w:p>
      <w:r>
        <w:rPr>
          <w:b/>
        </w:rPr>
        <w:t xml:space="preserve">Esimerkki 5.2111</w:t>
      </w:r>
    </w:p>
    <w:p>
      <w:r>
        <w:t xml:space="preserve">Lause 1: Kaksi mustiin vaatteisiin pukeutunutta miestä tarkastaa kilpa-auton moottorin, kun auton kattoa nostetaan. Lause 2: Kaksi miestä ajaa kilpa-auton sisällä 200 mailia tunnissa.</w:t>
      </w:r>
    </w:p>
    <w:p>
      <w:r>
        <w:rPr>
          <w:b/>
        </w:rPr>
        <w:t xml:space="preserve">Tulos</w:t>
      </w:r>
    </w:p>
    <w:p>
      <w:r>
        <w:t xml:space="preserve">Kaksi miestä seisoo kilpa-auton lähellä.</w:t>
      </w:r>
    </w:p>
    <w:p>
      <w:r>
        <w:rPr>
          <w:b/>
        </w:rPr>
        <w:t xml:space="preserve">Esimerkki 5.2112</w:t>
      </w:r>
    </w:p>
    <w:p>
      <w:r>
        <w:t xml:space="preserve">Lause 1: Nainen istuu, nainen lakaisee ja nainen pitelee lapiota. Lause 2: naiset syövät</w:t>
      </w:r>
    </w:p>
    <w:p>
      <w:r>
        <w:rPr>
          <w:b/>
        </w:rPr>
        <w:t xml:space="preserve">Tulos</w:t>
      </w:r>
    </w:p>
    <w:p>
      <w:r>
        <w:t xml:space="preserve">Nainen töissä</w:t>
      </w:r>
    </w:p>
    <w:p>
      <w:r>
        <w:rPr>
          <w:b/>
        </w:rPr>
        <w:t xml:space="preserve">Esimerkki 5.2113</w:t>
      </w:r>
    </w:p>
    <w:p>
      <w:r>
        <w:t xml:space="preserve">Lause 1: Pikkutyttö istuu tuolissa pää tuolin käsinojalla. Lause 2: Tyttö hyppii ylös ja alas.</w:t>
      </w:r>
    </w:p>
    <w:p>
      <w:r>
        <w:rPr>
          <w:b/>
        </w:rPr>
        <w:t xml:space="preserve">Tulos</w:t>
      </w:r>
    </w:p>
    <w:p>
      <w:r>
        <w:t xml:space="preserve">Tyttö lepuuttaa päätään tuolin käsinojalla.</w:t>
      </w:r>
    </w:p>
    <w:p>
      <w:r>
        <w:rPr>
          <w:b/>
        </w:rPr>
        <w:t xml:space="preserve">Esimerkki 5.2114</w:t>
      </w:r>
    </w:p>
    <w:p>
      <w:r>
        <w:t xml:space="preserve">Lause 1: Joukko miehiä pelaa rugbya. Lause 2: Kissa makaa lattialla.</w:t>
      </w:r>
    </w:p>
    <w:p>
      <w:r>
        <w:rPr>
          <w:b/>
        </w:rPr>
        <w:t xml:space="preserve">Tulos</w:t>
      </w:r>
    </w:p>
    <w:p>
      <w:r>
        <w:t xml:space="preserve">Joukko miehiä pelaa rugbya.</w:t>
      </w:r>
    </w:p>
    <w:p>
      <w:r>
        <w:rPr>
          <w:b/>
        </w:rPr>
        <w:t xml:space="preserve">Esimerkki 5.2115</w:t>
      </w:r>
    </w:p>
    <w:p>
      <w:r>
        <w:t xml:space="preserve">Lause 1: Mies ja nainen aterioivat ulkona sijaitsevassa ravintolassa. Lause 2: Kaksi miestä aterioi sisätiloissa sijaitsevassa ruokasalissa.</w:t>
      </w:r>
    </w:p>
    <w:p>
      <w:r>
        <w:rPr>
          <w:b/>
        </w:rPr>
        <w:t xml:space="preserve">Tulos</w:t>
      </w:r>
    </w:p>
    <w:p>
      <w:r>
        <w:t xml:space="preserve">mies ja nainen syövät</w:t>
      </w:r>
    </w:p>
    <w:p>
      <w:r>
        <w:rPr>
          <w:b/>
        </w:rPr>
        <w:t xml:space="preserve">Esimerkki 5.2116</w:t>
      </w:r>
    </w:p>
    <w:p>
      <w:r>
        <w:t xml:space="preserve">Lause 1: sinitakkinen pikkupoika leikkii lian kanssa Lause 2: pikkutyttö pitää teekutsut makuuhuoneessaan.</w:t>
      </w:r>
    </w:p>
    <w:p>
      <w:r>
        <w:rPr>
          <w:b/>
        </w:rPr>
        <w:t xml:space="preserve">Tulos</w:t>
      </w:r>
    </w:p>
    <w:p>
      <w:r>
        <w:t xml:space="preserve">Pieni poika, jolla on takki päällään, leikkii liassa -</w:t>
      </w:r>
    </w:p>
    <w:p>
      <w:r>
        <w:rPr>
          <w:b/>
        </w:rPr>
        <w:t xml:space="preserve">Esimerkki 5.2117</w:t>
      </w:r>
    </w:p>
    <w:p>
      <w:r>
        <w:t xml:space="preserve">Lause 1: Rastapäinen muusikko valmistautuu soittamaan kitaraa bändin kanssa. Lause 2: Kitara soittaa itseään muusikon lähellä.</w:t>
      </w:r>
    </w:p>
    <w:p>
      <w:r>
        <w:rPr>
          <w:b/>
        </w:rPr>
        <w:t xml:space="preserve">Tulos</w:t>
      </w:r>
    </w:p>
    <w:p>
      <w:r>
        <w:t xml:space="preserve">Muusikko soittaa kitaraa.</w:t>
      </w:r>
    </w:p>
    <w:p>
      <w:r>
        <w:rPr>
          <w:b/>
        </w:rPr>
        <w:t xml:space="preserve">Esimerkki 5.2118</w:t>
      </w:r>
    </w:p>
    <w:p>
      <w:r>
        <w:t xml:space="preserve">Lause 1: Raitapaitainen mies, jolla on silmälasit, katsoo harmaaseen hupparipaitaan pukeutunutta miestä. Lause 2: Mies flirttailee naisen kanssa hotellin baarissa.</w:t>
      </w:r>
    </w:p>
    <w:p>
      <w:r>
        <w:rPr>
          <w:b/>
        </w:rPr>
        <w:t xml:space="preserve">Tulos</w:t>
      </w:r>
    </w:p>
    <w:p>
      <w:r>
        <w:t xml:space="preserve">Miestä tarkkaillaan.</w:t>
      </w:r>
    </w:p>
    <w:p>
      <w:r>
        <w:rPr>
          <w:b/>
        </w:rPr>
        <w:t xml:space="preserve">Esimerkki 5.2119</w:t>
      </w:r>
    </w:p>
    <w:p>
      <w:r>
        <w:t xml:space="preserve">Lause 1: Yläosattomissa olevat miehet kävelevät kivistä polkua pitkin. Lause 2: Kaksi naista kävelee kadulla.</w:t>
      </w:r>
    </w:p>
    <w:p>
      <w:r>
        <w:rPr>
          <w:b/>
        </w:rPr>
        <w:t xml:space="preserve">Tulos</w:t>
      </w:r>
    </w:p>
    <w:p>
      <w:r>
        <w:t xml:space="preserve">Useat miehet kävelevät polulla ilman paitaa.</w:t>
      </w:r>
    </w:p>
    <w:p>
      <w:r>
        <w:rPr>
          <w:b/>
        </w:rPr>
        <w:t xml:space="preserve">Esimerkki 5.2120</w:t>
      </w:r>
    </w:p>
    <w:p>
      <w:r>
        <w:t xml:space="preserve">Lause 1: Kokki valmistaa ruokaa kahden ihmisen katsellessa. Lause 2: Kokiksi pukeutunut nainen heittää hampurilaisia väkijoukkoon.</w:t>
      </w:r>
    </w:p>
    <w:p>
      <w:r>
        <w:rPr>
          <w:b/>
        </w:rPr>
        <w:t xml:space="preserve">Tulos</w:t>
      </w:r>
    </w:p>
    <w:p>
      <w:r>
        <w:t xml:space="preserve">Ihmiset kokkaavat ja katselevat.</w:t>
      </w:r>
    </w:p>
    <w:p>
      <w:r>
        <w:rPr>
          <w:b/>
        </w:rPr>
        <w:t xml:space="preserve">Esimerkki 5.2121</w:t>
      </w:r>
    </w:p>
    <w:p>
      <w:r>
        <w:t xml:space="preserve">Lause 1: Sinipukuinen nainen, jolla on varvassandaalit jalassaan, koskettaa ohi ajavaa autoa kävellessään vihreään raitapaitaan pukeutuneen nuoren miehen vieressä. Lause 2: nainen on kotonaan...</w:t>
      </w:r>
    </w:p>
    <w:p>
      <w:r>
        <w:rPr>
          <w:b/>
        </w:rPr>
        <w:t xml:space="preserve">Tulos</w:t>
      </w:r>
    </w:p>
    <w:p>
      <w:r>
        <w:t xml:space="preserve">Miehellä on astioita.</w:t>
      </w:r>
    </w:p>
    <w:p>
      <w:r>
        <w:rPr>
          <w:b/>
        </w:rPr>
        <w:t xml:space="preserve">Esimerkki 5.2122</w:t>
      </w:r>
    </w:p>
    <w:p>
      <w:r>
        <w:t xml:space="preserve">Lause 1: Mies kulkee ryhmän ohi mukulakivitiellä. Lause 2: Mies seisoo junassa.</w:t>
      </w:r>
    </w:p>
    <w:p>
      <w:r>
        <w:rPr>
          <w:b/>
        </w:rPr>
        <w:t xml:space="preserve">Tulos</w:t>
      </w:r>
    </w:p>
    <w:p>
      <w:r>
        <w:t xml:space="preserve">Joukko ihmisiä katselee miehen kulkua.</w:t>
      </w:r>
    </w:p>
    <w:p>
      <w:r>
        <w:rPr>
          <w:b/>
        </w:rPr>
        <w:t xml:space="preserve">Esimerkki 5.2123</w:t>
      </w:r>
    </w:p>
    <w:p>
      <w:r>
        <w:t xml:space="preserve">Lause 1: Kolme nuorta pelaa korttia ja nauraa. Lause 2: Kolme nuorta pelaa korttia ja istuu hiljaa.</w:t>
      </w:r>
    </w:p>
    <w:p>
      <w:r>
        <w:rPr>
          <w:b/>
        </w:rPr>
        <w:t xml:space="preserve">Tulos</w:t>
      </w:r>
    </w:p>
    <w:p>
      <w:r>
        <w:t xml:space="preserve">Pienryhmässä on hauskaa.</w:t>
      </w:r>
    </w:p>
    <w:p>
      <w:r>
        <w:rPr>
          <w:b/>
        </w:rPr>
        <w:t xml:space="preserve">Esimerkki 5.2124</w:t>
      </w:r>
    </w:p>
    <w:p>
      <w:r>
        <w:t xml:space="preserve">Lause 1: Aasialainen mies istuu ruokakioskin ulkopuolella yöllä kaupungissa. Lause 2: Nainen ulkoiluttaa koiraa.</w:t>
      </w:r>
    </w:p>
    <w:p>
      <w:r>
        <w:rPr>
          <w:b/>
        </w:rPr>
        <w:t xml:space="preserve">Tulos</w:t>
      </w:r>
    </w:p>
    <w:p>
      <w:r>
        <w:t xml:space="preserve">Mies on ulkona.</w:t>
      </w:r>
    </w:p>
    <w:p>
      <w:r>
        <w:rPr>
          <w:b/>
        </w:rPr>
        <w:t xml:space="preserve">Esimerkki 5.2125</w:t>
      </w:r>
    </w:p>
    <w:p>
      <w:r>
        <w:t xml:space="preserve">Lause 1: Kaksi naista seisoo yhdessä hymyillen. Lause 2: Miehet ovat töissä.</w:t>
      </w:r>
    </w:p>
    <w:p>
      <w:r>
        <w:rPr>
          <w:b/>
        </w:rPr>
        <w:t xml:space="preserve">Tulos</w:t>
      </w:r>
    </w:p>
    <w:p>
      <w:r>
        <w:t xml:space="preserve">Ihmiset ovat yhdessä.</w:t>
      </w:r>
    </w:p>
    <w:p>
      <w:r>
        <w:rPr>
          <w:b/>
        </w:rPr>
        <w:t xml:space="preserve">Esimerkki 5.2126</w:t>
      </w:r>
    </w:p>
    <w:p>
      <w:r>
        <w:t xml:space="preserve">Lause 1: Mies seisoo jalkapallokentällä kainalosauvojen varassa ja punavalkoisessa, sinivalkoisessa univormussa katsellen taivaalle. Lause 2: Mies istuu.</w:t>
      </w:r>
    </w:p>
    <w:p>
      <w:r>
        <w:rPr>
          <w:b/>
        </w:rPr>
        <w:t xml:space="preserve">Tulos</w:t>
      </w:r>
    </w:p>
    <w:p>
      <w:r>
        <w:t xml:space="preserve">Mies kainalosauvoilla ja punavalkoisessa ja sinisessä univormussa seisoi jalkapallokentällä.</w:t>
      </w:r>
    </w:p>
    <w:p>
      <w:r>
        <w:rPr>
          <w:b/>
        </w:rPr>
        <w:t xml:space="preserve">Esimerkki 5.2127</w:t>
      </w:r>
    </w:p>
    <w:p>
      <w:r>
        <w:t xml:space="preserve">Lause 1: Aasialainen katusoittajapariskunta, jolla on mustat asut ja jättimäiset rusetit, tekee hauskoja eleitä jalkakäytävällä istuvan yleisön edessä. Lause 2: Pariskunta soittaa instrumentteja kadulla.</w:t>
      </w:r>
    </w:p>
    <w:p>
      <w:r>
        <w:rPr>
          <w:b/>
        </w:rPr>
        <w:t xml:space="preserve">Tulos</w:t>
      </w:r>
    </w:p>
    <w:p>
      <w:r>
        <w:t xml:space="preserve">Pari esiintyy kadulla.</w:t>
      </w:r>
    </w:p>
    <w:p>
      <w:r>
        <w:rPr>
          <w:b/>
        </w:rPr>
        <w:t xml:space="preserve">Esimerkki 5.2128</w:t>
      </w:r>
    </w:p>
    <w:p>
      <w:r>
        <w:t xml:space="preserve">Lause 1: Kaksi ihmistä leikkii sohvalla nauraen peiton alla. Lause 2: Ihmiset itkevät ja istuvat ulkona.</w:t>
      </w:r>
    </w:p>
    <w:p>
      <w:r>
        <w:rPr>
          <w:b/>
        </w:rPr>
        <w:t xml:space="preserve">Tulos</w:t>
      </w:r>
    </w:p>
    <w:p>
      <w:r>
        <w:t xml:space="preserve">Kaksi ihmistä nauraa viettäessään aikaa yhdessä.</w:t>
      </w:r>
    </w:p>
    <w:p>
      <w:r>
        <w:rPr>
          <w:b/>
        </w:rPr>
        <w:t xml:space="preserve">Esimerkki 5.2129</w:t>
      </w:r>
    </w:p>
    <w:p>
      <w:r>
        <w:t xml:space="preserve">Lause 1: Pieni tyttö kiipeilee leikkikentällä. Lause 2: Pikkutyttö tekee kärrynpyörää.</w:t>
      </w:r>
    </w:p>
    <w:p>
      <w:r>
        <w:rPr>
          <w:b/>
        </w:rPr>
        <w:t xml:space="preserve">Tulos</w:t>
      </w:r>
    </w:p>
    <w:p>
      <w:r>
        <w:t xml:space="preserve">Leikkikentällä on lapsi.</w:t>
      </w:r>
    </w:p>
    <w:p>
      <w:r>
        <w:rPr>
          <w:b/>
        </w:rPr>
        <w:t xml:space="preserve">Esimerkki 5.2130</w:t>
      </w:r>
    </w:p>
    <w:p>
      <w:r>
        <w:t xml:space="preserve">Lause 1: Musta nainen, jolla on keltainen smokki toimistossa. Lause 2: Musta nainen on aulassa.</w:t>
      </w:r>
    </w:p>
    <w:p>
      <w:r>
        <w:rPr>
          <w:b/>
        </w:rPr>
        <w:t xml:space="preserve">Tulos</w:t>
      </w:r>
    </w:p>
    <w:p>
      <w:r>
        <w:t xml:space="preserve">Musta nainen on toimistossa.</w:t>
      </w:r>
    </w:p>
    <w:p>
      <w:r>
        <w:rPr>
          <w:b/>
        </w:rPr>
        <w:t xml:space="preserve">Esimerkki 5.2131</w:t>
      </w:r>
    </w:p>
    <w:p>
      <w:r>
        <w:t xml:space="preserve">Lause 1: Mies pitelee palloa, kun koira hyppää sen perään Lause 2: Koira hyppää herkun perässä.</w:t>
      </w:r>
    </w:p>
    <w:p>
      <w:r>
        <w:rPr>
          <w:b/>
        </w:rPr>
        <w:t xml:space="preserve">Tulos</w:t>
      </w:r>
    </w:p>
    <w:p>
      <w:r>
        <w:t xml:space="preserve">Koira hyppää pallon perässä.</w:t>
      </w:r>
    </w:p>
    <w:p>
      <w:r>
        <w:rPr>
          <w:b/>
        </w:rPr>
        <w:t xml:space="preserve">Esimerkki 5.2132</w:t>
      </w:r>
    </w:p>
    <w:p>
      <w:r>
        <w:t xml:space="preserve">Lause 1: Nurmikolla kyykyssä istuva nainen hymyilee pienelle pojalle, joka hymyilee ja nostaa kätensä ilmaan. Lause 2: Vihainen nainen pidättää poikaa, ja siksi hänen kätensä ovat ilmassa.</w:t>
      </w:r>
    </w:p>
    <w:p>
      <w:r>
        <w:rPr>
          <w:b/>
        </w:rPr>
        <w:t xml:space="preserve">Tulos</w:t>
      </w:r>
    </w:p>
    <w:p>
      <w:r>
        <w:t xml:space="preserve">Nainen ja pieni poika ovat ulkona.</w:t>
      </w:r>
    </w:p>
    <w:p>
      <w:r>
        <w:rPr>
          <w:b/>
        </w:rPr>
        <w:t xml:space="preserve">Esimerkki 5.2133</w:t>
      </w:r>
    </w:p>
    <w:p>
      <w:r>
        <w:t xml:space="preserve">Lause 1: Ihmiset amerikkalaisen Parkinson-kopin ympärillä. Lause 2: Ihmiset uivat.</w:t>
      </w:r>
    </w:p>
    <w:p>
      <w:r>
        <w:rPr>
          <w:b/>
        </w:rPr>
        <w:t xml:space="preserve">Tulos</w:t>
      </w:r>
    </w:p>
    <w:p>
      <w:r>
        <w:t xml:space="preserve">Ihmiset seisovat kojun ympärillä.</w:t>
      </w:r>
    </w:p>
    <w:p>
      <w:r>
        <w:rPr>
          <w:b/>
        </w:rPr>
        <w:t xml:space="preserve">Esimerkki 5.2134</w:t>
      </w:r>
    </w:p>
    <w:p>
      <w:r>
        <w:t xml:space="preserve">Lause 1: Nainen ylittää katua miehen katsoessa häntä. Lause 2: Nainen ei ole ylittämässä katua.</w:t>
      </w:r>
    </w:p>
    <w:p>
      <w:r>
        <w:rPr>
          <w:b/>
        </w:rPr>
        <w:t xml:space="preserve">Tulos</w:t>
      </w:r>
    </w:p>
    <w:p>
      <w:r>
        <w:t xml:space="preserve">Nainen ylittää katua</w:t>
      </w:r>
    </w:p>
    <w:p>
      <w:r>
        <w:rPr>
          <w:b/>
        </w:rPr>
        <w:t xml:space="preserve">Esimerkki 5.2135</w:t>
      </w:r>
    </w:p>
    <w:p>
      <w:r>
        <w:t xml:space="preserve">Lause 1: Skeittilaudoilla ajavat miehet. Lause 2: Kolme tyttöä on huviajelulla autollaan.</w:t>
      </w:r>
    </w:p>
    <w:p>
      <w:r>
        <w:rPr>
          <w:b/>
        </w:rPr>
        <w:t xml:space="preserve">Tulos</w:t>
      </w:r>
    </w:p>
    <w:p>
      <w:r>
        <w:t xml:space="preserve">Siellä on tyyppejä, jotka ajavat skeittilaudoilla</w:t>
      </w:r>
    </w:p>
    <w:p>
      <w:r>
        <w:rPr>
          <w:b/>
        </w:rPr>
        <w:t xml:space="preserve">Esimerkki 5.2136</w:t>
      </w:r>
    </w:p>
    <w:p>
      <w:r>
        <w:t xml:space="preserve">Lause 1: Ruskea koira nappaa frisbeetä ilmassa. Lause 2: Ruskea koira syö koiranruokaa.</w:t>
      </w:r>
    </w:p>
    <w:p>
      <w:r>
        <w:rPr>
          <w:b/>
        </w:rPr>
        <w:t xml:space="preserve">Tulos</w:t>
      </w:r>
    </w:p>
    <w:p>
      <w:r>
        <w:t xml:space="preserve">Ruskea koira leikkii.</w:t>
      </w:r>
    </w:p>
    <w:p>
      <w:r>
        <w:rPr>
          <w:b/>
        </w:rPr>
        <w:t xml:space="preserve">Esimerkki 5.2137</w:t>
      </w:r>
    </w:p>
    <w:p>
      <w:r>
        <w:t xml:space="preserve">Lause 1: Puistonpenkillä istuva vanhempi herrasmies näyttää torkkuvan, ja nuori mies makaa hänen sylissään nukkumassa. Lause 2: Nämä kaksi miestä katsoivat televisiota...</w:t>
      </w:r>
    </w:p>
    <w:p>
      <w:r>
        <w:rPr>
          <w:b/>
        </w:rPr>
        <w:t xml:space="preserve">Tulos</w:t>
      </w:r>
    </w:p>
    <w:p>
      <w:r>
        <w:t xml:space="preserve">Puistonpenkillä istuva vanhempi herrasmies näyttää torkkuvan, kun nuori mies makaa hänen sylissään nukkuen.</w:t>
      </w:r>
    </w:p>
    <w:p>
      <w:r>
        <w:rPr>
          <w:b/>
        </w:rPr>
        <w:t xml:space="preserve">Esimerkki 5.2138</w:t>
      </w:r>
    </w:p>
    <w:p>
      <w:r>
        <w:t xml:space="preserve">Lause 1: Ravintolatyöntekijä siivoaa paikkaa. Lause 2: Mies ryöstää ravintolan.</w:t>
      </w:r>
    </w:p>
    <w:p>
      <w:r>
        <w:rPr>
          <w:b/>
        </w:rPr>
        <w:t xml:space="preserve">Tulos</w:t>
      </w:r>
    </w:p>
    <w:p>
      <w:r>
        <w:t xml:space="preserve">Ravintolatyöntekijä puhdistaa likaista istuinta.</w:t>
      </w:r>
    </w:p>
    <w:p>
      <w:r>
        <w:rPr>
          <w:b/>
        </w:rPr>
        <w:t xml:space="preserve">Esimerkki 5.2139</w:t>
      </w:r>
    </w:p>
    <w:p>
      <w:r>
        <w:t xml:space="preserve">Lause 1: Kolme nuorta tyttöä seisoo kolmella tasapainopalkilla kuntosalilla. Lause 2: Kolme tyttöä tekee hyppytankoja.</w:t>
      </w:r>
    </w:p>
    <w:p>
      <w:r>
        <w:rPr>
          <w:b/>
        </w:rPr>
        <w:t xml:space="preserve">Tulos</w:t>
      </w:r>
    </w:p>
    <w:p>
      <w:r>
        <w:t xml:space="preserve">Tytöt voimistelevat.</w:t>
      </w:r>
    </w:p>
    <w:p>
      <w:r>
        <w:rPr>
          <w:b/>
        </w:rPr>
        <w:t xml:space="preserve">Esimerkki 5.2140</w:t>
      </w:r>
    </w:p>
    <w:p>
      <w:r>
        <w:t xml:space="preserve">Lause 1: Vuori, joka vaikutti menneisyyden tulivuorenpurkaukset lounaiskaupungissa toivon. Lause 2: Vuori ei ole kärsinyt tulivuorenpurkauksesta.</w:t>
      </w:r>
    </w:p>
    <w:p>
      <w:r>
        <w:rPr>
          <w:b/>
        </w:rPr>
        <w:t xml:space="preserve">Tulos</w:t>
      </w:r>
    </w:p>
    <w:p>
      <w:r>
        <w:t xml:space="preserve">Vuori on lähellä tulivuorta.</w:t>
      </w:r>
    </w:p>
    <w:p>
      <w:r>
        <w:rPr>
          <w:b/>
        </w:rPr>
        <w:t xml:space="preserve">Esimerkki 5.2141</w:t>
      </w:r>
    </w:p>
    <w:p>
      <w:r>
        <w:t xml:space="preserve">Lause 1: Nainen ajaa pienellä punavalkoisella moottoripyörällä ja hänellä on päässään punainen kypärä ja huivi Lause 2: Nainen on kotona laittamassa ruokaa perheelleen.</w:t>
      </w:r>
    </w:p>
    <w:p>
      <w:r>
        <w:rPr>
          <w:b/>
        </w:rPr>
        <w:t xml:space="preserve">Tulos</w:t>
      </w:r>
    </w:p>
    <w:p>
      <w:r>
        <w:t xml:space="preserve">Nainen ajaa moottoripyörällään ulkona.</w:t>
      </w:r>
    </w:p>
    <w:p>
      <w:r>
        <w:rPr>
          <w:b/>
        </w:rPr>
        <w:t xml:space="preserve">Esimerkki 5.2142</w:t>
      </w:r>
    </w:p>
    <w:p>
      <w:r>
        <w:t xml:space="preserve">Lause 1: Kaksi poikaa ja kaksi tyttöä juoksemassa mahdollisesti maratonia puistossa. Lause 2: Ihmiset kävelevät hitaasti.</w:t>
      </w:r>
    </w:p>
    <w:p>
      <w:r>
        <w:rPr>
          <w:b/>
        </w:rPr>
        <w:t xml:space="preserve">Tulos</w:t>
      </w:r>
    </w:p>
    <w:p>
      <w:r>
        <w:t xml:space="preserve">Kolme ihmistä juoksee.</w:t>
      </w:r>
    </w:p>
    <w:p>
      <w:r>
        <w:rPr>
          <w:b/>
        </w:rPr>
        <w:t xml:space="preserve">Esimerkki 5.2143</w:t>
      </w:r>
    </w:p>
    <w:p>
      <w:r>
        <w:t xml:space="preserve">Lause 1: Neljä ihmistä kävelee kadulla, ja yksi yrittää hypätä ostoskärryyn. Lause 2: Neljä ihmistä on tennisottelussa.</w:t>
      </w:r>
    </w:p>
    <w:p>
      <w:r>
        <w:rPr>
          <w:b/>
        </w:rPr>
        <w:t xml:space="preserve">Tulos</w:t>
      </w:r>
    </w:p>
    <w:p>
      <w:r>
        <w:t xml:space="preserve">Neljä ihmistä kävelee kadulla, ja yksi vitsailee hyppäämällä korttiin.</w:t>
      </w:r>
    </w:p>
    <w:p>
      <w:r>
        <w:rPr>
          <w:b/>
        </w:rPr>
        <w:t xml:space="preserve">Esimerkki 5.2144</w:t>
      </w:r>
    </w:p>
    <w:p>
      <w:r>
        <w:t xml:space="preserve">Lause 1: Kroatialainen koripalloilija tekee virheheiton olympialaisten aikana. Lause 2: Koripalloilija on lyhyt.</w:t>
      </w:r>
    </w:p>
    <w:p>
      <w:r>
        <w:rPr>
          <w:b/>
        </w:rPr>
        <w:t xml:space="preserve">Tulos</w:t>
      </w:r>
    </w:p>
    <w:p>
      <w:r>
        <w:t xml:space="preserve">Koripalloilija heittää virheheiton.</w:t>
      </w:r>
    </w:p>
    <w:p>
      <w:r>
        <w:rPr>
          <w:b/>
        </w:rPr>
        <w:t xml:space="preserve">Esimerkki 5.2145</w:t>
      </w:r>
    </w:p>
    <w:p>
      <w:r>
        <w:t xml:space="preserve">Lause 1: nainen soittaa kitaraa rannalla. Lause 2: Nainen soittaa huuliharppua rannalla pidetyssä luaussa.</w:t>
      </w:r>
    </w:p>
    <w:p>
      <w:r>
        <w:rPr>
          <w:b/>
        </w:rPr>
        <w:t xml:space="preserve">Tulos</w:t>
      </w:r>
    </w:p>
    <w:p>
      <w:r>
        <w:t xml:space="preserve">Nainen soittaa musiikkia soittimella ulkona.</w:t>
      </w:r>
    </w:p>
    <w:p>
      <w:r>
        <w:rPr>
          <w:b/>
        </w:rPr>
        <w:t xml:space="preserve">Esimerkki 5.2146</w:t>
      </w:r>
    </w:p>
    <w:p>
      <w:r>
        <w:t xml:space="preserve">Lause 1: Yksi poika pistää paitansa sisään, mutta muut eivät. Lause 2: Kaikilla pojilla on paitansa sisään puettuna.</w:t>
      </w:r>
    </w:p>
    <w:p>
      <w:r>
        <w:rPr>
          <w:b/>
        </w:rPr>
        <w:t xml:space="preserve">Tulos</w:t>
      </w:r>
    </w:p>
    <w:p>
      <w:r>
        <w:t xml:space="preserve">Jotkut pojat pistävät paitansa sisään</w:t>
      </w:r>
    </w:p>
    <w:p>
      <w:r>
        <w:rPr>
          <w:b/>
        </w:rPr>
        <w:t xml:space="preserve">Esimerkki 5.2147</w:t>
      </w:r>
    </w:p>
    <w:p>
      <w:r>
        <w:t xml:space="preserve">Lause 1: Vihreään paitaan ja vaaleanpunaisiin shortseihin pukeutunut pieni tyttö juoksee nurmikolla paviljongin lähellä. Lause 2: Tyttö istuu alas koiransa kanssa.</w:t>
      </w:r>
    </w:p>
    <w:p>
      <w:r>
        <w:rPr>
          <w:b/>
        </w:rPr>
        <w:t xml:space="preserve">Tulos</w:t>
      </w:r>
    </w:p>
    <w:p>
      <w:r>
        <w:t xml:space="preserve">Tyttö juoksee ulkona.</w:t>
      </w:r>
    </w:p>
    <w:p>
      <w:r>
        <w:rPr>
          <w:b/>
        </w:rPr>
        <w:t xml:space="preserve">Esimerkki 5.2148</w:t>
      </w:r>
    </w:p>
    <w:p>
      <w:r>
        <w:t xml:space="preserve">Lause 1: Tytöt siristelevät silmiään, painautuvat märkään, värikkääseen rakennelmaan soikeaa reikää vasten. Lause 2: Tytöt nojaavat kuivaa monumenttia vasten.</w:t>
      </w:r>
    </w:p>
    <w:p>
      <w:r>
        <w:rPr>
          <w:b/>
        </w:rPr>
        <w:t xml:space="preserve">Tulos</w:t>
      </w:r>
    </w:p>
    <w:p>
      <w:r>
        <w:t xml:space="preserve">Naiset nojaavat rakenteessa olevaan aukkoon.</w:t>
      </w:r>
    </w:p>
    <w:p>
      <w:r>
        <w:rPr>
          <w:b/>
        </w:rPr>
        <w:t xml:space="preserve">Esimerkki 5.2149</w:t>
      </w:r>
    </w:p>
    <w:p>
      <w:r>
        <w:t xml:space="preserve">Lause 1: Mies ja nainen poseeraavat valokuvaa varten keltaisen kukkapenkin edessä. Lause 2: Kaikki kukat ovat kuolleet.</w:t>
      </w:r>
    </w:p>
    <w:p>
      <w:r>
        <w:rPr>
          <w:b/>
        </w:rPr>
        <w:t xml:space="preserve">Tulos</w:t>
      </w:r>
    </w:p>
    <w:p>
      <w:r>
        <w:t xml:space="preserve">Jotkut poseeraavat.</w:t>
      </w:r>
    </w:p>
    <w:p>
      <w:r>
        <w:rPr>
          <w:b/>
        </w:rPr>
        <w:t xml:space="preserve">Esimerkki 5.2150</w:t>
      </w:r>
    </w:p>
    <w:p>
      <w:r>
        <w:t xml:space="preserve">Lause 1: Vihreään takkiin ja mustiin aurinkolaseihin pukeutunut nainen ulkona väkijoukossa. Lause 2: Nainen ei ole kenenkään lähellä.</w:t>
      </w:r>
    </w:p>
    <w:p>
      <w:r>
        <w:rPr>
          <w:b/>
        </w:rPr>
        <w:t xml:space="preserve">Tulos</w:t>
      </w:r>
    </w:p>
    <w:p>
      <w:r>
        <w:t xml:space="preserve">Nainen on ulkona.</w:t>
      </w:r>
    </w:p>
    <w:p>
      <w:r>
        <w:rPr>
          <w:b/>
        </w:rPr>
        <w:t xml:space="preserve">Esimerkki 5.2151</w:t>
      </w:r>
    </w:p>
    <w:p>
      <w:r>
        <w:t xml:space="preserve">Lause 1: Kaksi sotilasta ratsastaa hevosen selässä. Lause 2: Sotilaat ovat panssarivaunussa.</w:t>
      </w:r>
    </w:p>
    <w:p>
      <w:r>
        <w:rPr>
          <w:b/>
        </w:rPr>
        <w:t xml:space="preserve">Tulos</w:t>
      </w:r>
    </w:p>
    <w:p>
      <w:r>
        <w:t xml:space="preserve">Sotilaat partioivat</w:t>
      </w:r>
    </w:p>
    <w:p>
      <w:r>
        <w:rPr>
          <w:b/>
        </w:rPr>
        <w:t xml:space="preserve">Esimerkki 5.2152</w:t>
      </w:r>
    </w:p>
    <w:p>
      <w:r>
        <w:t xml:space="preserve">Lause 1: Kahdella miehellä on valkoinen paita ja toisella ruskea paita ja aurinkolasit. Lause 2: muutama mies seisoo puistossa...</w:t>
      </w:r>
    </w:p>
    <w:p>
      <w:r>
        <w:rPr>
          <w:b/>
        </w:rPr>
        <w:t xml:space="preserve">Tulos</w:t>
      </w:r>
    </w:p>
    <w:p>
      <w:r>
        <w:t xml:space="preserve">Yhdellä miehellä on valkoinen paita ja toisella miehellä ruskea paita ja aurinkolasit.</w:t>
      </w:r>
    </w:p>
    <w:p>
      <w:r>
        <w:rPr>
          <w:b/>
        </w:rPr>
        <w:t xml:space="preserve">Esimerkki 5.2153</w:t>
      </w:r>
    </w:p>
    <w:p>
      <w:r>
        <w:t xml:space="preserve">Lause 1: Punapukuiset jalkapalloilijat asettuvat rangaistuslaukausta varten riviin suojaamaan maalia. Lause 2: Miehet pelaavat tennistä.</w:t>
      </w:r>
    </w:p>
    <w:p>
      <w:r>
        <w:rPr>
          <w:b/>
        </w:rPr>
        <w:t xml:space="preserve">Tulos</w:t>
      </w:r>
    </w:p>
    <w:p>
      <w:r>
        <w:t xml:space="preserve">Pelaajat ovat valmiina rangaistuslaukaukseen.</w:t>
      </w:r>
    </w:p>
    <w:p>
      <w:r>
        <w:rPr>
          <w:b/>
        </w:rPr>
        <w:t xml:space="preserve">Esimerkki 5.2154</w:t>
      </w:r>
    </w:p>
    <w:p>
      <w:r>
        <w:t xml:space="preserve">Lause 1: Mies ruskeassa paidassa kypsentää lihaa kypsentää lihaa pienellä grillillä. Lause 2: Mies tekee savukkeita nuotiopaikalla.</w:t>
      </w:r>
    </w:p>
    <w:p>
      <w:r>
        <w:rPr>
          <w:b/>
        </w:rPr>
        <w:t xml:space="preserve">Tulos</w:t>
      </w:r>
    </w:p>
    <w:p>
      <w:r>
        <w:t xml:space="preserve">Voit haistaa ruoan tuoksun grillissä.</w:t>
      </w:r>
    </w:p>
    <w:p>
      <w:r>
        <w:rPr>
          <w:b/>
        </w:rPr>
        <w:t xml:space="preserve">Esimerkki 5.2155</w:t>
      </w:r>
    </w:p>
    <w:p>
      <w:r>
        <w:t xml:space="preserve">Lause 1: musta koiranpentu hyppää valkoisen koiranpennun selkään Lause 2: kissa hyökkää koiran kimppuun.</w:t>
      </w:r>
    </w:p>
    <w:p>
      <w:r>
        <w:rPr>
          <w:b/>
        </w:rPr>
        <w:t xml:space="preserve">Tulos</w:t>
      </w:r>
    </w:p>
    <w:p>
      <w:r>
        <w:t xml:space="preserve">Kaksi pentua leikkii keskenään.</w:t>
      </w:r>
    </w:p>
    <w:p>
      <w:r>
        <w:rPr>
          <w:b/>
        </w:rPr>
        <w:t xml:space="preserve">Esimerkki 5.2156</w:t>
      </w:r>
    </w:p>
    <w:p>
      <w:r>
        <w:t xml:space="preserve">Lause 1: Mies lukee kirjaa kelluessaan vedessä. Lause 2: Nainen ottaa aurinkoa.</w:t>
      </w:r>
    </w:p>
    <w:p>
      <w:r>
        <w:rPr>
          <w:b/>
        </w:rPr>
        <w:t xml:space="preserve">Tulos</w:t>
      </w:r>
    </w:p>
    <w:p>
      <w:r>
        <w:t xml:space="preserve">Uimari lukee vedessä.</w:t>
      </w:r>
    </w:p>
    <w:p>
      <w:r>
        <w:rPr>
          <w:b/>
        </w:rPr>
        <w:t xml:space="preserve">Esimerkki 5.2157</w:t>
      </w:r>
    </w:p>
    <w:p>
      <w:r>
        <w:t xml:space="preserve">Lause 1: Vaalea valkoihoinen mies, jolla on musta t-paita ja shortsit, kädessään ammattikäyttöön tarkoitettu digitaalikamera, ottaa kuvia. Lause 2: Mies ottaa posses alastonkuvia vaalean kanssa.</w:t>
      </w:r>
    </w:p>
    <w:p>
      <w:r>
        <w:rPr>
          <w:b/>
        </w:rPr>
        <w:t xml:space="preserve">Tulos</w:t>
      </w:r>
    </w:p>
    <w:p>
      <w:r>
        <w:t xml:space="preserve">Valkoihoinen mies ottaa kuvia digitaalikameralla.</w:t>
      </w:r>
    </w:p>
    <w:p>
      <w:r>
        <w:rPr>
          <w:b/>
        </w:rPr>
        <w:t xml:space="preserve">Esimerkki 5.2158</w:t>
      </w:r>
    </w:p>
    <w:p>
      <w:r>
        <w:t xml:space="preserve">Lause 1: Lapsilla on jalkapallopuvut. Lause 2: Lapset matkustavat koulubussilla.</w:t>
      </w:r>
    </w:p>
    <w:p>
      <w:r>
        <w:rPr>
          <w:b/>
        </w:rPr>
        <w:t xml:space="preserve">Tulos</w:t>
      </w:r>
    </w:p>
    <w:p>
      <w:r>
        <w:t xml:space="preserve">Lapset ovat jalkapallojoukkueessa.</w:t>
      </w:r>
    </w:p>
    <w:p>
      <w:r>
        <w:rPr>
          <w:b/>
        </w:rPr>
        <w:t xml:space="preserve">Esimerkki 5.2159</w:t>
      </w:r>
    </w:p>
    <w:p>
      <w:r>
        <w:t xml:space="preserve">Lause 1: Pyörätuolissa istuva mies, jolla on ruskea takki ja harmaa keppi kädessään, istuu pensaiden ja puiden edessä. Lause 2: Mies juoksee puistossa.</w:t>
      </w:r>
    </w:p>
    <w:p>
      <w:r>
        <w:rPr>
          <w:b/>
        </w:rPr>
        <w:t xml:space="preserve">Tulos</w:t>
      </w:r>
    </w:p>
    <w:p>
      <w:r>
        <w:t xml:space="preserve">Pyörätuolissa istuva mies istuu ulkona pensaiden ja puiden edessä.</w:t>
      </w:r>
    </w:p>
    <w:p>
      <w:r>
        <w:rPr>
          <w:b/>
        </w:rPr>
        <w:t xml:space="preserve">Esimerkki 5.2160</w:t>
      </w:r>
    </w:p>
    <w:p>
      <w:r>
        <w:t xml:space="preserve">Lause 1: Kaksi lasta pelaa pop warner -jalkapalloa. Lause 2: Kaksi tyttöä pelaa koripalloa.</w:t>
      </w:r>
    </w:p>
    <w:p>
      <w:r>
        <w:rPr>
          <w:b/>
        </w:rPr>
        <w:t xml:space="preserve">Tulos</w:t>
      </w:r>
    </w:p>
    <w:p>
      <w:r>
        <w:t xml:space="preserve">Lapset leikkivät.</w:t>
      </w:r>
    </w:p>
    <w:p>
      <w:r>
        <w:rPr>
          <w:b/>
        </w:rPr>
        <w:t xml:space="preserve">Esimerkki 5.2161</w:t>
      </w:r>
    </w:p>
    <w:p>
      <w:r>
        <w:t xml:space="preserve">Lause 1: Punaiseen, keltaiseen ja mustaan pukeutunut vanhempi mies seisoo ulkona heiluttaen suurta lippua ja pitkää torvea. Lause 2: Vanhempi mies seisoo ulkona vilkuttamassa ohi ajavalle autolle.</w:t>
      </w:r>
    </w:p>
    <w:p>
      <w:r>
        <w:rPr>
          <w:b/>
        </w:rPr>
        <w:t xml:space="preserve">Tulos</w:t>
      </w:r>
    </w:p>
    <w:p>
      <w:r>
        <w:t xml:space="preserve">Ulkona on mies, joka heiluttaa lippua.</w:t>
      </w:r>
    </w:p>
    <w:p>
      <w:r>
        <w:rPr>
          <w:b/>
        </w:rPr>
        <w:t xml:space="preserve">Esimerkki 5.2162</w:t>
      </w:r>
    </w:p>
    <w:p>
      <w:r>
        <w:t xml:space="preserve">Lause 1: Tom Hanks lukee kirjaa Castawayn kuvauksissa. Lause 2: Tom hanks lukee outsidereita.</w:t>
      </w:r>
    </w:p>
    <w:p>
      <w:r>
        <w:rPr>
          <w:b/>
        </w:rPr>
        <w:t xml:space="preserve">Tulos</w:t>
      </w:r>
    </w:p>
    <w:p>
      <w:r>
        <w:t xml:space="preserve">Kirjan lukee näyttelijä.</w:t>
      </w:r>
    </w:p>
    <w:p>
      <w:r>
        <w:rPr>
          <w:b/>
        </w:rPr>
        <w:t xml:space="preserve">Esimerkki 5.2163</w:t>
      </w:r>
    </w:p>
    <w:p>
      <w:r>
        <w:t xml:space="preserve">Lause 1: Oranssiin takkiin pukeutunut mies puhuu naiselle Ikean kassalla. Lause 2: Nainen nousee autoonsa.</w:t>
      </w:r>
    </w:p>
    <w:p>
      <w:r>
        <w:rPr>
          <w:b/>
        </w:rPr>
        <w:t xml:space="preserve">Tulos</w:t>
      </w:r>
    </w:p>
    <w:p>
      <w:r>
        <w:t xml:space="preserve">Kaksi ihmistä juttelee kaupassa.</w:t>
      </w:r>
    </w:p>
    <w:p>
      <w:r>
        <w:rPr>
          <w:b/>
        </w:rPr>
        <w:t xml:space="preserve">Esimerkki 5.2164</w:t>
      </w:r>
    </w:p>
    <w:p>
      <w:r>
        <w:t xml:space="preserve">Lause 1: Mies lavalla konsertoimassa ihmisille. Lause 2: Ihmiset katselevat karhua eläintarhassa.</w:t>
      </w:r>
    </w:p>
    <w:p>
      <w:r>
        <w:rPr>
          <w:b/>
        </w:rPr>
        <w:t xml:space="preserve">Tulos</w:t>
      </w:r>
    </w:p>
    <w:p>
      <w:r>
        <w:t xml:space="preserve">Ihmiset katsovat miestä.</w:t>
      </w:r>
    </w:p>
    <w:p>
      <w:r>
        <w:rPr>
          <w:b/>
        </w:rPr>
        <w:t xml:space="preserve">Esimerkki 5.2165</w:t>
      </w:r>
    </w:p>
    <w:p>
      <w:r>
        <w:t xml:space="preserve">Lause 1: Kaksi lasta, joilla on karhutavat, istuvat jalkakäytävällä. Lause 2: Kaksi pupupukuista miestä seisoo jalkakäytävällä.</w:t>
      </w:r>
    </w:p>
    <w:p>
      <w:r>
        <w:rPr>
          <w:b/>
        </w:rPr>
        <w:t xml:space="preserve">Tulos</w:t>
      </w:r>
    </w:p>
    <w:p>
      <w:r>
        <w:t xml:space="preserve">Lapset pukeutuvat karhupukuihin jalkakäytävällä.</w:t>
      </w:r>
    </w:p>
    <w:p>
      <w:r>
        <w:rPr>
          <w:b/>
        </w:rPr>
        <w:t xml:space="preserve">Esimerkki 5.2166</w:t>
      </w:r>
    </w:p>
    <w:p>
      <w:r>
        <w:t xml:space="preserve">Lause 1: Mies lukee sanomalehteä istuen tuolissa. Lause 2: Mies lukee sanomalehteä kävellessään.</w:t>
      </w:r>
    </w:p>
    <w:p>
      <w:r>
        <w:rPr>
          <w:b/>
        </w:rPr>
        <w:t xml:space="preserve">Tulos</w:t>
      </w:r>
    </w:p>
    <w:p>
      <w:r>
        <w:t xml:space="preserve">Tuolilla voi istua.</w:t>
      </w:r>
    </w:p>
    <w:p>
      <w:r>
        <w:rPr>
          <w:b/>
        </w:rPr>
        <w:t xml:space="preserve">Esimerkki 5.2167</w:t>
      </w:r>
    </w:p>
    <w:p>
      <w:r>
        <w:t xml:space="preserve">Lause 1: Ulkomaalainen nainen ajaa kuorma-autoa ja näyttää melko iloiselta. Lause 2: Nainen ajaa moottoripyörällään.</w:t>
      </w:r>
    </w:p>
    <w:p>
      <w:r>
        <w:rPr>
          <w:b/>
        </w:rPr>
        <w:t xml:space="preserve">Tulos</w:t>
      </w:r>
    </w:p>
    <w:p>
      <w:r>
        <w:t xml:space="preserve">Nainen ajaa kuorma-autoa.</w:t>
      </w:r>
    </w:p>
    <w:p>
      <w:r>
        <w:rPr>
          <w:b/>
        </w:rPr>
        <w:t xml:space="preserve">Esimerkki 5.2168</w:t>
      </w:r>
    </w:p>
    <w:p>
      <w:r>
        <w:t xml:space="preserve">Lause 1: Teinipoika syöttää pesäpalloa. Lause 2: Poika pelaa koripalloa.</w:t>
      </w:r>
    </w:p>
    <w:p>
      <w:r>
        <w:rPr>
          <w:b/>
        </w:rPr>
        <w:t xml:space="preserve">Tulos</w:t>
      </w:r>
    </w:p>
    <w:p>
      <w:r>
        <w:t xml:space="preserve">Poika heittää palloa.</w:t>
      </w:r>
    </w:p>
    <w:p>
      <w:r>
        <w:rPr>
          <w:b/>
        </w:rPr>
        <w:t xml:space="preserve">Esimerkki 5.2169</w:t>
      </w:r>
    </w:p>
    <w:p>
      <w:r>
        <w:t xml:space="preserve">Lause 1: Kaksi miestä pelaa koripalloa, ja toinen yrittää estää toisen heiton. Lause 2: miehet pelaavat jalkapalloa.</w:t>
      </w:r>
    </w:p>
    <w:p>
      <w:r>
        <w:rPr>
          <w:b/>
        </w:rPr>
        <w:t xml:space="preserve">Tulos</w:t>
      </w:r>
    </w:p>
    <w:p>
      <w:r>
        <w:t xml:space="preserve">yksi mies estää toisen laukauksen</w:t>
      </w:r>
    </w:p>
    <w:p>
      <w:r>
        <w:rPr>
          <w:b/>
        </w:rPr>
        <w:t xml:space="preserve">Esimerkki 5.2170</w:t>
      </w:r>
    </w:p>
    <w:p>
      <w:r>
        <w:t xml:space="preserve">Lause 1: Pieni tyttö juoksee saappaat jalassa ja lapio kädessä. Lause 2: Pieni poika istuu ja katsoo televisiota.</w:t>
      </w:r>
    </w:p>
    <w:p>
      <w:r>
        <w:rPr>
          <w:b/>
        </w:rPr>
        <w:t xml:space="preserve">Tulos</w:t>
      </w:r>
    </w:p>
    <w:p>
      <w:r>
        <w:t xml:space="preserve">Pieni tyttö juoksee lapion kanssa.</w:t>
      </w:r>
    </w:p>
    <w:p>
      <w:r>
        <w:rPr>
          <w:b/>
        </w:rPr>
        <w:t xml:space="preserve">Esimerkki 5.2171</w:t>
      </w:r>
    </w:p>
    <w:p>
      <w:r>
        <w:t xml:space="preserve">Lause 1: Taklaus jalkapallokentällä Lause 2: Joku laulaa laulua.</w:t>
      </w:r>
    </w:p>
    <w:p>
      <w:r>
        <w:rPr>
          <w:b/>
        </w:rPr>
        <w:t xml:space="preserve">Tulos</w:t>
      </w:r>
    </w:p>
    <w:p>
      <w:r>
        <w:t xml:space="preserve">Jotakuta taklataan jalkapalloa pelatessa.</w:t>
      </w:r>
    </w:p>
    <w:p>
      <w:r>
        <w:rPr>
          <w:b/>
        </w:rPr>
        <w:t xml:space="preserve">Esimerkki 5.2172</w:t>
      </w:r>
    </w:p>
    <w:p>
      <w:r>
        <w:t xml:space="preserve">Lause 1: Vanhempi valkoihoinen mies puhuu toisen valkoihoisen naisen kanssa seinän edessä, ja hänellä on yllään hienot bisnespuvut. Lause 2: Aviomies ja vaimo riitelevät poliisiaseman ulkopuolella.</w:t>
      </w:r>
    </w:p>
    <w:p>
      <w:r>
        <w:rPr>
          <w:b/>
        </w:rPr>
        <w:t xml:space="preserve">Tulos</w:t>
      </w:r>
    </w:p>
    <w:p>
      <w:r>
        <w:t xml:space="preserve">Iäkäs mies puhuu naiselle seinän edessä.</w:t>
      </w:r>
    </w:p>
    <w:p>
      <w:r>
        <w:rPr>
          <w:b/>
        </w:rPr>
        <w:t xml:space="preserve">Esimerkki 5.2173</w:t>
      </w:r>
    </w:p>
    <w:p>
      <w:r>
        <w:t xml:space="preserve">Lause 1: Naispuolinen jakeluauton kuljettaja kurottaa laatikkoa. Lause 2: Mies kurottautuu laatikolle.</w:t>
      </w:r>
    </w:p>
    <w:p>
      <w:r>
        <w:rPr>
          <w:b/>
        </w:rPr>
        <w:t xml:space="preserve">Tulos</w:t>
      </w:r>
    </w:p>
    <w:p>
      <w:r>
        <w:t xml:space="preserve">Nainen on töissä.</w:t>
      </w:r>
    </w:p>
    <w:p>
      <w:r>
        <w:rPr>
          <w:b/>
        </w:rPr>
        <w:t xml:space="preserve">Esimerkki 5.2174</w:t>
      </w:r>
    </w:p>
    <w:p>
      <w:r>
        <w:t xml:space="preserve">Lause 1: Kilpa-auto kipinöi. Lause 2: Moottoripyörä toimii.</w:t>
      </w:r>
    </w:p>
    <w:p>
      <w:r>
        <w:rPr>
          <w:b/>
        </w:rPr>
        <w:t xml:space="preserve">Tulos</w:t>
      </w:r>
    </w:p>
    <w:p>
      <w:r>
        <w:t xml:space="preserve">Kilpa-auto kipinöi.</w:t>
      </w:r>
    </w:p>
    <w:p>
      <w:r>
        <w:rPr>
          <w:b/>
        </w:rPr>
        <w:t xml:space="preserve">Esimerkki 5.2175</w:t>
      </w:r>
    </w:p>
    <w:p>
      <w:r>
        <w:t xml:space="preserve">Lause 1: Poika kampaa hiuksiaan käyttäen auton ikkunoita peilinä. Lause 2: Poika nukkuu autossa.</w:t>
      </w:r>
    </w:p>
    <w:p>
      <w:r>
        <w:rPr>
          <w:b/>
        </w:rPr>
        <w:t xml:space="preserve">Tulos</w:t>
      </w:r>
    </w:p>
    <w:p>
      <w:r>
        <w:t xml:space="preserve">Poika kampaa hiuksiaan.</w:t>
      </w:r>
    </w:p>
    <w:p>
      <w:r>
        <w:rPr>
          <w:b/>
        </w:rPr>
        <w:t xml:space="preserve">Esimerkki 5.2176</w:t>
      </w:r>
    </w:p>
    <w:p>
      <w:r>
        <w:t xml:space="preserve">Lause 1: Kaksi poikaa leikkii sprinklerissä. Lause 2: Kaksi poikaa ottaa päiväunet...</w:t>
      </w:r>
    </w:p>
    <w:p>
      <w:r>
        <w:rPr>
          <w:b/>
        </w:rPr>
        <w:t xml:space="preserve">Tulos</w:t>
      </w:r>
    </w:p>
    <w:p>
      <w:r>
        <w:t xml:space="preserve">Kaksi poikaa leikkii ulkona sprinklerissä.</w:t>
      </w:r>
    </w:p>
    <w:p>
      <w:r>
        <w:rPr>
          <w:b/>
        </w:rPr>
        <w:t xml:space="preserve">Esimerkki 5.2177</w:t>
      </w:r>
    </w:p>
    <w:p>
      <w:r>
        <w:t xml:space="preserve">Lause 1: Nuori poika hyppii maasta suihkuavan veden läpi. Lause 2: Vedessä leikkivä poika on paha nero.</w:t>
      </w:r>
    </w:p>
    <w:p>
      <w:r>
        <w:rPr>
          <w:b/>
        </w:rPr>
        <w:t xml:space="preserve">Tulos</w:t>
      </w:r>
    </w:p>
    <w:p>
      <w:r>
        <w:t xml:space="preserve">Pojalla on hauskaa leikkiä vedessä.</w:t>
      </w:r>
    </w:p>
    <w:p>
      <w:r>
        <w:rPr>
          <w:b/>
        </w:rPr>
        <w:t xml:space="preserve">Esimerkki 5.2178</w:t>
      </w:r>
    </w:p>
    <w:p>
      <w:r>
        <w:t xml:space="preserve">Lause 1: Kaksi hattupäistä lasta leikkii avoimella, kivisellä pellolla. Lause 2: Lapset ovat kotona syömässä lounasta.</w:t>
      </w:r>
    </w:p>
    <w:p>
      <w:r>
        <w:rPr>
          <w:b/>
        </w:rPr>
        <w:t xml:space="preserve">Tulos</w:t>
      </w:r>
    </w:p>
    <w:p>
      <w:r>
        <w:t xml:space="preserve">Lapset leikkivät kivisellä kentällä.</w:t>
      </w:r>
    </w:p>
    <w:p>
      <w:r>
        <w:rPr>
          <w:b/>
        </w:rPr>
        <w:t xml:space="preserve">Esimerkki 5.2179</w:t>
      </w:r>
    </w:p>
    <w:p>
      <w:r>
        <w:t xml:space="preserve">Lause 1: Mustaliivinen mies kävelee kaiteella. Lause 2: Kaksi naista tappelee kaiteen edessä.</w:t>
      </w:r>
    </w:p>
    <w:p>
      <w:r>
        <w:rPr>
          <w:b/>
        </w:rPr>
        <w:t xml:space="preserve">Tulos</w:t>
      </w:r>
    </w:p>
    <w:p>
      <w:r>
        <w:t xml:space="preserve">Mies kävelee kiskoilla.</w:t>
      </w:r>
    </w:p>
    <w:p>
      <w:r>
        <w:rPr>
          <w:b/>
        </w:rPr>
        <w:t xml:space="preserve">Esimerkki 5.2180</w:t>
      </w:r>
    </w:p>
    <w:p>
      <w:r>
        <w:t xml:space="preserve">Lause 1: Mies, jolla on keltainen paita ja olkihattu, soittaa kitaraa. Lause 2: Keltapaitainen mies pelaa taklauspalloa.</w:t>
      </w:r>
    </w:p>
    <w:p>
      <w:r>
        <w:rPr>
          <w:b/>
        </w:rPr>
        <w:t xml:space="preserve">Tulos</w:t>
      </w:r>
    </w:p>
    <w:p>
      <w:r>
        <w:t xml:space="preserve">Mies keltaisessa paidassa soittaa musiikkiaMies</w:t>
      </w:r>
    </w:p>
    <w:p>
      <w:r>
        <w:rPr>
          <w:b/>
        </w:rPr>
        <w:t xml:space="preserve">Esimerkki 5.2181</w:t>
      </w:r>
    </w:p>
    <w:p>
      <w:r>
        <w:t xml:space="preserve">Lause 1: Sininen auto ajaa pitkin enimmäkseen hiekkatietä. Lause 2: Mies tanssii rautalangalla.</w:t>
      </w:r>
    </w:p>
    <w:p>
      <w:r>
        <w:rPr>
          <w:b/>
        </w:rPr>
        <w:t xml:space="preserve">Tulos</w:t>
      </w:r>
    </w:p>
    <w:p>
      <w:r>
        <w:t xml:space="preserve">Mies istuu sinisessä autossa.</w:t>
      </w:r>
    </w:p>
    <w:p>
      <w:r>
        <w:rPr>
          <w:b/>
        </w:rPr>
        <w:t xml:space="preserve">Esimerkki 5.2182</w:t>
      </w:r>
    </w:p>
    <w:p>
      <w:r>
        <w:t xml:space="preserve">Lause 1: Pieni tyttö tekee käsilläseisontaa hymyillen Lause 2: Tyttö tekee käsilläseisontaa itkien.</w:t>
      </w:r>
    </w:p>
    <w:p>
      <w:r>
        <w:rPr>
          <w:b/>
        </w:rPr>
        <w:t xml:space="preserve">Tulos</w:t>
      </w:r>
    </w:p>
    <w:p>
      <w:r>
        <w:t xml:space="preserve">Pieni tyttö hymyilee.</w:t>
      </w:r>
    </w:p>
    <w:p>
      <w:r>
        <w:rPr>
          <w:b/>
        </w:rPr>
        <w:t xml:space="preserve">Esimerkki 5.2183</w:t>
      </w:r>
    </w:p>
    <w:p>
      <w:r>
        <w:t xml:space="preserve">Lause 1: Supersankareista pitävä poika harjaa hampaitaan hammaslanka valmiina. Lause 2: Pojalla ei ole hampaita.</w:t>
      </w:r>
    </w:p>
    <w:p>
      <w:r>
        <w:rPr>
          <w:b/>
        </w:rPr>
        <w:t xml:space="preserve">Tulos</w:t>
      </w:r>
    </w:p>
    <w:p>
      <w:r>
        <w:t xml:space="preserve">Poika pesee itseään.</w:t>
      </w:r>
    </w:p>
    <w:p>
      <w:r>
        <w:rPr>
          <w:b/>
        </w:rPr>
        <w:t xml:space="preserve">Esimerkki 5.2184</w:t>
      </w:r>
    </w:p>
    <w:p>
      <w:r>
        <w:t xml:space="preserve">Lause 1: Joukko nuoria tyttöjä istuu bussissa, ja useimmat katsovat ulos ikkunasta, kun taas yksi katsoo kameraan ja hymyilee. Lause 2: Tyttöjen ryhmä katseli televisiota...</w:t>
      </w:r>
    </w:p>
    <w:p>
      <w:r>
        <w:rPr>
          <w:b/>
        </w:rPr>
        <w:t xml:space="preserve">Tulos</w:t>
      </w:r>
    </w:p>
    <w:p>
      <w:r>
        <w:t xml:space="preserve">Ryhmä nuoria tyttöjä istuu bussissa, useimmat katsovat ulos ikkunasta, kun taas yksi katsoo kameraan ja hymyilee.</w:t>
      </w:r>
    </w:p>
    <w:p>
      <w:r>
        <w:rPr>
          <w:b/>
        </w:rPr>
        <w:t xml:space="preserve">Esimerkki 5.2185</w:t>
      </w:r>
    </w:p>
    <w:p>
      <w:r>
        <w:t xml:space="preserve">Lause 1: Perhe leikkii suihkulähteen suihkulla. Lause 2: Perhe, joka ei leiki suihkulähteen suihkulla.</w:t>
      </w:r>
    </w:p>
    <w:p>
      <w:r>
        <w:rPr>
          <w:b/>
        </w:rPr>
        <w:t xml:space="preserve">Tulos</w:t>
      </w:r>
    </w:p>
    <w:p>
      <w:r>
        <w:t xml:space="preserve">Perhe leikkii.</w:t>
      </w:r>
    </w:p>
    <w:p>
      <w:r>
        <w:rPr>
          <w:b/>
        </w:rPr>
        <w:t xml:space="preserve">Esimerkki 5.2186</w:t>
      </w:r>
    </w:p>
    <w:p>
      <w:r>
        <w:t xml:space="preserve">Lause 1: Mies soittaa kitaraa lavalla, kun mies soittaa rumpuja taustalla. Lause 2: Kitaristi seisoo rumpalin olkapäillä soittaessaan.</w:t>
      </w:r>
    </w:p>
    <w:p>
      <w:r>
        <w:rPr>
          <w:b/>
        </w:rPr>
        <w:t xml:space="preserve">Tulos</w:t>
      </w:r>
    </w:p>
    <w:p>
      <w:r>
        <w:t xml:space="preserve">Kaksi miestä soittaa musiikkia lavalla.</w:t>
      </w:r>
    </w:p>
    <w:p>
      <w:r>
        <w:rPr>
          <w:b/>
        </w:rPr>
        <w:t xml:space="preserve">Esimerkki 5.2187</w:t>
      </w:r>
    </w:p>
    <w:p>
      <w:r>
        <w:t xml:space="preserve">Lause 1: Aasialainen taiteilija venyttelee maalatessaan ulkona. Lause 2: Ateljeessaan maalaava taiteilija on valkoinen.</w:t>
      </w:r>
    </w:p>
    <w:p>
      <w:r>
        <w:rPr>
          <w:b/>
        </w:rPr>
        <w:t xml:space="preserve">Tulos</w:t>
      </w:r>
    </w:p>
    <w:p>
      <w:r>
        <w:t xml:space="preserve">Taiteilija maalaa ulkoilmakuvaa.</w:t>
      </w:r>
    </w:p>
    <w:p>
      <w:r>
        <w:rPr>
          <w:b/>
        </w:rPr>
        <w:t xml:space="preserve">Esimerkki 5.2188</w:t>
      </w:r>
    </w:p>
    <w:p>
      <w:r>
        <w:t xml:space="preserve">Lause 1: Raitapaitainen mies soittaa sähkökitaraa. Lause 2: Pariskunta ulkoilmakonsertissa.</w:t>
      </w:r>
    </w:p>
    <w:p>
      <w:r>
        <w:rPr>
          <w:b/>
        </w:rPr>
        <w:t xml:space="preserve">Tulos</w:t>
      </w:r>
    </w:p>
    <w:p>
      <w:r>
        <w:t xml:space="preserve">Miehellä on instrumentti.</w:t>
      </w:r>
    </w:p>
    <w:p>
      <w:r>
        <w:rPr>
          <w:b/>
        </w:rPr>
        <w:t xml:space="preserve">Esimerkki 5.2189</w:t>
      </w:r>
    </w:p>
    <w:p>
      <w:r>
        <w:t xml:space="preserve">Lause 1: Poika istuu pöydän ääressä ja tekee jotain puhelimellaan. Lause 2: Poika harrastaa liikuntaa.</w:t>
      </w:r>
    </w:p>
    <w:p>
      <w:r>
        <w:rPr>
          <w:b/>
        </w:rPr>
        <w:t xml:space="preserve">Tulos</w:t>
      </w:r>
    </w:p>
    <w:p>
      <w:r>
        <w:t xml:space="preserve">Poika leikkii puhelimellaan.</w:t>
      </w:r>
    </w:p>
    <w:p>
      <w:r>
        <w:rPr>
          <w:b/>
        </w:rPr>
        <w:t xml:space="preserve">Esimerkki 5.2190</w:t>
      </w:r>
    </w:p>
    <w:p>
      <w:r>
        <w:t xml:space="preserve">Lause 1: Mies ajaa pientä kärryä lentokentällä. Lause 2: Mies korjaa kärryä.</w:t>
      </w:r>
    </w:p>
    <w:p>
      <w:r>
        <w:rPr>
          <w:b/>
        </w:rPr>
        <w:t xml:space="preserve">Tulos</w:t>
      </w:r>
    </w:p>
    <w:p>
      <w:r>
        <w:t xml:space="preserve">Lentokentällä on mies.</w:t>
      </w:r>
    </w:p>
    <w:p>
      <w:r>
        <w:rPr>
          <w:b/>
        </w:rPr>
        <w:t xml:space="preserve">Esimerkki 5.2191</w:t>
      </w:r>
    </w:p>
    <w:p>
      <w:r>
        <w:t xml:space="preserve">Lause 1: Myyjällä on kädessään paljon Disney-hahmojen muotoisia ilmapalloja. Lause 2: Mies myy hodareita.</w:t>
      </w:r>
    </w:p>
    <w:p>
      <w:r>
        <w:rPr>
          <w:b/>
        </w:rPr>
        <w:t xml:space="preserve">Tulos</w:t>
      </w:r>
    </w:p>
    <w:p>
      <w:r>
        <w:t xml:space="preserve">Mies myy ilmapalloja.</w:t>
      </w:r>
    </w:p>
    <w:p>
      <w:r>
        <w:rPr>
          <w:b/>
        </w:rPr>
        <w:t xml:space="preserve">Esimerkki 5.2192</w:t>
      </w:r>
    </w:p>
    <w:p>
      <w:r>
        <w:t xml:space="preserve">Lause 1: Mies työskentelee sorvin ääressä puutyöpajassa. Lause 2: Mies on joutunut autiolle saarelle.</w:t>
      </w:r>
    </w:p>
    <w:p>
      <w:r>
        <w:rPr>
          <w:b/>
        </w:rPr>
        <w:t xml:space="preserve">Tulos</w:t>
      </w:r>
    </w:p>
    <w:p>
      <w:r>
        <w:t xml:space="preserve">Mies työskentelee koneen parissa.</w:t>
      </w:r>
    </w:p>
    <w:p>
      <w:r>
        <w:rPr>
          <w:b/>
        </w:rPr>
        <w:t xml:space="preserve">Esimerkki 5.2193</w:t>
      </w:r>
    </w:p>
    <w:p>
      <w:r>
        <w:t xml:space="preserve">Lause 1: Ihmiset ylittävät kadun jalan ja polkupyörällä. Lause 2: Ihmiset uivat kadun yli.</w:t>
      </w:r>
    </w:p>
    <w:p>
      <w:r>
        <w:rPr>
          <w:b/>
        </w:rPr>
        <w:t xml:space="preserve">Tulos</w:t>
      </w:r>
    </w:p>
    <w:p>
      <w:r>
        <w:t xml:space="preserve">Ihmiset ylittävät katua.</w:t>
      </w:r>
    </w:p>
    <w:p>
      <w:r>
        <w:rPr>
          <w:b/>
        </w:rPr>
        <w:t xml:space="preserve">Esimerkki 5.2194</w:t>
      </w:r>
    </w:p>
    <w:p>
      <w:r>
        <w:t xml:space="preserve">Lause 1: Nuori tyttö juoksee hiekkarannalla. Lause 2: Lapsi ajaa kuorma-autoa.</w:t>
      </w:r>
    </w:p>
    <w:p>
      <w:r>
        <w:rPr>
          <w:b/>
        </w:rPr>
        <w:t xml:space="preserve">Tulos</w:t>
      </w:r>
    </w:p>
    <w:p>
      <w:r>
        <w:t xml:space="preserve">Tyttö juoksee rannalla.</w:t>
      </w:r>
    </w:p>
    <w:p>
      <w:r>
        <w:rPr>
          <w:b/>
        </w:rPr>
        <w:t xml:space="preserve">Esimerkki 5.2195</w:t>
      </w:r>
    </w:p>
    <w:p>
      <w:r>
        <w:t xml:space="preserve">Lause 1: kaksi miestä istuu tienvarressa myymässä tavaroita koreista. Lause 2: naiset myyvät kakkuja.</w:t>
      </w:r>
    </w:p>
    <w:p>
      <w:r>
        <w:rPr>
          <w:b/>
        </w:rPr>
        <w:t xml:space="preserve">Tulos</w:t>
      </w:r>
    </w:p>
    <w:p>
      <w:r>
        <w:t xml:space="preserve">Koreissa on myytäviä esineitä.</w:t>
      </w:r>
    </w:p>
    <w:p>
      <w:r>
        <w:rPr>
          <w:b/>
        </w:rPr>
        <w:t xml:space="preserve">Esimerkki 5.2196</w:t>
      </w:r>
    </w:p>
    <w:p>
      <w:r>
        <w:t xml:space="preserve">Lause 1: Suuri ruskea koira istuu pienen valkoisen koiran vieressä pitkällä ruohokentällä. Lause 2: Kaksi koiraa on juuttunut puuhun.</w:t>
      </w:r>
    </w:p>
    <w:p>
      <w:r>
        <w:rPr>
          <w:b/>
        </w:rPr>
        <w:t xml:space="preserve">Tulos</w:t>
      </w:r>
    </w:p>
    <w:p>
      <w:r>
        <w:t xml:space="preserve">Kaksi koiraa on ruohikossa</w:t>
      </w:r>
    </w:p>
    <w:p>
      <w:r>
        <w:rPr>
          <w:b/>
        </w:rPr>
        <w:t xml:space="preserve">Esimerkki 5.2197</w:t>
      </w:r>
    </w:p>
    <w:p>
      <w:r>
        <w:t xml:space="preserve">Lause 1: Vanhempi nainen laittaa ruokaa lautaselle tarjoilutiskillä. Lause 2: Nainen nukkuu.</w:t>
      </w:r>
    </w:p>
    <w:p>
      <w:r>
        <w:rPr>
          <w:b/>
        </w:rPr>
        <w:t xml:space="preserve">Tulos</w:t>
      </w:r>
    </w:p>
    <w:p>
      <w:r>
        <w:t xml:space="preserve">Nainen laittaa ruokaa lautaselle.</w:t>
      </w:r>
    </w:p>
    <w:p>
      <w:r>
        <w:rPr>
          <w:b/>
        </w:rPr>
        <w:t xml:space="preserve">Esimerkki 5.2198</w:t>
      </w:r>
    </w:p>
    <w:p>
      <w:r>
        <w:t xml:space="preserve">Lause 1: Kaksi ihmistä on hississä korkean rakennuksen ulkopuolella. Lause 2: Kaksi ihmistä istuu pöydän ääressä.</w:t>
      </w:r>
    </w:p>
    <w:p>
      <w:r>
        <w:rPr>
          <w:b/>
        </w:rPr>
        <w:t xml:space="preserve">Tulos</w:t>
      </w:r>
    </w:p>
    <w:p>
      <w:r>
        <w:t xml:space="preserve">Ihmiset matkustavat hissillä.</w:t>
      </w:r>
    </w:p>
    <w:p>
      <w:r>
        <w:rPr>
          <w:b/>
        </w:rPr>
        <w:t xml:space="preserve">Esimerkki 5.2199</w:t>
      </w:r>
    </w:p>
    <w:p>
      <w:r>
        <w:t xml:space="preserve">Lause 1: Tummahiuksinen nainen seisoo huoneessa, jossa on epätavallisen muotoisia, värikkäitä lamppuja, käsi ojennettuna. Lause 2: Nainen istuu sohvalla.</w:t>
      </w:r>
    </w:p>
    <w:p>
      <w:r>
        <w:rPr>
          <w:b/>
        </w:rPr>
        <w:t xml:space="preserve">Tulos</w:t>
      </w:r>
    </w:p>
    <w:p>
      <w:r>
        <w:t xml:space="preserve">Nainen seisoo huoneessa käsi ojennettuna.</w:t>
      </w:r>
    </w:p>
    <w:p>
      <w:r>
        <w:rPr>
          <w:b/>
        </w:rPr>
        <w:t xml:space="preserve">Esimerkki 5.2200</w:t>
      </w:r>
    </w:p>
    <w:p>
      <w:r>
        <w:t xml:space="preserve">Lause 1: Mustiin silmälaseihin pukeutunut nainen jakaa karkkeja prinsessahattuun pukeutuneen pikkutytön kanssa. Lause 2: Nainen jakaa hedelmiä pikkulapsen kanssa.</w:t>
      </w:r>
    </w:p>
    <w:p>
      <w:r>
        <w:rPr>
          <w:b/>
        </w:rPr>
        <w:t xml:space="preserve">Tulos</w:t>
      </w:r>
    </w:p>
    <w:p>
      <w:r>
        <w:t xml:space="preserve">Nainen syö pikkulapsen kanssa.</w:t>
      </w:r>
    </w:p>
    <w:p>
      <w:r>
        <w:rPr>
          <w:b/>
        </w:rPr>
        <w:t xml:space="preserve">Esimerkki 5.2201</w:t>
      </w:r>
    </w:p>
    <w:p>
      <w:r>
        <w:t xml:space="preserve">Lause 1: Kaksi rakennustyöntekijää käyttää suurta rakennuskonetta. Lause 2: Kaksi ihmistä pelaa koripalloa.</w:t>
      </w:r>
    </w:p>
    <w:p>
      <w:r>
        <w:rPr>
          <w:b/>
        </w:rPr>
        <w:t xml:space="preserve">Tulos</w:t>
      </w:r>
    </w:p>
    <w:p>
      <w:r>
        <w:t xml:space="preserve">Kaksi ihmistä on ulkona.</w:t>
      </w:r>
    </w:p>
    <w:p>
      <w:r>
        <w:rPr>
          <w:b/>
        </w:rPr>
        <w:t xml:space="preserve">Esimerkki 5.2202</w:t>
      </w:r>
    </w:p>
    <w:p>
      <w:r>
        <w:t xml:space="preserve">Lause 1: Pakettiauton lähellä on ihmisiä kuvaamassa. Lause 2: Ihmiset ajavat hiihtohissillä.</w:t>
      </w:r>
    </w:p>
    <w:p>
      <w:r>
        <w:rPr>
          <w:b/>
        </w:rPr>
        <w:t xml:space="preserve">Tulos</w:t>
      </w:r>
    </w:p>
    <w:p>
      <w:r>
        <w:t xml:space="preserve">Ihmiset kuvaavat pakettiauton lähellä.</w:t>
      </w:r>
    </w:p>
    <w:p>
      <w:r>
        <w:rPr>
          <w:b/>
        </w:rPr>
        <w:t xml:space="preserve">Esimerkki 5.2203</w:t>
      </w:r>
    </w:p>
    <w:p>
      <w:r>
        <w:t xml:space="preserve">Lause 1: Kaksi intialaista tanssii häissä, joissa lattia on täynnä kukkien terälehtiä. Lause 2: Kaksi intialaista syö hääillallista.</w:t>
      </w:r>
    </w:p>
    <w:p>
      <w:r>
        <w:rPr>
          <w:b/>
        </w:rPr>
        <w:t xml:space="preserve">Tulos</w:t>
      </w:r>
    </w:p>
    <w:p>
      <w:r>
        <w:t xml:space="preserve">Kaksi intialaista tanssii häissä.</w:t>
      </w:r>
    </w:p>
    <w:p>
      <w:r>
        <w:rPr>
          <w:b/>
        </w:rPr>
        <w:t xml:space="preserve">Esimerkki 5.2204</w:t>
      </w:r>
    </w:p>
    <w:p>
      <w:r>
        <w:t xml:space="preserve">Lause 1: Mies kyykistyy polkupyörän viereen. Lause 2: Mies nukkuu polkupyörän vieressä.</w:t>
      </w:r>
    </w:p>
    <w:p>
      <w:r>
        <w:rPr>
          <w:b/>
        </w:rPr>
        <w:t xml:space="preserve">Tulos</w:t>
      </w:r>
    </w:p>
    <w:p>
      <w:r>
        <w:t xml:space="preserve">Mies on polkupyörän vieressä.</w:t>
      </w:r>
    </w:p>
    <w:p>
      <w:r>
        <w:rPr>
          <w:b/>
        </w:rPr>
        <w:t xml:space="preserve">Esimerkki 5.2205</w:t>
      </w:r>
    </w:p>
    <w:p>
      <w:r>
        <w:t xml:space="preserve">Lause 1: Aasialaismies, jolla on tiilenpunainen esiliina, valmistaa keittiössä ruokaa veitsellä. Lause 2: Mies pelaa pokeria kasinolla.</w:t>
      </w:r>
    </w:p>
    <w:p>
      <w:r>
        <w:rPr>
          <w:b/>
        </w:rPr>
        <w:t xml:space="preserve">Tulos</w:t>
      </w:r>
    </w:p>
    <w:p>
      <w:r>
        <w:t xml:space="preserve">Mies on kokkaamassa.</w:t>
      </w:r>
    </w:p>
    <w:p>
      <w:r>
        <w:rPr>
          <w:b/>
        </w:rPr>
        <w:t xml:space="preserve">Esimerkki 5.2206</w:t>
      </w:r>
    </w:p>
    <w:p>
      <w:r>
        <w:t xml:space="preserve">Lause 1: Useat ihmiset ostoksilla ulkoilmamarkkinoilla. Lause 2: Järvessä on ihmisiä uimassa.</w:t>
      </w:r>
    </w:p>
    <w:p>
      <w:r>
        <w:rPr>
          <w:b/>
        </w:rPr>
        <w:t xml:space="preserve">Tulos</w:t>
      </w:r>
    </w:p>
    <w:p>
      <w:r>
        <w:t xml:space="preserve">Ihmiset käyvät ostoksilla.</w:t>
      </w:r>
    </w:p>
    <w:p>
      <w:r>
        <w:rPr>
          <w:b/>
        </w:rPr>
        <w:t xml:space="preserve">Esimerkki 5.2207</w:t>
      </w:r>
    </w:p>
    <w:p>
      <w:r>
        <w:t xml:space="preserve">Lause 1: Nuori pikkutyttö katsoo peiliin ja pesee hampaitaan Lause 2: Jääkarhu vaeltaa lumessa.</w:t>
      </w:r>
    </w:p>
    <w:p>
      <w:r>
        <w:rPr>
          <w:b/>
        </w:rPr>
        <w:t xml:space="preserve">Tulos</w:t>
      </w:r>
    </w:p>
    <w:p>
      <w:r>
        <w:t xml:space="preserve">Pieni tyttö on peilissä</w:t>
      </w:r>
    </w:p>
    <w:p>
      <w:r>
        <w:rPr>
          <w:b/>
        </w:rPr>
        <w:t xml:space="preserve">Esimerkki 5.2208</w:t>
      </w:r>
    </w:p>
    <w:p>
      <w:r>
        <w:t xml:space="preserve">Lause 1: Nainen syö suckeria rakennuksen ulkopuolella. Lause 2: Siellä on mies</w:t>
      </w:r>
    </w:p>
    <w:p>
      <w:r>
        <w:rPr>
          <w:b/>
        </w:rPr>
        <w:t xml:space="preserve">Tulos</w:t>
      </w:r>
    </w:p>
    <w:p>
      <w:r>
        <w:t xml:space="preserve">Siellä on nainen</w:t>
      </w:r>
    </w:p>
    <w:p>
      <w:r>
        <w:rPr>
          <w:b/>
        </w:rPr>
        <w:t xml:space="preserve">Esimerkki 5.2209</w:t>
      </w:r>
    </w:p>
    <w:p>
      <w:r>
        <w:t xml:space="preserve">Lause 1: Rullalautailija harjoittelee temppua laudallaan. Lause 2: Hän istuu pienen kissan päällä.</w:t>
      </w:r>
    </w:p>
    <w:p>
      <w:r>
        <w:rPr>
          <w:b/>
        </w:rPr>
        <w:t xml:space="preserve">Tulos</w:t>
      </w:r>
    </w:p>
    <w:p>
      <w:r>
        <w:t xml:space="preserve">Rullalautailija liikuttaa kehoaan.</w:t>
      </w:r>
    </w:p>
    <w:p>
      <w:r>
        <w:rPr>
          <w:b/>
        </w:rPr>
        <w:t xml:space="preserve">Esimerkki 5.2210</w:t>
      </w:r>
    </w:p>
    <w:p>
      <w:r>
        <w:t xml:space="preserve">Lause 1: Eräs henkilö kiipeilee. Lause 2: Henkilö istuu.</w:t>
      </w:r>
    </w:p>
    <w:p>
      <w:r>
        <w:rPr>
          <w:b/>
        </w:rPr>
        <w:t xml:space="preserve">Tulos</w:t>
      </w:r>
    </w:p>
    <w:p>
      <w:r>
        <w:t xml:space="preserve">henkilö on kalliolla</w:t>
      </w:r>
    </w:p>
    <w:p>
      <w:r>
        <w:rPr>
          <w:b/>
        </w:rPr>
        <w:t xml:space="preserve">Esimerkki 5.2211</w:t>
      </w:r>
    </w:p>
    <w:p>
      <w:r>
        <w:t xml:space="preserve">Lause 1: Nämä naiset näyttävät wiccalaisilta, jotka tanssivat seremoniatanssia. Lause 2: Naiset ovat tekemässä luonnontieteellistä koetta.</w:t>
      </w:r>
    </w:p>
    <w:p>
      <w:r>
        <w:rPr>
          <w:b/>
        </w:rPr>
        <w:t xml:space="preserve">Tulos</w:t>
      </w:r>
    </w:p>
    <w:p>
      <w:r>
        <w:t xml:space="preserve">Naiset tanssivat.</w:t>
      </w:r>
    </w:p>
    <w:p>
      <w:r>
        <w:rPr>
          <w:b/>
        </w:rPr>
        <w:t xml:space="preserve">Esimerkki 5.2212</w:t>
      </w:r>
    </w:p>
    <w:p>
      <w:r>
        <w:t xml:space="preserve">Lause 1: Musta koira kantaa esinettä vedestä. Lause 2: Sisällä on koira.</w:t>
      </w:r>
    </w:p>
    <w:p>
      <w:r>
        <w:rPr>
          <w:b/>
        </w:rPr>
        <w:t xml:space="preserve">Tulos</w:t>
      </w:r>
    </w:p>
    <w:p>
      <w:r>
        <w:t xml:space="preserve">Ulkona on koira</w:t>
      </w:r>
    </w:p>
    <w:p>
      <w:r>
        <w:rPr>
          <w:b/>
        </w:rPr>
        <w:t xml:space="preserve">Esimerkki 5.2213</w:t>
      </w:r>
    </w:p>
    <w:p>
      <w:r>
        <w:t xml:space="preserve">Lause 1: Muurari tasoittaa betonia. Lause 2: Muurari muuraa tiiliä.</w:t>
      </w:r>
    </w:p>
    <w:p>
      <w:r>
        <w:rPr>
          <w:b/>
        </w:rPr>
        <w:t xml:space="preserve">Tulos</w:t>
      </w:r>
    </w:p>
    <w:p>
      <w:r>
        <w:t xml:space="preserve">Henkilö työskentelee betonin kanssa.</w:t>
      </w:r>
    </w:p>
    <w:p>
      <w:r>
        <w:rPr>
          <w:b/>
        </w:rPr>
        <w:t xml:space="preserve">Esimerkki 5.2214</w:t>
      </w:r>
    </w:p>
    <w:p>
      <w:r>
        <w:t xml:space="preserve">Lause 1: Pieni lapsi piirtää liitutaululle. Lause 2: Lapsi syö lounasta.</w:t>
      </w:r>
    </w:p>
    <w:p>
      <w:r>
        <w:rPr>
          <w:b/>
        </w:rPr>
        <w:t xml:space="preserve">Tulos</w:t>
      </w:r>
    </w:p>
    <w:p>
      <w:r>
        <w:t xml:space="preserve">Lapsi kirjoittaa liitutaululle.</w:t>
      </w:r>
    </w:p>
    <w:p>
      <w:r>
        <w:rPr>
          <w:b/>
        </w:rPr>
        <w:t xml:space="preserve">Esimerkki 5.2215</w:t>
      </w:r>
    </w:p>
    <w:p>
      <w:r>
        <w:t xml:space="preserve">Lause 1: Kaksi mustiin pukeutunutta poikaa seisoo pyörän ja puun vieressä. Lause 2: Luokka istui koulussa tylsistyneenä.</w:t>
      </w:r>
    </w:p>
    <w:p>
      <w:r>
        <w:rPr>
          <w:b/>
        </w:rPr>
        <w:t xml:space="preserve">Tulos</w:t>
      </w:r>
    </w:p>
    <w:p>
      <w:r>
        <w:t xml:space="preserve">Puun vieressä oli pyörä ja kaksi poikaa.</w:t>
      </w:r>
    </w:p>
    <w:p>
      <w:r>
        <w:rPr>
          <w:b/>
        </w:rPr>
        <w:t xml:space="preserve">Esimerkki 5.2216</w:t>
      </w:r>
    </w:p>
    <w:p>
      <w:r>
        <w:t xml:space="preserve">Lause 1: Harmaapaitainen mies käyttää äänentoistolaitteita sosiaalisessa kokoontumisessa. Lause 2: Pingviini tanssii break-tanssia.</w:t>
      </w:r>
    </w:p>
    <w:p>
      <w:r>
        <w:rPr>
          <w:b/>
        </w:rPr>
        <w:t xml:space="preserve">Tulos</w:t>
      </w:r>
    </w:p>
    <w:p>
      <w:r>
        <w:t xml:space="preserve">Mies valvoo tapahtuman äänitasoja.</w:t>
      </w:r>
    </w:p>
    <w:p>
      <w:r>
        <w:rPr>
          <w:b/>
        </w:rPr>
        <w:t xml:space="preserve">Esimerkki 5.2217</w:t>
      </w:r>
    </w:p>
    <w:p>
      <w:r>
        <w:t xml:space="preserve">Lause 1: Nuori nainen seisoo pimeässä huoneessa, jonka yläpuolella roikkuu kaksi punaista lamppua. Lause 2: George Washington on julkaissut videon, jossa hän ottaa vastuun viimeisimmästä terrori-iskusta.</w:t>
      </w:r>
    </w:p>
    <w:p>
      <w:r>
        <w:rPr>
          <w:b/>
        </w:rPr>
        <w:t xml:space="preserve">Tulos</w:t>
      </w:r>
    </w:p>
    <w:p>
      <w:r>
        <w:t xml:space="preserve">Huoneessa on kaksi punaista lamppua.</w:t>
      </w:r>
    </w:p>
    <w:p>
      <w:r>
        <w:rPr>
          <w:b/>
        </w:rPr>
        <w:t xml:space="preserve">Esimerkki 5.2218</w:t>
      </w:r>
    </w:p>
    <w:p>
      <w:r>
        <w:t xml:space="preserve">Lause 1: Mustapaitainen tyttö ostaa ruokaa katukauppiaalta. Lause 2: Tytöllä ei ollut rahaa ruokaan.</w:t>
      </w:r>
    </w:p>
    <w:p>
      <w:r>
        <w:rPr>
          <w:b/>
        </w:rPr>
        <w:t xml:space="preserve">Tulos</w:t>
      </w:r>
    </w:p>
    <w:p>
      <w:r>
        <w:t xml:space="preserve">Tyttö halusi saada ruokaa.</w:t>
      </w:r>
    </w:p>
    <w:p>
      <w:r>
        <w:rPr>
          <w:b/>
        </w:rPr>
        <w:t xml:space="preserve">Esimerkki 5.2219</w:t>
      </w:r>
    </w:p>
    <w:p>
      <w:r>
        <w:t xml:space="preserve">Lause 1: Tyttö keinussa, joka roikkuu köyden varassa maaseudulla. Lause 2: Perhe istuu illalliselle.</w:t>
      </w:r>
    </w:p>
    <w:p>
      <w:r>
        <w:rPr>
          <w:b/>
        </w:rPr>
        <w:t xml:space="preserve">Tulos</w:t>
      </w:r>
    </w:p>
    <w:p>
      <w:r>
        <w:t xml:space="preserve">Tyttö on keinussa.</w:t>
      </w:r>
    </w:p>
    <w:p>
      <w:r>
        <w:rPr>
          <w:b/>
        </w:rPr>
        <w:t xml:space="preserve">Esimerkki 5.2220</w:t>
      </w:r>
    </w:p>
    <w:p>
      <w:r>
        <w:t xml:space="preserve">Lause 1: Kaksi naista, joista toisella on punainen ja toisella musta, soittavat viuluja konsertissa. Lause 2: Naiset soittavat oboeta.</w:t>
      </w:r>
    </w:p>
    <w:p>
      <w:r>
        <w:rPr>
          <w:b/>
        </w:rPr>
        <w:t xml:space="preserve">Tulos</w:t>
      </w:r>
    </w:p>
    <w:p>
      <w:r>
        <w:t xml:space="preserve">Nämä kaksi naista soittavat musiikkia.</w:t>
      </w:r>
    </w:p>
    <w:p>
      <w:r>
        <w:rPr>
          <w:b/>
        </w:rPr>
        <w:t xml:space="preserve">Esimerkki 5.2221</w:t>
      </w:r>
    </w:p>
    <w:p>
      <w:r>
        <w:t xml:space="preserve">Lause 1: Tämä henkilö tekee temppua rullalautailukilpailussa, ja ihmiset katsovat taustalla. Lause 2: Henkilö harjoittelee rullalautallaan yksin takapihallaan.</w:t>
      </w:r>
    </w:p>
    <w:p>
      <w:r>
        <w:rPr>
          <w:b/>
        </w:rPr>
        <w:t xml:space="preserve">Tulos</w:t>
      </w:r>
    </w:p>
    <w:p>
      <w:r>
        <w:t xml:space="preserve">Mies ajaa rullalaudalla.</w:t>
      </w:r>
    </w:p>
    <w:p>
      <w:r>
        <w:rPr>
          <w:b/>
        </w:rPr>
        <w:t xml:space="preserve">Esimerkki 5.2222</w:t>
      </w:r>
    </w:p>
    <w:p>
      <w:r>
        <w:t xml:space="preserve">Lause 1: Punatakkinen nainen seisoo jalkakäytävällä jakamassa papereita. Lause 2: Rouvalla on musta takki.</w:t>
      </w:r>
    </w:p>
    <w:p>
      <w:r>
        <w:rPr>
          <w:b/>
        </w:rPr>
        <w:t xml:space="preserve">Tulos</w:t>
      </w:r>
    </w:p>
    <w:p>
      <w:r>
        <w:t xml:space="preserve">Nainen jakaa esitteitä.</w:t>
      </w:r>
    </w:p>
    <w:p>
      <w:r>
        <w:rPr>
          <w:b/>
        </w:rPr>
        <w:t xml:space="preserve">Esimerkki 5.2223</w:t>
      </w:r>
    </w:p>
    <w:p>
      <w:r>
        <w:t xml:space="preserve">Lause 1: Neljä retkeilijää vaeltaa polulla lumen läpi. Lause 2: On kesäaika.</w:t>
      </w:r>
    </w:p>
    <w:p>
      <w:r>
        <w:rPr>
          <w:b/>
        </w:rPr>
        <w:t xml:space="preserve">Tulos</w:t>
      </w:r>
    </w:p>
    <w:p>
      <w:r>
        <w:t xml:space="preserve">Neljä ihmistä on lumessa.</w:t>
      </w:r>
    </w:p>
    <w:p>
      <w:r>
        <w:rPr>
          <w:b/>
        </w:rPr>
        <w:t xml:space="preserve">Esimerkki 5.2224</w:t>
      </w:r>
    </w:p>
    <w:p>
      <w:r>
        <w:t xml:space="preserve">Lause 1: Violettiin toppiin pukeutunut nainen seisoo huoneessa, jossa on punainen seinä. Lause 2: Mies väläyttää naiselle hymyn.</w:t>
      </w:r>
    </w:p>
    <w:p>
      <w:r>
        <w:rPr>
          <w:b/>
        </w:rPr>
        <w:t xml:space="preserve">Tulos</w:t>
      </w:r>
    </w:p>
    <w:p>
      <w:r>
        <w:t xml:space="preserve">Nainen huoneessa.</w:t>
      </w:r>
    </w:p>
    <w:p>
      <w:r>
        <w:rPr>
          <w:b/>
        </w:rPr>
        <w:t xml:space="preserve">Esimerkki 5.2225</w:t>
      </w:r>
    </w:p>
    <w:p>
      <w:r>
        <w:t xml:space="preserve">Lause 1: nainen istuu suurella ruskealla sohvalla keskellä ostoskeskusta Lause 2: ostoskeskus on suljettu, ja nainen murtautuu sisään.</w:t>
      </w:r>
    </w:p>
    <w:p>
      <w:r>
        <w:rPr>
          <w:b/>
        </w:rPr>
        <w:t xml:space="preserve">Tulos</w:t>
      </w:r>
    </w:p>
    <w:p>
      <w:r>
        <w:t xml:space="preserve">Sohva on kenen tahansa käytettävissä.</w:t>
      </w:r>
    </w:p>
    <w:p>
      <w:r>
        <w:rPr>
          <w:b/>
        </w:rPr>
        <w:t xml:space="preserve">Esimerkki 5.2226</w:t>
      </w:r>
    </w:p>
    <w:p>
      <w:r>
        <w:t xml:space="preserve">Lause 1: Kaksi ihmistä yksi henkilö pukeutunut keltainen ja vihreä musta saappaat ja toinen henkilö on valkoinen takki ja ruskeat housut seisoo järven puolella lintujen lähestyy heitä Lause 2: Linnut eivät ole taivaalla.</w:t>
      </w:r>
    </w:p>
    <w:p>
      <w:r>
        <w:rPr>
          <w:b/>
        </w:rPr>
        <w:t xml:space="preserve">Tulos</w:t>
      </w:r>
    </w:p>
    <w:p>
      <w:r>
        <w:t xml:space="preserve">Kaksi ihmistä seisoo järven rannalla.</w:t>
      </w:r>
    </w:p>
    <w:p>
      <w:r>
        <w:rPr>
          <w:b/>
        </w:rPr>
        <w:t xml:space="preserve">Esimerkki 5.2227</w:t>
      </w:r>
    </w:p>
    <w:p>
      <w:r>
        <w:t xml:space="preserve">Lause 1: Pieni tyttö, jolla on vaaleanpunainen peliasu, potkii jalkapalloa. Lause 2: Pieni tyttö istuu pulpetissaan englannin tunnilla.</w:t>
      </w:r>
    </w:p>
    <w:p>
      <w:r>
        <w:rPr>
          <w:b/>
        </w:rPr>
        <w:t xml:space="preserve">Tulos</w:t>
      </w:r>
    </w:p>
    <w:p>
      <w:r>
        <w:t xml:space="preserve">Pienellä tytöllä on yllään vaaleanpunainen.</w:t>
      </w:r>
    </w:p>
    <w:p>
      <w:r>
        <w:rPr>
          <w:b/>
        </w:rPr>
        <w:t xml:space="preserve">Esimerkki 5.2228</w:t>
      </w:r>
    </w:p>
    <w:p>
      <w:r>
        <w:t xml:space="preserve">Lause 1: Mies raakileella työskentelee oljista tehdyn raakileen parissa. Lause 2: Mies työskentelee jollakin raudasta tehdyllä raakalla.</w:t>
      </w:r>
    </w:p>
    <w:p>
      <w:r>
        <w:rPr>
          <w:b/>
        </w:rPr>
        <w:t xml:space="preserve">Tulos</w:t>
      </w:r>
    </w:p>
    <w:p>
      <w:r>
        <w:t xml:space="preserve">Mies työstää jotain oljista tehtyä.</w:t>
      </w:r>
    </w:p>
    <w:p>
      <w:r>
        <w:rPr>
          <w:b/>
        </w:rPr>
        <w:t xml:space="preserve">Esimerkki 5.2229</w:t>
      </w:r>
    </w:p>
    <w:p>
      <w:r>
        <w:t xml:space="preserve">Lause 1: Naisopiskelija, joka värittää paperia oranssilla väriaineella. Lause 2: Mies syö lounasta.</w:t>
      </w:r>
    </w:p>
    <w:p>
      <w:r>
        <w:rPr>
          <w:b/>
        </w:rPr>
        <w:t xml:space="preserve">Tulos</w:t>
      </w:r>
    </w:p>
    <w:p>
      <w:r>
        <w:t xml:space="preserve">Taideopiskelija käyttää oranssia väriliitua</w:t>
      </w:r>
    </w:p>
    <w:p>
      <w:r>
        <w:rPr>
          <w:b/>
        </w:rPr>
        <w:t xml:space="preserve">Esimerkki 5.2230</w:t>
      </w:r>
    </w:p>
    <w:p>
      <w:r>
        <w:t xml:space="preserve">Lause 1: Aasialainen mies kävelee kujalla ja puhuu kännykkäänsä, ja hänen takanaan on kirkkaanväristä kangasta. Lause 2: Valkoinen mies juoksee pois kangasalueelta.</w:t>
      </w:r>
    </w:p>
    <w:p>
      <w:r>
        <w:rPr>
          <w:b/>
        </w:rPr>
        <w:t xml:space="preserve">Tulos</w:t>
      </w:r>
    </w:p>
    <w:p>
      <w:r>
        <w:t xml:space="preserve">Aasialainen mies kävelee pois kankaalta puhuen puhelimeensa.</w:t>
      </w:r>
    </w:p>
    <w:p>
      <w:r>
        <w:rPr>
          <w:b/>
        </w:rPr>
        <w:t xml:space="preserve">Esimerkki 5.2231</w:t>
      </w:r>
    </w:p>
    <w:p>
      <w:r>
        <w:t xml:space="preserve">Lause 1: Ihmiset kävelevät kioskissa roikkuvien alusvaatteiden ohi. Lause 2: Myymälän takaosassa on piilossa paitojen esittely.</w:t>
      </w:r>
    </w:p>
    <w:p>
      <w:r>
        <w:rPr>
          <w:b/>
        </w:rPr>
        <w:t xml:space="preserve">Tulos</w:t>
      </w:r>
    </w:p>
    <w:p>
      <w:r>
        <w:t xml:space="preserve">Ihmiset kävelevät karsinassa olevien alusvaatteiden ohi.</w:t>
      </w:r>
    </w:p>
    <w:p>
      <w:r>
        <w:rPr>
          <w:b/>
        </w:rPr>
        <w:t xml:space="preserve">Esimerkki 5.2232</w:t>
      </w:r>
    </w:p>
    <w:p>
      <w:r>
        <w:t xml:space="preserve">Lause 1: Aikuinen punoo nuoren koulutytön hiuksia, joka istuu puisella tuolilla teltan edessä vauva sylissään. Lause 2: Mies punoo pojan hiuksia.</w:t>
      </w:r>
    </w:p>
    <w:p>
      <w:r>
        <w:rPr>
          <w:b/>
        </w:rPr>
        <w:t xml:space="preserve">Tulos</w:t>
      </w:r>
    </w:p>
    <w:p>
      <w:r>
        <w:t xml:space="preserve">Lapsi istuu tuolissa pitelemässä vauvaa, kun aikuinen punoo hänen hiuksiaan teltan edessä.</w:t>
      </w:r>
    </w:p>
    <w:p>
      <w:r>
        <w:rPr>
          <w:b/>
        </w:rPr>
        <w:t xml:space="preserve">Esimerkki 5.2233</w:t>
      </w:r>
    </w:p>
    <w:p>
      <w:r>
        <w:t xml:space="preserve">Lause 1: Lapsi keskellä katua marssiorkesterin lähestyessä. Lause 2: Lapsi istuu sisätiloissa.</w:t>
      </w:r>
    </w:p>
    <w:p>
      <w:r>
        <w:rPr>
          <w:b/>
        </w:rPr>
        <w:t xml:space="preserve">Tulos</w:t>
      </w:r>
    </w:p>
    <w:p>
      <w:r>
        <w:t xml:space="preserve">Lapsi on ulkona.</w:t>
      </w:r>
    </w:p>
    <w:p>
      <w:r>
        <w:rPr>
          <w:b/>
        </w:rPr>
        <w:t xml:space="preserve">Esimerkki 5.2234</w:t>
      </w:r>
    </w:p>
    <w:p>
      <w:r>
        <w:t xml:space="preserve">Lause 1: Ihmiset syövät pöydissä art deco -seinän edessä. Lause 2: Kaksi ystävää syö ruokaa ostoskeskuksessa.</w:t>
      </w:r>
    </w:p>
    <w:p>
      <w:r>
        <w:rPr>
          <w:b/>
        </w:rPr>
        <w:t xml:space="preserve">Tulos</w:t>
      </w:r>
    </w:p>
    <w:p>
      <w:r>
        <w:t xml:space="preserve">Ihmiset istuvat pöydissä syömässä art deco -seinän edessä.</w:t>
      </w:r>
    </w:p>
    <w:p>
      <w:r>
        <w:rPr>
          <w:b/>
        </w:rPr>
        <w:t xml:space="preserve">Esimerkki 5.2235</w:t>
      </w:r>
    </w:p>
    <w:p>
      <w:r>
        <w:t xml:space="preserve">Lause 1: Mies juo olutta, kun kaksi lasta istuu hänen sylissään ja juo vettä. Lause 2: Isä ja hänen kaksi lastaan juovat Budia yhdessä...</w:t>
      </w:r>
    </w:p>
    <w:p>
      <w:r>
        <w:rPr>
          <w:b/>
        </w:rPr>
        <w:t xml:space="preserve">Tulos</w:t>
      </w:r>
    </w:p>
    <w:p>
      <w:r>
        <w:t xml:space="preserve">Isä ja hänen poikansa juovat</w:t>
      </w:r>
    </w:p>
    <w:p>
      <w:r>
        <w:rPr>
          <w:b/>
        </w:rPr>
        <w:t xml:space="preserve">Esimerkki 5.2236</w:t>
      </w:r>
    </w:p>
    <w:p>
      <w:r>
        <w:t xml:space="preserve">Lause 1: Mies myy hedelmiä. Lause 2: Mies ratsastaa hevosella.</w:t>
      </w:r>
    </w:p>
    <w:p>
      <w:r>
        <w:rPr>
          <w:b/>
        </w:rPr>
        <w:t xml:space="preserve">Tulos</w:t>
      </w:r>
    </w:p>
    <w:p>
      <w:r>
        <w:t xml:space="preserve">Henkilö ja hedelmiä.</w:t>
      </w:r>
    </w:p>
    <w:p>
      <w:r>
        <w:rPr>
          <w:b/>
        </w:rPr>
        <w:t xml:space="preserve">Esimerkki 5.2237</w:t>
      </w:r>
    </w:p>
    <w:p>
      <w:r>
        <w:t xml:space="preserve">Lause 1: Nuori mies paljain jaloin rannan varrella karsimassa puuta. Lause 2: Aallot ovat 70 jalkaa korkeita.</w:t>
      </w:r>
    </w:p>
    <w:p>
      <w:r>
        <w:rPr>
          <w:b/>
        </w:rPr>
        <w:t xml:space="preserve">Tulos</w:t>
      </w:r>
    </w:p>
    <w:p>
      <w:r>
        <w:t xml:space="preserve">Mies käyttää työkalua.</w:t>
      </w:r>
    </w:p>
    <w:p>
      <w:r>
        <w:rPr>
          <w:b/>
        </w:rPr>
        <w:t xml:space="preserve">Esimerkki 5.2238</w:t>
      </w:r>
    </w:p>
    <w:p>
      <w:r>
        <w:t xml:space="preserve">Lause 1: Kaksi naista kommunikoi ravintolassa. Lause 2: Kaksi miestä nukkuu.</w:t>
      </w:r>
    </w:p>
    <w:p>
      <w:r>
        <w:rPr>
          <w:b/>
        </w:rPr>
        <w:t xml:space="preserve">Tulos</w:t>
      </w:r>
    </w:p>
    <w:p>
      <w:r>
        <w:t xml:space="preserve">Kaksi naista puhuu.</w:t>
      </w:r>
    </w:p>
    <w:p>
      <w:r>
        <w:rPr>
          <w:b/>
        </w:rPr>
        <w:t xml:space="preserve">Esimerkki 5.2239</w:t>
      </w:r>
    </w:p>
    <w:p>
      <w:r>
        <w:t xml:space="preserve">Lause 1: Valkoiseen mekkoon pukeutunut nainen, jolla on punainen käsilaukku, istuu portailla ja puhuu kännykkään. Lause 2: Naisen käsilaukku on sininen.</w:t>
      </w:r>
    </w:p>
    <w:p>
      <w:r>
        <w:rPr>
          <w:b/>
        </w:rPr>
        <w:t xml:space="preserve">Tulos</w:t>
      </w:r>
    </w:p>
    <w:p>
      <w:r>
        <w:t xml:space="preserve">Siellä on nainen mekossa.</w:t>
      </w:r>
    </w:p>
    <w:p>
      <w:r>
        <w:rPr>
          <w:b/>
        </w:rPr>
        <w:t xml:space="preserve">Esimerkki 5.2240</w:t>
      </w:r>
    </w:p>
    <w:p>
      <w:r>
        <w:t xml:space="preserve">Lause 1: Taustalla seisoo punapukuinen nainen, joka katselee kultaista koiraa, joka juoksee kilpaa korkean ruohon läpi. Lause 2: Nainen katselee kissan kilpajuoksua.</w:t>
      </w:r>
    </w:p>
    <w:p>
      <w:r>
        <w:rPr>
          <w:b/>
        </w:rPr>
        <w:t xml:space="preserve">Tulos</w:t>
      </w:r>
    </w:p>
    <w:p>
      <w:r>
        <w:t xml:space="preserve">Punaisiin pukeutunut nainen ja koira ovat ulkona pellolla.</w:t>
      </w:r>
    </w:p>
    <w:p>
      <w:r>
        <w:rPr>
          <w:b/>
        </w:rPr>
        <w:t xml:space="preserve">Esimerkki 5.2241</w:t>
      </w:r>
    </w:p>
    <w:p>
      <w:r>
        <w:t xml:space="preserve">Lause 1: Koira kantaa pitkää keppiä suussaan. Lause 2: koira nukkuu</w:t>
      </w:r>
    </w:p>
    <w:p>
      <w:r>
        <w:rPr>
          <w:b/>
        </w:rPr>
        <w:t xml:space="preserve">Tulos</w:t>
      </w:r>
    </w:p>
    <w:p>
      <w:r>
        <w:t xml:space="preserve">Koira kantaa keppiä.</w:t>
      </w:r>
    </w:p>
    <w:p>
      <w:r>
        <w:rPr>
          <w:b/>
        </w:rPr>
        <w:t xml:space="preserve">Esimerkki 5.2242</w:t>
      </w:r>
    </w:p>
    <w:p>
      <w:r>
        <w:t xml:space="preserve">Lause 1: Henkilö kävelee ikkunan ohi verhot kiinni. Lause 2: Ikkuna on täysin auki.</w:t>
      </w:r>
    </w:p>
    <w:p>
      <w:r>
        <w:rPr>
          <w:b/>
        </w:rPr>
        <w:t xml:space="preserve">Tulos</w:t>
      </w:r>
    </w:p>
    <w:p>
      <w:r>
        <w:t xml:space="preserve">Ikkunassa on verhot.</w:t>
      </w:r>
    </w:p>
    <w:p>
      <w:r>
        <w:rPr>
          <w:b/>
        </w:rPr>
        <w:t xml:space="preserve">Esimerkki 5.2243</w:t>
      </w:r>
    </w:p>
    <w:p>
      <w:r>
        <w:t xml:space="preserve">Lause 1: Surffaaja ratsastaa aallon tynnyrissä. Lause 2: Surffaaja palaa tunnin surffailun jälkeen.</w:t>
      </w:r>
    </w:p>
    <w:p>
      <w:r>
        <w:rPr>
          <w:b/>
        </w:rPr>
        <w:t xml:space="preserve">Tulos</w:t>
      </w:r>
    </w:p>
    <w:p>
      <w:r>
        <w:t xml:space="preserve">Surffaaja ratsastaa aallon tynnyrissä.</w:t>
      </w:r>
    </w:p>
    <w:p>
      <w:r>
        <w:rPr>
          <w:b/>
        </w:rPr>
        <w:t xml:space="preserve">Esimerkki 5.2244</w:t>
      </w:r>
    </w:p>
    <w:p>
      <w:r>
        <w:t xml:space="preserve">Lause 1: Viisi rakennusmiestä rakentaa harmaan rakennuksen kylkeä. Lause 2: Opettajat olivat lounastauolla.</w:t>
      </w:r>
    </w:p>
    <w:p>
      <w:r>
        <w:rPr>
          <w:b/>
        </w:rPr>
        <w:t xml:space="preserve">Tulos</w:t>
      </w:r>
    </w:p>
    <w:p>
      <w:r>
        <w:t xml:space="preserve">Ryhmä rakennustyöläisiä työskenteli rakennuksen kyljessä.</w:t>
      </w:r>
    </w:p>
    <w:p>
      <w:r>
        <w:rPr>
          <w:b/>
        </w:rPr>
        <w:t xml:space="preserve">Esimerkki 5.2245</w:t>
      </w:r>
    </w:p>
    <w:p>
      <w:r>
        <w:t xml:space="preserve">Lause 1: Poika kävelee matalan, heijastavan veden poikki puistoalueella, taustalla meri. Lause 2: Poika keilaa.</w:t>
      </w:r>
    </w:p>
    <w:p>
      <w:r>
        <w:rPr>
          <w:b/>
        </w:rPr>
        <w:t xml:space="preserve">Tulos</w:t>
      </w:r>
    </w:p>
    <w:p>
      <w:r>
        <w:t xml:space="preserve">Poika kävelee.</w:t>
      </w:r>
    </w:p>
    <w:p>
      <w:r>
        <w:rPr>
          <w:b/>
        </w:rPr>
        <w:t xml:space="preserve">Esimerkki 5.2246</w:t>
      </w:r>
    </w:p>
    <w:p>
      <w:r>
        <w:t xml:space="preserve">Lause 1: Kaksi ystävää hymyilee ja heillä on suuret sombrerot. Lause 2: Yksi henkilö istuu yksin sombrero päässään.</w:t>
      </w:r>
    </w:p>
    <w:p>
      <w:r>
        <w:rPr>
          <w:b/>
        </w:rPr>
        <w:t xml:space="preserve">Tulos</w:t>
      </w:r>
    </w:p>
    <w:p>
      <w:r>
        <w:t xml:space="preserve">Kahdella ystävällä on suuret hatut.</w:t>
      </w:r>
    </w:p>
    <w:p>
      <w:r>
        <w:rPr>
          <w:b/>
        </w:rPr>
        <w:t xml:space="preserve">Esimerkki 5.2247</w:t>
      </w:r>
    </w:p>
    <w:p>
      <w:r>
        <w:t xml:space="preserve">Lause 1: Surffaaja ratsastaa aallolla merellä oranssin auringonlaskun aikaan. Lause 2: Surffaaja ratsastaa hyökyaallolla valtamerellä...</w:t>
      </w:r>
    </w:p>
    <w:p>
      <w:r>
        <w:rPr>
          <w:b/>
        </w:rPr>
        <w:t xml:space="preserve">Tulos</w:t>
      </w:r>
    </w:p>
    <w:p>
      <w:r>
        <w:t xml:space="preserve">Surffaaja ratsastaa aallolla valtamerellä -</w:t>
      </w:r>
    </w:p>
    <w:p>
      <w:r>
        <w:rPr>
          <w:b/>
        </w:rPr>
        <w:t xml:space="preserve">Esimerkki 5.2248</w:t>
      </w:r>
    </w:p>
    <w:p>
      <w:r>
        <w:t xml:space="preserve">Lause 1: Rakennustyömaalla työntekijät käyttävät suojakypärää, kun he rakentavat jotakin puusta. Lause 2: Jotkut miehet kaivavat puutarhatonttia.</w:t>
      </w:r>
    </w:p>
    <w:p>
      <w:r>
        <w:rPr>
          <w:b/>
        </w:rPr>
        <w:t xml:space="preserve">Tulos</w:t>
      </w:r>
    </w:p>
    <w:p>
      <w:r>
        <w:t xml:space="preserve">Jotkut miehet ovat töissä.</w:t>
      </w:r>
    </w:p>
    <w:p>
      <w:r>
        <w:rPr>
          <w:b/>
        </w:rPr>
        <w:t xml:space="preserve">Esimerkki 5.2249</w:t>
      </w:r>
    </w:p>
    <w:p>
      <w:r>
        <w:t xml:space="preserve">Lause 1: Tummatukkainen nainen mustassa, kimaltelevassa asussaan hurraa keltaisen banderollin edessä, jossa lukee "Cheer". Lause 2: Koira nauraa</w:t>
      </w:r>
    </w:p>
    <w:p>
      <w:r>
        <w:rPr>
          <w:b/>
        </w:rPr>
        <w:t xml:space="preserve">Tulos</w:t>
      </w:r>
    </w:p>
    <w:p>
      <w:r>
        <w:t xml:space="preserve">Säihkyvästi pukeutunut nainen hurraa</w:t>
      </w:r>
    </w:p>
    <w:p>
      <w:r>
        <w:rPr>
          <w:b/>
        </w:rPr>
        <w:t xml:space="preserve">Esimerkki 5.2250</w:t>
      </w:r>
    </w:p>
    <w:p>
      <w:r>
        <w:t xml:space="preserve">Lause 1: Kaksi jalankulkijaa kävelee sateessa sateenvarjoineen; toinen on punainen, toinen musta. Lause 2: Miehet nauttivat aurinkoisesta päivästä ja kirkkaasta taivaasta.</w:t>
      </w:r>
    </w:p>
    <w:p>
      <w:r>
        <w:rPr>
          <w:b/>
        </w:rPr>
        <w:t xml:space="preserve">Tulos</w:t>
      </w:r>
    </w:p>
    <w:p>
      <w:r>
        <w:t xml:space="preserve">Kahdella ihmisellä on eriväriset sateenvarjot.</w:t>
      </w:r>
    </w:p>
    <w:p>
      <w:r>
        <w:rPr>
          <w:b/>
        </w:rPr>
        <w:t xml:space="preserve">Esimerkki 5.2251</w:t>
      </w:r>
    </w:p>
    <w:p>
      <w:r>
        <w:t xml:space="preserve">Lause 1: Kaksi miestä rennossa toimistoympäristössä, molemmat katsovat tietokonettaan ja toisen jalat ovat pöydällä. Lause 2: Kaksi miestä on laskuvarjohyppäämässä.</w:t>
      </w:r>
    </w:p>
    <w:p>
      <w:r>
        <w:rPr>
          <w:b/>
        </w:rPr>
        <w:t xml:space="preserve">Tulos</w:t>
      </w:r>
    </w:p>
    <w:p>
      <w:r>
        <w:t xml:space="preserve">Ihmiset työskentelevät rennossa ympäristössä, käyttävät kannettavia tietokoneitaan ja istuvat epäammattimaisesti.</w:t>
      </w:r>
    </w:p>
    <w:p>
      <w:r>
        <w:rPr>
          <w:b/>
        </w:rPr>
        <w:t xml:space="preserve">Esimerkki 5.2252</w:t>
      </w:r>
    </w:p>
    <w:p>
      <w:r>
        <w:t xml:space="preserve">Lause 1: Mies ottaa valokuvaa, kädessään postikortti Lause 2: Miehellä ei ole kameraa.</w:t>
      </w:r>
    </w:p>
    <w:p>
      <w:r>
        <w:rPr>
          <w:b/>
        </w:rPr>
        <w:t xml:space="preserve">Tulos</w:t>
      </w:r>
    </w:p>
    <w:p>
      <w:r>
        <w:t xml:space="preserve">Miehellä on kamera.</w:t>
      </w:r>
    </w:p>
    <w:p>
      <w:r>
        <w:rPr>
          <w:b/>
        </w:rPr>
        <w:t xml:space="preserve">Esimerkki 5.2253</w:t>
      </w:r>
    </w:p>
    <w:p>
      <w:r>
        <w:t xml:space="preserve">Lause 1: Pieni tyttö vaaleanpunaisessa hameessa kiipeilee puuhun muiden lasten kanssa. Lause 2: Lapset istuivat viltillä.</w:t>
      </w:r>
    </w:p>
    <w:p>
      <w:r>
        <w:rPr>
          <w:b/>
        </w:rPr>
        <w:t xml:space="preserve">Tulos</w:t>
      </w:r>
    </w:p>
    <w:p>
      <w:r>
        <w:t xml:space="preserve">Lapset kiipeävät puuhun.</w:t>
      </w:r>
    </w:p>
    <w:p>
      <w:r>
        <w:rPr>
          <w:b/>
        </w:rPr>
        <w:t xml:space="preserve">Esimerkki 5.2254</w:t>
      </w:r>
    </w:p>
    <w:p>
      <w:r>
        <w:t xml:space="preserve">Lause 1: Nainen tarjoilee kulhollisen ruokaa huoneessa, joka on täynnä kokkeja. Lause 2: Nainen syö pöydän ääressä.</w:t>
      </w:r>
    </w:p>
    <w:p>
      <w:r>
        <w:rPr>
          <w:b/>
        </w:rPr>
        <w:t xml:space="preserve">Tulos</w:t>
      </w:r>
    </w:p>
    <w:p>
      <w:r>
        <w:t xml:space="preserve">Nainen tarjoilee ruokaa.</w:t>
      </w:r>
    </w:p>
    <w:p>
      <w:r>
        <w:rPr>
          <w:b/>
        </w:rPr>
        <w:t xml:space="preserve">Esimerkki 5.2255</w:t>
      </w:r>
    </w:p>
    <w:p>
      <w:r>
        <w:t xml:space="preserve">Lause 1: Laulaja esiintyy katselevien fanien edessä. Lause 2: Mies laulaa suihkussa.</w:t>
      </w:r>
    </w:p>
    <w:p>
      <w:r>
        <w:rPr>
          <w:b/>
        </w:rPr>
        <w:t xml:space="preserve">Tulos</w:t>
      </w:r>
    </w:p>
    <w:p>
      <w:r>
        <w:t xml:space="preserve">Laulaja laulaa fanien edessä.</w:t>
      </w:r>
    </w:p>
    <w:p>
      <w:r>
        <w:rPr>
          <w:b/>
        </w:rPr>
        <w:t xml:space="preserve">Esimerkki 5.2256</w:t>
      </w:r>
    </w:p>
    <w:p>
      <w:r>
        <w:t xml:space="preserve">Lause 1: Useat lapset silittävät sikaa yleisön katsellessa. Lause 2: Lapset syövät iloisesti jäätelöä.</w:t>
      </w:r>
    </w:p>
    <w:p>
      <w:r>
        <w:rPr>
          <w:b/>
        </w:rPr>
        <w:t xml:space="preserve">Tulos</w:t>
      </w:r>
    </w:p>
    <w:p>
      <w:r>
        <w:t xml:space="preserve">Lapset silittävät sikaa.</w:t>
      </w:r>
    </w:p>
    <w:p>
      <w:r>
        <w:rPr>
          <w:b/>
        </w:rPr>
        <w:t xml:space="preserve">Esimerkki 5.2257</w:t>
      </w:r>
    </w:p>
    <w:p>
      <w:r>
        <w:t xml:space="preserve">Lause 1: Kaksi tanssijaa, joilla on samanlaiset siniset univormut, esiintyy. Lause 2: Tanssijoilla on yllään punainen.</w:t>
      </w:r>
    </w:p>
    <w:p>
      <w:r>
        <w:rPr>
          <w:b/>
        </w:rPr>
        <w:t xml:space="preserve">Tulos</w:t>
      </w:r>
    </w:p>
    <w:p>
      <w:r>
        <w:t xml:space="preserve">Kaksi tanssijaa esiintyy samansävyisissä sinisissä asuissa.</w:t>
      </w:r>
    </w:p>
    <w:p>
      <w:r>
        <w:rPr>
          <w:b/>
        </w:rPr>
        <w:t xml:space="preserve">Esimerkki 5.2258</w:t>
      </w:r>
    </w:p>
    <w:p>
      <w:r>
        <w:t xml:space="preserve">Lause 1: Oranssiin paitaan ja mustiin housuihin pukeutunut pikkupoika leikkii puiston lammessa lelunsa kanssa. Lause 2: Pieni poika, jolla on oranssi paita ja mustat housut, leikkii lelunsa kanssa parkkipaikalla.</w:t>
      </w:r>
    </w:p>
    <w:p>
      <w:r>
        <w:rPr>
          <w:b/>
        </w:rPr>
        <w:t xml:space="preserve">Tulos</w:t>
      </w:r>
    </w:p>
    <w:p>
      <w:r>
        <w:t xml:space="preserve">Pieni poika leikkii lelullaan.</w:t>
      </w:r>
    </w:p>
    <w:p>
      <w:r>
        <w:rPr>
          <w:b/>
        </w:rPr>
        <w:t xml:space="preserve">Esimerkki 5.2259</w:t>
      </w:r>
    </w:p>
    <w:p>
      <w:r>
        <w:t xml:space="preserve">Lause 1: Mies, jolla on pitkä valkoinen parta, lähtee liikkeelle väkijoukosta joukko ihmisiä hänen takanaan. Lause 2: Mies hieroo yksinään karvattomia kasvojaan.</w:t>
      </w:r>
    </w:p>
    <w:p>
      <w:r>
        <w:rPr>
          <w:b/>
        </w:rPr>
        <w:t xml:space="preserve">Tulos</w:t>
      </w:r>
    </w:p>
    <w:p>
      <w:r>
        <w:t xml:space="preserve">Miehellä on parta.</w:t>
      </w:r>
    </w:p>
    <w:p>
      <w:r>
        <w:rPr>
          <w:b/>
        </w:rPr>
        <w:t xml:space="preserve">Esimerkki 5.2260</w:t>
      </w:r>
    </w:p>
    <w:p>
      <w:r>
        <w:t xml:space="preserve">Lause 1: Ihmenaiseksi pukeutunut nainen kadulla. Lause 2: Flashiksi pukeutunut nainen.</w:t>
      </w:r>
    </w:p>
    <w:p>
      <w:r>
        <w:rPr>
          <w:b/>
        </w:rPr>
        <w:t xml:space="preserve">Tulos</w:t>
      </w:r>
    </w:p>
    <w:p>
      <w:r>
        <w:t xml:space="preserve">Wonder Womaniksi pukeutunut nainen.</w:t>
      </w:r>
    </w:p>
    <w:p>
      <w:r>
        <w:rPr>
          <w:b/>
        </w:rPr>
        <w:t xml:space="preserve">Esimerkki 5.2261</w:t>
      </w:r>
    </w:p>
    <w:p>
      <w:r>
        <w:t xml:space="preserve">Lause 1: Mustavalkoinen koira hyppää esteen yli. Lause 2: Kaksi koiraa nukkuu.</w:t>
      </w:r>
    </w:p>
    <w:p>
      <w:r>
        <w:rPr>
          <w:b/>
        </w:rPr>
        <w:t xml:space="preserve">Tulos</w:t>
      </w:r>
    </w:p>
    <w:p>
      <w:r>
        <w:t xml:space="preserve">Eläimiä on kaksi.</w:t>
      </w:r>
    </w:p>
    <w:p>
      <w:r>
        <w:rPr>
          <w:b/>
        </w:rPr>
        <w:t xml:space="preserve">Esimerkki 5.2262</w:t>
      </w:r>
    </w:p>
    <w:p>
      <w:r>
        <w:t xml:space="preserve">Lause 1: Punapaitainen pyöräilijä ajaa pyörällään suihkulähteen vieressä. Lause 2: Punapaitainen ratsastaja putoaa pyörän selästä.</w:t>
      </w:r>
    </w:p>
    <w:p>
      <w:r>
        <w:rPr>
          <w:b/>
        </w:rPr>
        <w:t xml:space="preserve">Tulos</w:t>
      </w:r>
    </w:p>
    <w:p>
      <w:r>
        <w:t xml:space="preserve">Punapaitainen pyöräilijä ajaa pyörällään ulkona.</w:t>
      </w:r>
    </w:p>
    <w:p>
      <w:r>
        <w:rPr>
          <w:b/>
        </w:rPr>
        <w:t xml:space="preserve">Esimerkki 5.2263</w:t>
      </w:r>
    </w:p>
    <w:p>
      <w:r>
        <w:t xml:space="preserve">Lause 1: Mies, jolla on punainen paita ja musta hattu, roikkuu ilmassa istuen pylvään päällä ja pitäen käsillään kiinni kahdesta vaijerista. Lause 2: Mies kiipeää puuhun.</w:t>
      </w:r>
    </w:p>
    <w:p>
      <w:r>
        <w:rPr>
          <w:b/>
        </w:rPr>
        <w:t xml:space="preserve">Tulos</w:t>
      </w:r>
    </w:p>
    <w:p>
      <w:r>
        <w:t xml:space="preserve">Mies, jolla on punainen paita ja musta hattu, roikkuu ilmassa.</w:t>
      </w:r>
    </w:p>
    <w:p>
      <w:r>
        <w:rPr>
          <w:b/>
        </w:rPr>
        <w:t xml:space="preserve">Esimerkki 5.2264</w:t>
      </w:r>
    </w:p>
    <w:p>
      <w:r>
        <w:t xml:space="preserve">Lause 1: Mies, jolla on rakennusvaatteet, istuu korkealla rakennuksella. Lause 2: Työmies poraa jalkakäytävää.</w:t>
      </w:r>
    </w:p>
    <w:p>
      <w:r>
        <w:rPr>
          <w:b/>
        </w:rPr>
        <w:t xml:space="preserve">Tulos</w:t>
      </w:r>
    </w:p>
    <w:p>
      <w:r>
        <w:t xml:space="preserve">Eräs mies on korkealla.</w:t>
      </w:r>
    </w:p>
    <w:p>
      <w:r>
        <w:rPr>
          <w:b/>
        </w:rPr>
        <w:t xml:space="preserve">Esimerkki 5.2265</w:t>
      </w:r>
    </w:p>
    <w:p>
      <w:r>
        <w:t xml:space="preserve">Lause 1: 3 lasta pitää käsiään ylhäällä hymyillen, taustalla on joulukuusi. Lause 2: Kolme lasta itkevät katsellessaan joulukuusta.</w:t>
      </w:r>
    </w:p>
    <w:p>
      <w:r>
        <w:rPr>
          <w:b/>
        </w:rPr>
        <w:t xml:space="preserve">Tulos</w:t>
      </w:r>
    </w:p>
    <w:p>
      <w:r>
        <w:t xml:space="preserve">Lapset ovat onnellisia.</w:t>
      </w:r>
    </w:p>
    <w:p>
      <w:r>
        <w:rPr>
          <w:b/>
        </w:rPr>
        <w:t xml:space="preserve">Esimerkki 5.2266</w:t>
      </w:r>
    </w:p>
    <w:p>
      <w:r>
        <w:t xml:space="preserve">Lause 1: Ihmiset kävelevät sillan yli vilkkaasti liikennöidyn valtatien yli. Lause 2: Ihmiset kävelevät paperisiltaa pitkin.</w:t>
      </w:r>
    </w:p>
    <w:p>
      <w:r>
        <w:rPr>
          <w:b/>
        </w:rPr>
        <w:t xml:space="preserve">Tulos</w:t>
      </w:r>
    </w:p>
    <w:p>
      <w:r>
        <w:t xml:space="preserve">Ihmiset kävelevät sillan yli.</w:t>
      </w:r>
    </w:p>
    <w:p>
      <w:r>
        <w:rPr>
          <w:b/>
        </w:rPr>
        <w:t xml:space="preserve">Esimerkki 5.2267</w:t>
      </w:r>
    </w:p>
    <w:p>
      <w:r>
        <w:t xml:space="preserve">Lause 1: Iäkäs mies seisoo ulkona yöllä ja tuijottaa katua. Lause 2: Lapsi lennättää leijaa.</w:t>
      </w:r>
    </w:p>
    <w:p>
      <w:r>
        <w:rPr>
          <w:b/>
        </w:rPr>
        <w:t xml:space="preserve">Tulos</w:t>
      </w:r>
    </w:p>
    <w:p>
      <w:r>
        <w:t xml:space="preserve">Vanha mies katsoo yöllistä katua.</w:t>
      </w:r>
    </w:p>
    <w:p>
      <w:r>
        <w:rPr>
          <w:b/>
        </w:rPr>
        <w:t xml:space="preserve">Esimerkki 5.2268</w:t>
      </w:r>
    </w:p>
    <w:p>
      <w:r>
        <w:t xml:space="preserve">Lause 1: Jotkut lapset leikkivät trampoliinilla, punapaitainen poika peittää kasvonsa itkiessään. Lause 2: Kaikilla lapsilla on hauskaa.</w:t>
      </w:r>
    </w:p>
    <w:p>
      <w:r>
        <w:rPr>
          <w:b/>
        </w:rPr>
        <w:t xml:space="preserve">Tulos</w:t>
      </w:r>
    </w:p>
    <w:p>
      <w:r>
        <w:t xml:space="preserve">Lapset leikkivät trampoliinilla.</w:t>
      </w:r>
    </w:p>
    <w:p>
      <w:r>
        <w:rPr>
          <w:b/>
        </w:rPr>
        <w:t xml:space="preserve">Esimerkki 5.2269</w:t>
      </w:r>
    </w:p>
    <w:p>
      <w:r>
        <w:t xml:space="preserve">Lause 1: Mies hyppää ilmaan ATV:llä ajaessaan Lause 2: Mies hyppää mereen.</w:t>
      </w:r>
    </w:p>
    <w:p>
      <w:r>
        <w:rPr>
          <w:b/>
        </w:rPr>
        <w:t xml:space="preserve">Tulos</w:t>
      </w:r>
    </w:p>
    <w:p>
      <w:r>
        <w:t xml:space="preserve">Mies on mönkijän kyydissä.</w:t>
      </w:r>
    </w:p>
    <w:p>
      <w:r>
        <w:rPr>
          <w:b/>
        </w:rPr>
        <w:t xml:space="preserve">Esimerkki 5.2270</w:t>
      </w:r>
    </w:p>
    <w:p>
      <w:r>
        <w:t xml:space="preserve">Lause 1: Tummiin vaatteisiin pukeutunut mies puhuu nuorelle pojalle, kun he kävelevät jalkakäytävällä. Lause 2: miehet ottelevat nyrkkeilyottelussa.</w:t>
      </w:r>
    </w:p>
    <w:p>
      <w:r>
        <w:rPr>
          <w:b/>
        </w:rPr>
        <w:t xml:space="preserve">Tulos</w:t>
      </w:r>
    </w:p>
    <w:p>
      <w:r>
        <w:t xml:space="preserve">Tummiin vaatteisiin pukeutunut mies puhuu nuoren pojan kanssa.</w:t>
      </w:r>
    </w:p>
    <w:p>
      <w:r>
        <w:rPr>
          <w:b/>
        </w:rPr>
        <w:t xml:space="preserve">Esimerkki 5.2271</w:t>
      </w:r>
    </w:p>
    <w:p>
      <w:r>
        <w:t xml:space="preserve">Lause 1: Ihmiset täyttävät äänestyslippua, kun lapset istuvat heidän takanaan lattialla ja katselevat. Lause 2: Ihmiset heittelevät piirakoita lapsia kohti.</w:t>
      </w:r>
    </w:p>
    <w:p>
      <w:r>
        <w:rPr>
          <w:b/>
        </w:rPr>
        <w:t xml:space="preserve">Tulos</w:t>
      </w:r>
    </w:p>
    <w:p>
      <w:r>
        <w:t xml:space="preserve">Ryhmä esiintyy lapsille.</w:t>
      </w:r>
    </w:p>
    <w:p>
      <w:r>
        <w:rPr>
          <w:b/>
        </w:rPr>
        <w:t xml:space="preserve">Esimerkki 5.2272</w:t>
      </w:r>
    </w:p>
    <w:p>
      <w:r>
        <w:t xml:space="preserve">Lause 1: Nainen leikkii köydenvetoa mustan koiransa kanssa ruskeassa maisemassa, jota ympäröivät puut. Lause 2: Nainen heittää keppiä mustalle koiralleen takapihalla.</w:t>
      </w:r>
    </w:p>
    <w:p>
      <w:r>
        <w:rPr>
          <w:b/>
        </w:rPr>
        <w:t xml:space="preserve">Tulos</w:t>
      </w:r>
    </w:p>
    <w:p>
      <w:r>
        <w:t xml:space="preserve">Nainen leikkii koiransa kanssa ulkona.</w:t>
      </w:r>
    </w:p>
    <w:p>
      <w:r>
        <w:rPr>
          <w:b/>
        </w:rPr>
        <w:t xml:space="preserve">Esimerkki 5.2273</w:t>
      </w:r>
    </w:p>
    <w:p>
      <w:r>
        <w:t xml:space="preserve">Lause 1: Bändi soittaa keikkaa klubilla. Lause 2: Tanssijoukko esiintyy.</w:t>
      </w:r>
    </w:p>
    <w:p>
      <w:r>
        <w:rPr>
          <w:b/>
        </w:rPr>
        <w:t xml:space="preserve">Tulos</w:t>
      </w:r>
    </w:p>
    <w:p>
      <w:r>
        <w:t xml:space="preserve">Bändi soittaa.</w:t>
      </w:r>
    </w:p>
    <w:p>
      <w:r>
        <w:rPr>
          <w:b/>
        </w:rPr>
        <w:t xml:space="preserve">Esimerkki 5.2274</w:t>
      </w:r>
    </w:p>
    <w:p>
      <w:r>
        <w:t xml:space="preserve">Lause 1: pyöräilijä Lause 2: Pyöräilijää ei ole olemassa.</w:t>
      </w:r>
    </w:p>
    <w:p>
      <w:r>
        <w:rPr>
          <w:b/>
        </w:rPr>
        <w:t xml:space="preserve">Tulos</w:t>
      </w:r>
    </w:p>
    <w:p>
      <w:r>
        <w:t xml:space="preserve">Pyöräilijä</w:t>
      </w:r>
    </w:p>
    <w:p>
      <w:r>
        <w:rPr>
          <w:b/>
        </w:rPr>
        <w:t xml:space="preserve">Esimerkki 5.2275</w:t>
      </w:r>
    </w:p>
    <w:p>
      <w:r>
        <w:t xml:space="preserve">Lause 1: Mies soittaa akustista kitaraa, kun muut miehet tekevät eleitä Lause 2: Nainen soittaa kitaraa.</w:t>
      </w:r>
    </w:p>
    <w:p>
      <w:r>
        <w:rPr>
          <w:b/>
        </w:rPr>
        <w:t xml:space="preserve">Tulos</w:t>
      </w:r>
    </w:p>
    <w:p>
      <w:r>
        <w:t xml:space="preserve">Akustista kitaraa soitetaan.</w:t>
      </w:r>
    </w:p>
    <w:p>
      <w:r>
        <w:rPr>
          <w:b/>
        </w:rPr>
        <w:t xml:space="preserve">Esimerkki 5.2276</w:t>
      </w:r>
    </w:p>
    <w:p>
      <w:r>
        <w:t xml:space="preserve">Lause 1: Cowboy heitetään rajusti ympäriinsä, kun hän yrittää pitää kiinni hevosesta, jolla hän ratsastaa rodeokilpailussa. Lause 2: Mies ajaa autoa.</w:t>
      </w:r>
    </w:p>
    <w:p>
      <w:r>
        <w:rPr>
          <w:b/>
        </w:rPr>
        <w:t xml:space="preserve">Tulos</w:t>
      </w:r>
    </w:p>
    <w:p>
      <w:r>
        <w:t xml:space="preserve">Mies ratsastaa hevosella.</w:t>
      </w:r>
    </w:p>
    <w:p>
      <w:r>
        <w:rPr>
          <w:b/>
        </w:rPr>
        <w:t xml:space="preserve">Esimerkki 5.2277</w:t>
      </w:r>
    </w:p>
    <w:p>
      <w:r>
        <w:t xml:space="preserve">Lause 1: Termoskannullinen mies seisoo kiikarin läpi katsovan miehen vieressä. Lause 2: Kaksi pientä poikaa seisoo yhdessä.</w:t>
      </w:r>
    </w:p>
    <w:p>
      <w:r>
        <w:rPr>
          <w:b/>
        </w:rPr>
        <w:t xml:space="preserve">Tulos</w:t>
      </w:r>
    </w:p>
    <w:p>
      <w:r>
        <w:t xml:space="preserve">Kaksi miestä seisoo yhdessä.</w:t>
      </w:r>
    </w:p>
    <w:p>
      <w:r>
        <w:rPr>
          <w:b/>
        </w:rPr>
        <w:t xml:space="preserve">Esimerkki 5.2278</w:t>
      </w:r>
    </w:p>
    <w:p>
      <w:r>
        <w:t xml:space="preserve">Lause 1: Ryhmä ihmisiä kupolimaisessa rakennuksessa. Lause 2: Kissoilla on juhlat.</w:t>
      </w:r>
    </w:p>
    <w:p>
      <w:r>
        <w:rPr>
          <w:b/>
        </w:rPr>
        <w:t xml:space="preserve">Tulos</w:t>
      </w:r>
    </w:p>
    <w:p>
      <w:r>
        <w:t xml:space="preserve">Kokoontuminen rakennuksen sisällä.</w:t>
      </w:r>
    </w:p>
    <w:p>
      <w:r>
        <w:rPr>
          <w:b/>
        </w:rPr>
        <w:t xml:space="preserve">Esimerkki 5.2279</w:t>
      </w:r>
    </w:p>
    <w:p>
      <w:r>
        <w:t xml:space="preserve">Lause 1: Pyöräilijä, jolla on punainen, keltainen ja musta univormu ja kypärä, tekee temppuja pyörällään. Lause 2: Pyöräilijällä ei ole pyörää.</w:t>
      </w:r>
    </w:p>
    <w:p>
      <w:r>
        <w:rPr>
          <w:b/>
        </w:rPr>
        <w:t xml:space="preserve">Tulos</w:t>
      </w:r>
    </w:p>
    <w:p>
      <w:r>
        <w:t xml:space="preserve">Mies tekee tempun.</w:t>
      </w:r>
    </w:p>
    <w:p>
      <w:r>
        <w:rPr>
          <w:b/>
        </w:rPr>
        <w:t xml:space="preserve">Esimerkki 5.2280</w:t>
      </w:r>
    </w:p>
    <w:p>
      <w:r>
        <w:t xml:space="preserve">Lause 1: Vaaleisiin vaatteisiin pukeutunut mies valokuvaa ryhmää tummiin pukuihin ja hattuihin pukeutuneita miehiä, jotka seisovat olkaimettomaan pukuun pukeutuneen naisen ympärillä. Lause 2: Tummiin vaatteisiin pukeutunut mies ottaa kuvia.</w:t>
      </w:r>
    </w:p>
    <w:p>
      <w:r>
        <w:rPr>
          <w:b/>
        </w:rPr>
        <w:t xml:space="preserve">Tulos</w:t>
      </w:r>
    </w:p>
    <w:p>
      <w:r>
        <w:t xml:space="preserve">Mies valokuvaa miesryhmää naisen kanssa.</w:t>
      </w:r>
    </w:p>
    <w:p>
      <w:r>
        <w:rPr>
          <w:b/>
        </w:rPr>
        <w:t xml:space="preserve">Esimerkki 5.2281</w:t>
      </w:r>
    </w:p>
    <w:p>
      <w:r>
        <w:t xml:space="preserve">Lause 1: 3 nuorta vaaleaa lasta pelastusliiveissä hyppää heinäpaaleihin. Lause 2: Kolme lasta katsoo televisiota</w:t>
      </w:r>
    </w:p>
    <w:p>
      <w:r>
        <w:rPr>
          <w:b/>
        </w:rPr>
        <w:t xml:space="preserve">Tulos</w:t>
      </w:r>
    </w:p>
    <w:p>
      <w:r>
        <w:t xml:space="preserve">Jotkut lapset hyppivät ympäriinsä.</w:t>
      </w:r>
    </w:p>
    <w:p>
      <w:r>
        <w:rPr>
          <w:b/>
        </w:rPr>
        <w:t xml:space="preserve">Esimerkki 5.2282</w:t>
      </w:r>
    </w:p>
    <w:p>
      <w:r>
        <w:t xml:space="preserve">Lause 1: Nainen ja lapsi istuvat isossa puussa, jossa on suuria oksia. Lause 2: Nainen ja lapsi istuvat puiston keinuissa.</w:t>
      </w:r>
    </w:p>
    <w:p>
      <w:r>
        <w:rPr>
          <w:b/>
        </w:rPr>
        <w:t xml:space="preserve">Tulos</w:t>
      </w:r>
    </w:p>
    <w:p>
      <w:r>
        <w:t xml:space="preserve">Ihmiset istuvat puussa</w:t>
      </w:r>
    </w:p>
    <w:p>
      <w:r>
        <w:rPr>
          <w:b/>
        </w:rPr>
        <w:t xml:space="preserve">Esimerkki 5.2283</w:t>
      </w:r>
    </w:p>
    <w:p>
      <w:r>
        <w:t xml:space="preserve">Lause 1: Oranssiin paitaan pukeutunut mies lastaa tai purkaa suuren määrän rinkeleitä jakeluautosta. Lause 2: Mies on laiska ja ottaa päiväunet.</w:t>
      </w:r>
    </w:p>
    <w:p>
      <w:r>
        <w:rPr>
          <w:b/>
        </w:rPr>
        <w:t xml:space="preserve">Tulos</w:t>
      </w:r>
    </w:p>
    <w:p>
      <w:r>
        <w:t xml:space="preserve">Mies purkaa kuorma-autoa.</w:t>
      </w:r>
    </w:p>
    <w:p>
      <w:r>
        <w:rPr>
          <w:b/>
        </w:rPr>
        <w:t xml:space="preserve">Esimerkki 5.2284</w:t>
      </w:r>
    </w:p>
    <w:p>
      <w:r>
        <w:t xml:space="preserve">Lause 1: Pariskunta nauttii maisemista, kun valokuvaaja tallentaa sen filmille. Lause 2: Pariskunta ottaa selfieitä.</w:t>
      </w:r>
    </w:p>
    <w:p>
      <w:r>
        <w:rPr>
          <w:b/>
        </w:rPr>
        <w:t xml:space="preserve">Tulos</w:t>
      </w:r>
    </w:p>
    <w:p>
      <w:r>
        <w:t xml:space="preserve">Pariskunta on ulkona.</w:t>
      </w:r>
    </w:p>
    <w:p>
      <w:r>
        <w:rPr>
          <w:b/>
        </w:rPr>
        <w:t xml:space="preserve">Esimerkki 5.2285</w:t>
      </w:r>
    </w:p>
    <w:p>
      <w:r>
        <w:t xml:space="preserve">Lause 1: Pieni tyttö avaa lahjan. Lause 2: Poika heittää laatikon roskiin.</w:t>
      </w:r>
    </w:p>
    <w:p>
      <w:r>
        <w:rPr>
          <w:b/>
        </w:rPr>
        <w:t xml:space="preserve">Tulos</w:t>
      </w:r>
    </w:p>
    <w:p>
      <w:r>
        <w:t xml:space="preserve">Lapsi avaa lahjan</w:t>
      </w:r>
    </w:p>
    <w:p>
      <w:r>
        <w:rPr>
          <w:b/>
        </w:rPr>
        <w:t xml:space="preserve">Esimerkki 5.2286</w:t>
      </w:r>
    </w:p>
    <w:p>
      <w:r>
        <w:t xml:space="preserve">Lause 1: Vihreään takkiin pukeutunut mies seisoo syvässä lumessa vuoren juurella. Lause 2: Mies makaa syvässä lumessa.</w:t>
      </w:r>
    </w:p>
    <w:p>
      <w:r>
        <w:rPr>
          <w:b/>
        </w:rPr>
        <w:t xml:space="preserve">Tulos</w:t>
      </w:r>
    </w:p>
    <w:p>
      <w:r>
        <w:t xml:space="preserve">Mies lumessa.</w:t>
      </w:r>
    </w:p>
    <w:p>
      <w:r>
        <w:rPr>
          <w:b/>
        </w:rPr>
        <w:t xml:space="preserve">Esimerkki 5.2287</w:t>
      </w:r>
    </w:p>
    <w:p>
      <w:r>
        <w:t xml:space="preserve">Lause 1: Esiintyjä soittaa rumpua. Lause 2: Kitaristi soittaa musiikkia yksinään.</w:t>
      </w:r>
    </w:p>
    <w:p>
      <w:r>
        <w:rPr>
          <w:b/>
        </w:rPr>
        <w:t xml:space="preserve">Tulos</w:t>
      </w:r>
    </w:p>
    <w:p>
      <w:r>
        <w:t xml:space="preserve">Rumpali soittaa.</w:t>
      </w:r>
    </w:p>
    <w:p>
      <w:r>
        <w:rPr>
          <w:b/>
        </w:rPr>
        <w:t xml:space="preserve">Esimerkki 5.2288</w:t>
      </w:r>
    </w:p>
    <w:p>
      <w:r>
        <w:t xml:space="preserve">Lause 1: Valkoiseen takkiin pukeutunut mies pitää kädessään mustaa kirjaa. Lause 2: Nainen pitelee kirjaa.</w:t>
      </w:r>
    </w:p>
    <w:p>
      <w:r>
        <w:rPr>
          <w:b/>
        </w:rPr>
        <w:t xml:space="preserve">Tulos</w:t>
      </w:r>
    </w:p>
    <w:p>
      <w:r>
        <w:t xml:space="preserve">Mies pitelee kirjaa.</w:t>
      </w:r>
    </w:p>
    <w:p>
      <w:r>
        <w:rPr>
          <w:b/>
        </w:rPr>
        <w:t xml:space="preserve">Esimerkki 5.2289</w:t>
      </w:r>
    </w:p>
    <w:p>
      <w:r>
        <w:t xml:space="preserve">Lause 1: Ruskeisiin housuihin ja valkoiseen paitaan pukeutunut musta mies nostaa oikean jalkansa tiiliseinään ja toisen jalkansa jalkakäytävälle. Lause 2: Mies ulkoiluttaa koiraansa ruohoniityllä.</w:t>
      </w:r>
    </w:p>
    <w:p>
      <w:r>
        <w:rPr>
          <w:b/>
        </w:rPr>
        <w:t xml:space="preserve">Tulos</w:t>
      </w:r>
    </w:p>
    <w:p>
      <w:r>
        <w:t xml:space="preserve">Mies poseeraa rennosti jalkakäytävällä -</w:t>
      </w:r>
    </w:p>
    <w:p>
      <w:r>
        <w:rPr>
          <w:b/>
        </w:rPr>
        <w:t xml:space="preserve">Esimerkki 5.2290</w:t>
      </w:r>
    </w:p>
    <w:p>
      <w:r>
        <w:t xml:space="preserve">Lause 1: Mies on pukeutunut värikkäisiin vaatteisiin ja tekee ilmapallotaidetta. Lause 2: Kaikki ilmapallot ovat puhjenneet.</w:t>
      </w:r>
    </w:p>
    <w:p>
      <w:r>
        <w:rPr>
          <w:b/>
        </w:rPr>
        <w:t xml:space="preserve">Tulos</w:t>
      </w:r>
    </w:p>
    <w:p>
      <w:r>
        <w:t xml:space="preserve">Siellä on ilmapalloja.</w:t>
      </w:r>
    </w:p>
    <w:p>
      <w:r>
        <w:rPr>
          <w:b/>
        </w:rPr>
        <w:t xml:space="preserve">Esimerkki 5.2291</w:t>
      </w:r>
    </w:p>
    <w:p>
      <w:r>
        <w:t xml:space="preserve">Lause 1: Nuori tyttö juoksee kadulla. Lause 2: poika syö pizzaa</w:t>
      </w:r>
    </w:p>
    <w:p>
      <w:r>
        <w:rPr>
          <w:b/>
        </w:rPr>
        <w:t xml:space="preserve">Tulos</w:t>
      </w:r>
    </w:p>
    <w:p>
      <w:r>
        <w:t xml:space="preserve">tyttö juoksee kadulla</w:t>
      </w:r>
    </w:p>
    <w:p>
      <w:r>
        <w:rPr>
          <w:b/>
        </w:rPr>
        <w:t xml:space="preserve">Esimerkki 5.2292</w:t>
      </w:r>
    </w:p>
    <w:p>
      <w:r>
        <w:t xml:space="preserve">Lause 1: Joukko noin college-ikäisiä lapsia istuu talossa, jossa on lautapeli puisella sohvapöydällä. Lause 2: mies syö appelsiineja yksin.</w:t>
      </w:r>
    </w:p>
    <w:p>
      <w:r>
        <w:rPr>
          <w:b/>
        </w:rPr>
        <w:t xml:space="preserve">Tulos</w:t>
      </w:r>
    </w:p>
    <w:p>
      <w:r>
        <w:t xml:space="preserve">lapset pelata lautapeli</w:t>
      </w:r>
    </w:p>
    <w:p>
      <w:r>
        <w:rPr>
          <w:b/>
        </w:rPr>
        <w:t xml:space="preserve">Esimerkki 5.2293</w:t>
      </w:r>
    </w:p>
    <w:p>
      <w:r>
        <w:t xml:space="preserve">Lause 1: Nainen, jolla on otsanauha, kävelee väkijoukon kärjessä, kädessään kyltti, jossa lukee "pelastus". Lause 2: Nainen istuu yksin makuuhuoneessaan.</w:t>
      </w:r>
    </w:p>
    <w:p>
      <w:r>
        <w:rPr>
          <w:b/>
        </w:rPr>
        <w:t xml:space="preserve">Tulos</w:t>
      </w:r>
    </w:p>
    <w:p>
      <w:r>
        <w:t xml:space="preserve">Naisella on kyltti kädessään.</w:t>
      </w:r>
    </w:p>
    <w:p>
      <w:r>
        <w:rPr>
          <w:b/>
        </w:rPr>
        <w:t xml:space="preserve">Esimerkki 5.2294</w:t>
      </w:r>
    </w:p>
    <w:p>
      <w:r>
        <w:t xml:space="preserve">Lause 1: Mies hitsaa ilmeisesti lukittua kaappia. Lause 2: Mies syö päivällistä</w:t>
      </w:r>
    </w:p>
    <w:p>
      <w:r>
        <w:rPr>
          <w:b/>
        </w:rPr>
        <w:t xml:space="preserve">Tulos</w:t>
      </w:r>
    </w:p>
    <w:p>
      <w:r>
        <w:t xml:space="preserve">Miehellä on kädessään jotain</w:t>
      </w:r>
    </w:p>
    <w:p>
      <w:r>
        <w:rPr>
          <w:b/>
        </w:rPr>
        <w:t xml:space="preserve">Esimerkki 5.2295</w:t>
      </w:r>
    </w:p>
    <w:p>
      <w:r>
        <w:t xml:space="preserve">Lause 1: Kaksi miestä istuu portaissa numeron viisi vieressä. Lause 2: Kaksi naista istuu portaissa numeron viisi vieressä.</w:t>
      </w:r>
    </w:p>
    <w:p>
      <w:r>
        <w:rPr>
          <w:b/>
        </w:rPr>
        <w:t xml:space="preserve">Tulos</w:t>
      </w:r>
    </w:p>
    <w:p>
      <w:r>
        <w:t xml:space="preserve">Kaksi miestä istuu portailla.</w:t>
      </w:r>
    </w:p>
    <w:p>
      <w:r>
        <w:rPr>
          <w:b/>
        </w:rPr>
        <w:t xml:space="preserve">Esimerkki 5.2296</w:t>
      </w:r>
    </w:p>
    <w:p>
      <w:r>
        <w:t xml:space="preserve">Lause 1: Kaksi naista painii yleisön edessä. Lause 2: naiset kävelevät yöllä</w:t>
      </w:r>
    </w:p>
    <w:p>
      <w:r>
        <w:rPr>
          <w:b/>
        </w:rPr>
        <w:t xml:space="preserve">Tulos</w:t>
      </w:r>
    </w:p>
    <w:p>
      <w:r>
        <w:t xml:space="preserve">naispainijat väkijoukossa</w:t>
      </w:r>
    </w:p>
    <w:p>
      <w:r>
        <w:rPr>
          <w:b/>
        </w:rPr>
        <w:t xml:space="preserve">Esimerkki 5.2297</w:t>
      </w:r>
    </w:p>
    <w:p>
      <w:r>
        <w:t xml:space="preserve">Lause 1: Mustiin univormuihin pukeutuneet huutojohtajat pitelevät cheerleadereita punaisella radalla. Lause 2: Cheerleaderit rakentavat korttitorni.</w:t>
      </w:r>
    </w:p>
    <w:p>
      <w:r>
        <w:rPr>
          <w:b/>
        </w:rPr>
        <w:t xml:space="preserve">Tulos</w:t>
      </w:r>
    </w:p>
    <w:p>
      <w:r>
        <w:t xml:space="preserve">Huutosakkeisiin pukeutuneet ihmiset pitävät cheerleadereita pystyssä.</w:t>
      </w:r>
    </w:p>
    <w:p>
      <w:r>
        <w:rPr>
          <w:b/>
        </w:rPr>
        <w:t xml:space="preserve">Esimerkki 5.2298</w:t>
      </w:r>
    </w:p>
    <w:p>
      <w:r>
        <w:t xml:space="preserve">Lause 1: Kaksi vastakkaista jääkiekkoilijaa valmistautuu otteluun. Lause 2: Kaksi jalkapalloilijaa kohtaa toisensa.</w:t>
      </w:r>
    </w:p>
    <w:p>
      <w:r>
        <w:rPr>
          <w:b/>
        </w:rPr>
        <w:t xml:space="preserve">Tulos</w:t>
      </w:r>
    </w:p>
    <w:p>
      <w:r>
        <w:t xml:space="preserve">Kaksi pelaajaa valmistautuu kohtaamiseen.</w:t>
      </w:r>
    </w:p>
    <w:p>
      <w:r>
        <w:rPr>
          <w:b/>
        </w:rPr>
        <w:t xml:space="preserve">Esimerkki 5.2299</w:t>
      </w:r>
    </w:p>
    <w:p>
      <w:r>
        <w:t xml:space="preserve">Lause 1: Farkkuihin ja punaiseen takkiin pukeutunut nainen, jolla on mukanaan monivärinen käsilaukku, levittää kätensä ja hyppää ylös mukulakivikadulta. Lause 2: Naisella on hame yllään ostoksilla.</w:t>
      </w:r>
    </w:p>
    <w:p>
      <w:r>
        <w:rPr>
          <w:b/>
        </w:rPr>
        <w:t xml:space="preserve">Tulos</w:t>
      </w:r>
    </w:p>
    <w:p>
      <w:r>
        <w:t xml:space="preserve">Nainen hyppää.</w:t>
      </w:r>
    </w:p>
    <w:p>
      <w:r>
        <w:rPr>
          <w:b/>
        </w:rPr>
        <w:t xml:space="preserve">Esimerkki 5.2300</w:t>
      </w:r>
    </w:p>
    <w:p>
      <w:r>
        <w:t xml:space="preserve">Lause 1: Vihreätakkinen pikkupoika ajaa rullalaudalla ramppia pitkin. Lause 2: poika vuoristoradalla</w:t>
      </w:r>
    </w:p>
    <w:p>
      <w:r>
        <w:rPr>
          <w:b/>
        </w:rPr>
        <w:t xml:space="preserve">Tulos</w:t>
      </w:r>
    </w:p>
    <w:p>
      <w:r>
        <w:t xml:space="preserve">poika rullalauta</w:t>
      </w:r>
    </w:p>
    <w:p>
      <w:r>
        <w:rPr>
          <w:b/>
        </w:rPr>
        <w:t xml:space="preserve">Esimerkki 5.2301</w:t>
      </w:r>
    </w:p>
    <w:p>
      <w:r>
        <w:t xml:space="preserve">Lause 1: Mies seisoo tikkailla maalaamassa tiiliä Lause 2: Mies puhdistaa tiiliä.</w:t>
      </w:r>
    </w:p>
    <w:p>
      <w:r>
        <w:rPr>
          <w:b/>
        </w:rPr>
        <w:t xml:space="preserve">Tulos</w:t>
      </w:r>
    </w:p>
    <w:p>
      <w:r>
        <w:t xml:space="preserve">Naisella on koira.</w:t>
      </w:r>
    </w:p>
    <w:p>
      <w:r>
        <w:rPr>
          <w:b/>
        </w:rPr>
        <w:t xml:space="preserve">Esimerkki 5.2302</w:t>
      </w:r>
    </w:p>
    <w:p>
      <w:r>
        <w:t xml:space="preserve">Lause 1: Miehet ja kaksi lasta pyydystävät kaloja verkolla. Lause 2: Nainen lukee.</w:t>
      </w:r>
    </w:p>
    <w:p>
      <w:r>
        <w:rPr>
          <w:b/>
        </w:rPr>
        <w:t xml:space="preserve">Tulos</w:t>
      </w:r>
    </w:p>
    <w:p>
      <w:r>
        <w:t xml:space="preserve">Ihmiset kalastavat.</w:t>
      </w:r>
    </w:p>
    <w:p>
      <w:r>
        <w:rPr>
          <w:b/>
        </w:rPr>
        <w:t xml:space="preserve">Esimerkki 5.2303</w:t>
      </w:r>
    </w:p>
    <w:p>
      <w:r>
        <w:t xml:space="preserve">Lause 1: Valkoiseen pukeutunut nainen istuu matolla pallo kädessään. Lause 2: Nainen istuu pöydän ääressä illallisella.</w:t>
      </w:r>
    </w:p>
    <w:p>
      <w:r>
        <w:rPr>
          <w:b/>
        </w:rPr>
        <w:t xml:space="preserve">Tulos</w:t>
      </w:r>
    </w:p>
    <w:p>
      <w:r>
        <w:t xml:space="preserve">Nainen istuu matolla.</w:t>
      </w:r>
    </w:p>
    <w:p>
      <w:r>
        <w:rPr>
          <w:b/>
        </w:rPr>
        <w:t xml:space="preserve">Esimerkki 5.2304</w:t>
      </w:r>
    </w:p>
    <w:p>
      <w:r>
        <w:t xml:space="preserve">Lause 1: Pizzantekijä nauraa valkoiselle koiralle, joka katsoo häntä ikkunasta. Lause 2: Pizzantekijä heittää pizzaa koiran päälle.</w:t>
      </w:r>
    </w:p>
    <w:p>
      <w:r>
        <w:rPr>
          <w:b/>
        </w:rPr>
        <w:t xml:space="preserve">Tulos</w:t>
      </w:r>
    </w:p>
    <w:p>
      <w:r>
        <w:t xml:space="preserve">Pizzantekijä nauraa koiralle.</w:t>
      </w:r>
    </w:p>
    <w:p>
      <w:r>
        <w:rPr>
          <w:b/>
        </w:rPr>
        <w:t xml:space="preserve">Esimerkki 5.2305</w:t>
      </w:r>
    </w:p>
    <w:p>
      <w:r>
        <w:t xml:space="preserve">Lause 1: Lapsi skootterilla liikkuu jalkakäytävällä. Lause 2: Lapsi on uimassa.</w:t>
      </w:r>
    </w:p>
    <w:p>
      <w:r>
        <w:rPr>
          <w:b/>
        </w:rPr>
        <w:t xml:space="preserve">Tulos</w:t>
      </w:r>
    </w:p>
    <w:p>
      <w:r>
        <w:t xml:space="preserve">Lapsi on ulkona.</w:t>
      </w:r>
    </w:p>
    <w:p>
      <w:r>
        <w:rPr>
          <w:b/>
        </w:rPr>
        <w:t xml:space="preserve">Esimerkki 5.2306</w:t>
      </w:r>
    </w:p>
    <w:p>
      <w:r>
        <w:t xml:space="preserve">Lause 1: Musta hevonen seisoo ruohikossa aidan vieressä ruskean koiran katsellessa. Lause 2: Mustaa hevosta laitetaan talliin.</w:t>
      </w:r>
    </w:p>
    <w:p>
      <w:r>
        <w:rPr>
          <w:b/>
        </w:rPr>
        <w:t xml:space="preserve">Tulos</w:t>
      </w:r>
    </w:p>
    <w:p>
      <w:r>
        <w:t xml:space="preserve">Koira katselee mustaa hevosta.</w:t>
      </w:r>
    </w:p>
    <w:p>
      <w:r>
        <w:rPr>
          <w:b/>
        </w:rPr>
        <w:t xml:space="preserve">Esimerkki 5.2307</w:t>
      </w:r>
    </w:p>
    <w:p>
      <w:r>
        <w:t xml:space="preserve">Lause 1: Pesäpallolakki päässä oleva parrakas mies ojentaa asiakkaalle pussillisen luomuruokaa torilla. Lause 2: Mies on puhtaaksi ajeltu.</w:t>
      </w:r>
    </w:p>
    <w:p>
      <w:r>
        <w:rPr>
          <w:b/>
        </w:rPr>
        <w:t xml:space="preserve">Tulos</w:t>
      </w:r>
    </w:p>
    <w:p>
      <w:r>
        <w:t xml:space="preserve">Miehen pää on peitetty.</w:t>
      </w:r>
    </w:p>
    <w:p>
      <w:r>
        <w:rPr>
          <w:b/>
        </w:rPr>
        <w:t xml:space="preserve">Esimerkki 5.2308</w:t>
      </w:r>
    </w:p>
    <w:p>
      <w:r>
        <w:t xml:space="preserve">Lause 1: Henkilö seisoo värikkään karkkipakkauksen edessä. Lause 2: Mies on eksynyt merelle.</w:t>
      </w:r>
    </w:p>
    <w:p>
      <w:r>
        <w:rPr>
          <w:b/>
        </w:rPr>
        <w:t xml:space="preserve">Tulos</w:t>
      </w:r>
    </w:p>
    <w:p>
      <w:r>
        <w:t xml:space="preserve">Mies seisoo kaupan vieressä.</w:t>
      </w:r>
    </w:p>
    <w:p>
      <w:r>
        <w:rPr>
          <w:b/>
        </w:rPr>
        <w:t xml:space="preserve">Esimerkki 5.2309</w:t>
      </w:r>
    </w:p>
    <w:p>
      <w:r>
        <w:t xml:space="preserve">Lause 1: Ryhmä eri rotuja edustavia lapsia seisoo vilkkaasti liikennöidyn aukion suihkulähteessä. Lause 2: Kaikki lapset ovat valkoisia.</w:t>
      </w:r>
    </w:p>
    <w:p>
      <w:r>
        <w:rPr>
          <w:b/>
        </w:rPr>
        <w:t xml:space="preserve">Tulos</w:t>
      </w:r>
    </w:p>
    <w:p>
      <w:r>
        <w:t xml:space="preserve">Jotkut lapset ovat yhdessä.</w:t>
      </w:r>
    </w:p>
    <w:p>
      <w:r>
        <w:rPr>
          <w:b/>
        </w:rPr>
        <w:t xml:space="preserve">Esimerkki 5.2310</w:t>
      </w:r>
    </w:p>
    <w:p>
      <w:r>
        <w:t xml:space="preserve">Lause 1: Mies ajaa skeittilaudalla alas portaikon kaidetta suljetun myymälän edessä, ja kolme ihmistä tarkkailee häntä. Lause 2: Mies ajaa polkupyörällä.</w:t>
      </w:r>
    </w:p>
    <w:p>
      <w:r>
        <w:rPr>
          <w:b/>
        </w:rPr>
        <w:t xml:space="preserve">Tulos</w:t>
      </w:r>
    </w:p>
    <w:p>
      <w:r>
        <w:t xml:space="preserve">Ulkona on ihmisiä.</w:t>
      </w:r>
    </w:p>
    <w:p>
      <w:r>
        <w:rPr>
          <w:b/>
        </w:rPr>
        <w:t xml:space="preserve">Esimerkki 5.2311</w:t>
      </w:r>
    </w:p>
    <w:p>
      <w:r>
        <w:t xml:space="preserve">Lause 1: Mies jäähallilla jääkiekkoasussa, päällään# 39 "Huppe"-paita. Lause 2: Jäähallin jäällä ei ole tänään ihmisiä.</w:t>
      </w:r>
    </w:p>
    <w:p>
      <w:r>
        <w:rPr>
          <w:b/>
        </w:rPr>
        <w:t xml:space="preserve">Tulos</w:t>
      </w:r>
    </w:p>
    <w:p>
      <w:r>
        <w:t xml:space="preserve">Jäähallissa olevalla miehellä on pelipaita, jossa lukee #39 Huppe.</w:t>
      </w:r>
    </w:p>
    <w:p>
      <w:r>
        <w:rPr>
          <w:b/>
        </w:rPr>
        <w:t xml:space="preserve">Esimerkki 5.2312</w:t>
      </w:r>
    </w:p>
    <w:p>
      <w:r>
        <w:t xml:space="preserve">Lause 1: Koira, jolla on terävät hampaat, pureskelee ulkona tikkua. Lause 2: Kissa pureskelee keppiä.</w:t>
      </w:r>
    </w:p>
    <w:p>
      <w:r>
        <w:rPr>
          <w:b/>
        </w:rPr>
        <w:t xml:space="preserve">Tulos</w:t>
      </w:r>
    </w:p>
    <w:p>
      <w:r>
        <w:t xml:space="preserve">Koira pureskelee tikkua.</w:t>
      </w:r>
    </w:p>
    <w:p>
      <w:r>
        <w:rPr>
          <w:b/>
        </w:rPr>
        <w:t xml:space="preserve">Esimerkki 5.2313</w:t>
      </w:r>
    </w:p>
    <w:p>
      <w:r>
        <w:t xml:space="preserve">Lause 1: Aasialaisnainen oranssi-valkoisessa paidassa työskentelee jonossa. Lause 2: Sinipukuinen nainen huutaa ihmisille.</w:t>
      </w:r>
    </w:p>
    <w:p>
      <w:r>
        <w:rPr>
          <w:b/>
        </w:rPr>
        <w:t xml:space="preserve">Tulos</w:t>
      </w:r>
    </w:p>
    <w:p>
      <w:r>
        <w:t xml:space="preserve">Oranssiin ja valkoiseen paitaan pukeutunut nainen työskentelee jonossa.</w:t>
      </w:r>
    </w:p>
    <w:p>
      <w:r>
        <w:rPr>
          <w:b/>
        </w:rPr>
        <w:t xml:space="preserve">Esimerkki 5.2314</w:t>
      </w:r>
    </w:p>
    <w:p>
      <w:r>
        <w:t xml:space="preserve">Lause 1: Mies istuu ruohikossa pieni poika sylissään. Lause 2: Nainen istuu ruohikossa pieni poika sylissään.</w:t>
      </w:r>
    </w:p>
    <w:p>
      <w:r>
        <w:rPr>
          <w:b/>
        </w:rPr>
        <w:t xml:space="preserve">Tulos</w:t>
      </w:r>
    </w:p>
    <w:p>
      <w:r>
        <w:t xml:space="preserve">Henkilö istuu ruohikossa pieni poika sylissään.</w:t>
      </w:r>
    </w:p>
    <w:p>
      <w:r>
        <w:rPr>
          <w:b/>
        </w:rPr>
        <w:t xml:space="preserve">Esimerkki 5.2315</w:t>
      </w:r>
    </w:p>
    <w:p>
      <w:r>
        <w:t xml:space="preserve">Lause 1: Mies, jolla on raskaan iän merkki, tarkastaa asiakirjansa perusteellisesti. Lause 2: Nainen allekirjoittaa shekin.</w:t>
      </w:r>
    </w:p>
    <w:p>
      <w:r>
        <w:rPr>
          <w:b/>
        </w:rPr>
        <w:t xml:space="preserve">Tulos</w:t>
      </w:r>
    </w:p>
    <w:p>
      <w:r>
        <w:t xml:space="preserve">Vanha mies tarkistaa paperit.</w:t>
      </w:r>
    </w:p>
    <w:p>
      <w:r>
        <w:rPr>
          <w:b/>
        </w:rPr>
        <w:t xml:space="preserve">Esimerkki 5.2316</w:t>
      </w:r>
    </w:p>
    <w:p>
      <w:r>
        <w:t xml:space="preserve">Lause 1: Mies, jolla on collegepaita ja lippis, pitää kukkaa päässään. Lause 2: Kukkia käyttävä mies ohjaa hävittäjää.</w:t>
      </w:r>
    </w:p>
    <w:p>
      <w:r>
        <w:rPr>
          <w:b/>
        </w:rPr>
        <w:t xml:space="preserve">Tulos</w:t>
      </w:r>
    </w:p>
    <w:p>
      <w:r>
        <w:t xml:space="preserve">Miehellä on kukkia.</w:t>
      </w:r>
    </w:p>
    <w:p>
      <w:r>
        <w:rPr>
          <w:b/>
        </w:rPr>
        <w:t xml:space="preserve">Esimerkki 5.2317</w:t>
      </w:r>
    </w:p>
    <w:p>
      <w:r>
        <w:t xml:space="preserve">Lause 1: kaksi lasta leikkii leikkiä messuilla Lause 2: lentävät autot.</w:t>
      </w:r>
    </w:p>
    <w:p>
      <w:r>
        <w:rPr>
          <w:b/>
        </w:rPr>
        <w:t xml:space="preserve">Tulos</w:t>
      </w:r>
    </w:p>
    <w:p>
      <w:r>
        <w:t xml:space="preserve">Lapset ovat tivolissa.</w:t>
      </w:r>
    </w:p>
    <w:p>
      <w:r>
        <w:rPr>
          <w:b/>
        </w:rPr>
        <w:t xml:space="preserve">Esimerkki 5.2318</w:t>
      </w:r>
    </w:p>
    <w:p>
      <w:r>
        <w:t xml:space="preserve">Lause 1: Punapukuinen mieslentopalloilija yrittää lyödä sinivalkoista blokkaajaa vastaan olympialaisten sisäpallo-ottelussa. Lause 2: Pelaaja kahlaa altaassa.</w:t>
      </w:r>
    </w:p>
    <w:p>
      <w:r>
        <w:rPr>
          <w:b/>
        </w:rPr>
        <w:t xml:space="preserve">Tulos</w:t>
      </w:r>
    </w:p>
    <w:p>
      <w:r>
        <w:t xml:space="preserve">Pelaaja on mukana pelissä.</w:t>
      </w:r>
    </w:p>
    <w:p>
      <w:r>
        <w:rPr>
          <w:b/>
        </w:rPr>
        <w:t xml:space="preserve">Esimerkki 5.2319</w:t>
      </w:r>
    </w:p>
    <w:p>
      <w:r>
        <w:t xml:space="preserve">Lause 1: kolme koiraa juoksee radan poikki. Lause 2: Koirat makaavat pellolla.</w:t>
      </w:r>
    </w:p>
    <w:p>
      <w:r>
        <w:rPr>
          <w:b/>
        </w:rPr>
        <w:t xml:space="preserve">Tulos</w:t>
      </w:r>
    </w:p>
    <w:p>
      <w:r>
        <w:t xml:space="preserve">Koirat liikkuvat nopeasti.</w:t>
      </w:r>
    </w:p>
    <w:p>
      <w:r>
        <w:rPr>
          <w:b/>
        </w:rPr>
        <w:t xml:space="preserve">Esimerkki 5.2320</w:t>
      </w:r>
    </w:p>
    <w:p>
      <w:r>
        <w:t xml:space="preserve">Lause 1: Viiden valkokankaan takana on pitkät, punaiset, pehmustetut penkit, ja vain yksi mies on paikalla katsomassa. Lause 2: Mies on kotona nukkumassa.</w:t>
      </w:r>
    </w:p>
    <w:p>
      <w:r>
        <w:rPr>
          <w:b/>
        </w:rPr>
        <w:t xml:space="preserve">Tulos</w:t>
      </w:r>
    </w:p>
    <w:p>
      <w:r>
        <w:t xml:space="preserve">Mies katselee elokuvanäyttöjä</w:t>
      </w:r>
    </w:p>
    <w:p>
      <w:r>
        <w:rPr>
          <w:b/>
        </w:rPr>
        <w:t xml:space="preserve">Esimerkki 5.2321</w:t>
      </w:r>
    </w:p>
    <w:p>
      <w:r>
        <w:t xml:space="preserve">Lause 1: Nainen, joka puhuu kännykkäänsä, ja mies seisovat Sbarro-pizzaravintolan ulkopuolella metron vieressä. Lause 2: Nainen on kylpyammeessa.</w:t>
      </w:r>
    </w:p>
    <w:p>
      <w:r>
        <w:rPr>
          <w:b/>
        </w:rPr>
        <w:t xml:space="preserve">Tulos</w:t>
      </w:r>
    </w:p>
    <w:p>
      <w:r>
        <w:t xml:space="preserve">Nainen on lähellä metroa.</w:t>
      </w:r>
    </w:p>
    <w:p>
      <w:r>
        <w:rPr>
          <w:b/>
        </w:rPr>
        <w:t xml:space="preserve">Esimerkki 5.2322</w:t>
      </w:r>
    </w:p>
    <w:p>
      <w:r>
        <w:t xml:space="preserve">Lause 1: Rakennustyöläinen, jolla on farkut, valkoinen, mustaraitainen paita ja valkoinen hattu, korjaa jotakin. Lause 2: Rakennusmies juo laiskasti olutta.</w:t>
      </w:r>
    </w:p>
    <w:p>
      <w:r>
        <w:rPr>
          <w:b/>
        </w:rPr>
        <w:t xml:space="preserve">Tulos</w:t>
      </w:r>
    </w:p>
    <w:p>
      <w:r>
        <w:t xml:space="preserve">Rakennustyömaa korjaa jotakin.</w:t>
      </w:r>
    </w:p>
    <w:p>
      <w:r>
        <w:rPr>
          <w:b/>
        </w:rPr>
        <w:t xml:space="preserve">Esimerkki 5.2323</w:t>
      </w:r>
    </w:p>
    <w:p>
      <w:r>
        <w:t xml:space="preserve">Lause 1: Mies, nainen ja lapsi yhdellä moottoripyörällä. Lause 2: Moottoripyörässä on vain yksi henkilö.</w:t>
      </w:r>
    </w:p>
    <w:p>
      <w:r>
        <w:rPr>
          <w:b/>
        </w:rPr>
        <w:t xml:space="preserve">Tulos</w:t>
      </w:r>
    </w:p>
    <w:p>
      <w:r>
        <w:t xml:space="preserve">Moottoripyörän kyydissä olevat ihmiset ovat matkalla jonnekin.</w:t>
      </w:r>
    </w:p>
    <w:p>
      <w:r>
        <w:rPr>
          <w:b/>
        </w:rPr>
        <w:t xml:space="preserve">Esimerkki 5.2324</w:t>
      </w:r>
    </w:p>
    <w:p>
      <w:r>
        <w:t xml:space="preserve">Lause 1: Punatukkainen henkilö, jolla on farkut ja sininen collegepaita, hölkkäilee alamäkeen jonkinlaisen vajan ohi, jonka yhteen oveen joku on piirtänyt sydämen. Lause 2: Kalju mies hölkkää metsässä.</w:t>
      </w:r>
    </w:p>
    <w:p>
      <w:r>
        <w:rPr>
          <w:b/>
        </w:rPr>
        <w:t xml:space="preserve">Tulos</w:t>
      </w:r>
    </w:p>
    <w:p>
      <w:r>
        <w:t xml:space="preserve">Punapää lenkkeilee sydämet ovilla -ohjelman vieressä.</w:t>
      </w:r>
    </w:p>
    <w:p>
      <w:r>
        <w:rPr>
          <w:b/>
        </w:rPr>
        <w:t xml:space="preserve">Esimerkki 5.2325</w:t>
      </w:r>
    </w:p>
    <w:p>
      <w:r>
        <w:t xml:space="preserve">Lause 1: Suuri joukko ihmisiä, joilla joillakin punaisia kylttejä kädessään, rakennusten lähellä. Lause 2: Ryhmä ihmisiä on lähellä rantaa.</w:t>
      </w:r>
    </w:p>
    <w:p>
      <w:r>
        <w:rPr>
          <w:b/>
        </w:rPr>
        <w:t xml:space="preserve">Tulos</w:t>
      </w:r>
    </w:p>
    <w:p>
      <w:r>
        <w:t xml:space="preserve">Punaisia kylttejä pitelevä väkijoukko kerääntyi yhteen joidenkin rakennusten lähelle.</w:t>
      </w:r>
    </w:p>
    <w:p>
      <w:r>
        <w:rPr>
          <w:b/>
        </w:rPr>
        <w:t xml:space="preserve">Esimerkki 5.2326</w:t>
      </w:r>
    </w:p>
    <w:p>
      <w:r>
        <w:t xml:space="preserve">Lause 1: Mies pelaa scrabblea, ja kuvissa on porkkanoita, selleriä, sipulia, limejä, omenoita ja kukkakaalia, kun taas vastustajalla on tarjottimella kiviä. Lause 2: Joku pelaa scrabblea samalla kun rakentaa avaruusalusta.</w:t>
      </w:r>
    </w:p>
    <w:p>
      <w:r>
        <w:rPr>
          <w:b/>
        </w:rPr>
        <w:t xml:space="preserve">Tulos</w:t>
      </w:r>
    </w:p>
    <w:p>
      <w:r>
        <w:t xml:space="preserve">kaksi ihmistä pelaa peliä pöydällä olevilla hedelmillä ja vihanneksilla.</w:t>
      </w:r>
    </w:p>
    <w:p>
      <w:r>
        <w:rPr>
          <w:b/>
        </w:rPr>
        <w:t xml:space="preserve">Esimerkki 5.2327</w:t>
      </w:r>
    </w:p>
    <w:p>
      <w:r>
        <w:t xml:space="preserve">Lause 1: Ruskehtava sohva ja vaaleanpuinen sohvapöytä koristavat korkeakattoista asuntoa, kun edullinen tuuletin käy.  Lause 2: Kaikki asunnossa on pakattu laatikoihin.</w:t>
      </w:r>
    </w:p>
    <w:p>
      <w:r>
        <w:rPr>
          <w:b/>
        </w:rPr>
        <w:t xml:space="preserve">Tulos</w:t>
      </w:r>
    </w:p>
    <w:p>
      <w:r>
        <w:t xml:space="preserve">olohuone on sisustettu huonekaluilla</w:t>
      </w:r>
    </w:p>
    <w:p>
      <w:r>
        <w:rPr>
          <w:b/>
        </w:rPr>
        <w:t xml:space="preserve">Esimerkki 5.2328</w:t>
      </w:r>
    </w:p>
    <w:p>
      <w:r>
        <w:t xml:space="preserve">Lause 1: Ryhmä esiintyjiä laulaa mikrofonien kanssa. Lause 2: Oopperasolisti esittää aariaa tyhjällä näyttämöllä.</w:t>
      </w:r>
    </w:p>
    <w:p>
      <w:r>
        <w:rPr>
          <w:b/>
        </w:rPr>
        <w:t xml:space="preserve">Tulos</w:t>
      </w:r>
    </w:p>
    <w:p>
      <w:r>
        <w:t xml:space="preserve">Useat esiintyjät laulavat.</w:t>
      </w:r>
    </w:p>
    <w:p>
      <w:r>
        <w:rPr>
          <w:b/>
        </w:rPr>
        <w:t xml:space="preserve">Esimerkki 5.2329</w:t>
      </w:r>
    </w:p>
    <w:p>
      <w:r>
        <w:t xml:space="preserve">Lause 1: Perheet leikkivät puistossa renkaiden keinuilla. Lause 2: Puisto on täysin autio.</w:t>
      </w:r>
    </w:p>
    <w:p>
      <w:r>
        <w:rPr>
          <w:b/>
        </w:rPr>
        <w:t xml:space="preserve">Tulos</w:t>
      </w:r>
    </w:p>
    <w:p>
      <w:r>
        <w:t xml:space="preserve">Rengaskeikoilla on ihmisiä.</w:t>
      </w:r>
    </w:p>
    <w:p>
      <w:r>
        <w:rPr>
          <w:b/>
        </w:rPr>
        <w:t xml:space="preserve">Esimerkki 5.2330</w:t>
      </w:r>
    </w:p>
    <w:p>
      <w:r>
        <w:t xml:space="preserve">Lause 1: Viisi poikaa, joista kahdella on rullalauta roikkumassa patsaan edessä. Lause 2: Tytöt luistelevat patsaan lähellä.</w:t>
      </w:r>
    </w:p>
    <w:p>
      <w:r>
        <w:rPr>
          <w:b/>
        </w:rPr>
        <w:t xml:space="preserve">Tulos</w:t>
      </w:r>
    </w:p>
    <w:p>
      <w:r>
        <w:t xml:space="preserve">Pojat ovat patsaan edessä.</w:t>
      </w:r>
    </w:p>
    <w:p>
      <w:r>
        <w:rPr>
          <w:b/>
        </w:rPr>
        <w:t xml:space="preserve">Esimerkki 5.2331</w:t>
      </w:r>
    </w:p>
    <w:p>
      <w:r>
        <w:t xml:space="preserve">Lause 1: Musta vinttikoira juoksee nurmikolla siniseen takkiin pukeutuneena. Lause 2: Valkoinen saksanpaimenkoira makaa mullan päällä.</w:t>
      </w:r>
    </w:p>
    <w:p>
      <w:r>
        <w:rPr>
          <w:b/>
        </w:rPr>
        <w:t xml:space="preserve">Tulos</w:t>
      </w:r>
    </w:p>
    <w:p>
      <w:r>
        <w:t xml:space="preserve">Koira juoksee.</w:t>
      </w:r>
    </w:p>
    <w:p>
      <w:r>
        <w:rPr>
          <w:b/>
        </w:rPr>
        <w:t xml:space="preserve">Esimerkki 5.2332</w:t>
      </w:r>
    </w:p>
    <w:p>
      <w:r>
        <w:t xml:space="preserve">Lause 1: Pieni lapsi liukuu alas punaista liukumäkeä. Lause 2: Pieni poika pomppii ylös ja alas kumirenkaiden päällä.</w:t>
      </w:r>
    </w:p>
    <w:p>
      <w:r>
        <w:rPr>
          <w:b/>
        </w:rPr>
        <w:t xml:space="preserve">Tulos</w:t>
      </w:r>
    </w:p>
    <w:p>
      <w:r>
        <w:t xml:space="preserve">Lapsi kulkee sileää ainetta pitkin.</w:t>
      </w:r>
    </w:p>
    <w:p>
      <w:r>
        <w:rPr>
          <w:b/>
        </w:rPr>
        <w:t xml:space="preserve">Esimerkki 5.2333</w:t>
      </w:r>
    </w:p>
    <w:p>
      <w:r>
        <w:t xml:space="preserve">Lause 1: Kultatakkisella miehellä on kaupungissa kultainen polkupyörä. Lause 2: Mustapukuinen nainen ajaa mustalla moottoripyörällään maalla.</w:t>
      </w:r>
    </w:p>
    <w:p>
      <w:r>
        <w:rPr>
          <w:b/>
        </w:rPr>
        <w:t xml:space="preserve">Tulos</w:t>
      </w:r>
    </w:p>
    <w:p>
      <w:r>
        <w:t xml:space="preserve">Kaupungissa on mies, jolla on samanvärinen pyörä ja takki.</w:t>
      </w:r>
    </w:p>
    <w:p>
      <w:r>
        <w:rPr>
          <w:b/>
        </w:rPr>
        <w:t xml:space="preserve">Esimerkki 5.2334</w:t>
      </w:r>
    </w:p>
    <w:p>
      <w:r>
        <w:t xml:space="preserve">Lause 1: Henkilö katsoo televisioruutua ja käyttää kuulokkeita. Lause 2: Nainen lukee kirjaa kirjallisuuden tunnilla.</w:t>
      </w:r>
    </w:p>
    <w:p>
      <w:r>
        <w:rPr>
          <w:b/>
        </w:rPr>
        <w:t xml:space="preserve">Tulos</w:t>
      </w:r>
    </w:p>
    <w:p>
      <w:r>
        <w:t xml:space="preserve">Siellä on henkilö, jolla on televisio.</w:t>
      </w:r>
    </w:p>
    <w:p>
      <w:r>
        <w:rPr>
          <w:b/>
        </w:rPr>
        <w:t xml:space="preserve">Esimerkki 5.2335</w:t>
      </w:r>
    </w:p>
    <w:p>
      <w:r>
        <w:t xml:space="preserve">Lause 1: Määrätietoinen jalkapalloilija potkaisee jalkapallopallon pois vastustajan pelaajalta lähellä maalitolppaa, kun vastustajan pelaaja keskittyy palloon. Lause 2: Kukaan ei pelaa urheilua.</w:t>
      </w:r>
    </w:p>
    <w:p>
      <w:r>
        <w:rPr>
          <w:b/>
        </w:rPr>
        <w:t xml:space="preserve">Tulos</w:t>
      </w:r>
    </w:p>
    <w:p>
      <w:r>
        <w:t xml:space="preserve">Joku potkii palloa.</w:t>
      </w:r>
    </w:p>
    <w:p>
      <w:r>
        <w:rPr>
          <w:b/>
        </w:rPr>
        <w:t xml:space="preserve">Esimerkki 5.2336</w:t>
      </w:r>
    </w:p>
    <w:p>
      <w:r>
        <w:t xml:space="preserve">Lause 1: Kaksi ihmistä suuressa kanootissa veden ympäröimänä. Lause 2: Puistossa on ihmisiä pelaamassa frisbeetä.</w:t>
      </w:r>
    </w:p>
    <w:p>
      <w:r>
        <w:rPr>
          <w:b/>
        </w:rPr>
        <w:t xml:space="preserve">Tulos</w:t>
      </w:r>
    </w:p>
    <w:p>
      <w:r>
        <w:t xml:space="preserve">Kaksi ihmistä on veneessä.</w:t>
      </w:r>
    </w:p>
    <w:p>
      <w:r>
        <w:rPr>
          <w:b/>
        </w:rPr>
        <w:t xml:space="preserve">Esimerkki 5.2337</w:t>
      </w:r>
    </w:p>
    <w:p>
      <w:r>
        <w:t xml:space="preserve">Lause 1: Tennispelaajalla on mukanaan tennismaila. Lause 2: Henkilö pelaa lentopalloa.</w:t>
      </w:r>
    </w:p>
    <w:p>
      <w:r>
        <w:rPr>
          <w:b/>
        </w:rPr>
        <w:t xml:space="preserve">Tulos</w:t>
      </w:r>
    </w:p>
    <w:p>
      <w:r>
        <w:t xml:space="preserve">Henkilöllä on mukanaan tennismaila.</w:t>
      </w:r>
    </w:p>
    <w:p>
      <w:r>
        <w:rPr>
          <w:b/>
        </w:rPr>
        <w:t xml:space="preserve">Esimerkki 5.2338</w:t>
      </w:r>
    </w:p>
    <w:p>
      <w:r>
        <w:t xml:space="preserve">Lause 1: Koira ravistelee itseään kuivaksi sinisen frisbeen vieressä lähellä vesistöä. Lause 2: Koira nukkuu matollaan.</w:t>
      </w:r>
    </w:p>
    <w:p>
      <w:r>
        <w:rPr>
          <w:b/>
        </w:rPr>
        <w:t xml:space="preserve">Tulos</w:t>
      </w:r>
    </w:p>
    <w:p>
      <w:r>
        <w:t xml:space="preserve">Koira on märkä.</w:t>
      </w:r>
    </w:p>
    <w:p>
      <w:r>
        <w:rPr>
          <w:b/>
        </w:rPr>
        <w:t xml:space="preserve">Esimerkki 5.2339</w:t>
      </w:r>
    </w:p>
    <w:p>
      <w:r>
        <w:t xml:space="preserve">Lause 1: Ihmiset pitävät banderollin takana lippuja ja kylttejä. Lause 2: Siellä on ihmisiä kalastamassa.</w:t>
      </w:r>
    </w:p>
    <w:p>
      <w:r>
        <w:rPr>
          <w:b/>
        </w:rPr>
        <w:t xml:space="preserve">Tulos</w:t>
      </w:r>
    </w:p>
    <w:p>
      <w:r>
        <w:t xml:space="preserve">Ihmisiä on kokoontunut.</w:t>
      </w:r>
    </w:p>
    <w:p>
      <w:r>
        <w:rPr>
          <w:b/>
        </w:rPr>
        <w:t xml:space="preserve">Esimerkki 5.2340</w:t>
      </w:r>
    </w:p>
    <w:p>
      <w:r>
        <w:t xml:space="preserve">Lause 1: nuori tyttö, jolla on sininen päällään, hymyilee. Lause 2: Pieni tyttö nyrpistelee otsaansa, kun hänellä on yllään ruma säkkipussi.</w:t>
      </w:r>
    </w:p>
    <w:p>
      <w:r>
        <w:rPr>
          <w:b/>
        </w:rPr>
        <w:t xml:space="preserve">Tulos</w:t>
      </w:r>
    </w:p>
    <w:p>
      <w:r>
        <w:t xml:space="preserve">Pieni tyttö pukeutuu siniseen.</w:t>
      </w:r>
    </w:p>
    <w:p>
      <w:r>
        <w:rPr>
          <w:b/>
        </w:rPr>
        <w:t xml:space="preserve">Esimerkki 5.2341</w:t>
      </w:r>
    </w:p>
    <w:p>
      <w:r>
        <w:t xml:space="preserve">Lause 1: Tiepolkua pitkin kulkee polku täynnä ihmisiä, jotka ovat pukeutuneet lähinnä punaiseen ja valkoiseen. Lause 2: Ihmiset tanssivat</w:t>
      </w:r>
    </w:p>
    <w:p>
      <w:r>
        <w:rPr>
          <w:b/>
        </w:rPr>
        <w:t xml:space="preserve">Tulos</w:t>
      </w:r>
    </w:p>
    <w:p>
      <w:r>
        <w:t xml:space="preserve">Ihmiset kävelevät</w:t>
      </w:r>
    </w:p>
    <w:p>
      <w:r>
        <w:rPr>
          <w:b/>
        </w:rPr>
        <w:t xml:space="preserve">Esimerkki 5.2342</w:t>
      </w:r>
    </w:p>
    <w:p>
      <w:r>
        <w:t xml:space="preserve">Lause 1: Valkoiseen pipoon pukeutunut nuori mies kävelee tietä pitkin autotallin ohi. Lause 2: Mies korjaa autoaan...</w:t>
      </w:r>
    </w:p>
    <w:p>
      <w:r>
        <w:rPr>
          <w:b/>
        </w:rPr>
        <w:t xml:space="preserve">Tulos</w:t>
      </w:r>
    </w:p>
    <w:p>
      <w:r>
        <w:t xml:space="preserve">Mies kävelee ulkona</w:t>
      </w:r>
    </w:p>
    <w:p>
      <w:r>
        <w:rPr>
          <w:b/>
        </w:rPr>
        <w:t xml:space="preserve">Esimerkki 5.2343</w:t>
      </w:r>
    </w:p>
    <w:p>
      <w:r>
        <w:t xml:space="preserve">Lause 1: Mies ja nainen keskustelevat baarissa. Lause 2: pariskunta sivuuttaa toisensa pöydässä.</w:t>
      </w:r>
    </w:p>
    <w:p>
      <w:r>
        <w:rPr>
          <w:b/>
        </w:rPr>
        <w:t xml:space="preserve">Tulos</w:t>
      </w:r>
    </w:p>
    <w:p>
      <w:r>
        <w:t xml:space="preserve">kaksi ihmistä puhuu baarissa</w:t>
      </w:r>
    </w:p>
    <w:p>
      <w:r>
        <w:rPr>
          <w:b/>
        </w:rPr>
        <w:t xml:space="preserve">Esimerkki 5.2344</w:t>
      </w:r>
    </w:p>
    <w:p>
      <w:r>
        <w:t xml:space="preserve">Lause 1: Nainen, jolla on hattu kädessään, seisoo ravintolassa, jossa ihmiset katselevat. Lause 2: Nainen on kotona.</w:t>
      </w:r>
    </w:p>
    <w:p>
      <w:r>
        <w:rPr>
          <w:b/>
        </w:rPr>
        <w:t xml:space="preserve">Tulos</w:t>
      </w:r>
    </w:p>
    <w:p>
      <w:r>
        <w:t xml:space="preserve">Nainen seisoo.</w:t>
      </w:r>
    </w:p>
    <w:p>
      <w:r>
        <w:rPr>
          <w:b/>
        </w:rPr>
        <w:t xml:space="preserve">Esimerkki 5.2345</w:t>
      </w:r>
    </w:p>
    <w:p>
      <w:r>
        <w:t xml:space="preserve">Lause 1: Koira yrittää nostaa suullaan isoa rengasta. Lause 2: Koira, joka vihasi omistajansa auton renkaita, kamppailee tuodakseen hänelle uudet renkaat.</w:t>
      </w:r>
    </w:p>
    <w:p>
      <w:r>
        <w:rPr>
          <w:b/>
        </w:rPr>
        <w:t xml:space="preserve">Tulos</w:t>
      </w:r>
    </w:p>
    <w:p>
      <w:r>
        <w:t xml:space="preserve">Koira leikkii renkaalla.</w:t>
      </w:r>
    </w:p>
    <w:p>
      <w:r>
        <w:rPr>
          <w:b/>
        </w:rPr>
        <w:t xml:space="preserve">Esimerkki 5.2346</w:t>
      </w:r>
    </w:p>
    <w:p>
      <w:r>
        <w:t xml:space="preserve">Lause 1: Maatilan tyttö keinuu köyden varassa. Lause 2: Talon sisällä on poika.</w:t>
      </w:r>
    </w:p>
    <w:p>
      <w:r>
        <w:rPr>
          <w:b/>
        </w:rPr>
        <w:t xml:space="preserve">Tulos</w:t>
      </w:r>
    </w:p>
    <w:p>
      <w:r>
        <w:t xml:space="preserve">Tyttö keinuu ulkona.</w:t>
      </w:r>
    </w:p>
    <w:p>
      <w:r>
        <w:rPr>
          <w:b/>
        </w:rPr>
        <w:t xml:space="preserve">Esimerkki 5.2347</w:t>
      </w:r>
    </w:p>
    <w:p>
      <w:r>
        <w:t xml:space="preserve">Lause 1: Nainen, jolla on violetti yläosa ja joka pitelee jotakin käsissään. Lause 2: Punatoppinen nainen, jolla ei ole mitään käsissään, kun hän kävelee kadulla.</w:t>
      </w:r>
    </w:p>
    <w:p>
      <w:r>
        <w:rPr>
          <w:b/>
        </w:rPr>
        <w:t xml:space="preserve">Tulos</w:t>
      </w:r>
    </w:p>
    <w:p>
      <w:r>
        <w:t xml:space="preserve">Purppuranpunaiseen toppiin pukeutunut nainen pitää kädessään jotakin.</w:t>
      </w:r>
    </w:p>
    <w:p>
      <w:r>
        <w:rPr>
          <w:b/>
        </w:rPr>
        <w:t xml:space="preserve">Esimerkki 5.2348</w:t>
      </w:r>
    </w:p>
    <w:p>
      <w:r>
        <w:t xml:space="preserve">Lause 1: Mies myy välipaloja urheilutapahtumassa. Lause 2: Mies myy hattuja nyrkkeilyottelussa.</w:t>
      </w:r>
    </w:p>
    <w:p>
      <w:r>
        <w:rPr>
          <w:b/>
        </w:rPr>
        <w:t xml:space="preserve">Tulos</w:t>
      </w:r>
    </w:p>
    <w:p>
      <w:r>
        <w:t xml:space="preserve">Mies myy tavaroita tapahtumassa.</w:t>
      </w:r>
    </w:p>
    <w:p>
      <w:r>
        <w:rPr>
          <w:b/>
        </w:rPr>
        <w:t xml:space="preserve">Esimerkki 5.2349</w:t>
      </w:r>
    </w:p>
    <w:p>
      <w:r>
        <w:t xml:space="preserve">Lause 1: Yksi shortsipukuinen mies puhuu toisen farkkupukuisen miehen kanssa lavuaarin edessä. Lause 2: Kaksi miestä ajaa polkupyörällä.</w:t>
      </w:r>
    </w:p>
    <w:p>
      <w:r>
        <w:rPr>
          <w:b/>
        </w:rPr>
        <w:t xml:space="preserve">Tulos</w:t>
      </w:r>
    </w:p>
    <w:p>
      <w:r>
        <w:t xml:space="preserve">Kaksi miestä puhuu.</w:t>
      </w:r>
    </w:p>
    <w:p>
      <w:r>
        <w:rPr>
          <w:b/>
        </w:rPr>
        <w:t xml:space="preserve">Esimerkki 5.2350</w:t>
      </w:r>
    </w:p>
    <w:p>
      <w:r>
        <w:t xml:space="preserve">Lause 1: Vanhempi pukumies kuorii porkkanaa polvillaan katsojien joukossa. Lause 2: Mies jongleeraa käärmeillä yleisön edessä.</w:t>
      </w:r>
    </w:p>
    <w:p>
      <w:r>
        <w:rPr>
          <w:b/>
        </w:rPr>
        <w:t xml:space="preserve">Tulos</w:t>
      </w:r>
    </w:p>
    <w:p>
      <w:r>
        <w:t xml:space="preserve">Mies on suuren väkijoukon ympäröimä.</w:t>
      </w:r>
    </w:p>
    <w:p>
      <w:r>
        <w:rPr>
          <w:b/>
        </w:rPr>
        <w:t xml:space="preserve">Esimerkki 5.2351</w:t>
      </w:r>
    </w:p>
    <w:p>
      <w:r>
        <w:t xml:space="preserve">Lause 1: Kaksi isoa miestä neonkeltaisissa toppahousuissa sahaa yhdessä valtavaa tukkia. Lause 2: Vaaleanpunaisiin pukeutuneet naiset tappelevat kissasta.</w:t>
      </w:r>
    </w:p>
    <w:p>
      <w:r>
        <w:rPr>
          <w:b/>
        </w:rPr>
        <w:t xml:space="preserve">Tulos</w:t>
      </w:r>
    </w:p>
    <w:p>
      <w:r>
        <w:t xml:space="preserve">Siellä on miehiä töissä.</w:t>
      </w:r>
    </w:p>
    <w:p>
      <w:r>
        <w:rPr>
          <w:b/>
        </w:rPr>
        <w:t xml:space="preserve">Esimerkki 5.2352</w:t>
      </w:r>
    </w:p>
    <w:p>
      <w:r>
        <w:t xml:space="preserve">Lause 1: Suuri joukko ihmisiä istuu kokoontaitettavilla retkeilytuoleilla junaradan viereen pysäköityjen junavaunujen edessä. Lause 2: Mies istui tuolilla yksin laiturin vieressä.</w:t>
      </w:r>
    </w:p>
    <w:p>
      <w:r>
        <w:rPr>
          <w:b/>
        </w:rPr>
        <w:t xml:space="preserve">Tulos</w:t>
      </w:r>
    </w:p>
    <w:p>
      <w:r>
        <w:t xml:space="preserve">ihmiset ovat junaradan varrella</w:t>
      </w:r>
    </w:p>
    <w:p>
      <w:r>
        <w:rPr>
          <w:b/>
        </w:rPr>
        <w:t xml:space="preserve">Esimerkki 5.2353</w:t>
      </w:r>
    </w:p>
    <w:p>
      <w:r>
        <w:t xml:space="preserve">Lause 1: Vanha mies, jolla on hattu ja aurinkolasit, soittaa harmonikkaa. Lause 2: Nuori mies soittaa huilua.</w:t>
      </w:r>
    </w:p>
    <w:p>
      <w:r>
        <w:rPr>
          <w:b/>
        </w:rPr>
        <w:t xml:space="preserve">Tulos</w:t>
      </w:r>
    </w:p>
    <w:p>
      <w:r>
        <w:t xml:space="preserve">Vanha mies soittaa harmonikkaa.</w:t>
      </w:r>
    </w:p>
    <w:p>
      <w:r>
        <w:rPr>
          <w:b/>
        </w:rPr>
        <w:t xml:space="preserve">Esimerkki 5.2354</w:t>
      </w:r>
    </w:p>
    <w:p>
      <w:r>
        <w:t xml:space="preserve">Lause 1: Nuori mies juoksee pesäpallohanska kädessään ja pesäpalloon tarttuen. Lause 2: Nuori nainen juoksee pesäpallohanska kädessä ja tarttuu pesäpalloon.</w:t>
      </w:r>
    </w:p>
    <w:p>
      <w:r>
        <w:rPr>
          <w:b/>
        </w:rPr>
        <w:t xml:space="preserve">Tulos</w:t>
      </w:r>
    </w:p>
    <w:p>
      <w:r>
        <w:t xml:space="preserve">Mies juoksee urheiluvälineiden kanssa.</w:t>
      </w:r>
    </w:p>
    <w:p>
      <w:r>
        <w:rPr>
          <w:b/>
        </w:rPr>
        <w:t xml:space="preserve">Esimerkki 5.2355</w:t>
      </w:r>
    </w:p>
    <w:p>
      <w:r>
        <w:t xml:space="preserve">Lause 1: Valkoisiin housuihin ja siniseen paitaan pukeutunut mies potkii keltaista nyrkkeilysäkkiä. Lause 2: Naisella on vihreät housut.</w:t>
      </w:r>
    </w:p>
    <w:p>
      <w:r>
        <w:rPr>
          <w:b/>
        </w:rPr>
        <w:t xml:space="preserve">Tulos</w:t>
      </w:r>
    </w:p>
    <w:p>
      <w:r>
        <w:t xml:space="preserve">Miehellä on valkoiset housut.</w:t>
      </w:r>
    </w:p>
    <w:p>
      <w:r>
        <w:rPr>
          <w:b/>
        </w:rPr>
        <w:t xml:space="preserve">Esimerkki 5.2356</w:t>
      </w:r>
    </w:p>
    <w:p>
      <w:r>
        <w:t xml:space="preserve">Lause 1: Valkohiuksinen nainen talttaa keskeneräistä veistosta. Lause 2: Nainen maalaa metsää.</w:t>
      </w:r>
    </w:p>
    <w:p>
      <w:r>
        <w:rPr>
          <w:b/>
        </w:rPr>
        <w:t xml:space="preserve">Tulos</w:t>
      </w:r>
    </w:p>
    <w:p>
      <w:r>
        <w:t xml:space="preserve">Nainen on talttaamassa.</w:t>
      </w:r>
    </w:p>
    <w:p>
      <w:r>
        <w:rPr>
          <w:b/>
        </w:rPr>
        <w:t xml:space="preserve">Esimerkki 5.2357</w:t>
      </w:r>
    </w:p>
    <w:p>
      <w:r>
        <w:t xml:space="preserve">Lause 1: Mies, jolla on iso vatsa, istuu baarissa katsomassa televisiota. Lause 2: Laiha mies kuuntelee radiota.</w:t>
      </w:r>
    </w:p>
    <w:p>
      <w:r>
        <w:rPr>
          <w:b/>
        </w:rPr>
        <w:t xml:space="preserve">Tulos</w:t>
      </w:r>
    </w:p>
    <w:p>
      <w:r>
        <w:t xml:space="preserve">Lihava mies istuu.</w:t>
      </w:r>
    </w:p>
    <w:p>
      <w:r>
        <w:rPr>
          <w:b/>
        </w:rPr>
        <w:t xml:space="preserve">Esimerkki 5.2358</w:t>
      </w:r>
    </w:p>
    <w:p>
      <w:r>
        <w:t xml:space="preserve">Lause 1: Vauva itkee vihreiden, keltaisten ja oranssien lelujen ympäröimänä. Lause 2: Supervauva taistelee rikoksia vastaan värikkäiden lelujen ympäröimänä.</w:t>
      </w:r>
    </w:p>
    <w:p>
      <w:r>
        <w:rPr>
          <w:b/>
        </w:rPr>
        <w:t xml:space="preserve">Tulos</w:t>
      </w:r>
    </w:p>
    <w:p>
      <w:r>
        <w:t xml:space="preserve">Vauva itkee lelujen ympäröimänä.</w:t>
      </w:r>
    </w:p>
    <w:p>
      <w:r>
        <w:rPr>
          <w:b/>
        </w:rPr>
        <w:t xml:space="preserve">Esimerkki 5.2359</w:t>
      </w:r>
    </w:p>
    <w:p>
      <w:r>
        <w:t xml:space="preserve">Lause 1: Ruskea koira nuolee mustaa nenäänsä. Lause 2: Keltainen koira nuolee nenäänsä.</w:t>
      </w:r>
    </w:p>
    <w:p>
      <w:r>
        <w:rPr>
          <w:b/>
        </w:rPr>
        <w:t xml:space="preserve">Tulos</w:t>
      </w:r>
    </w:p>
    <w:p>
      <w:r>
        <w:t xml:space="preserve">Ruskealla koiralla on musta nenä.</w:t>
      </w:r>
    </w:p>
    <w:p>
      <w:r>
        <w:rPr>
          <w:b/>
        </w:rPr>
        <w:t xml:space="preserve">Esimerkki 5.2360</w:t>
      </w:r>
    </w:p>
    <w:p>
      <w:r>
        <w:t xml:space="preserve">Lause 1: Isä tarkkailee poikaansa Kurtia nähdäkseen, estääkö hänen opetuksensa Kurtia viiltämästä itseään, kun tämä ajelee partaansa partaveitsellä ensimmäistä kertaa. Lause 2: Poika ajelee sääriään kolmatta kertaa elämässään.</w:t>
      </w:r>
    </w:p>
    <w:p>
      <w:r>
        <w:rPr>
          <w:b/>
        </w:rPr>
        <w:t xml:space="preserve">Tulos</w:t>
      </w:r>
    </w:p>
    <w:p>
      <w:r>
        <w:t xml:space="preserve">Poika käyttää parranajokonetta.</w:t>
      </w:r>
    </w:p>
    <w:p>
      <w:r>
        <w:rPr>
          <w:b/>
        </w:rPr>
        <w:t xml:space="preserve">Esimerkki 5.2361</w:t>
      </w:r>
    </w:p>
    <w:p>
      <w:r>
        <w:t xml:space="preserve">Lause 1: Mies vaaleanpunaisessa asussa mustalla moottoripyörällä. Lause 2: Mustapukuinen nainen ajaa vaaleanpunaisella moottoripyörällään.</w:t>
      </w:r>
    </w:p>
    <w:p>
      <w:r>
        <w:rPr>
          <w:b/>
        </w:rPr>
        <w:t xml:space="preserve">Tulos</w:t>
      </w:r>
    </w:p>
    <w:p>
      <w:r>
        <w:t xml:space="preserve">Mies ajaa moottoripyörällä.</w:t>
      </w:r>
    </w:p>
    <w:p>
      <w:r>
        <w:rPr>
          <w:b/>
        </w:rPr>
        <w:t xml:space="preserve">Esimerkki 5.2362</w:t>
      </w:r>
    </w:p>
    <w:p>
      <w:r>
        <w:t xml:space="preserve">Lause 1: Afrikkalainen nainen ja hänen kaksi pientä lastaan istuvat nuotiopaikalla. Lause 2: Nainen ja hänen lapsensa seisovat vedessä.</w:t>
      </w:r>
    </w:p>
    <w:p>
      <w:r>
        <w:rPr>
          <w:b/>
        </w:rPr>
        <w:t xml:space="preserve">Tulos</w:t>
      </w:r>
    </w:p>
    <w:p>
      <w:r>
        <w:t xml:space="preserve">Nainen ja lapset tuntevat tulipalon.</w:t>
      </w:r>
    </w:p>
    <w:p>
      <w:r>
        <w:rPr>
          <w:b/>
        </w:rPr>
        <w:t xml:space="preserve">Esimerkki 5.2363</w:t>
      </w:r>
    </w:p>
    <w:p>
      <w:r>
        <w:t xml:space="preserve">Lause 1: Joku ajaa nopealla autolla vanhojen rakennusten ohi. Lause 2: Mies ajaa junaa.</w:t>
      </w:r>
    </w:p>
    <w:p>
      <w:r>
        <w:rPr>
          <w:b/>
        </w:rPr>
        <w:t xml:space="preserve">Tulos</w:t>
      </w:r>
    </w:p>
    <w:p>
      <w:r>
        <w:t xml:space="preserve">Joku ajaa autoa.</w:t>
      </w:r>
    </w:p>
    <w:p>
      <w:r>
        <w:rPr>
          <w:b/>
        </w:rPr>
        <w:t xml:space="preserve">Esimerkki 5.2364</w:t>
      </w:r>
    </w:p>
    <w:p>
      <w:r>
        <w:t xml:space="preserve">Lause 1: Rullalautailija, jolla on punainen ruutupaita, tekee tempun betonirampilta. Lause 2: Rullalautailija makaa hiekassa...</w:t>
      </w:r>
    </w:p>
    <w:p>
      <w:r>
        <w:rPr>
          <w:b/>
        </w:rPr>
        <w:t xml:space="preserve">Tulos</w:t>
      </w:r>
    </w:p>
    <w:p>
      <w:r>
        <w:t xml:space="preserve">rullalautailija tekee temppua -</w:t>
      </w:r>
    </w:p>
    <w:p>
      <w:r>
        <w:rPr>
          <w:b/>
        </w:rPr>
        <w:t xml:space="preserve">Esimerkki 5.2365</w:t>
      </w:r>
    </w:p>
    <w:p>
      <w:r>
        <w:t xml:space="preserve">Lause 1: Uusi äiti sairaalasängyssä pitelemässä vastasyntynyttä vauvaa ihokontaktissa. Lause 2: Äiti vihaa vauvoja.</w:t>
      </w:r>
    </w:p>
    <w:p>
      <w:r>
        <w:rPr>
          <w:b/>
        </w:rPr>
        <w:t xml:space="preserve">Tulos</w:t>
      </w:r>
    </w:p>
    <w:p>
      <w:r>
        <w:t xml:space="preserve">Äiti koskettaa lastaan.</w:t>
      </w:r>
    </w:p>
    <w:p>
      <w:r>
        <w:rPr>
          <w:b/>
        </w:rPr>
        <w:t xml:space="preserve">Esimerkki 5.2366</w:t>
      </w:r>
    </w:p>
    <w:p>
      <w:r>
        <w:t xml:space="preserve">Lause 1: Kolme miestä kävelee metsän ympäröimää tietä pitkin. Lause 2: Kolme miestä kävelee rannalla.</w:t>
      </w:r>
    </w:p>
    <w:p>
      <w:r>
        <w:rPr>
          <w:b/>
        </w:rPr>
        <w:t xml:space="preserve">Tulos</w:t>
      </w:r>
    </w:p>
    <w:p>
      <w:r>
        <w:t xml:space="preserve">Kolme miestä on ulkona.</w:t>
      </w:r>
    </w:p>
    <w:p>
      <w:r>
        <w:rPr>
          <w:b/>
        </w:rPr>
        <w:t xml:space="preserve">Esimerkki 5.2367</w:t>
      </w:r>
    </w:p>
    <w:p>
      <w:r>
        <w:t xml:space="preserve">Lause 1: Naisella on musta takki, käsineet ja saappaat. Lause 2: Naisella on kirkkaat vaatteet.</w:t>
      </w:r>
    </w:p>
    <w:p>
      <w:r>
        <w:rPr>
          <w:b/>
        </w:rPr>
        <w:t xml:space="preserve">Tulos</w:t>
      </w:r>
    </w:p>
    <w:p>
      <w:r>
        <w:t xml:space="preserve">Nainen on pukeutunut kokonaan mustaan.</w:t>
      </w:r>
    </w:p>
    <w:p>
      <w:r>
        <w:rPr>
          <w:b/>
        </w:rPr>
        <w:t xml:space="preserve">Esimerkki 5.2368</w:t>
      </w:r>
    </w:p>
    <w:p>
      <w:r>
        <w:t xml:space="preserve">Lause 1: Tanssijat poseeraavat monivärisen, piirretyn taustan edessä. Lause 2: Joukko ihmisiä katsoo peliä.</w:t>
      </w:r>
    </w:p>
    <w:p>
      <w:r>
        <w:rPr>
          <w:b/>
        </w:rPr>
        <w:t xml:space="preserve">Tulos</w:t>
      </w:r>
    </w:p>
    <w:p>
      <w:r>
        <w:t xml:space="preserve">Ihmiset ottavat kuvan.</w:t>
      </w:r>
    </w:p>
    <w:p>
      <w:r>
        <w:rPr>
          <w:b/>
        </w:rPr>
        <w:t xml:space="preserve">Esimerkki 5.2369</w:t>
      </w:r>
    </w:p>
    <w:p>
      <w:r>
        <w:t xml:space="preserve">Lause 1: mies pitää kiinni kallioseinästä Lause 2: joku laskeutuu tikkaita alas.</w:t>
      </w:r>
    </w:p>
    <w:p>
      <w:r>
        <w:rPr>
          <w:b/>
        </w:rPr>
        <w:t xml:space="preserve">Tulos</w:t>
      </w:r>
    </w:p>
    <w:p>
      <w:r>
        <w:t xml:space="preserve">Joku kiipeää.</w:t>
      </w:r>
    </w:p>
    <w:p>
      <w:r>
        <w:rPr>
          <w:b/>
        </w:rPr>
        <w:t xml:space="preserve">Esimerkki 5.2370</w:t>
      </w:r>
    </w:p>
    <w:p>
      <w:r>
        <w:t xml:space="preserve">Lause 1: Ruskea koira juoksee punaisen pallon perässä. Lause 2: Koira nukkuu keltaisen pallon vieressä.</w:t>
      </w:r>
    </w:p>
    <w:p>
      <w:r>
        <w:rPr>
          <w:b/>
        </w:rPr>
        <w:t xml:space="preserve">Tulos</w:t>
      </w:r>
    </w:p>
    <w:p>
      <w:r>
        <w:t xml:space="preserve">koira juoksee pallon perässä.</w:t>
      </w:r>
    </w:p>
    <w:p>
      <w:r>
        <w:rPr>
          <w:b/>
        </w:rPr>
        <w:t xml:space="preserve">Esimerkki 5.2371</w:t>
      </w:r>
    </w:p>
    <w:p>
      <w:r>
        <w:t xml:space="preserve">Lause 1: Suuri mustavalkoinen koira juoksee nurmikolla. Lause 2: Koira nukkuu päiväunia.</w:t>
      </w:r>
    </w:p>
    <w:p>
      <w:r>
        <w:rPr>
          <w:b/>
        </w:rPr>
        <w:t xml:space="preserve">Tulos</w:t>
      </w:r>
    </w:p>
    <w:p>
      <w:r>
        <w:t xml:space="preserve">Koira on ulkona.</w:t>
      </w:r>
    </w:p>
    <w:p>
      <w:r>
        <w:rPr>
          <w:b/>
        </w:rPr>
        <w:t xml:space="preserve">Esimerkki 5.2372</w:t>
      </w:r>
    </w:p>
    <w:p>
      <w:r>
        <w:t xml:space="preserve">Lause 1: Ryhmä istuu lumisen railon ympärillä. Lause 2: Ryhmä istuu ruohoisessa laaksossa.</w:t>
      </w:r>
    </w:p>
    <w:p>
      <w:r>
        <w:rPr>
          <w:b/>
        </w:rPr>
        <w:t xml:space="preserve">Tulos</w:t>
      </w:r>
    </w:p>
    <w:p>
      <w:r>
        <w:t xml:space="preserve">Ryhmä istuu lumisella alueella.</w:t>
      </w:r>
    </w:p>
    <w:p>
      <w:r>
        <w:rPr>
          <w:b/>
        </w:rPr>
        <w:t xml:space="preserve">Esimerkki 5.2373</w:t>
      </w:r>
    </w:p>
    <w:p>
      <w:r>
        <w:t xml:space="preserve">Lause 1: mies, jolla on oranssi U. Miami t-paita ja joka pelaa tennistä Lause 2: Mies pelaa krikettiä.</w:t>
      </w:r>
    </w:p>
    <w:p>
      <w:r>
        <w:rPr>
          <w:b/>
        </w:rPr>
        <w:t xml:space="preserve">Tulos</w:t>
      </w:r>
    </w:p>
    <w:p>
      <w:r>
        <w:t xml:space="preserve">Miehellä on tennismaila.</w:t>
      </w:r>
    </w:p>
    <w:p>
      <w:r>
        <w:rPr>
          <w:b/>
        </w:rPr>
        <w:t xml:space="preserve">Esimerkki 5.2374</w:t>
      </w:r>
    </w:p>
    <w:p>
      <w:r>
        <w:t xml:space="preserve">Lause 1: Tummansiniseen t-paitaan pukeutunut nainen kutoo raidallista kangasta. Lause 2: Nainen keittää kahvia baarissa...</w:t>
      </w:r>
    </w:p>
    <w:p>
      <w:r>
        <w:rPr>
          <w:b/>
        </w:rPr>
        <w:t xml:space="preserve">Tulos</w:t>
      </w:r>
    </w:p>
    <w:p>
      <w:r>
        <w:t xml:space="preserve">Joku kuvassa on pukeutunut johonkin siniseen.</w:t>
      </w:r>
    </w:p>
    <w:p>
      <w:r>
        <w:rPr>
          <w:b/>
        </w:rPr>
        <w:t xml:space="preserve">Esimerkki 5.2375</w:t>
      </w:r>
    </w:p>
    <w:p>
      <w:r>
        <w:t xml:space="preserve">Lause 1: Joukko ihmisiä seisoo lavalla ja pitelee värikkäitä ämpäreitä. Lause 2: Suuri ämpäri, jossa on useita ihmisiä.</w:t>
      </w:r>
    </w:p>
    <w:p>
      <w:r>
        <w:rPr>
          <w:b/>
        </w:rPr>
        <w:t xml:space="preserve">Tulos</w:t>
      </w:r>
    </w:p>
    <w:p>
      <w:r>
        <w:t xml:space="preserve">Ryhmä ihmisiä, joilla on ämpäreitä kädessään.</w:t>
      </w:r>
    </w:p>
    <w:p>
      <w:r>
        <w:rPr>
          <w:b/>
        </w:rPr>
        <w:t xml:space="preserve">Esimerkki 5.2376</w:t>
      </w:r>
    </w:p>
    <w:p>
      <w:r>
        <w:t xml:space="preserve">Lause 1: Kolme lasta katsoo alaspäin tuikkukipinää. Lause 2: Kolme sokeaa lasta opettelee lukemaan pistekirjoitusta.</w:t>
      </w:r>
    </w:p>
    <w:p>
      <w:r>
        <w:rPr>
          <w:b/>
        </w:rPr>
        <w:t xml:space="preserve">Tulos</w:t>
      </w:r>
    </w:p>
    <w:p>
      <w:r>
        <w:t xml:space="preserve">Kolme lasta katselee ilotulitusta.</w:t>
      </w:r>
    </w:p>
    <w:p>
      <w:r>
        <w:rPr>
          <w:b/>
        </w:rPr>
        <w:t xml:space="preserve">Esimerkki 5.2377</w:t>
      </w:r>
    </w:p>
    <w:p>
      <w:r>
        <w:t xml:space="preserve">Lause 1: Kaksi tyttöä tekee kärrynpyörää, kun muut lapset seisovat ympärillä ja katselevat. Lause 2: Kaksi poikaa jahtaa pyöräilevää lapsiryhmää.</w:t>
      </w:r>
    </w:p>
    <w:p>
      <w:r>
        <w:rPr>
          <w:b/>
        </w:rPr>
        <w:t xml:space="preserve">Tulos</w:t>
      </w:r>
    </w:p>
    <w:p>
      <w:r>
        <w:t xml:space="preserve">Lapset katsovat kahden tytön voimistelua.</w:t>
      </w:r>
    </w:p>
    <w:p>
      <w:r>
        <w:rPr>
          <w:b/>
        </w:rPr>
        <w:t xml:space="preserve">Esimerkki 5.2378</w:t>
      </w:r>
    </w:p>
    <w:p>
      <w:r>
        <w:t xml:space="preserve">Lause 1: Punasukkainen mies, joka pitää palloa tiukasti kiinni, joutuu taklauksen kohteeksi. Lause 2: naista taklataan</w:t>
      </w:r>
    </w:p>
    <w:p>
      <w:r>
        <w:rPr>
          <w:b/>
        </w:rPr>
        <w:t xml:space="preserve">Tulos</w:t>
      </w:r>
    </w:p>
    <w:p>
      <w:r>
        <w:t xml:space="preserve">mies joutuu taklauksen kohteeksi</w:t>
      </w:r>
    </w:p>
    <w:p>
      <w:r>
        <w:rPr>
          <w:b/>
        </w:rPr>
        <w:t xml:space="preserve">Esimerkki 5.2379</w:t>
      </w:r>
    </w:p>
    <w:p>
      <w:r>
        <w:t xml:space="preserve">Lause 1: Poliisi seisoo klovniksi pukeutuneen henkilön vieressä. Lause 2: Poliisi hakkaa pelleä.</w:t>
      </w:r>
    </w:p>
    <w:p>
      <w:r>
        <w:rPr>
          <w:b/>
        </w:rPr>
        <w:t xml:space="preserve">Tulos</w:t>
      </w:r>
    </w:p>
    <w:p>
      <w:r>
        <w:t xml:space="preserve">Pelle seisoo poliisin vieressä.</w:t>
      </w:r>
    </w:p>
    <w:p>
      <w:r>
        <w:rPr>
          <w:b/>
        </w:rPr>
        <w:t xml:space="preserve">Esimerkki 5.2380</w:t>
      </w:r>
    </w:p>
    <w:p>
      <w:r>
        <w:t xml:space="preserve">Lause 1: Harmaahiuksinen herrasmies kiipeää puuportaita viileänä päivänä. Lause 2: Herrasmiehellä on vaaleat hiukset.</w:t>
      </w:r>
    </w:p>
    <w:p>
      <w:r>
        <w:rPr>
          <w:b/>
        </w:rPr>
        <w:t xml:space="preserve">Tulos</w:t>
      </w:r>
    </w:p>
    <w:p>
      <w:r>
        <w:t xml:space="preserve">Mies on lähellä portaita.</w:t>
      </w:r>
    </w:p>
    <w:p>
      <w:r>
        <w:rPr>
          <w:b/>
        </w:rPr>
        <w:t xml:space="preserve">Esimerkki 5.2381</w:t>
      </w:r>
    </w:p>
    <w:p>
      <w:r>
        <w:t xml:space="preserve">Lause 1: Alaston lapsi ryömii rannalla, kun mies katselee hevosen vieressä. Lause 2: mies on veden alla lapsen kanssa.</w:t>
      </w:r>
    </w:p>
    <w:p>
      <w:r>
        <w:rPr>
          <w:b/>
        </w:rPr>
        <w:t xml:space="preserve">Tulos</w:t>
      </w:r>
    </w:p>
    <w:p>
      <w:r>
        <w:t xml:space="preserve">lapsi ei nouse seisomaan</w:t>
      </w:r>
    </w:p>
    <w:p>
      <w:r>
        <w:rPr>
          <w:b/>
        </w:rPr>
        <w:t xml:space="preserve">Esimerkki 5.2382</w:t>
      </w:r>
    </w:p>
    <w:p>
      <w:r>
        <w:t xml:space="preserve">Lause 1: Pariskunta pitää lastaan ylhäällä suurilla portailla, kun muutkin kulkevat portaita. Lause 2: Pari on huonoja vanhempia.</w:t>
      </w:r>
    </w:p>
    <w:p>
      <w:r>
        <w:rPr>
          <w:b/>
        </w:rPr>
        <w:t xml:space="preserve">Tulos</w:t>
      </w:r>
    </w:p>
    <w:p>
      <w:r>
        <w:t xml:space="preserve">Pariskunnalla on lapsi.</w:t>
      </w:r>
    </w:p>
    <w:p>
      <w:r>
        <w:rPr>
          <w:b/>
        </w:rPr>
        <w:t xml:space="preserve">Esimerkki 5.2383</w:t>
      </w:r>
    </w:p>
    <w:p>
      <w:r>
        <w:t xml:space="preserve">Lause 1: Rodeo-osallistuja yrittää köyttää härkää. Lause 2: Osallistuja ratsastaa härällä.</w:t>
      </w:r>
    </w:p>
    <w:p>
      <w:r>
        <w:rPr>
          <w:b/>
        </w:rPr>
        <w:t xml:space="preserve">Tulos</w:t>
      </w:r>
    </w:p>
    <w:p>
      <w:r>
        <w:t xml:space="preserve">Osa kilpailua.</w:t>
      </w:r>
    </w:p>
    <w:p>
      <w:r>
        <w:rPr>
          <w:b/>
        </w:rPr>
        <w:t xml:space="preserve">Esimerkki 5.2384</w:t>
      </w:r>
    </w:p>
    <w:p>
      <w:r>
        <w:t xml:space="preserve">Lause 1: Kaksi tyttöä menee vesiliukumäkeä alas. Lause 2: Viisi kaveria juomassa.</w:t>
      </w:r>
    </w:p>
    <w:p>
      <w:r>
        <w:rPr>
          <w:b/>
        </w:rPr>
        <w:t xml:space="preserve">Tulos</w:t>
      </w:r>
    </w:p>
    <w:p>
      <w:r>
        <w:t xml:space="preserve">Kaksi tyttöä liukuu.</w:t>
      </w:r>
    </w:p>
    <w:p>
      <w:r>
        <w:rPr>
          <w:b/>
        </w:rPr>
        <w:t xml:space="preserve">Esimerkki 5.2385</w:t>
      </w:r>
    </w:p>
    <w:p>
      <w:r>
        <w:t xml:space="preserve">Lause 1: Sinipaitainen kaveri kuuntelee musiikkia skeitatessaan rampin reunalla. Lause 2: Punapaitainen kaveri kuuntelee musiikkia nostaessaan skeittilautaansa lähteäkseen.</w:t>
      </w:r>
    </w:p>
    <w:p>
      <w:r>
        <w:rPr>
          <w:b/>
        </w:rPr>
        <w:t xml:space="preserve">Tulos</w:t>
      </w:r>
    </w:p>
    <w:p>
      <w:r>
        <w:t xml:space="preserve">Kaveri ajaa rullalautallaan ulkona.</w:t>
      </w:r>
    </w:p>
    <w:p>
      <w:r>
        <w:rPr>
          <w:b/>
        </w:rPr>
        <w:t xml:space="preserve">Esimerkki 5.2386</w:t>
      </w:r>
    </w:p>
    <w:p>
      <w:r>
        <w:t xml:space="preserve">Lause 1: Vapaudenpatsaaksi pukeutunut henkilö seisoo Amerikan lippua pitelevän naisen yläpuolella. Lause 2: Nainen ei ole puvussa vaan pyjamassaan, kun hän heiluttaa lippua.</w:t>
      </w:r>
    </w:p>
    <w:p>
      <w:r>
        <w:rPr>
          <w:b/>
        </w:rPr>
        <w:t xml:space="preserve">Tulos</w:t>
      </w:r>
    </w:p>
    <w:p>
      <w:r>
        <w:t xml:space="preserve">Vapaudenpatsaaksi pukeutunut henkilö on Yhdysvaltain lippua pitelevän naisen läheisyydessä.</w:t>
      </w:r>
    </w:p>
    <w:p>
      <w:r>
        <w:rPr>
          <w:b/>
        </w:rPr>
        <w:t xml:space="preserve">Esimerkki 5.2387</w:t>
      </w:r>
    </w:p>
    <w:p>
      <w:r>
        <w:t xml:space="preserve">Lause 1: Nainen, jolla on aurinkolasit päässä, polttaa savuketta. Lause 2: Nainen ei tupakoi/</w:t>
      </w:r>
    </w:p>
    <w:p>
      <w:r>
        <w:rPr>
          <w:b/>
        </w:rPr>
        <w:t xml:space="preserve">Tulos</w:t>
      </w:r>
    </w:p>
    <w:p>
      <w:r>
        <w:t xml:space="preserve">Naisella on tavaroita kasvojensa ympärillä.</w:t>
      </w:r>
    </w:p>
    <w:p>
      <w:r>
        <w:rPr>
          <w:b/>
        </w:rPr>
        <w:t xml:space="preserve">Esimerkki 5.2388</w:t>
      </w:r>
    </w:p>
    <w:p>
      <w:r>
        <w:t xml:space="preserve">Lause 1: Työntekijä, jolla on suojakypärä, istuu palkin päällä ilmeisesti keskeneräisessä rakennuksessa. Lause 2: Työntekijä lyö aikakorttiaan ja ottaa palkkansa.</w:t>
      </w:r>
    </w:p>
    <w:p>
      <w:r>
        <w:rPr>
          <w:b/>
        </w:rPr>
        <w:t xml:space="preserve">Tulos</w:t>
      </w:r>
    </w:p>
    <w:p>
      <w:r>
        <w:t xml:space="preserve">Työntekijä istuu rakenteilla olevassa rakennuksessa</w:t>
      </w:r>
    </w:p>
    <w:p>
      <w:r>
        <w:rPr>
          <w:b/>
        </w:rPr>
        <w:t xml:space="preserve">Esimerkki 5.2389</w:t>
      </w:r>
    </w:p>
    <w:p>
      <w:r>
        <w:t xml:space="preserve">Lause 1: Ihmiset hengailevat torilla. Lause 2: Ihmiset hengailevat rannalla.</w:t>
      </w:r>
    </w:p>
    <w:p>
      <w:r>
        <w:rPr>
          <w:b/>
        </w:rPr>
        <w:t xml:space="preserve">Tulos</w:t>
      </w:r>
    </w:p>
    <w:p>
      <w:r>
        <w:t xml:space="preserve">Ihmiset hengailevat kaupungilla.</w:t>
      </w:r>
    </w:p>
    <w:p>
      <w:r>
        <w:rPr>
          <w:b/>
        </w:rPr>
        <w:t xml:space="preserve">Esimerkki 5.2390</w:t>
      </w:r>
    </w:p>
    <w:p>
      <w:r>
        <w:t xml:space="preserve">Lause 1: Valkoiseen paitaan pukeutunut mies seisoo kärryn vieressä, jonka päällä on vihreä pressu ja täytetty säkki. Lause 2: Mies meloo jokea pitkin.</w:t>
      </w:r>
    </w:p>
    <w:p>
      <w:r>
        <w:rPr>
          <w:b/>
        </w:rPr>
        <w:t xml:space="preserve">Tulos</w:t>
      </w:r>
    </w:p>
    <w:p>
      <w:r>
        <w:t xml:space="preserve">Henkilö on joidenkin esineiden vieressä.</w:t>
      </w:r>
    </w:p>
    <w:p>
      <w:r>
        <w:rPr>
          <w:b/>
        </w:rPr>
        <w:t xml:space="preserve">Esimerkki 5.2391</w:t>
      </w:r>
    </w:p>
    <w:p>
      <w:r>
        <w:t xml:space="preserve">Lause 1: Nuori mies ajaa polkupyörällä kotiin pitkän työpäivän jälkeen perheensä ravintolassa. Lause 2: Nainen ajaa bussilla.</w:t>
      </w:r>
    </w:p>
    <w:p>
      <w:r>
        <w:rPr>
          <w:b/>
        </w:rPr>
        <w:t xml:space="preserve">Tulos</w:t>
      </w:r>
    </w:p>
    <w:p>
      <w:r>
        <w:t xml:space="preserve">Henkilö ajaa pyörällä.</w:t>
      </w:r>
    </w:p>
    <w:p>
      <w:r>
        <w:rPr>
          <w:b/>
        </w:rPr>
        <w:t xml:space="preserve">Esimerkki 5.2392</w:t>
      </w:r>
    </w:p>
    <w:p>
      <w:r>
        <w:t xml:space="preserve">Lause 1: Neljä uskonnollisiin vaatteisiin pukeutunutta miestä kävelee. Lause 2: Miehet rukoilevat kirkossa.</w:t>
      </w:r>
    </w:p>
    <w:p>
      <w:r>
        <w:rPr>
          <w:b/>
        </w:rPr>
        <w:t xml:space="preserve">Tulos</w:t>
      </w:r>
    </w:p>
    <w:p>
      <w:r>
        <w:t xml:space="preserve">Neljä miestä lähtee yhdessä kävelylle.</w:t>
      </w:r>
    </w:p>
    <w:p>
      <w:r>
        <w:rPr>
          <w:b/>
        </w:rPr>
        <w:t xml:space="preserve">Esimerkki 5.2393</w:t>
      </w:r>
    </w:p>
    <w:p>
      <w:r>
        <w:t xml:space="preserve">Lause 1: Mies seisoo veden reunalla ja pitää kädessään onkivapa. Lause 2: Mies seisoo polvea myöten vedessä ja pitää verkkoa kädessään.</w:t>
      </w:r>
    </w:p>
    <w:p>
      <w:r>
        <w:rPr>
          <w:b/>
        </w:rPr>
        <w:t xml:space="preserve">Tulos</w:t>
      </w:r>
    </w:p>
    <w:p>
      <w:r>
        <w:t xml:space="preserve">Mies on vesistön vieressä</w:t>
      </w:r>
    </w:p>
    <w:p>
      <w:r>
        <w:rPr>
          <w:b/>
        </w:rPr>
        <w:t xml:space="preserve">Esimerkki 5.2394</w:t>
      </w:r>
    </w:p>
    <w:p>
      <w:r>
        <w:t xml:space="preserve">Lause 1: Mies, jolla on jalassaan shortsit ja pitkähihainen oranssi paita, nainen, jolla on jalassaan vaaleanpunaiset shortsit ja pitkähihainen valkoinen paita, sekä kaksi naista, joilla on jalassaan mustat shortsit, keltaiset t-paidat ja valkoiset hatut, osallistuvat järjestettyyn kilpailuun. Lause 2: Joukko ihmisiä istuu ja pelaa korttia.</w:t>
      </w:r>
    </w:p>
    <w:p>
      <w:r>
        <w:rPr>
          <w:b/>
        </w:rPr>
        <w:t xml:space="preserve">Tulos</w:t>
      </w:r>
    </w:p>
    <w:p>
      <w:r>
        <w:t xml:space="preserve">Neljän hengen ryhmä ajaa kilpaa.</w:t>
      </w:r>
    </w:p>
    <w:p>
      <w:r>
        <w:rPr>
          <w:b/>
        </w:rPr>
        <w:t xml:space="preserve">Esimerkki 5.2395</w:t>
      </w:r>
    </w:p>
    <w:p>
      <w:r>
        <w:t xml:space="preserve">Lause 1: Kyyhkyläparvi lentää rakennuksen edessä, johon on maalattu seinämaalaus. Lause 2: Kyyhkyset ovat hopeaa.</w:t>
      </w:r>
    </w:p>
    <w:p>
      <w:r>
        <w:rPr>
          <w:b/>
        </w:rPr>
        <w:t xml:space="preserve">Tulos</w:t>
      </w:r>
    </w:p>
    <w:p>
      <w:r>
        <w:t xml:space="preserve">Kyyhkyset ovat elossa</w:t>
      </w:r>
    </w:p>
    <w:p>
      <w:r>
        <w:rPr>
          <w:b/>
        </w:rPr>
        <w:t xml:space="preserve">Esimerkki 5.2396</w:t>
      </w:r>
    </w:p>
    <w:p>
      <w:r>
        <w:t xml:space="preserve">Lause 1: Kolme naista kävelee hijabissa yksin muslimien uskontokuntaan kuuluvalla alueella. Lause 2: Naisilla on yllään baseball-lippikset.</w:t>
      </w:r>
    </w:p>
    <w:p>
      <w:r>
        <w:rPr>
          <w:b/>
        </w:rPr>
        <w:t xml:space="preserve">Tulos</w:t>
      </w:r>
    </w:p>
    <w:p>
      <w:r>
        <w:t xml:space="preserve">Ulkona kävelee naisia.</w:t>
      </w:r>
    </w:p>
    <w:p>
      <w:r>
        <w:rPr>
          <w:b/>
        </w:rPr>
        <w:t xml:space="preserve">Esimerkki 5.2397</w:t>
      </w:r>
    </w:p>
    <w:p>
      <w:r>
        <w:t xml:space="preserve">Lause 1: Pieni poika pelaa GameCubea McDonald'sissa. Lause 2: Lapsi nauttii videopeleistä kotonaan.</w:t>
      </w:r>
    </w:p>
    <w:p>
      <w:r>
        <w:rPr>
          <w:b/>
        </w:rPr>
        <w:t xml:space="preserve">Tulos</w:t>
      </w:r>
    </w:p>
    <w:p>
      <w:r>
        <w:t xml:space="preserve">Lapsi nauttii videopeleistä.</w:t>
      </w:r>
    </w:p>
    <w:p>
      <w:r>
        <w:rPr>
          <w:b/>
        </w:rPr>
        <w:t xml:space="preserve">Esimerkki 5.2398</w:t>
      </w:r>
    </w:p>
    <w:p>
      <w:r>
        <w:t xml:space="preserve">Lause 1: Mies, jolla on harmaa lippis, katsoo alaspäin. Lause 2: mies katsoo ylöspäin</w:t>
      </w:r>
    </w:p>
    <w:p>
      <w:r>
        <w:rPr>
          <w:b/>
        </w:rPr>
        <w:t xml:space="preserve">Tulos</w:t>
      </w:r>
    </w:p>
    <w:p>
      <w:r>
        <w:t xml:space="preserve">Miehellä on lippis</w:t>
      </w:r>
    </w:p>
    <w:p>
      <w:r>
        <w:rPr>
          <w:b/>
        </w:rPr>
        <w:t xml:space="preserve">Esimerkki 5.2399</w:t>
      </w:r>
    </w:p>
    <w:p>
      <w:r>
        <w:t xml:space="preserve">Lause 1: Ryhmä ihmisiä seisoo vedessä aurinkoisena päivänä. Lause 2: Ihmiset istuvat penkillä.</w:t>
      </w:r>
    </w:p>
    <w:p>
      <w:r>
        <w:rPr>
          <w:b/>
        </w:rPr>
        <w:t xml:space="preserve">Tulos</w:t>
      </w:r>
    </w:p>
    <w:p>
      <w:r>
        <w:t xml:space="preserve">Henkilöitä on enemmän kuin yksi.</w:t>
      </w:r>
    </w:p>
    <w:p>
      <w:r>
        <w:rPr>
          <w:b/>
        </w:rPr>
        <w:t xml:space="preserve">Esimerkki 5.2400</w:t>
      </w:r>
    </w:p>
    <w:p>
      <w:r>
        <w:t xml:space="preserve">Lause 1: Kolme lacrossepelaajaa, kaksi samasta joukkueesta ja yksi vastustajajoukkueesta, kilpailevat pelissä. Lause 2: Pelaajat pelaavat pesäpalloa.</w:t>
      </w:r>
    </w:p>
    <w:p>
      <w:r>
        <w:rPr>
          <w:b/>
        </w:rPr>
        <w:t xml:space="preserve">Tulos</w:t>
      </w:r>
    </w:p>
    <w:p>
      <w:r>
        <w:t xml:space="preserve">Kaksi lacrosse-joukkuetoveria pelaa peliä.</w:t>
      </w:r>
    </w:p>
    <w:p>
      <w:r>
        <w:rPr>
          <w:b/>
        </w:rPr>
        <w:t xml:space="preserve">Esimerkki 5.2401</w:t>
      </w:r>
    </w:p>
    <w:p>
      <w:r>
        <w:t xml:space="preserve">Lause 1: Pukumies rummuttaa paraatissa. Lause 2: Joukko ihmisiä tanssii.</w:t>
      </w:r>
    </w:p>
    <w:p>
      <w:r>
        <w:rPr>
          <w:b/>
        </w:rPr>
        <w:t xml:space="preserve">Tulos</w:t>
      </w:r>
    </w:p>
    <w:p>
      <w:r>
        <w:t xml:space="preserve">Eräs mies soittaa rumpuja.</w:t>
      </w:r>
    </w:p>
    <w:p>
      <w:r>
        <w:rPr>
          <w:b/>
        </w:rPr>
        <w:t xml:space="preserve">Esimerkki 5.2402</w:t>
      </w:r>
    </w:p>
    <w:p>
      <w:r>
        <w:t xml:space="preserve">Lause 1: Kaksi hymyilevää nuorta naista ruskeissa Converseissa. Lause 2: Kaksi naista otsa kurtussa...</w:t>
      </w:r>
    </w:p>
    <w:p>
      <w:r>
        <w:rPr>
          <w:b/>
        </w:rPr>
        <w:t xml:space="preserve">Tulos</w:t>
      </w:r>
    </w:p>
    <w:p>
      <w:r>
        <w:t xml:space="preserve">Kaksi naista hymyilee</w:t>
      </w:r>
    </w:p>
    <w:p>
      <w:r>
        <w:rPr>
          <w:b/>
        </w:rPr>
        <w:t xml:space="preserve">Esimerkki 5.2403</w:t>
      </w:r>
    </w:p>
    <w:p>
      <w:r>
        <w:t xml:space="preserve">Lause 1: Klovni tekee naiselle keltaisen ilmapalloeläimen. Lause 2: Klovni lähtee tappamaan.</w:t>
      </w:r>
    </w:p>
    <w:p>
      <w:r>
        <w:rPr>
          <w:b/>
        </w:rPr>
        <w:t xml:space="preserve">Tulos</w:t>
      </w:r>
    </w:p>
    <w:p>
      <w:r>
        <w:t xml:space="preserve">Pelle ja pallo.</w:t>
      </w:r>
    </w:p>
    <w:p>
      <w:r>
        <w:rPr>
          <w:b/>
        </w:rPr>
        <w:t xml:space="preserve">Esimerkki 5.2404</w:t>
      </w:r>
    </w:p>
    <w:p>
      <w:r>
        <w:t xml:space="preserve">Lause 1: Vaalea nainen ottaa valokuvan nuoresta pojastaan tämän makuuhuoneessa. Lause 2: Nainen ottaa valokuvan kissastaan.</w:t>
      </w:r>
    </w:p>
    <w:p>
      <w:r>
        <w:rPr>
          <w:b/>
        </w:rPr>
        <w:t xml:space="preserve">Tulos</w:t>
      </w:r>
    </w:p>
    <w:p>
      <w:r>
        <w:t xml:space="preserve">Vaalea nainen ottaa kuvaa pojastaan.</w:t>
      </w:r>
    </w:p>
    <w:p>
      <w:r>
        <w:rPr>
          <w:b/>
        </w:rPr>
        <w:t xml:space="preserve">Esimerkki 5.2405</w:t>
      </w:r>
    </w:p>
    <w:p>
      <w:r>
        <w:t xml:space="preserve">Lause 1: mies neonkeltaisissa liiveissä kantaa puulaatikkoa Lause 2: alaston nainen juoksee tyhjin käsin ympäriinsä.</w:t>
      </w:r>
    </w:p>
    <w:p>
      <w:r>
        <w:rPr>
          <w:b/>
        </w:rPr>
        <w:t xml:space="preserve">Tulos</w:t>
      </w:r>
    </w:p>
    <w:p>
      <w:r>
        <w:t xml:space="preserve">Mies kantaa eräänlaista laatikkoa</w:t>
      </w:r>
    </w:p>
    <w:p>
      <w:r>
        <w:rPr>
          <w:b/>
        </w:rPr>
        <w:t xml:space="preserve">Esimerkki 5.2406</w:t>
      </w:r>
    </w:p>
    <w:p>
      <w:r>
        <w:t xml:space="preserve">Lause 1: Mies khakipuvussa kävelee jalkakäytävällä. Lause 2: Mies istuu kahvilassa.</w:t>
      </w:r>
    </w:p>
    <w:p>
      <w:r>
        <w:rPr>
          <w:b/>
        </w:rPr>
        <w:t xml:space="preserve">Tulos</w:t>
      </w:r>
    </w:p>
    <w:p>
      <w:r>
        <w:t xml:space="preserve">Mies kävelee.</w:t>
      </w:r>
    </w:p>
    <w:p>
      <w:r>
        <w:rPr>
          <w:b/>
        </w:rPr>
        <w:t xml:space="preserve">Esimerkki 5.2407</w:t>
      </w:r>
    </w:p>
    <w:p>
      <w:r>
        <w:t xml:space="preserve">Lause 1: Ystävät keskustelevat paikallisen baarin ulkopuolella. Lause 2: Ihmiset istuvat baarissa.</w:t>
      </w:r>
    </w:p>
    <w:p>
      <w:r>
        <w:rPr>
          <w:b/>
        </w:rPr>
        <w:t xml:space="preserve">Tulos</w:t>
      </w:r>
    </w:p>
    <w:p>
      <w:r>
        <w:t xml:space="preserve">Ihmiset keskustelevat baarin ulkopuolella.</w:t>
      </w:r>
    </w:p>
    <w:p>
      <w:r>
        <w:rPr>
          <w:b/>
        </w:rPr>
        <w:t xml:space="preserve">Esimerkki 5.2408</w:t>
      </w:r>
    </w:p>
    <w:p>
      <w:r>
        <w:t xml:space="preserve">Lause 1: Vihreään paitaan ja mustiin housuihin pukeutunut mies katsoo kauppaan tungoksella sijaitsevalla kauppakadulla. Lause 2: Mies maalaa vaimonsa kanssa.</w:t>
      </w:r>
    </w:p>
    <w:p>
      <w:r>
        <w:rPr>
          <w:b/>
        </w:rPr>
        <w:t xml:space="preserve">Tulos</w:t>
      </w:r>
    </w:p>
    <w:p>
      <w:r>
        <w:t xml:space="preserve">Mies katsoo kauppaan.</w:t>
      </w:r>
    </w:p>
    <w:p>
      <w:r>
        <w:rPr>
          <w:b/>
        </w:rPr>
        <w:t xml:space="preserve">Esimerkki 5.2409</w:t>
      </w:r>
    </w:p>
    <w:p>
      <w:r>
        <w:t xml:space="preserve">Lause 1: Nainen pitää koiraa hihnassa. Lause 2: Mies istuu puistonpenkillä koiransa kanssa.</w:t>
      </w:r>
    </w:p>
    <w:p>
      <w:r>
        <w:rPr>
          <w:b/>
        </w:rPr>
        <w:t xml:space="preserve">Tulos</w:t>
      </w:r>
    </w:p>
    <w:p>
      <w:r>
        <w:t xml:space="preserve">Tämä koira on hihnassa.</w:t>
      </w:r>
    </w:p>
    <w:p>
      <w:r>
        <w:rPr>
          <w:b/>
        </w:rPr>
        <w:t xml:space="preserve">Esimerkki 5.2410</w:t>
      </w:r>
    </w:p>
    <w:p>
      <w:r>
        <w:t xml:space="preserve">Lause 1: Mies kävelee kadun yli. Lause 2: Mies seisoo laatikon päällä kadunkulmassa huutaen uskonnosta.</w:t>
      </w:r>
    </w:p>
    <w:p>
      <w:r>
        <w:rPr>
          <w:b/>
        </w:rPr>
        <w:t xml:space="preserve">Tulos</w:t>
      </w:r>
    </w:p>
    <w:p>
      <w:r>
        <w:t xml:space="preserve">Mies ylittää kadun.</w:t>
      </w:r>
    </w:p>
    <w:p>
      <w:r>
        <w:rPr>
          <w:b/>
        </w:rPr>
        <w:t xml:space="preserve">Esimerkki 5.2411</w:t>
      </w:r>
    </w:p>
    <w:p>
      <w:r>
        <w:t xml:space="preserve">Lause 1: Paidaton miespuolinen kalliokiipeilijä kiipeämässä jyrkänteellä, jonka taustalla on vesistö. Lause 2: Mies nukkuu sängyssä.</w:t>
      </w:r>
    </w:p>
    <w:p>
      <w:r>
        <w:rPr>
          <w:b/>
        </w:rPr>
        <w:t xml:space="preserve">Tulos</w:t>
      </w:r>
    </w:p>
    <w:p>
      <w:r>
        <w:t xml:space="preserve">Paidaton kalliokiipeilijä kiipeilyä</w:t>
      </w:r>
    </w:p>
    <w:p>
      <w:r>
        <w:rPr>
          <w:b/>
        </w:rPr>
        <w:t xml:space="preserve">Esimerkki 5.2412</w:t>
      </w:r>
    </w:p>
    <w:p>
      <w:r>
        <w:t xml:space="preserve">Lause 1: Kaivinkone on puretun rakennuksen rauniokasan päällä. Lause 2: Kaivuri repi aidan alas.</w:t>
      </w:r>
    </w:p>
    <w:p>
      <w:r>
        <w:rPr>
          <w:b/>
        </w:rPr>
        <w:t xml:space="preserve">Tulos</w:t>
      </w:r>
    </w:p>
    <w:p>
      <w:r>
        <w:t xml:space="preserve">Rakennuksena olleen raunioalueen päällä istuu nyt kaivinkone.</w:t>
      </w:r>
    </w:p>
    <w:p>
      <w:r>
        <w:rPr>
          <w:b/>
        </w:rPr>
        <w:t xml:space="preserve">Esimerkki 5.2413</w:t>
      </w:r>
    </w:p>
    <w:p>
      <w:r>
        <w:t xml:space="preserve">Lause 1: Miehet polttavat Israelin lipun. Lause 2: Ihmiset syövät spagettia.</w:t>
      </w:r>
    </w:p>
    <w:p>
      <w:r>
        <w:rPr>
          <w:b/>
        </w:rPr>
        <w:t xml:space="preserve">Tulos</w:t>
      </w:r>
    </w:p>
    <w:p>
      <w:r>
        <w:t xml:space="preserve">Ihmiset sytyttävät maan lipun tuleen.</w:t>
      </w:r>
    </w:p>
    <w:p>
      <w:r>
        <w:rPr>
          <w:b/>
        </w:rPr>
        <w:t xml:space="preserve">Esimerkki 5.2414</w:t>
      </w:r>
    </w:p>
    <w:p>
      <w:r>
        <w:t xml:space="preserve">Lause 1: Nainen torilla, jolla on suuri kartionmuotoinen hattu, seisoo kahden suuren leipäkorin takana, joissa on leipiä. Lause 2: Nainen on ostoskeskuksessa.</w:t>
      </w:r>
    </w:p>
    <w:p>
      <w:r>
        <w:rPr>
          <w:b/>
        </w:rPr>
        <w:t xml:space="preserve">Tulos</w:t>
      </w:r>
    </w:p>
    <w:p>
      <w:r>
        <w:t xml:space="preserve">Naisella on hattu päässään.</w:t>
      </w:r>
    </w:p>
    <w:p>
      <w:r>
        <w:rPr>
          <w:b/>
        </w:rPr>
        <w:t xml:space="preserve">Esimerkki 5.2415</w:t>
      </w:r>
    </w:p>
    <w:p>
      <w:r>
        <w:t xml:space="preserve">Lause 1: Kultainen koira kävelee polulla korkean ruohon halki, ja taustalla näkyy vuoria. Lause 2: Kultainen koira kävelee pitkin korttelia.</w:t>
      </w:r>
    </w:p>
    <w:p>
      <w:r>
        <w:rPr>
          <w:b/>
        </w:rPr>
        <w:t xml:space="preserve">Tulos</w:t>
      </w:r>
    </w:p>
    <w:p>
      <w:r>
        <w:t xml:space="preserve">Koira kävelee polulla</w:t>
      </w:r>
    </w:p>
    <w:p>
      <w:r>
        <w:rPr>
          <w:b/>
        </w:rPr>
        <w:t xml:space="preserve">Esimerkki 5.2416</w:t>
      </w:r>
    </w:p>
    <w:p>
      <w:r>
        <w:t xml:space="preserve">Lause 1: Poikavauva leikkii ulkona sinisellä lelulla. Lause 2: Vauva oli tyttö.</w:t>
      </w:r>
    </w:p>
    <w:p>
      <w:r>
        <w:rPr>
          <w:b/>
        </w:rPr>
        <w:t xml:space="preserve">Tulos</w:t>
      </w:r>
    </w:p>
    <w:p>
      <w:r>
        <w:t xml:space="preserve">Vauva leikki ulkona lelulla.</w:t>
      </w:r>
    </w:p>
    <w:p>
      <w:r>
        <w:rPr>
          <w:b/>
        </w:rPr>
        <w:t xml:space="preserve">Esimerkki 5.2417</w:t>
      </w:r>
    </w:p>
    <w:p>
      <w:r>
        <w:t xml:space="preserve">Lause 1: Nainen vahtii lasta, kun tämä istuu renkaiden päällä. Lause 2: Nainen seisoo.</w:t>
      </w:r>
    </w:p>
    <w:p>
      <w:r>
        <w:rPr>
          <w:b/>
        </w:rPr>
        <w:t xml:space="preserve">Tulos</w:t>
      </w:r>
    </w:p>
    <w:p>
      <w:r>
        <w:t xml:space="preserve">Nainen lapsenvahtina.</w:t>
      </w:r>
    </w:p>
    <w:p>
      <w:r>
        <w:rPr>
          <w:b/>
        </w:rPr>
        <w:t xml:space="preserve">Esimerkki 5.2418</w:t>
      </w:r>
    </w:p>
    <w:p>
      <w:r>
        <w:t xml:space="preserve">Lause 1: Nainen työskentelee viinin kanssa. Lause 2: Nainen pitää kädessään limsaa.</w:t>
      </w:r>
    </w:p>
    <w:p>
      <w:r>
        <w:rPr>
          <w:b/>
        </w:rPr>
        <w:t xml:space="preserve">Tulos</w:t>
      </w:r>
    </w:p>
    <w:p>
      <w:r>
        <w:t xml:space="preserve">Lähistöllä on viinipulloja</w:t>
      </w:r>
    </w:p>
    <w:p>
      <w:r>
        <w:rPr>
          <w:b/>
        </w:rPr>
        <w:t xml:space="preserve">Esimerkki 5.2419</w:t>
      </w:r>
    </w:p>
    <w:p>
      <w:r>
        <w:t xml:space="preserve">Lause 1: Mies seisoo käsillään ja hänen ympärillään on paljon ihmisiä. Lause 2: Mies lentää trapetsilla.</w:t>
      </w:r>
    </w:p>
    <w:p>
      <w:r>
        <w:rPr>
          <w:b/>
        </w:rPr>
        <w:t xml:space="preserve">Tulos</w:t>
      </w:r>
    </w:p>
    <w:p>
      <w:r>
        <w:t xml:space="preserve">Henkilö tekee käsilläseisontaa.</w:t>
      </w:r>
    </w:p>
    <w:p>
      <w:r>
        <w:rPr>
          <w:b/>
        </w:rPr>
        <w:t xml:space="preserve">Esimerkki 5.2420</w:t>
      </w:r>
    </w:p>
    <w:p>
      <w:r>
        <w:t xml:space="preserve">Lause 1: Nainen, jolla on musta hattu ja aurinkolasit, kävelee kadulla ruskea käsilaukku mukanaan. Lause 2: Ongelmana on, että nainen on eksynyt eikä hänellä ole jalkoja.</w:t>
      </w:r>
    </w:p>
    <w:p>
      <w:r>
        <w:rPr>
          <w:b/>
        </w:rPr>
        <w:t xml:space="preserve">Tulos</w:t>
      </w:r>
    </w:p>
    <w:p>
      <w:r>
        <w:t xml:space="preserve">Nainen, jolla on hattu ja aurinkolasit, kävelee kadulla.</w:t>
      </w:r>
    </w:p>
    <w:p>
      <w:r>
        <w:rPr>
          <w:b/>
        </w:rPr>
        <w:t xml:space="preserve">Esimerkki 5.2421</w:t>
      </w:r>
    </w:p>
    <w:p>
      <w:r>
        <w:t xml:space="preserve">Lause 1: Nuori koulutyttö hymyilee kameralle. Lause 2: Tyttö juoksee kameran edestä.</w:t>
      </w:r>
    </w:p>
    <w:p>
      <w:r>
        <w:rPr>
          <w:b/>
        </w:rPr>
        <w:t xml:space="preserve">Tulos</w:t>
      </w:r>
    </w:p>
    <w:p>
      <w:r>
        <w:t xml:space="preserve">Henkilö katsoo kameraan.</w:t>
      </w:r>
    </w:p>
    <w:p>
      <w:r>
        <w:rPr>
          <w:b/>
        </w:rPr>
        <w:t xml:space="preserve">Esimerkki 5.2422</w:t>
      </w:r>
    </w:p>
    <w:p>
      <w:r>
        <w:t xml:space="preserve">Lause 1: Katutaiteilijat jongleeraavat jalkakäytävällä. Lause 2: He jongleeraavat aikuisilla norsuilla.</w:t>
      </w:r>
    </w:p>
    <w:p>
      <w:r>
        <w:rPr>
          <w:b/>
        </w:rPr>
        <w:t xml:space="preserve">Tulos</w:t>
      </w:r>
    </w:p>
    <w:p>
      <w:r>
        <w:t xml:space="preserve">Esiintyjiä on ainakin 2.</w:t>
      </w:r>
    </w:p>
    <w:p>
      <w:r>
        <w:rPr>
          <w:b/>
        </w:rPr>
        <w:t xml:space="preserve">Esimerkki 5.2423</w:t>
      </w:r>
    </w:p>
    <w:p>
      <w:r>
        <w:t xml:space="preserve">Lause 1: Ystävät istuvat grillin ääressä juoden olutta. Lause 2: Ihmiset katsovat elokuvaa teatterissa.</w:t>
      </w:r>
    </w:p>
    <w:p>
      <w:r>
        <w:rPr>
          <w:b/>
        </w:rPr>
        <w:t xml:space="preserve">Tulos</w:t>
      </w:r>
    </w:p>
    <w:p>
      <w:r>
        <w:t xml:space="preserve">Ihmiset juovat olutta.</w:t>
      </w:r>
    </w:p>
    <w:p>
      <w:r>
        <w:rPr>
          <w:b/>
        </w:rPr>
        <w:t xml:space="preserve">Esimerkki 5.2424</w:t>
      </w:r>
    </w:p>
    <w:p>
      <w:r>
        <w:t xml:space="preserve">Lause 1: Tummapukuinen liikemies istuu marmorisen suihkulähteen äärellä, hänellä on silmälasit ja hän puhuu kännykkäänsä sanomalehti sylissään. Lause 2: Mies jahtaa kalkkunoita pellolla.</w:t>
      </w:r>
    </w:p>
    <w:p>
      <w:r>
        <w:rPr>
          <w:b/>
        </w:rPr>
        <w:t xml:space="preserve">Tulos</w:t>
      </w:r>
    </w:p>
    <w:p>
      <w:r>
        <w:t xml:space="preserve">Liikemies istuu suihkulähteen lähellä.</w:t>
      </w:r>
    </w:p>
    <w:p>
      <w:r>
        <w:rPr>
          <w:b/>
        </w:rPr>
        <w:t xml:space="preserve">Esimerkki 5.2425</w:t>
      </w:r>
    </w:p>
    <w:p>
      <w:r>
        <w:t xml:space="preserve">Lause 1: Ihmiset istuvat rakennuksen ulkopuolella. Lause 2: Ihmiset seisovat.</w:t>
      </w:r>
    </w:p>
    <w:p>
      <w:r>
        <w:rPr>
          <w:b/>
        </w:rPr>
        <w:t xml:space="preserve">Tulos</w:t>
      </w:r>
    </w:p>
    <w:p>
      <w:r>
        <w:t xml:space="preserve">Ihmiset istuvat.</w:t>
      </w:r>
    </w:p>
    <w:p>
      <w:r>
        <w:rPr>
          <w:b/>
        </w:rPr>
        <w:t xml:space="preserve">Esimerkki 5.2426</w:t>
      </w:r>
    </w:p>
    <w:p>
      <w:r>
        <w:t xml:space="preserve">Lause 1: Cowboylta näyttävä mies ratsastaa ratsastamalla hevosella tai ratsuhevosella violetissa paidassaan ja chapsit jalassaan. Lause 2: Mies pelkää</w:t>
      </w:r>
    </w:p>
    <w:p>
      <w:r>
        <w:rPr>
          <w:b/>
        </w:rPr>
        <w:t xml:space="preserve">Tulos</w:t>
      </w:r>
    </w:p>
    <w:p>
      <w:r>
        <w:t xml:space="preserve">Cowboy ratsastaa hevosella</w:t>
      </w:r>
    </w:p>
    <w:p>
      <w:r>
        <w:rPr>
          <w:b/>
        </w:rPr>
        <w:t xml:space="preserve">Esimerkki 5.2427</w:t>
      </w:r>
    </w:p>
    <w:p>
      <w:r>
        <w:t xml:space="preserve">Lause 1: Pariskunta istuu yhdessä viemärin suuaukon vieressä. Lause 2: Pari istuu yhdessä museon sisäänkäynnin vieressä.</w:t>
      </w:r>
    </w:p>
    <w:p>
      <w:r>
        <w:rPr>
          <w:b/>
        </w:rPr>
        <w:t xml:space="preserve">Tulos</w:t>
      </w:r>
    </w:p>
    <w:p>
      <w:r>
        <w:t xml:space="preserve">Ihmiset ovat viemärin sisäänkäynnin ulkopuolella.</w:t>
      </w:r>
    </w:p>
    <w:p>
      <w:r>
        <w:rPr>
          <w:b/>
        </w:rPr>
        <w:t xml:space="preserve">Esimerkki 5.2428</w:t>
      </w:r>
    </w:p>
    <w:p>
      <w:r>
        <w:t xml:space="preserve">Lause 1: Sinivalkoisiin uimahousuihin pukeutunut nuori poika seisoo polvenkorkuisessa vedessä ja pitää kädessään neonkeltaista ja mustaa Nerf-palloa. Lause 2: Poika on vanha</w:t>
      </w:r>
    </w:p>
    <w:p>
      <w:r>
        <w:rPr>
          <w:b/>
        </w:rPr>
        <w:t xml:space="preserve">Tulos</w:t>
      </w:r>
    </w:p>
    <w:p>
      <w:r>
        <w:t xml:space="preserve">Poika on nuori</w:t>
      </w:r>
    </w:p>
    <w:p>
      <w:r>
        <w:rPr>
          <w:b/>
        </w:rPr>
        <w:t xml:space="preserve">Esimerkki 5.2429</w:t>
      </w:r>
    </w:p>
    <w:p>
      <w:r>
        <w:t xml:space="preserve">Lause 1: Aasialainen kassanhoitaja, jolla on rahaa kädessään. Lause 2: Naisella ei ole rahaa.</w:t>
      </w:r>
    </w:p>
    <w:p>
      <w:r>
        <w:rPr>
          <w:b/>
        </w:rPr>
        <w:t xml:space="preserve">Tulos</w:t>
      </w:r>
    </w:p>
    <w:p>
      <w:r>
        <w:t xml:space="preserve">Naisella on kädessään rahaa.</w:t>
      </w:r>
    </w:p>
    <w:p>
      <w:r>
        <w:rPr>
          <w:b/>
        </w:rPr>
        <w:t xml:space="preserve">Esimerkki 5.2430</w:t>
      </w:r>
    </w:p>
    <w:p>
      <w:r>
        <w:t xml:space="preserve">Lause 1: Mies tekee temppua kristallipallolla lumoutuneelle nuorelle naiselle. Lause 2: Nainen on lumoutunut niin suuresta pizzasta.</w:t>
      </w:r>
    </w:p>
    <w:p>
      <w:r>
        <w:rPr>
          <w:b/>
        </w:rPr>
        <w:t xml:space="preserve">Tulos</w:t>
      </w:r>
    </w:p>
    <w:p>
      <w:r>
        <w:t xml:space="preserve">Mies tekee tempun kristallipallolla.</w:t>
      </w:r>
    </w:p>
    <w:p>
      <w:r>
        <w:rPr>
          <w:b/>
        </w:rPr>
        <w:t xml:space="preserve">Esimerkki 5.2431</w:t>
      </w:r>
    </w:p>
    <w:p>
      <w:r>
        <w:t xml:space="preserve">Lause 1: Mies saappaissa ja hattu päässä tekee puutöitä. Lause 2: Mies nostaa painoja.</w:t>
      </w:r>
    </w:p>
    <w:p>
      <w:r>
        <w:rPr>
          <w:b/>
        </w:rPr>
        <w:t xml:space="preserve">Tulos</w:t>
      </w:r>
    </w:p>
    <w:p>
      <w:r>
        <w:t xml:space="preserve">Mies työskentelee käsillään.</w:t>
      </w:r>
    </w:p>
    <w:p>
      <w:r>
        <w:rPr>
          <w:b/>
        </w:rPr>
        <w:t xml:space="preserve">Esimerkki 5.2432</w:t>
      </w:r>
    </w:p>
    <w:p>
      <w:r>
        <w:t xml:space="preserve">Lause 1: Mies kävelee bussipysäkin ohi, jossa on graffiti. Lause 2: Mies kävelee autopesulan ohi, jossa on graffiti.</w:t>
      </w:r>
    </w:p>
    <w:p>
      <w:r>
        <w:rPr>
          <w:b/>
        </w:rPr>
        <w:t xml:space="preserve">Tulos</w:t>
      </w:r>
    </w:p>
    <w:p>
      <w:r>
        <w:t xml:space="preserve">Mies ohittaa rintamapysäkin.</w:t>
      </w:r>
    </w:p>
    <w:p>
      <w:r>
        <w:rPr>
          <w:b/>
        </w:rPr>
        <w:t xml:space="preserve">Esimerkki 5.2433</w:t>
      </w:r>
    </w:p>
    <w:p>
      <w:r>
        <w:t xml:space="preserve">Lause 1: pienet lapset leikkivät ruohikossa ja katsovat jotain taivaalla Lause 2: he katsovat maahan.</w:t>
      </w:r>
    </w:p>
    <w:p>
      <w:r>
        <w:rPr>
          <w:b/>
        </w:rPr>
        <w:t xml:space="preserve">Tulos</w:t>
      </w:r>
    </w:p>
    <w:p>
      <w:r>
        <w:t xml:space="preserve">Lapset leikkivät ulkona.</w:t>
      </w:r>
    </w:p>
    <w:p>
      <w:r>
        <w:rPr>
          <w:b/>
        </w:rPr>
        <w:t xml:space="preserve">Esimerkki 5.2434</w:t>
      </w:r>
    </w:p>
    <w:p>
      <w:r>
        <w:t xml:space="preserve">Lause 1: Mustatukkainen nainen pitelee martinilasia pöydässä, jossa on lamppu. Lause 2: Mies juo olutta kotona pitkän työpäivän jälkeen.</w:t>
      </w:r>
    </w:p>
    <w:p>
      <w:r>
        <w:rPr>
          <w:b/>
        </w:rPr>
        <w:t xml:space="preserve">Tulos</w:t>
      </w:r>
    </w:p>
    <w:p>
      <w:r>
        <w:t xml:space="preserve">Tummahiuksinen nainen juo martinia pöydässä.</w:t>
      </w:r>
    </w:p>
    <w:p>
      <w:r>
        <w:rPr>
          <w:b/>
        </w:rPr>
        <w:t xml:space="preserve">Esimerkki 5.2435</w:t>
      </w:r>
    </w:p>
    <w:p>
      <w:r>
        <w:t xml:space="preserve">Lause 1: Siniseen paitaan pukeutunut harmaahiuksinen mies katsoo kameran läpi, ja taustalla näkyy vuoria. Lause 2: Mies, jolla on vaaleat hiukset ja ruskehtava paita, juoksee pitkin puiden reunustamaa katua.</w:t>
      </w:r>
    </w:p>
    <w:p>
      <w:r>
        <w:rPr>
          <w:b/>
        </w:rPr>
        <w:t xml:space="preserve">Tulos</w:t>
      </w:r>
    </w:p>
    <w:p>
      <w:r>
        <w:t xml:space="preserve">Siniseen paitaan pukeutunut mies, jolla on harmaat hiukset ja joka katsoo kameran läpi kohti taustalla näkyvää vuorta ulkona.</w:t>
      </w:r>
    </w:p>
    <w:p>
      <w:r>
        <w:rPr>
          <w:b/>
        </w:rPr>
        <w:t xml:space="preserve">Esimerkki 5.2436</w:t>
      </w:r>
    </w:p>
    <w:p>
      <w:r>
        <w:t xml:space="preserve">Lause 1: Joukko ihmisiä istuu pöydän ääressä ja juo. Lause 2: Ihmiset pelaavat lentopalloa rannalla.</w:t>
      </w:r>
    </w:p>
    <w:p>
      <w:r>
        <w:rPr>
          <w:b/>
        </w:rPr>
        <w:t xml:space="preserve">Tulos</w:t>
      </w:r>
    </w:p>
    <w:p>
      <w:r>
        <w:t xml:space="preserve">Ihmiset käyttävät juomia.</w:t>
      </w:r>
    </w:p>
    <w:p>
      <w:r>
        <w:rPr>
          <w:b/>
        </w:rPr>
        <w:t xml:space="preserve">Esimerkki 5.2437</w:t>
      </w:r>
    </w:p>
    <w:p>
      <w:r>
        <w:t xml:space="preserve">Lause 1: Nainen saavuttaa uusia korkeuksia. Lause 2: Mies saavuttaa uusia korkeuksia.</w:t>
      </w:r>
    </w:p>
    <w:p>
      <w:r>
        <w:rPr>
          <w:b/>
        </w:rPr>
        <w:t xml:space="preserve">Tulos</w:t>
      </w:r>
    </w:p>
    <w:p>
      <w:r>
        <w:t xml:space="preserve">Henkilö, joka saavuttaa uusia korkeuksia.</w:t>
      </w:r>
    </w:p>
    <w:p>
      <w:r>
        <w:rPr>
          <w:b/>
        </w:rPr>
        <w:t xml:space="preserve">Esimerkki 5.2438</w:t>
      </w:r>
    </w:p>
    <w:p>
      <w:r>
        <w:t xml:space="preserve">Lause 1: Nuori mies punaisessa paidassa paistamassa paistinpannulla. Lause 2: Punapukuinen mies paistaa paahtoleipää.</w:t>
      </w:r>
    </w:p>
    <w:p>
      <w:r>
        <w:rPr>
          <w:b/>
        </w:rPr>
        <w:t xml:space="preserve">Tulos</w:t>
      </w:r>
    </w:p>
    <w:p>
      <w:r>
        <w:t xml:space="preserve">Ruoanlaitto on käynnissä.</w:t>
      </w:r>
    </w:p>
    <w:p>
      <w:r>
        <w:rPr>
          <w:b/>
        </w:rPr>
        <w:t xml:space="preserve">Esimerkki 5.2439</w:t>
      </w:r>
    </w:p>
    <w:p>
      <w:r>
        <w:t xml:space="preserve">Lause 1: Mies, jolla on valkoinen ja sininen raidallinen poolopaita, seisoo kukkulalla ja katsoo merta. Lause 2: Mies kuorii banaania keittiössä.</w:t>
      </w:r>
    </w:p>
    <w:p>
      <w:r>
        <w:rPr>
          <w:b/>
        </w:rPr>
        <w:t xml:space="preserve">Tulos</w:t>
      </w:r>
    </w:p>
    <w:p>
      <w:r>
        <w:t xml:space="preserve">Mies seisoo kukkulalla ja katsoo merelle.</w:t>
      </w:r>
    </w:p>
    <w:p>
      <w:r>
        <w:rPr>
          <w:b/>
        </w:rPr>
        <w:t xml:space="preserve">Esimerkki 5.2440</w:t>
      </w:r>
    </w:p>
    <w:p>
      <w:r>
        <w:t xml:space="preserve">Lause 1: Kaksi pientä poikaa pelipaidoissaan pelaa jalkapalloa. Lause 2: Kaksi tyttöä istuu penkillä.</w:t>
      </w:r>
    </w:p>
    <w:p>
      <w:r>
        <w:rPr>
          <w:b/>
        </w:rPr>
        <w:t xml:space="preserve">Tulos</w:t>
      </w:r>
    </w:p>
    <w:p>
      <w:r>
        <w:t xml:space="preserve">Kaksi lasta leikkii leikkiä.</w:t>
      </w:r>
    </w:p>
    <w:p>
      <w:r>
        <w:rPr>
          <w:b/>
        </w:rPr>
        <w:t xml:space="preserve">Esimerkki 5.2441</w:t>
      </w:r>
    </w:p>
    <w:p>
      <w:r>
        <w:t xml:space="preserve">Lause 1: Neljä miestä kokoontuu Famous Joe's Pizzan ulkopuolelle, kun kännykkään puhuva nainen kävelee ohi. Lause 2: Nainen tilaa ravintolassa ruokalistalta.</w:t>
      </w:r>
    </w:p>
    <w:p>
      <w:r>
        <w:rPr>
          <w:b/>
        </w:rPr>
        <w:t xml:space="preserve">Tulos</w:t>
      </w:r>
    </w:p>
    <w:p>
      <w:r>
        <w:t xml:space="preserve">Miehet seisovat ulkona.</w:t>
      </w:r>
    </w:p>
    <w:p>
      <w:r>
        <w:rPr>
          <w:b/>
        </w:rPr>
        <w:t xml:space="preserve">Esimerkki 5.2442</w:t>
      </w:r>
    </w:p>
    <w:p>
      <w:r>
        <w:t xml:space="preserve">Lause 1: Mies työskentelee vanhan kuorma-auton parissa lapsen katsellessa. Lause 2: Lapsi kertoo miehelle, mitä tehdä.</w:t>
      </w:r>
    </w:p>
    <w:p>
      <w:r>
        <w:rPr>
          <w:b/>
        </w:rPr>
        <w:t xml:space="preserve">Tulos</w:t>
      </w:r>
    </w:p>
    <w:p>
      <w:r>
        <w:t xml:space="preserve">Lapsi katselee, kun mies korjaa ajoneuvoaan.</w:t>
      </w:r>
    </w:p>
    <w:p>
      <w:r>
        <w:rPr>
          <w:b/>
        </w:rPr>
        <w:t xml:space="preserve">Esimerkki 5.2443</w:t>
      </w:r>
    </w:p>
    <w:p>
      <w:r>
        <w:t xml:space="preserve">Lause 1: Hevosen selässä oleva henkilö pukeutuneena seremoniaa varten. Lause 2: Henkilö ratsastaa seremoniassa norsulla.</w:t>
      </w:r>
    </w:p>
    <w:p>
      <w:r>
        <w:rPr>
          <w:b/>
        </w:rPr>
        <w:t xml:space="preserve">Tulos</w:t>
      </w:r>
    </w:p>
    <w:p>
      <w:r>
        <w:t xml:space="preserve">Henkilö hevosen selässä.</w:t>
      </w:r>
    </w:p>
    <w:p>
      <w:r>
        <w:rPr>
          <w:b/>
        </w:rPr>
        <w:t xml:space="preserve">Esimerkki 5.2444</w:t>
      </w:r>
    </w:p>
    <w:p>
      <w:r>
        <w:t xml:space="preserve">Lause 1: Pappi puhuu mikrofoniin kirkossa, kädet levällään. Lause 2: Kirkko on täynnä</w:t>
      </w:r>
    </w:p>
    <w:p>
      <w:r>
        <w:rPr>
          <w:b/>
        </w:rPr>
        <w:t xml:space="preserve">Tulos</w:t>
      </w:r>
    </w:p>
    <w:p>
      <w:r>
        <w:t xml:space="preserve">Pappi saarnaa</w:t>
      </w:r>
    </w:p>
    <w:p>
      <w:r>
        <w:rPr>
          <w:b/>
        </w:rPr>
        <w:t xml:space="preserve">Esimerkki 5.2445</w:t>
      </w:r>
    </w:p>
    <w:p>
      <w:r>
        <w:t xml:space="preserve">Lause 1: traktori kaivaa multaa. Lause 2: Traktori on talon sisällä.</w:t>
      </w:r>
    </w:p>
    <w:p>
      <w:r>
        <w:rPr>
          <w:b/>
        </w:rPr>
        <w:t xml:space="preserve">Tulos</w:t>
      </w:r>
    </w:p>
    <w:p>
      <w:r>
        <w:t xml:space="preserve">Traktori on päällä.</w:t>
      </w:r>
    </w:p>
    <w:p>
      <w:r>
        <w:rPr>
          <w:b/>
        </w:rPr>
        <w:t xml:space="preserve">Esimerkki 5.2446</w:t>
      </w:r>
    </w:p>
    <w:p>
      <w:r>
        <w:t xml:space="preserve">Lause 1: Mustaan pukuun, solmioon ja korsettiin pukeutunut mies hymyilee tytölle, joka hymyilee takaisin, ja molemmat istuvat pöydän ääressä puolivirallisessa tilaisuudessa, kuten häissä tai jälleennäkemisissä. Lause 2: Viisi ihmistä ajaa skeittilaudoilla kadulla.</w:t>
      </w:r>
    </w:p>
    <w:p>
      <w:r>
        <w:rPr>
          <w:b/>
        </w:rPr>
        <w:t xml:space="preserve">Tulos</w:t>
      </w:r>
    </w:p>
    <w:p>
      <w:r>
        <w:t xml:space="preserve">mies puvussa</w:t>
      </w:r>
    </w:p>
    <w:p>
      <w:r>
        <w:rPr>
          <w:b/>
        </w:rPr>
        <w:t xml:space="preserve">Esimerkki 5.2447</w:t>
      </w:r>
    </w:p>
    <w:p>
      <w:r>
        <w:t xml:space="preserve">Lause 1: Kaksi miestä, toinen keltaisessa toppapuvussa ja toinen punaisessa, osallistuu syksyllä kilpailuun. Lause 2: Molemmilla miehillä on samanväriset topit.</w:t>
      </w:r>
    </w:p>
    <w:p>
      <w:r>
        <w:rPr>
          <w:b/>
        </w:rPr>
        <w:t xml:space="preserve">Tulos</w:t>
      </w:r>
    </w:p>
    <w:p>
      <w:r>
        <w:t xml:space="preserve">Kahdella miehellä on vaatteita.</w:t>
      </w:r>
    </w:p>
    <w:p>
      <w:r>
        <w:rPr>
          <w:b/>
        </w:rPr>
        <w:t xml:space="preserve">Esimerkki 5.2448</w:t>
      </w:r>
    </w:p>
    <w:p>
      <w:r>
        <w:t xml:space="preserve">Lause 1: Joukko nuoria lentopalloilijoita juhlii kentällä. Lause 2: Joukko nuoria koripalloilijoita juhlii kentällä.</w:t>
      </w:r>
    </w:p>
    <w:p>
      <w:r>
        <w:rPr>
          <w:b/>
        </w:rPr>
        <w:t xml:space="preserve">Tulos</w:t>
      </w:r>
    </w:p>
    <w:p>
      <w:r>
        <w:t xml:space="preserve">Ihmiset juhlivat lentopallokentällä.</w:t>
      </w:r>
    </w:p>
    <w:p>
      <w:r>
        <w:rPr>
          <w:b/>
        </w:rPr>
        <w:t xml:space="preserve">Esimerkki 5.2449</w:t>
      </w:r>
    </w:p>
    <w:p>
      <w:r>
        <w:t xml:space="preserve">Lause 1: Vaaleatukkainen valkoihoinen poika katsoo kaukoputkeen. Lause 2: Musta poika, jolla on ruskeat hiukset, katsoo kaukoputkeen.</w:t>
      </w:r>
    </w:p>
    <w:p>
      <w:r>
        <w:rPr>
          <w:b/>
        </w:rPr>
        <w:t xml:space="preserve">Tulos</w:t>
      </w:r>
    </w:p>
    <w:p>
      <w:r>
        <w:t xml:space="preserve">Valkoinen vaaleatukkainen poika katsoo kaukoputkeen.</w:t>
      </w:r>
    </w:p>
    <w:p>
      <w:r>
        <w:rPr>
          <w:b/>
        </w:rPr>
        <w:t xml:space="preserve">Esimerkki 5.2450</w:t>
      </w:r>
    </w:p>
    <w:p>
      <w:r>
        <w:t xml:space="preserve">Lause 1: Keltaiseen takkiin pukeutunut mies ajaa kadulla keltaisella polkupyörällä, joka on lastattu useilla paketeilla. Lause 2: Mies on yksin huoneessa.</w:t>
      </w:r>
    </w:p>
    <w:p>
      <w:r>
        <w:rPr>
          <w:b/>
        </w:rPr>
        <w:t xml:space="preserve">Tulos</w:t>
      </w:r>
    </w:p>
    <w:p>
      <w:r>
        <w:t xml:space="preserve">Mies on ulkona.</w:t>
      </w:r>
    </w:p>
    <w:p>
      <w:r>
        <w:rPr>
          <w:b/>
        </w:rPr>
        <w:t xml:space="preserve">Esimerkki 5.2451</w:t>
      </w:r>
    </w:p>
    <w:p>
      <w:r>
        <w:t xml:space="preserve">Lause 1: Palomiehet suihkuttavat letkulla. Lause 2: Miehet purkavat rakennusta.</w:t>
      </w:r>
    </w:p>
    <w:p>
      <w:r>
        <w:rPr>
          <w:b/>
        </w:rPr>
        <w:t xml:space="preserve">Tulos</w:t>
      </w:r>
    </w:p>
    <w:p>
      <w:r>
        <w:t xml:space="preserve">Palomiehet pitävät letkuja .</w:t>
      </w:r>
    </w:p>
    <w:p>
      <w:r>
        <w:rPr>
          <w:b/>
        </w:rPr>
        <w:t xml:space="preserve">Esimerkki 5.2452</w:t>
      </w:r>
    </w:p>
    <w:p>
      <w:r>
        <w:t xml:space="preserve">Lause 1: Nainen puhuu kännykkäänsä. Lause 2: Mies tekstiviestejä lähettämässä.</w:t>
      </w:r>
    </w:p>
    <w:p>
      <w:r>
        <w:rPr>
          <w:b/>
        </w:rPr>
        <w:t xml:space="preserve">Tulos</w:t>
      </w:r>
    </w:p>
    <w:p>
      <w:r>
        <w:t xml:space="preserve">Nainen puhelimessa.</w:t>
      </w:r>
    </w:p>
    <w:p>
      <w:r>
        <w:rPr>
          <w:b/>
        </w:rPr>
        <w:t xml:space="preserve">Esimerkki 5.2453</w:t>
      </w:r>
    </w:p>
    <w:p>
      <w:r>
        <w:t xml:space="preserve">Lause 1: kokoushuone täynnä iloisia ihmisiä. Lause 2: ihmiset ovat ulkona ja itkevät, koska he ovat surullisia.</w:t>
      </w:r>
    </w:p>
    <w:p>
      <w:r>
        <w:rPr>
          <w:b/>
        </w:rPr>
        <w:t xml:space="preserve">Tulos</w:t>
      </w:r>
    </w:p>
    <w:p>
      <w:r>
        <w:t xml:space="preserve">kaikki ihmiset hymyilevät</w:t>
      </w:r>
    </w:p>
    <w:p>
      <w:r>
        <w:rPr>
          <w:b/>
        </w:rPr>
        <w:t xml:space="preserve">Esimerkki 5.2454</w:t>
      </w:r>
    </w:p>
    <w:p>
      <w:r>
        <w:t xml:space="preserve">Lause 1: Kaksi mekkoon pukeutunutta naista seisoo kaiteen vieressä. Lause 2: Kaksi mekkoon pukeutunutta miestä seisoo elokuvateatterin luona.</w:t>
      </w:r>
    </w:p>
    <w:p>
      <w:r>
        <w:rPr>
          <w:b/>
        </w:rPr>
        <w:t xml:space="preserve">Tulos</w:t>
      </w:r>
    </w:p>
    <w:p>
      <w:r>
        <w:t xml:space="preserve">Kaksi naista seisoo kaiteen vieressä mekoissaan.</w:t>
      </w:r>
    </w:p>
    <w:p>
      <w:r>
        <w:rPr>
          <w:b/>
        </w:rPr>
        <w:t xml:space="preserve">Esimerkki 5.2455</w:t>
      </w:r>
    </w:p>
    <w:p>
      <w:r>
        <w:t xml:space="preserve">Lause 1: Tyttö seisoo lukemassa muistikirjaa. Lause 2: Tyttö istuu ja lukee kirjaa.</w:t>
      </w:r>
    </w:p>
    <w:p>
      <w:r>
        <w:rPr>
          <w:b/>
        </w:rPr>
        <w:t xml:space="preserve">Tulos</w:t>
      </w:r>
    </w:p>
    <w:p>
      <w:r>
        <w:t xml:space="preserve">Tyttö seisoo.</w:t>
      </w:r>
    </w:p>
    <w:p>
      <w:r>
        <w:rPr>
          <w:b/>
        </w:rPr>
        <w:t xml:space="preserve">Esimerkki 5.2456</w:t>
      </w:r>
    </w:p>
    <w:p>
      <w:r>
        <w:t xml:space="preserve">Lause 1: Mies, jolla on punainen huivi, heittää pitkää keppiä. Lause 2: Mies söi kepin.</w:t>
      </w:r>
    </w:p>
    <w:p>
      <w:r>
        <w:rPr>
          <w:b/>
        </w:rPr>
        <w:t xml:space="preserve">Tulos</w:t>
      </w:r>
    </w:p>
    <w:p>
      <w:r>
        <w:t xml:space="preserve">Mies skarkissa heittää keppiä.</w:t>
      </w:r>
    </w:p>
    <w:p>
      <w:r>
        <w:rPr>
          <w:b/>
        </w:rPr>
        <w:t xml:space="preserve">Esimerkki 5.2457</w:t>
      </w:r>
    </w:p>
    <w:p>
      <w:r>
        <w:t xml:space="preserve">Lause 1: Kaksi koiraa pitää yhtä frisbeetä suussaan. Lause 2: Kissa ui altaassa.</w:t>
      </w:r>
    </w:p>
    <w:p>
      <w:r>
        <w:rPr>
          <w:b/>
        </w:rPr>
        <w:t xml:space="preserve">Tulos</w:t>
      </w:r>
    </w:p>
    <w:p>
      <w:r>
        <w:t xml:space="preserve">Kaksi koiraa leikkii yksi kaksi suussaan.</w:t>
      </w:r>
    </w:p>
    <w:p>
      <w:r>
        <w:rPr>
          <w:b/>
        </w:rPr>
        <w:t xml:space="preserve">Esimerkki 5.2458</w:t>
      </w:r>
    </w:p>
    <w:p>
      <w:r>
        <w:t xml:space="preserve">Lause 1: Ihmiset kävelevät kiireisinä kadulla. Lause 2: Kadulla on vain ihmisiä autoissa.</w:t>
      </w:r>
    </w:p>
    <w:p>
      <w:r>
        <w:rPr>
          <w:b/>
        </w:rPr>
        <w:t xml:space="preserve">Tulos</w:t>
      </w:r>
    </w:p>
    <w:p>
      <w:r>
        <w:t xml:space="preserve">Katu ei ole tyhjä.</w:t>
      </w:r>
    </w:p>
    <w:p>
      <w:r>
        <w:rPr>
          <w:b/>
        </w:rPr>
        <w:t xml:space="preserve">Esimerkki 5.2459</w:t>
      </w:r>
    </w:p>
    <w:p>
      <w:r>
        <w:t xml:space="preserve">Lause 1: Useita lapsia liikuntasalissa. Lause 2: Lapset tekevät kotitöitä.</w:t>
      </w:r>
    </w:p>
    <w:p>
      <w:r>
        <w:rPr>
          <w:b/>
        </w:rPr>
        <w:t xml:space="preserve">Tulos</w:t>
      </w:r>
    </w:p>
    <w:p>
      <w:r>
        <w:t xml:space="preserve">Lapset osallistuvat toimintaan.</w:t>
      </w:r>
    </w:p>
    <w:p>
      <w:r>
        <w:rPr>
          <w:b/>
        </w:rPr>
        <w:t xml:space="preserve">Esimerkki 5.2460</w:t>
      </w:r>
    </w:p>
    <w:p>
      <w:r>
        <w:t xml:space="preserve">Lause 1: Valkoiseen paitaan pukeutunut mies pitelee mikrofonia. Lause 2: Mies vaeltaa luontopolulla...</w:t>
      </w:r>
    </w:p>
    <w:p>
      <w:r>
        <w:rPr>
          <w:b/>
        </w:rPr>
        <w:t xml:space="preserve">Tulos</w:t>
      </w:r>
    </w:p>
    <w:p>
      <w:r>
        <w:t xml:space="preserve">Mikrofonia pitelevällä miehellä on valkoinen paita.</w:t>
      </w:r>
    </w:p>
    <w:p>
      <w:r>
        <w:rPr>
          <w:b/>
        </w:rPr>
        <w:t xml:space="preserve">Esimerkki 5.2461</w:t>
      </w:r>
    </w:p>
    <w:p>
      <w:r>
        <w:t xml:space="preserve">Lause 1: Kolme lasta poseeraa valokuvaa varten kallion vieressä. Lause 2: Taidemaalari maalaa muotokuvan kolmesta lapsesta.</w:t>
      </w:r>
    </w:p>
    <w:p>
      <w:r>
        <w:rPr>
          <w:b/>
        </w:rPr>
        <w:t xml:space="preserve">Tulos</w:t>
      </w:r>
    </w:p>
    <w:p>
      <w:r>
        <w:t xml:space="preserve">Lapsikolmikko ottaa kuvansa ulkona.</w:t>
      </w:r>
    </w:p>
    <w:p>
      <w:r>
        <w:rPr>
          <w:b/>
        </w:rPr>
        <w:t xml:space="preserve">Esimerkki 5.2462</w:t>
      </w:r>
    </w:p>
    <w:p>
      <w:r>
        <w:t xml:space="preserve">Lause 1: Mies ajaa wakeboardilla meressä. Lause 2: Mies vesihiihtää lammella.</w:t>
      </w:r>
    </w:p>
    <w:p>
      <w:r>
        <w:rPr>
          <w:b/>
        </w:rPr>
        <w:t xml:space="preserve">Tulos</w:t>
      </w:r>
    </w:p>
    <w:p>
      <w:r>
        <w:t xml:space="preserve">Mies harrastaa vesiurheilua.</w:t>
      </w:r>
    </w:p>
    <w:p>
      <w:r>
        <w:rPr>
          <w:b/>
        </w:rPr>
        <w:t xml:space="preserve">Esimerkki 5.2463</w:t>
      </w:r>
    </w:p>
    <w:p>
      <w:r>
        <w:t xml:space="preserve">Lause 1: Kaksi miestä, toisella sininen paita ja lippis ja toisella valkoinen paita, leikkivät frisbeetä kentällä lähellä lentokenttää. Lause 2: Kaksi miestä lentää lentokoneella.</w:t>
      </w:r>
    </w:p>
    <w:p>
      <w:r>
        <w:rPr>
          <w:b/>
        </w:rPr>
        <w:t xml:space="preserve">Tulos</w:t>
      </w:r>
    </w:p>
    <w:p>
      <w:r>
        <w:t xml:space="preserve">Nämä kaksi miestä pelaavat peliä tai urheilua.</w:t>
      </w:r>
    </w:p>
    <w:p>
      <w:r>
        <w:rPr>
          <w:b/>
        </w:rPr>
        <w:t xml:space="preserve">Esimerkki 5.2464</w:t>
      </w:r>
    </w:p>
    <w:p>
      <w:r>
        <w:t xml:space="preserve">Lause 1: Kahdeksan miestä seisoo lavalla soittamassa soittimia. Lause 2: Useat naiset esittävät musiikkiaan.</w:t>
      </w:r>
    </w:p>
    <w:p>
      <w:r>
        <w:rPr>
          <w:b/>
        </w:rPr>
        <w:t xml:space="preserve">Tulos</w:t>
      </w:r>
    </w:p>
    <w:p>
      <w:r>
        <w:t xml:space="preserve">Kahdeksan muusikkoa esiintyy.</w:t>
      </w:r>
    </w:p>
    <w:p>
      <w:r>
        <w:rPr>
          <w:b/>
        </w:rPr>
        <w:t xml:space="preserve">Esimerkki 5.2465</w:t>
      </w:r>
    </w:p>
    <w:p>
      <w:r>
        <w:t xml:space="preserve">Lause 1: Punavalkoraidalliseen paitaan pukeutunut mies kävelee seinän ohi, jossa on maalaus ruskeahattuisesta miehestä, jota ympäröi vaaleanpunainen maali. Lause 2: Mies nukkuu seinää vasten.</w:t>
      </w:r>
    </w:p>
    <w:p>
      <w:r>
        <w:rPr>
          <w:b/>
        </w:rPr>
        <w:t xml:space="preserve">Tulos</w:t>
      </w:r>
    </w:p>
    <w:p>
      <w:r>
        <w:t xml:space="preserve">Mies kävelee seinän ohi, jossa on seinämaalauksia.</w:t>
      </w:r>
    </w:p>
    <w:p>
      <w:r>
        <w:rPr>
          <w:b/>
        </w:rPr>
        <w:t xml:space="preserve">Esimerkki 5.2466</w:t>
      </w:r>
    </w:p>
    <w:p>
      <w:r>
        <w:t xml:space="preserve">Lause 1: Lapset kiipeilevät ja kaivavat hiekkaa tilapäisellä leikkipaikalla, jossa on renkaista tehty rakennelma. Lause 2: Kaikki lapset uivat läheisessä lammessa.</w:t>
      </w:r>
    </w:p>
    <w:p>
      <w:r>
        <w:rPr>
          <w:b/>
        </w:rPr>
        <w:t xml:space="preserve">Tulos</w:t>
      </w:r>
    </w:p>
    <w:p>
      <w:r>
        <w:t xml:space="preserve">Lapset leikkivät leikkikentällä.</w:t>
      </w:r>
    </w:p>
    <w:p>
      <w:r>
        <w:rPr>
          <w:b/>
        </w:rPr>
        <w:t xml:space="preserve">Esimerkki 5.2467</w:t>
      </w:r>
    </w:p>
    <w:p>
      <w:r>
        <w:t xml:space="preserve">Lause 1: Pyöräilevä mies käyttää nyrkkeilyhanskaa kepillä. Lause 2: Mies ajaa autoa.</w:t>
      </w:r>
    </w:p>
    <w:p>
      <w:r>
        <w:rPr>
          <w:b/>
        </w:rPr>
        <w:t xml:space="preserve">Tulos</w:t>
      </w:r>
    </w:p>
    <w:p>
      <w:r>
        <w:t xml:space="preserve">Mies ajaa polkupyörällä nyrkkeilyhanska kädessään.</w:t>
      </w:r>
    </w:p>
    <w:p>
      <w:r>
        <w:rPr>
          <w:b/>
        </w:rPr>
        <w:t xml:space="preserve">Esimerkki 5.2468</w:t>
      </w:r>
    </w:p>
    <w:p>
      <w:r>
        <w:t xml:space="preserve">Lause 1: Vanhempi hopeahiuksinen mies pitää kädessään pientä valkoista julistetta, jossa esitetään tärkeä kysymys. Lause 2: Mies on kalju.</w:t>
      </w:r>
    </w:p>
    <w:p>
      <w:r>
        <w:rPr>
          <w:b/>
        </w:rPr>
        <w:t xml:space="preserve">Tulos</w:t>
      </w:r>
    </w:p>
    <w:p>
      <w:r>
        <w:t xml:space="preserve">Miehellä on hopeiset hiukset.</w:t>
      </w:r>
    </w:p>
    <w:p>
      <w:r>
        <w:rPr>
          <w:b/>
        </w:rPr>
        <w:t xml:space="preserve">Esimerkki 5.2469</w:t>
      </w:r>
    </w:p>
    <w:p>
      <w:r>
        <w:t xml:space="preserve">Lause 1: Musta koira juoksee veden läpi. Lause 2: Mikään ei juokse.</w:t>
      </w:r>
    </w:p>
    <w:p>
      <w:r>
        <w:rPr>
          <w:b/>
        </w:rPr>
        <w:t xml:space="preserve">Tulos</w:t>
      </w:r>
    </w:p>
    <w:p>
      <w:r>
        <w:t xml:space="preserve">Eläin juoksee</w:t>
      </w:r>
    </w:p>
    <w:p>
      <w:r>
        <w:rPr>
          <w:b/>
        </w:rPr>
        <w:t xml:space="preserve">Esimerkki 5.2470</w:t>
      </w:r>
    </w:p>
    <w:p>
      <w:r>
        <w:t xml:space="preserve">Lause 1: Mies nukkuu riippumatossa aivan vesistön vieressä. Lause 2: Mies juoksee hiekalla.</w:t>
      </w:r>
    </w:p>
    <w:p>
      <w:r>
        <w:rPr>
          <w:b/>
        </w:rPr>
        <w:t xml:space="preserve">Tulos</w:t>
      </w:r>
    </w:p>
    <w:p>
      <w:r>
        <w:t xml:space="preserve">Mies nukkuu ulkona.</w:t>
      </w:r>
    </w:p>
    <w:p>
      <w:r>
        <w:rPr>
          <w:b/>
        </w:rPr>
        <w:t xml:space="preserve">Esimerkki 5.2471</w:t>
      </w:r>
    </w:p>
    <w:p>
      <w:r>
        <w:t xml:space="preserve">Lause 1: Kirkkaanvihreään paitaan ja aurinkolaseihin pukeutunut mies ajaa polkupyörällä kaduilla ja juo lattea. Lause 2: Paidaton mies hyppää dyyni buggyllään hiekkakasan yli.</w:t>
      </w:r>
    </w:p>
    <w:p>
      <w:r>
        <w:rPr>
          <w:b/>
        </w:rPr>
        <w:t xml:space="preserve">Tulos</w:t>
      </w:r>
    </w:p>
    <w:p>
      <w:r>
        <w:t xml:space="preserve">Mies pitää yhdellä kädellä kiinni polkupyörän tangosta.</w:t>
      </w:r>
    </w:p>
    <w:p>
      <w:r>
        <w:rPr>
          <w:b/>
        </w:rPr>
        <w:t xml:space="preserve">Esimerkki 5.2472</w:t>
      </w:r>
    </w:p>
    <w:p>
      <w:r>
        <w:t xml:space="preserve">Lause 1: Kaksi ihmistä seisoo kaupungin kadun varrella. Lause 2: Neljäkymmentä miestä jalkapallokentällä.</w:t>
      </w:r>
    </w:p>
    <w:p>
      <w:r>
        <w:rPr>
          <w:b/>
        </w:rPr>
        <w:t xml:space="preserve">Tulos</w:t>
      </w:r>
    </w:p>
    <w:p>
      <w:r>
        <w:t xml:space="preserve">Kaksi ihmistä seisoo kadun varrella.</w:t>
      </w:r>
    </w:p>
    <w:p>
      <w:r>
        <w:rPr>
          <w:b/>
        </w:rPr>
        <w:t xml:space="preserve">Esimerkki 5.2473</w:t>
      </w:r>
    </w:p>
    <w:p>
      <w:r>
        <w:t xml:space="preserve">Lause 1: Tyttö hyppää ilmaan nauttien päivästä. Lause 2: Tyttö katsoo itkien lentokonetta, kun hänen isänsä lähtee pitkälle työmatkalle.</w:t>
      </w:r>
    </w:p>
    <w:p>
      <w:r>
        <w:rPr>
          <w:b/>
        </w:rPr>
        <w:t xml:space="preserve">Tulos</w:t>
      </w:r>
    </w:p>
    <w:p>
      <w:r>
        <w:t xml:space="preserve">Ihmiset kävelevät.</w:t>
      </w:r>
    </w:p>
    <w:p>
      <w:r>
        <w:rPr>
          <w:b/>
        </w:rPr>
        <w:t xml:space="preserve">Esimerkki 5.2474</w:t>
      </w:r>
    </w:p>
    <w:p>
      <w:r>
        <w:t xml:space="preserve">Lause 1: pieni mustavalkoinen koira juoksee rannalla, taustalla useita ihmisiä Lause 2: mies lentää helikopteria.</w:t>
      </w:r>
    </w:p>
    <w:p>
      <w:r>
        <w:rPr>
          <w:b/>
        </w:rPr>
        <w:t xml:space="preserve">Tulos</w:t>
      </w:r>
    </w:p>
    <w:p>
      <w:r>
        <w:t xml:space="preserve">Eläimet ovat veden äärellä ihmisten kanssa.</w:t>
      </w:r>
    </w:p>
    <w:p>
      <w:r>
        <w:rPr>
          <w:b/>
        </w:rPr>
        <w:t xml:space="preserve">Esimerkki 5.2475</w:t>
      </w:r>
    </w:p>
    <w:p>
      <w:r>
        <w:t xml:space="preserve">Lause 1: Vauva imee peukaloaan rentoutuessaan äitinsä sylissä. Lause 2: He ohjaavat sirkusta...</w:t>
      </w:r>
    </w:p>
    <w:p>
      <w:r>
        <w:rPr>
          <w:b/>
        </w:rPr>
        <w:t xml:space="preserve">Tulos</w:t>
      </w:r>
    </w:p>
    <w:p>
      <w:r>
        <w:t xml:space="preserve">Tässä kuvassa on lapsi ja nainen...</w:t>
      </w:r>
    </w:p>
    <w:p>
      <w:r>
        <w:rPr>
          <w:b/>
        </w:rPr>
        <w:t xml:space="preserve">Esimerkki 5.2476</w:t>
      </w:r>
    </w:p>
    <w:p>
      <w:r>
        <w:t xml:space="preserve">Lause 1: Ihmiset ostavat ja myyvät tuotteita torilla. Lause 2: Ihmiset kuuntelevat musiikkia I podista.</w:t>
      </w:r>
    </w:p>
    <w:p>
      <w:r>
        <w:rPr>
          <w:b/>
        </w:rPr>
        <w:t xml:space="preserve">Tulos</w:t>
      </w:r>
    </w:p>
    <w:p>
      <w:r>
        <w:t xml:space="preserve">Ihmiset ovat sisätiloissa.</w:t>
      </w:r>
    </w:p>
    <w:p>
      <w:r>
        <w:rPr>
          <w:b/>
        </w:rPr>
        <w:t xml:space="preserve">Esimerkki 5.2477</w:t>
      </w:r>
    </w:p>
    <w:p>
      <w:r>
        <w:t xml:space="preserve">Lause 1: Mies, jolla on ruskea t-paita, siniset farkut, reppu ja neonvihreä henkilökorttikaulakoru, johon on kiinnitetty kaksi henkilökorttia, kävelee täpötäydessä huoneessa. Lause 2: Isojalkainen teki kuukävelyä.</w:t>
      </w:r>
    </w:p>
    <w:p>
      <w:r>
        <w:rPr>
          <w:b/>
        </w:rPr>
        <w:t xml:space="preserve">Tulos</w:t>
      </w:r>
    </w:p>
    <w:p>
      <w:r>
        <w:t xml:space="preserve">Miehellä on paita päällä.</w:t>
      </w:r>
    </w:p>
    <w:p>
      <w:r>
        <w:rPr>
          <w:b/>
        </w:rPr>
        <w:t xml:space="preserve">Esimerkki 5.2478</w:t>
      </w:r>
    </w:p>
    <w:p>
      <w:r>
        <w:t xml:space="preserve">Lause 1: Sinipaitainen mies ajaa moottoripyörällä Japanissa. Lause 2: Mies vaaleanpunaisessa puvussa leikkaa jonkun hiuksia.</w:t>
      </w:r>
    </w:p>
    <w:p>
      <w:r>
        <w:rPr>
          <w:b/>
        </w:rPr>
        <w:t xml:space="preserve">Tulos</w:t>
      </w:r>
    </w:p>
    <w:p>
      <w:r>
        <w:t xml:space="preserve">Mies ajaa moottoripyörällä Aasiassa.</w:t>
      </w:r>
    </w:p>
    <w:p>
      <w:r>
        <w:rPr>
          <w:b/>
        </w:rPr>
        <w:t xml:space="preserve">Esimerkki 5.2479</w:t>
      </w:r>
    </w:p>
    <w:p>
      <w:r>
        <w:t xml:space="preserve">Lause 1: Ruskeaverikköinen mies kurottautuu kabinetin yli terävällä kepillä ilmapalloja popsimassa. Lause 2: mies puhaltaa ilmapalloja.</w:t>
      </w:r>
    </w:p>
    <w:p>
      <w:r>
        <w:rPr>
          <w:b/>
        </w:rPr>
        <w:t xml:space="preserve">Tulos</w:t>
      </w:r>
    </w:p>
    <w:p>
      <w:r>
        <w:t xml:space="preserve">mies poksauttaa ilmapalloja toimistossa</w:t>
      </w:r>
    </w:p>
    <w:p>
      <w:r>
        <w:rPr>
          <w:b/>
        </w:rPr>
        <w:t xml:space="preserve">Esimerkki 5.2480</w:t>
      </w:r>
    </w:p>
    <w:p>
      <w:r>
        <w:t xml:space="preserve">Lause 1: Mies, jolla on jättimäinen banaani, ja pieni poika, jolla on cowboy-hattu, kävelevät tungoksessa. Lause 2: Mies ja poika kävelevät autiolla alueella.</w:t>
      </w:r>
    </w:p>
    <w:p>
      <w:r>
        <w:rPr>
          <w:b/>
        </w:rPr>
        <w:t xml:space="preserve">Tulos</w:t>
      </w:r>
    </w:p>
    <w:p>
      <w:r>
        <w:t xml:space="preserve">Mies ja poika kävelevät.</w:t>
      </w:r>
    </w:p>
    <w:p>
      <w:r>
        <w:rPr>
          <w:b/>
        </w:rPr>
        <w:t xml:space="preserve">Esimerkki 5.2481</w:t>
      </w:r>
    </w:p>
    <w:p>
      <w:r>
        <w:t xml:space="preserve">Lause 1: Mies ajaa polkupyörällä kallioisella polulla vuoristossa sijaitsevan järven rannalla. Lause 2: kissa jahtaa lintua</w:t>
      </w:r>
    </w:p>
    <w:p>
      <w:r>
        <w:rPr>
          <w:b/>
        </w:rPr>
        <w:t xml:space="preserve">Tulos</w:t>
      </w:r>
    </w:p>
    <w:p>
      <w:r>
        <w:t xml:space="preserve">mies pyörällä</w:t>
      </w:r>
    </w:p>
    <w:p>
      <w:r>
        <w:rPr>
          <w:b/>
        </w:rPr>
        <w:t xml:space="preserve">Esimerkki 5.2482</w:t>
      </w:r>
    </w:p>
    <w:p>
      <w:r>
        <w:t xml:space="preserve">Lause 1: Vene purjehtii nousevan auringon ohi. Lause 2: Vene lepää laiturilla.</w:t>
      </w:r>
    </w:p>
    <w:p>
      <w:r>
        <w:rPr>
          <w:b/>
        </w:rPr>
        <w:t xml:space="preserve">Tulos</w:t>
      </w:r>
    </w:p>
    <w:p>
      <w:r>
        <w:t xml:space="preserve">Vene purjehtii.</w:t>
      </w:r>
    </w:p>
    <w:p>
      <w:r>
        <w:rPr>
          <w:b/>
        </w:rPr>
        <w:t xml:space="preserve">Esimerkki 5.2483</w:t>
      </w:r>
    </w:p>
    <w:p>
      <w:r>
        <w:t xml:space="preserve">Lause 1: Lentokoneen näytöllä istuva henkilö. Lause 2: Mies ajaa kuorma-autoa.</w:t>
      </w:r>
    </w:p>
    <w:p>
      <w:r>
        <w:rPr>
          <w:b/>
        </w:rPr>
        <w:t xml:space="preserve">Tulos</w:t>
      </w:r>
    </w:p>
    <w:p>
      <w:r>
        <w:t xml:space="preserve">Joukko ihmisiä kävelee kadulla.</w:t>
      </w:r>
    </w:p>
    <w:p>
      <w:r>
        <w:rPr>
          <w:b/>
        </w:rPr>
        <w:t xml:space="preserve">Esimerkki 5.2484</w:t>
      </w:r>
    </w:p>
    <w:p>
      <w:r>
        <w:t xml:space="preserve">Lause 1: Nuori tyttö pelaa softballia, taustalla valkoinen talo Lause 2: nainen oli kellarissa.</w:t>
      </w:r>
    </w:p>
    <w:p>
      <w:r>
        <w:rPr>
          <w:b/>
        </w:rPr>
        <w:t xml:space="preserve">Tulos</w:t>
      </w:r>
    </w:p>
    <w:p>
      <w:r>
        <w:t xml:space="preserve">tyttö oli ulkona</w:t>
      </w:r>
    </w:p>
    <w:p>
      <w:r>
        <w:rPr>
          <w:b/>
        </w:rPr>
        <w:t xml:space="preserve">Esimerkki 5.2485</w:t>
      </w:r>
    </w:p>
    <w:p>
      <w:r>
        <w:t xml:space="preserve">Lause 1: Mies istuu motocross-pyörän selässä ja osoittaa sormella eteenpäin. Lause 2: mies ja nainen nukkuvat kotona.</w:t>
      </w:r>
    </w:p>
    <w:p>
      <w:r>
        <w:rPr>
          <w:b/>
        </w:rPr>
        <w:t xml:space="preserve">Tulos</w:t>
      </w:r>
    </w:p>
    <w:p>
      <w:r>
        <w:t xml:space="preserve">mies voi osoittaa</w:t>
      </w:r>
    </w:p>
    <w:p>
      <w:r>
        <w:rPr>
          <w:b/>
        </w:rPr>
        <w:t xml:space="preserve">Esimerkki 5.2486</w:t>
      </w:r>
    </w:p>
    <w:p>
      <w:r>
        <w:t xml:space="preserve">Lause 1: Ihmisjoukko seisoo keskustelemassa liikekeskustassa. Lause 2: Yksinäinen mies seisoo keskellä katua...</w:t>
      </w:r>
    </w:p>
    <w:p>
      <w:r>
        <w:rPr>
          <w:b/>
        </w:rPr>
        <w:t xml:space="preserve">Tulos</w:t>
      </w:r>
    </w:p>
    <w:p>
      <w:r>
        <w:t xml:space="preserve">Ihmiset puhuvat kaupungissa</w:t>
      </w:r>
    </w:p>
    <w:p>
      <w:r>
        <w:rPr>
          <w:b/>
        </w:rPr>
        <w:t xml:space="preserve">Esimerkki 5.2487</w:t>
      </w:r>
    </w:p>
    <w:p>
      <w:r>
        <w:t xml:space="preserve">Lause 1: Nainen työntää lastaan rattaissa kävellessään perheensä kanssa. Lause 2: Nainen ja hänen lapsensa nukkuivat syvään.</w:t>
      </w:r>
    </w:p>
    <w:p>
      <w:r>
        <w:rPr>
          <w:b/>
        </w:rPr>
        <w:t xml:space="preserve">Tulos</w:t>
      </w:r>
    </w:p>
    <w:p>
      <w:r>
        <w:t xml:space="preserve">Perhe lähti kävelylle.</w:t>
      </w:r>
    </w:p>
    <w:p>
      <w:r>
        <w:rPr>
          <w:b/>
        </w:rPr>
        <w:t xml:space="preserve">Esimerkki 5.2488</w:t>
      </w:r>
    </w:p>
    <w:p>
      <w:r>
        <w:t xml:space="preserve">Lause 1: Rakennustyöntekijät leikkaavat palkit talonrakennushankettaan varten. Lause 2: Jotkut työmiehet purkavat taloa.</w:t>
      </w:r>
    </w:p>
    <w:p>
      <w:r>
        <w:rPr>
          <w:b/>
        </w:rPr>
        <w:t xml:space="preserve">Tulos</w:t>
      </w:r>
    </w:p>
    <w:p>
      <w:r>
        <w:t xml:space="preserve">Jotkut työntekijät rakentavat taloa.</w:t>
      </w:r>
    </w:p>
    <w:p>
      <w:r>
        <w:rPr>
          <w:b/>
        </w:rPr>
        <w:t xml:space="preserve">Esimerkki 5.2489</w:t>
      </w:r>
    </w:p>
    <w:p>
      <w:r>
        <w:t xml:space="preserve">Lause 1: Kaksi kanadalaista kamppailulajin harrastajaa esiintyy yleisön edessä. Lause 2: Kaksi kamppailulajitaiteilijaa esiintyy yksin kentällä.</w:t>
      </w:r>
    </w:p>
    <w:p>
      <w:r>
        <w:rPr>
          <w:b/>
        </w:rPr>
        <w:t xml:space="preserve">Tulos</w:t>
      </w:r>
    </w:p>
    <w:p>
      <w:r>
        <w:t xml:space="preserve">Kaksi kamppailulajitaiteilijaa esiintyy.</w:t>
      </w:r>
    </w:p>
    <w:p>
      <w:r>
        <w:rPr>
          <w:b/>
        </w:rPr>
        <w:t xml:space="preserve">Esimerkki 5.2490</w:t>
      </w:r>
    </w:p>
    <w:p>
      <w:r>
        <w:t xml:space="preserve">Lause 1: Tämä maastopyöräilijä nauttii kilpailusta Atlantan kilparadalla. Lause 2: Tämä maastopyöräilijä ui.</w:t>
      </w:r>
    </w:p>
    <w:p>
      <w:r>
        <w:rPr>
          <w:b/>
        </w:rPr>
        <w:t xml:space="preserve">Tulos</w:t>
      </w:r>
    </w:p>
    <w:p>
      <w:r>
        <w:t xml:space="preserve">Pyöräilijä nauttii kilpailusta.</w:t>
      </w:r>
    </w:p>
    <w:p>
      <w:r>
        <w:rPr>
          <w:b/>
        </w:rPr>
        <w:t xml:space="preserve">Esimerkki 5.2491</w:t>
      </w:r>
    </w:p>
    <w:p>
      <w:r>
        <w:t xml:space="preserve">Lause 1: Hattupäinen mies istuu sohvalla pikkulapsen kanssa. Lause 2: Mies istuu penkillä koiranpentunsa kanssa.</w:t>
      </w:r>
    </w:p>
    <w:p>
      <w:r>
        <w:rPr>
          <w:b/>
        </w:rPr>
        <w:t xml:space="preserve">Tulos</w:t>
      </w:r>
    </w:p>
    <w:p>
      <w:r>
        <w:t xml:space="preserve">Mies on sisätiloissa.</w:t>
      </w:r>
    </w:p>
    <w:p>
      <w:r>
        <w:rPr>
          <w:b/>
        </w:rPr>
        <w:t xml:space="preserve">Esimerkki 5.2492</w:t>
      </w:r>
    </w:p>
    <w:p>
      <w:r>
        <w:t xml:space="preserve">Lause 1: Värikkääseen mekkoon pukeutunut nainen ajaa moottoroidulla tuolilla kulman ohi kaupungin jalkakäytävällä, kun taas valkoiseen pitkään t-paitaan pukeutunut mies kävelee kohti tietä. Lause 2: Kaupungin jalkakäytävällä on koira tuolilla.</w:t>
      </w:r>
    </w:p>
    <w:p>
      <w:r>
        <w:rPr>
          <w:b/>
        </w:rPr>
        <w:t xml:space="preserve">Tulos</w:t>
      </w:r>
    </w:p>
    <w:p>
      <w:r>
        <w:t xml:space="preserve">Nainen pitää vauvaa</w:t>
      </w:r>
    </w:p>
    <w:p>
      <w:r>
        <w:rPr>
          <w:b/>
        </w:rPr>
        <w:t xml:space="preserve">Esimerkki 5.2493</w:t>
      </w:r>
    </w:p>
    <w:p>
      <w:r>
        <w:t xml:space="preserve">Lause 1: Laulamme teille kaikille suositun laulun. Lause 2: Kukaan ei laula</w:t>
      </w:r>
    </w:p>
    <w:p>
      <w:r>
        <w:rPr>
          <w:b/>
        </w:rPr>
        <w:t xml:space="preserve">Tulos</w:t>
      </w:r>
    </w:p>
    <w:p>
      <w:r>
        <w:t xml:space="preserve">Ihmiset laulavat</w:t>
      </w:r>
    </w:p>
    <w:p>
      <w:r>
        <w:rPr>
          <w:b/>
        </w:rPr>
        <w:t xml:space="preserve">Esimerkki 5.2494</w:t>
      </w:r>
    </w:p>
    <w:p>
      <w:r>
        <w:t xml:space="preserve">Tuomio 1: Nainen, jolla on musta takki ja musta käsilaukku, kävelee jalkakäytävää pitkin katsellen kännykkäänsä. Lause 2: Ulkomaalainen kävelee jalkakäytävällä ja katsoo kännykkäänsä.</w:t>
      </w:r>
    </w:p>
    <w:p>
      <w:r>
        <w:rPr>
          <w:b/>
        </w:rPr>
        <w:t xml:space="preserve">Tulos</w:t>
      </w:r>
    </w:p>
    <w:p>
      <w:r>
        <w:t xml:space="preserve">mustapukuinen nainen tarkistaa puhelimensa</w:t>
      </w:r>
    </w:p>
    <w:p>
      <w:r>
        <w:rPr>
          <w:b/>
        </w:rPr>
        <w:t xml:space="preserve">Esimerkki 5.2495</w:t>
      </w:r>
    </w:p>
    <w:p>
      <w:r>
        <w:t xml:space="preserve">Lause 1: Kaksi miestä istuu ja näyttää rentoutuneelta. Lause 2: Kaksi miestä seisoo ja kalastaa yhdessä.</w:t>
      </w:r>
    </w:p>
    <w:p>
      <w:r>
        <w:rPr>
          <w:b/>
        </w:rPr>
        <w:t xml:space="preserve">Tulos</w:t>
      </w:r>
    </w:p>
    <w:p>
      <w:r>
        <w:t xml:space="preserve">Miehet viihtyvät varsin hyvin.</w:t>
      </w:r>
    </w:p>
    <w:p>
      <w:r>
        <w:rPr>
          <w:b/>
        </w:rPr>
        <w:t xml:space="preserve">Esimerkki 5.2496</w:t>
      </w:r>
    </w:p>
    <w:p>
      <w:r>
        <w:t xml:space="preserve">Lause 1: Partiolaiset seisovat suorassa rivissä Lause 2: Partiolaiset juoksentelevat edestakaisin esimerkillisessä kaaoksessa.</w:t>
      </w:r>
    </w:p>
    <w:p>
      <w:r>
        <w:rPr>
          <w:b/>
        </w:rPr>
        <w:t xml:space="preserve">Tulos</w:t>
      </w:r>
    </w:p>
    <w:p>
      <w:r>
        <w:t xml:space="preserve">Ihmiset seisovat järjestyksessä.</w:t>
      </w:r>
    </w:p>
    <w:p>
      <w:r>
        <w:rPr>
          <w:b/>
        </w:rPr>
        <w:t xml:space="preserve">Esimerkki 5.2497</w:t>
      </w:r>
    </w:p>
    <w:p>
      <w:r>
        <w:t xml:space="preserve">Lause 1: Baseball-paitainen mies lakaisee tyhjältä vaikuttavaa lampea juhlalliselta näyttävällä takapihalla. Lause 2: Miehellä ei ole paitaa.</w:t>
      </w:r>
    </w:p>
    <w:p>
      <w:r>
        <w:rPr>
          <w:b/>
        </w:rPr>
        <w:t xml:space="preserve">Tulos</w:t>
      </w:r>
    </w:p>
    <w:p>
      <w:r>
        <w:t xml:space="preserve">Mies lakaisee tyhjää lampea</w:t>
      </w:r>
    </w:p>
    <w:p>
      <w:r>
        <w:rPr>
          <w:b/>
        </w:rPr>
        <w:t xml:space="preserve">Esimerkki 5.2498</w:t>
      </w:r>
    </w:p>
    <w:p>
      <w:r>
        <w:t xml:space="preserve">Lause 1: Mikään ei voita kuumaa kisapäivää ja kumipoltteen tuoksua Lause 2: Lapset ja puut palavat.</w:t>
      </w:r>
    </w:p>
    <w:p>
      <w:r>
        <w:rPr>
          <w:b/>
        </w:rPr>
        <w:t xml:space="preserve">Tulos</w:t>
      </w:r>
    </w:p>
    <w:p>
      <w:r>
        <w:t xml:space="preserve">Ulkona on kuuma.</w:t>
      </w:r>
    </w:p>
    <w:p>
      <w:r>
        <w:rPr>
          <w:b/>
        </w:rPr>
        <w:t xml:space="preserve">Esimerkki 5.2499</w:t>
      </w:r>
    </w:p>
    <w:p>
      <w:r>
        <w:t xml:space="preserve">Lause 1: Perhe valmistautuu ajamaan vesillä. Lause 2: Perhe valmistautuu autoajeluun.</w:t>
      </w:r>
    </w:p>
    <w:p>
      <w:r>
        <w:rPr>
          <w:b/>
        </w:rPr>
        <w:t xml:space="preserve">Tulos</w:t>
      </w:r>
    </w:p>
    <w:p>
      <w:r>
        <w:t xml:space="preserve">Perhe aikoo ratsastaa vedellä.</w:t>
      </w:r>
    </w:p>
    <w:p>
      <w:r>
        <w:rPr>
          <w:b/>
        </w:rPr>
        <w:t xml:space="preserve">Esimerkki 5.2500</w:t>
      </w:r>
    </w:p>
    <w:p>
      <w:r>
        <w:t xml:space="preserve">Lause 1: Kaksi ihmistä seisoo kadun varrella jalkakäytävällä tavaroittensa kanssa. Lause 2: Jääkiekkoilija ampuu maalin.</w:t>
      </w:r>
    </w:p>
    <w:p>
      <w:r>
        <w:rPr>
          <w:b/>
        </w:rPr>
        <w:t xml:space="preserve">Tulos</w:t>
      </w:r>
    </w:p>
    <w:p>
      <w:r>
        <w:t xml:space="preserve">kaksi ihmistä ulkona</w:t>
      </w:r>
    </w:p>
    <w:p>
      <w:r>
        <w:rPr>
          <w:b/>
        </w:rPr>
        <w:t xml:space="preserve">Esimerkki 5.2501</w:t>
      </w:r>
    </w:p>
    <w:p>
      <w:r>
        <w:t xml:space="preserve">Lause 1: Harmaahiuksinen, ruutupaitainen mies polttaa savuketta. Lause 2: Miehellä on ruskeat hiukset.</w:t>
      </w:r>
    </w:p>
    <w:p>
      <w:r>
        <w:rPr>
          <w:b/>
        </w:rPr>
        <w:t xml:space="preserve">Tulos</w:t>
      </w:r>
    </w:p>
    <w:p>
      <w:r>
        <w:t xml:space="preserve">Miehellä on harmaat hiukset.</w:t>
      </w:r>
    </w:p>
    <w:p>
      <w:r>
        <w:rPr>
          <w:b/>
        </w:rPr>
        <w:t xml:space="preserve">Esimerkki 5.2502</w:t>
      </w:r>
    </w:p>
    <w:p>
      <w:r>
        <w:t xml:space="preserve">Lause 1: Kaksi nuorta tyttöä, toinen vaalea ja toinen ruskeaverikkö, hyppivät vihreällä sohvalla kirkkaassa, auringon valaisemassa huoneessa. Lause 2: Kaksi nuorta tyttöä istuu.</w:t>
      </w:r>
    </w:p>
    <w:p>
      <w:r>
        <w:rPr>
          <w:b/>
        </w:rPr>
        <w:t xml:space="preserve">Tulos</w:t>
      </w:r>
    </w:p>
    <w:p>
      <w:r>
        <w:t xml:space="preserve">Tytöt nauttivat auringosta.</w:t>
      </w:r>
    </w:p>
    <w:p>
      <w:r>
        <w:rPr>
          <w:b/>
        </w:rPr>
        <w:t xml:space="preserve">Esimerkki 5.2503</w:t>
      </w:r>
    </w:p>
    <w:p>
      <w:r>
        <w:t xml:space="preserve">Lause 1: Lapset leikkivät leikkejä kadulla. Lause 2: Lapset leikkipuistossa</w:t>
      </w:r>
    </w:p>
    <w:p>
      <w:r>
        <w:rPr>
          <w:b/>
        </w:rPr>
        <w:t xml:space="preserve">Tulos</w:t>
      </w:r>
    </w:p>
    <w:p>
      <w:r>
        <w:t xml:space="preserve">Lapset leikkivät kadulla</w:t>
      </w:r>
    </w:p>
    <w:p>
      <w:r>
        <w:rPr>
          <w:b/>
        </w:rPr>
        <w:t xml:space="preserve">Esimerkki 5.2504</w:t>
      </w:r>
    </w:p>
    <w:p>
      <w:r>
        <w:t xml:space="preserve">Lause 1: Kolme ihmistä, kaksi miestä ja yksi nainen, istuvat korkean puun edessä maassa, kun he levähtävät vaellukselta. Lause 2: Kolme ihmistä on yhdessä ulkona.</w:t>
      </w:r>
    </w:p>
    <w:p>
      <w:r>
        <w:rPr>
          <w:b/>
        </w:rPr>
        <w:t xml:space="preserve">Tulos</w:t>
      </w:r>
    </w:p>
    <w:p>
      <w:r>
        <w:t xml:space="preserve">Ryhmä istuu vaelluksen jälkeen.</w:t>
      </w:r>
    </w:p>
    <w:p>
      <w:r>
        <w:rPr>
          <w:b/>
        </w:rPr>
        <w:t xml:space="preserve">Esimerkki 5.2505</w:t>
      </w:r>
    </w:p>
    <w:p>
      <w:r>
        <w:t xml:space="preserve">Lause 1: Useat nuoret seisovat juomassa juomia jonkinlaisessa ulkoilmakokouksessa, jossa on ruokaa. Lause 2: Siellä ei ole ruokaa eikä juomia.</w:t>
      </w:r>
    </w:p>
    <w:p>
      <w:r>
        <w:rPr>
          <w:b/>
        </w:rPr>
        <w:t xml:space="preserve">Tulos</w:t>
      </w:r>
    </w:p>
    <w:p>
      <w:r>
        <w:t xml:space="preserve">Ihmiset ovat kokoontuneet ulos.</w:t>
      </w:r>
    </w:p>
    <w:p>
      <w:r>
        <w:rPr>
          <w:b/>
        </w:rPr>
        <w:t xml:space="preserve">Esimerkki 5.2506</w:t>
      </w:r>
    </w:p>
    <w:p>
      <w:r>
        <w:t xml:space="preserve">Lause 1: mönkijä lähtee liikkeelle maastohypystä. Lause 2: Tämä kuva on otettu veden alla.</w:t>
      </w:r>
    </w:p>
    <w:p>
      <w:r>
        <w:rPr>
          <w:b/>
        </w:rPr>
        <w:t xml:space="preserve">Tulos</w:t>
      </w:r>
    </w:p>
    <w:p>
      <w:r>
        <w:t xml:space="preserve">Maassa on likaa.</w:t>
      </w:r>
    </w:p>
    <w:p>
      <w:r>
        <w:rPr>
          <w:b/>
        </w:rPr>
        <w:t xml:space="preserve">Esimerkki 5.2507</w:t>
      </w:r>
    </w:p>
    <w:p>
      <w:r>
        <w:t xml:space="preserve">Lause 1: Naisella on käsi miehen ympärillä, ja he kävelevät kohti perunalastuautoa. Lause 2: Mies ja nainen istuvat ruohikolla rekan lähellä.</w:t>
      </w:r>
    </w:p>
    <w:p>
      <w:r>
        <w:rPr>
          <w:b/>
        </w:rPr>
        <w:t xml:space="preserve">Tulos</w:t>
      </w:r>
    </w:p>
    <w:p>
      <w:r>
        <w:t xml:space="preserve">Mies ja nainen kävelevät kohti kuorma-autoa.</w:t>
      </w:r>
    </w:p>
    <w:p>
      <w:r>
        <w:rPr>
          <w:b/>
        </w:rPr>
        <w:t xml:space="preserve">Esimerkki 5.2508</w:t>
      </w:r>
    </w:p>
    <w:p>
      <w:r>
        <w:t xml:space="preserve">Lause 1: Kaksi hikistä ja hymyilevää miestä juoksee pelin aikana, toisella miehellä on ruskeat hiukset ja sininen peliasu, jonka käsivarsissa on hihatatuointi, ja hän pitää oikeaa etusormeaan ylhäällä. Lause 2: kaksi miestä nukkuu liassa.</w:t>
      </w:r>
    </w:p>
    <w:p>
      <w:r>
        <w:rPr>
          <w:b/>
        </w:rPr>
        <w:t xml:space="preserve">Tulos</w:t>
      </w:r>
    </w:p>
    <w:p>
      <w:r>
        <w:t xml:space="preserve">kaksi miestä on ulkona</w:t>
      </w:r>
    </w:p>
    <w:p>
      <w:r>
        <w:rPr>
          <w:b/>
        </w:rPr>
        <w:t xml:space="preserve">Esimerkki 5.2509</w:t>
      </w:r>
    </w:p>
    <w:p>
      <w:r>
        <w:t xml:space="preserve">Lause 1: Koira juoksee lumessa Lause 2: Kissa on puutarhassa.</w:t>
      </w:r>
    </w:p>
    <w:p>
      <w:r>
        <w:rPr>
          <w:b/>
        </w:rPr>
        <w:t xml:space="preserve">Tulos</w:t>
      </w:r>
    </w:p>
    <w:p>
      <w:r>
        <w:t xml:space="preserve">Eläin on ulkona.</w:t>
      </w:r>
    </w:p>
    <w:p>
      <w:r>
        <w:rPr>
          <w:b/>
        </w:rPr>
        <w:t xml:space="preserve">Esimerkki 5.2510</w:t>
      </w:r>
    </w:p>
    <w:p>
      <w:r>
        <w:t xml:space="preserve">Lause 1: Kaksi poikaa pelaa keskenään jalkapalloa, ja molemmat pelaavat pallon perässä. Lause 2: Pojat pelaavat videopelejä.</w:t>
      </w:r>
    </w:p>
    <w:p>
      <w:r>
        <w:rPr>
          <w:b/>
        </w:rPr>
        <w:t xml:space="preserve">Tulos</w:t>
      </w:r>
    </w:p>
    <w:p>
      <w:r>
        <w:t xml:space="preserve">Molemmilla pojilla on sama välitön tavoite.</w:t>
      </w:r>
    </w:p>
    <w:p>
      <w:r>
        <w:rPr>
          <w:b/>
        </w:rPr>
        <w:t xml:space="preserve">Esimerkki 5.2511</w:t>
      </w:r>
    </w:p>
    <w:p>
      <w:r>
        <w:t xml:space="preserve">Lause 1: Lähikuva vanhan naisen kasvoista, jolla on ylisuuret aurinkolasit, harmaat hiukset ja kultainen korvakoru. Lause 2: Lähikuva vanhasta miehestä, jolla on vetiset silmät ja parrankarvat.</w:t>
      </w:r>
    </w:p>
    <w:p>
      <w:r>
        <w:rPr>
          <w:b/>
        </w:rPr>
        <w:t xml:space="preserve">Tulos</w:t>
      </w:r>
    </w:p>
    <w:p>
      <w:r>
        <w:t xml:space="preserve">Naisella on aurinkolasit.</w:t>
      </w:r>
    </w:p>
    <w:p>
      <w:r>
        <w:rPr>
          <w:b/>
        </w:rPr>
        <w:t xml:space="preserve">Esimerkki 5.2512</w:t>
      </w:r>
    </w:p>
    <w:p>
      <w:r>
        <w:t xml:space="preserve">Lause 1: Teini hyppää ostoskärryn yli. Lause 2: Ostoskärry täynnä bensiiniä.</w:t>
      </w:r>
    </w:p>
    <w:p>
      <w:r>
        <w:rPr>
          <w:b/>
        </w:rPr>
        <w:t xml:space="preserve">Tulos</w:t>
      </w:r>
    </w:p>
    <w:p>
      <w:r>
        <w:t xml:space="preserve">Ulkona hyppäävä henkilö.</w:t>
      </w:r>
    </w:p>
    <w:p>
      <w:r>
        <w:rPr>
          <w:b/>
        </w:rPr>
        <w:t xml:space="preserve">Esimerkki 5.2513</w:t>
      </w:r>
    </w:p>
    <w:p>
      <w:r>
        <w:t xml:space="preserve">Lause 1: Nainen, jolla on kaunis mekko päällään ja toinen käsi hiuksissaan, seisoo palmun edessä. Lause 2: Mies istuu sängyllä.</w:t>
      </w:r>
    </w:p>
    <w:p>
      <w:r>
        <w:rPr>
          <w:b/>
        </w:rPr>
        <w:t xml:space="preserve">Tulos</w:t>
      </w:r>
    </w:p>
    <w:p>
      <w:r>
        <w:t xml:space="preserve">Nainen on ulkona</w:t>
      </w:r>
    </w:p>
    <w:p>
      <w:r>
        <w:rPr>
          <w:b/>
        </w:rPr>
        <w:t xml:space="preserve">Esimerkki 5.2514</w:t>
      </w:r>
    </w:p>
    <w:p>
      <w:r>
        <w:t xml:space="preserve">Lause 1: Henkilöllä on päässään paljon koruja ja hänen päässään on maissi. Lause 2: Heidän päässään on hedelmänmuotoisia koruja.</w:t>
      </w:r>
    </w:p>
    <w:p>
      <w:r>
        <w:rPr>
          <w:b/>
        </w:rPr>
        <w:t xml:space="preserve">Tulos</w:t>
      </w:r>
    </w:p>
    <w:p>
      <w:r>
        <w:t xml:space="preserve">Henkilöllä on maissia ja koruja.</w:t>
      </w:r>
    </w:p>
    <w:p>
      <w:r>
        <w:rPr>
          <w:b/>
        </w:rPr>
        <w:t xml:space="preserve">Esimerkki 5.2515</w:t>
      </w:r>
    </w:p>
    <w:p>
      <w:r>
        <w:t xml:space="preserve">Lause 1: Nainen, jolla on hattu, aurinkolasit ja reppu, kävelee ulkona. Lause 2: Mies istuu kotona.</w:t>
      </w:r>
    </w:p>
    <w:p>
      <w:r>
        <w:rPr>
          <w:b/>
        </w:rPr>
        <w:t xml:space="preserve">Tulos</w:t>
      </w:r>
    </w:p>
    <w:p>
      <w:r>
        <w:t xml:space="preserve">Nainen kävelee ulkona</w:t>
      </w:r>
    </w:p>
    <w:p>
      <w:r>
        <w:rPr>
          <w:b/>
        </w:rPr>
        <w:t xml:space="preserve">Esimerkki 5.2516</w:t>
      </w:r>
    </w:p>
    <w:p>
      <w:r>
        <w:t xml:space="preserve">Lause 1: Leikkikentällä leikkii pieni vaaleatukkainen tyttö, jolla on vihreä collegepaita ja punainen paita. Lause 2: Tytöllä on mekko.</w:t>
      </w:r>
    </w:p>
    <w:p>
      <w:r>
        <w:rPr>
          <w:b/>
        </w:rPr>
        <w:t xml:space="preserve">Tulos</w:t>
      </w:r>
    </w:p>
    <w:p>
      <w:r>
        <w:t xml:space="preserve">Vaalea tyttö vihreä ja punainen asu leikkii ulkona.</w:t>
      </w:r>
    </w:p>
    <w:p>
      <w:r>
        <w:rPr>
          <w:b/>
        </w:rPr>
        <w:t xml:space="preserve">Esimerkki 5.2517</w:t>
      </w:r>
    </w:p>
    <w:p>
      <w:r>
        <w:t xml:space="preserve">Lause 1: Vauva näkee jotakin, mikä innostaa häntä, kun isä kantaa häntä kaupungin läpi. Lause 2: Vauva antaa äidilleen suukon.</w:t>
      </w:r>
    </w:p>
    <w:p>
      <w:r>
        <w:rPr>
          <w:b/>
        </w:rPr>
        <w:t xml:space="preserve">Tulos</w:t>
      </w:r>
    </w:p>
    <w:p>
      <w:r>
        <w:t xml:space="preserve">Vauva näkee jotain jännittävää, kun hänen isänsä kantaa häntä -</w:t>
      </w:r>
    </w:p>
    <w:p>
      <w:r>
        <w:rPr>
          <w:b/>
        </w:rPr>
        <w:t xml:space="preserve">Esimerkki 5.2518</w:t>
      </w:r>
    </w:p>
    <w:p>
      <w:r>
        <w:t xml:space="preserve">Lause 1: Nuori tyttö kävelee nurmilaitumella. Lause 2: Nainen ja hänen miehensä pureskelevat ruohoa kuin lehmät lumen peittämällä pellolla...</w:t>
      </w:r>
    </w:p>
    <w:p>
      <w:r>
        <w:rPr>
          <w:b/>
        </w:rPr>
        <w:t xml:space="preserve">Tulos</w:t>
      </w:r>
    </w:p>
    <w:p>
      <w:r>
        <w:t xml:space="preserve">Nainen kävelee ruohikossa</w:t>
      </w:r>
    </w:p>
    <w:p>
      <w:r>
        <w:rPr>
          <w:b/>
        </w:rPr>
        <w:t xml:space="preserve">Esimerkki 5.2519</w:t>
      </w:r>
    </w:p>
    <w:p>
      <w:r>
        <w:t xml:space="preserve">Lause 1: Jalkapalloilija puolustaa palloa jalkapallopelin aikana. Lause 2: Pingviini on janoinen.</w:t>
      </w:r>
    </w:p>
    <w:p>
      <w:r>
        <w:rPr>
          <w:b/>
        </w:rPr>
        <w:t xml:space="preserve">Tulos</w:t>
      </w:r>
    </w:p>
    <w:p>
      <w:r>
        <w:t xml:space="preserve">Pelaaja on lähellä palloa.</w:t>
      </w:r>
    </w:p>
    <w:p>
      <w:r>
        <w:rPr>
          <w:b/>
        </w:rPr>
        <w:t xml:space="preserve">Esimerkki 5.2520</w:t>
      </w:r>
    </w:p>
    <w:p>
      <w:r>
        <w:t xml:space="preserve">Lause 1: Veteen menevä mies merkkiviivalla. Lause 2: Mies sukeltaa veteen hyppylaudalta.</w:t>
      </w:r>
    </w:p>
    <w:p>
      <w:r>
        <w:rPr>
          <w:b/>
        </w:rPr>
        <w:t xml:space="preserve">Tulos</w:t>
      </w:r>
    </w:p>
    <w:p>
      <w:r>
        <w:t xml:space="preserve">Mies lähtee veteen merkkiviivalla.</w:t>
      </w:r>
    </w:p>
    <w:p>
      <w:r>
        <w:rPr>
          <w:b/>
        </w:rPr>
        <w:t xml:space="preserve">Esimerkki 5.2521</w:t>
      </w:r>
    </w:p>
    <w:p>
      <w:r>
        <w:t xml:space="preserve">Lause 1: NFL-fani, jonka kasvot on maalattu valkoiseksi, siniseksi ja keltaiseksi. Lause 2: MLB-fani, jolla on alastomat kasvot.</w:t>
      </w:r>
    </w:p>
    <w:p>
      <w:r>
        <w:rPr>
          <w:b/>
        </w:rPr>
        <w:t xml:space="preserve">Tulos</w:t>
      </w:r>
    </w:p>
    <w:p>
      <w:r>
        <w:t xml:space="preserve">Henkilö, joka osoittaa rauhanajan "sotamaalia".</w:t>
      </w:r>
    </w:p>
    <w:p>
      <w:r>
        <w:rPr>
          <w:b/>
        </w:rPr>
        <w:t xml:space="preserve">Esimerkki 5.2522</w:t>
      </w:r>
    </w:p>
    <w:p>
      <w:r>
        <w:t xml:space="preserve">Lause 1: Vihreäpaitainen mies soittaa kitaraa sisätiloissa ovensuussa seisovalle pienelle lapselle, joka on pukeutunut haalareihin. Lause 2: Mies on yksin</w:t>
      </w:r>
    </w:p>
    <w:p>
      <w:r>
        <w:rPr>
          <w:b/>
        </w:rPr>
        <w:t xml:space="preserve">Tulos</w:t>
      </w:r>
    </w:p>
    <w:p>
      <w:r>
        <w:t xml:space="preserve">Mies soittaa kitaraa</w:t>
      </w:r>
    </w:p>
    <w:p>
      <w:r>
        <w:rPr>
          <w:b/>
        </w:rPr>
        <w:t xml:space="preserve">Esimerkki 5.2523</w:t>
      </w:r>
    </w:p>
    <w:p>
      <w:r>
        <w:t xml:space="preserve">Lause 1: Outoihin vaatteisiin pukeutunut mies pitelee jonkinlaista laitetta katsojien katsellessa. Lause 2: Ympärillä ei ole ihmisiä.</w:t>
      </w:r>
    </w:p>
    <w:p>
      <w:r>
        <w:rPr>
          <w:b/>
        </w:rPr>
        <w:t xml:space="preserve">Tulos</w:t>
      </w:r>
    </w:p>
    <w:p>
      <w:r>
        <w:t xml:space="preserve">Ihmiset katsovat.</w:t>
      </w:r>
    </w:p>
    <w:p>
      <w:r>
        <w:rPr>
          <w:b/>
        </w:rPr>
        <w:t xml:space="preserve">Esimerkki 5.2524</w:t>
      </w:r>
    </w:p>
    <w:p>
      <w:r>
        <w:t xml:space="preserve">Lause 1: Ruskea koira kaivaa palloa hiekasta Lause 2: Koira löytää rannalta ruumiin.</w:t>
      </w:r>
    </w:p>
    <w:p>
      <w:r>
        <w:rPr>
          <w:b/>
        </w:rPr>
        <w:t xml:space="preserve">Tulos</w:t>
      </w:r>
    </w:p>
    <w:p>
      <w:r>
        <w:t xml:space="preserve">Koira hiekassa.</w:t>
      </w:r>
    </w:p>
    <w:p>
      <w:r>
        <w:rPr>
          <w:b/>
        </w:rPr>
        <w:t xml:space="preserve">Esimerkki 5.2525</w:t>
      </w:r>
    </w:p>
    <w:p>
      <w:r>
        <w:t xml:space="preserve">Lause 1: Mies lakaisee jalkakäytävää. Lause 2: Mies lapioi ajotietä.</w:t>
      </w:r>
    </w:p>
    <w:p>
      <w:r>
        <w:rPr>
          <w:b/>
        </w:rPr>
        <w:t xml:space="preserve">Tulos</w:t>
      </w:r>
    </w:p>
    <w:p>
      <w:r>
        <w:t xml:space="preserve">Mies siivoaa jalkakäytävää.</w:t>
      </w:r>
    </w:p>
    <w:p>
      <w:r>
        <w:rPr>
          <w:b/>
        </w:rPr>
        <w:t xml:space="preserve">Esimerkki 5.2526</w:t>
      </w:r>
    </w:p>
    <w:p>
      <w:r>
        <w:t xml:space="preserve">Lause 1: Huolehtiva nainen käärii juuri kylvetetyn koiran huopaan. Lause 2: Koira leikkii puistossa.</w:t>
      </w:r>
    </w:p>
    <w:p>
      <w:r>
        <w:rPr>
          <w:b/>
        </w:rPr>
        <w:t xml:space="preserve">Tulos</w:t>
      </w:r>
    </w:p>
    <w:p>
      <w:r>
        <w:t xml:space="preserve">Eläin on juuri kylvetty.</w:t>
      </w:r>
    </w:p>
    <w:p>
      <w:r>
        <w:rPr>
          <w:b/>
        </w:rPr>
        <w:t xml:space="preserve">Esimerkki 5.2527</w:t>
      </w:r>
    </w:p>
    <w:p>
      <w:r>
        <w:t xml:space="preserve">Lause 1: Kaksi miestä seisoo kadulla palomiesten univormuissa. Lause 2: Miehet ovat autotallissa odottamassa puhelua.</w:t>
      </w:r>
    </w:p>
    <w:p>
      <w:r>
        <w:rPr>
          <w:b/>
        </w:rPr>
        <w:t xml:space="preserve">Tulos</w:t>
      </w:r>
    </w:p>
    <w:p>
      <w:r>
        <w:t xml:space="preserve">Ulkona seisoo kaksi miestä.</w:t>
      </w:r>
    </w:p>
    <w:p>
      <w:r>
        <w:rPr>
          <w:b/>
        </w:rPr>
        <w:t xml:space="preserve">Esimerkki 5.2528</w:t>
      </w:r>
    </w:p>
    <w:p>
      <w:r>
        <w:t xml:space="preserve">Lause 1: Ihmiset odottavat maanalaisella metroasemalla. Lause 2: Ihmiset jonottavat Starbucksissa.</w:t>
      </w:r>
    </w:p>
    <w:p>
      <w:r>
        <w:rPr>
          <w:b/>
        </w:rPr>
        <w:t xml:space="preserve">Tulos</w:t>
      </w:r>
    </w:p>
    <w:p>
      <w:r>
        <w:t xml:space="preserve">Ihmiset odottavat junaa.</w:t>
      </w:r>
    </w:p>
    <w:p>
      <w:r>
        <w:rPr>
          <w:b/>
        </w:rPr>
        <w:t xml:space="preserve">Esimerkki 5.2529</w:t>
      </w:r>
    </w:p>
    <w:p>
      <w:r>
        <w:t xml:space="preserve">Lause 1: Suuri ruskeavalkoinen koira hyppii hiusten läpi. Lause 2: Villakoira nukkuu...</w:t>
      </w:r>
    </w:p>
    <w:p>
      <w:r>
        <w:rPr>
          <w:b/>
        </w:rPr>
        <w:t xml:space="preserve">Tulos</w:t>
      </w:r>
    </w:p>
    <w:p>
      <w:r>
        <w:t xml:space="preserve">Suuri koira hyppii.</w:t>
      </w:r>
    </w:p>
    <w:p>
      <w:r>
        <w:rPr>
          <w:b/>
        </w:rPr>
        <w:t xml:space="preserve">Esimerkki 5.2530</w:t>
      </w:r>
    </w:p>
    <w:p>
      <w:r>
        <w:t xml:space="preserve">Lause 1: Mies, jolla on mustapunainen raitapaita, ottaa valokuvaa leijonapatsaan vieressä. Lause 2: Mies istuu leijonapatsaan päällä.</w:t>
      </w:r>
    </w:p>
    <w:p>
      <w:r>
        <w:rPr>
          <w:b/>
        </w:rPr>
        <w:t xml:space="preserve">Tulos</w:t>
      </w:r>
    </w:p>
    <w:p>
      <w:r>
        <w:t xml:space="preserve">Raitapaitainen aikuinen seisoo leijonahahmon vieressä.</w:t>
      </w:r>
    </w:p>
    <w:p>
      <w:r>
        <w:rPr>
          <w:b/>
        </w:rPr>
        <w:t xml:space="preserve">Esimerkki 5.2531</w:t>
      </w:r>
    </w:p>
    <w:p>
      <w:r>
        <w:t xml:space="preserve">Lause 1: Punaista peruukkia ja kasvomaalia käyttävän miehen ympärillä on ihmisiä, joilla on naamiaisasuja. Lause 2: Miehellä ei ole pukuja.</w:t>
      </w:r>
    </w:p>
    <w:p>
      <w:r>
        <w:rPr>
          <w:b/>
        </w:rPr>
        <w:t xml:space="preserve">Tulos</w:t>
      </w:r>
    </w:p>
    <w:p>
      <w:r>
        <w:t xml:space="preserve">Mies, jolla on punainen peruukki ja kasvomaali.</w:t>
      </w:r>
    </w:p>
    <w:p>
      <w:r>
        <w:rPr>
          <w:b/>
        </w:rPr>
        <w:t xml:space="preserve">Esimerkki 5.2532</w:t>
      </w:r>
    </w:p>
    <w:p>
      <w:r>
        <w:t xml:space="preserve">Lause 1: pientä tyttöä ja pientä poikaa työnnetään punaisissa vaunuissa, jotka on koristeltu Amerikan lipulla. Lause 2: Tyttö ja poika ovat mustissa vaunuissa.</w:t>
      </w:r>
    </w:p>
    <w:p>
      <w:r>
        <w:rPr>
          <w:b/>
        </w:rPr>
        <w:t xml:space="preserve">Tulos</w:t>
      </w:r>
    </w:p>
    <w:p>
      <w:r>
        <w:t xml:space="preserve">Tyttöä ja poikaa työnnetään.</w:t>
      </w:r>
    </w:p>
    <w:p>
      <w:r>
        <w:rPr>
          <w:b/>
        </w:rPr>
        <w:t xml:space="preserve">Esimerkki 5.2533</w:t>
      </w:r>
    </w:p>
    <w:p>
      <w:r>
        <w:t xml:space="preserve">Lause 1: Kamppailulajitunnin oppilaat harjoittelevat ulkona lähellä studiota Lause 2: Ihmiset ovat sisällä.</w:t>
      </w:r>
    </w:p>
    <w:p>
      <w:r>
        <w:rPr>
          <w:b/>
        </w:rPr>
        <w:t xml:space="preserve">Tulos</w:t>
      </w:r>
    </w:p>
    <w:p>
      <w:r>
        <w:t xml:space="preserve">Ihmiset ovat ulkona.</w:t>
      </w:r>
    </w:p>
    <w:p>
      <w:r>
        <w:rPr>
          <w:b/>
        </w:rPr>
        <w:t xml:space="preserve">Esimerkki 5.2534</w:t>
      </w:r>
    </w:p>
    <w:p>
      <w:r>
        <w:t xml:space="preserve">Lause 1: Vauva leikkii lakaisukoneella. Lause 2: Vauva nukkuu pinnasängyssään.</w:t>
      </w:r>
    </w:p>
    <w:p>
      <w:r>
        <w:rPr>
          <w:b/>
        </w:rPr>
        <w:t xml:space="preserve">Tulos</w:t>
      </w:r>
    </w:p>
    <w:p>
      <w:r>
        <w:t xml:space="preserve">Lapsi leikkii sisätiloissa.</w:t>
      </w:r>
    </w:p>
    <w:p>
      <w:r>
        <w:rPr>
          <w:b/>
        </w:rPr>
        <w:t xml:space="preserve">Esimerkki 5.2535</w:t>
      </w:r>
    </w:p>
    <w:p>
      <w:r>
        <w:t xml:space="preserve">Lause 1: Nuori poika seisoo golfmatolla, horisontissa näkyy kaupunki ja hänen kädessään on golfmaila, jota hän näyttää juuri heiluttaneen. Lause 2: Ihmiset uivat uima-altaassa.</w:t>
      </w:r>
    </w:p>
    <w:p>
      <w:r>
        <w:rPr>
          <w:b/>
        </w:rPr>
        <w:t xml:space="preserve">Tulos</w:t>
      </w:r>
    </w:p>
    <w:p>
      <w:r>
        <w:t xml:space="preserve">Poika on juuri heilauttanut golfmailaansa goft-kentällä.</w:t>
      </w:r>
    </w:p>
    <w:p>
      <w:r>
        <w:rPr>
          <w:b/>
        </w:rPr>
        <w:t xml:space="preserve">Esimerkki 5.2536</w:t>
      </w:r>
    </w:p>
    <w:p>
      <w:r>
        <w:t xml:space="preserve">Lause 1: Sinipaitainen mies syö ulkona perheensä kanssa. Lause 2: Mies nukkuu huoneessa, kun hänen perheensä on vielä hereillä.</w:t>
      </w:r>
    </w:p>
    <w:p>
      <w:r>
        <w:rPr>
          <w:b/>
        </w:rPr>
        <w:t xml:space="preserve">Tulos</w:t>
      </w:r>
    </w:p>
    <w:p>
      <w:r>
        <w:t xml:space="preserve">Mies syö perheensä kanssa.</w:t>
      </w:r>
    </w:p>
    <w:p>
      <w:r>
        <w:rPr>
          <w:b/>
        </w:rPr>
        <w:t xml:space="preserve">Esimerkki 5.2537</w:t>
      </w:r>
    </w:p>
    <w:p>
      <w:r>
        <w:t xml:space="preserve">Lause 1: Mustavalkoinen koira yrittää ottaa kiinni punaista frisbeetä vihreällä ruoholla. Lause 2: Eläimet nukkuvat punaisella sohvalla.</w:t>
      </w:r>
    </w:p>
    <w:p>
      <w:r>
        <w:rPr>
          <w:b/>
        </w:rPr>
        <w:t xml:space="preserve">Tulos</w:t>
      </w:r>
    </w:p>
    <w:p>
      <w:r>
        <w:t xml:space="preserve">Koira ulkona nurmikolla.</w:t>
      </w:r>
    </w:p>
    <w:p>
      <w:r>
        <w:rPr>
          <w:b/>
        </w:rPr>
        <w:t xml:space="preserve">Esimerkki 5.2538</w:t>
      </w:r>
    </w:p>
    <w:p>
      <w:r>
        <w:t xml:space="preserve">Lause 1: Koira ravistelee vettä leikittyään vedessä frisbeellä. Lause 2: Eläin jahtasi naapuruston kissaa kadun yli.</w:t>
      </w:r>
    </w:p>
    <w:p>
      <w:r>
        <w:rPr>
          <w:b/>
        </w:rPr>
        <w:t xml:space="preserve">Tulos</w:t>
      </w:r>
    </w:p>
    <w:p>
      <w:r>
        <w:t xml:space="preserve">Eläin leikki lelulla.</w:t>
      </w:r>
    </w:p>
    <w:p>
      <w:r>
        <w:rPr>
          <w:b/>
        </w:rPr>
        <w:t xml:space="preserve">Esimerkki 5.2539</w:t>
      </w:r>
    </w:p>
    <w:p>
      <w:r>
        <w:t xml:space="preserve">Lause 1: Nuori mies luokkahuoneessa luomassa taidetta. Lause 2: Nuori mies on kirkossa.</w:t>
      </w:r>
    </w:p>
    <w:p>
      <w:r>
        <w:rPr>
          <w:b/>
        </w:rPr>
        <w:t xml:space="preserve">Tulos</w:t>
      </w:r>
    </w:p>
    <w:p>
      <w:r>
        <w:t xml:space="preserve">Nuori mies on sisätiloissa.</w:t>
      </w:r>
    </w:p>
    <w:p>
      <w:r>
        <w:rPr>
          <w:b/>
        </w:rPr>
        <w:t xml:space="preserve">Esimerkki 5.2540</w:t>
      </w:r>
    </w:p>
    <w:p>
      <w:r>
        <w:t xml:space="preserve">Lause 1: Nainen vilkkaasti liikennöidyllä kadulla Starbucks-kahvi kädessään. Lause 2: Mies pilkkoo puita.</w:t>
      </w:r>
    </w:p>
    <w:p>
      <w:r>
        <w:rPr>
          <w:b/>
        </w:rPr>
        <w:t xml:space="preserve">Tulos</w:t>
      </w:r>
    </w:p>
    <w:p>
      <w:r>
        <w:t xml:space="preserve">Nainen pitää kahvia kädessään.</w:t>
      </w:r>
    </w:p>
    <w:p>
      <w:r>
        <w:rPr>
          <w:b/>
        </w:rPr>
        <w:t xml:space="preserve">Esimerkki 5.2541</w:t>
      </w:r>
    </w:p>
    <w:p>
      <w:r>
        <w:t xml:space="preserve">Lause 1: Vanhempi mies ohjaa jalankulkijoita tiellä. Lause 2: Vanhempi nainen ohjaa jalankulkijoita tiellä.</w:t>
      </w:r>
    </w:p>
    <w:p>
      <w:r>
        <w:rPr>
          <w:b/>
        </w:rPr>
        <w:t xml:space="preserve">Tulos</w:t>
      </w:r>
    </w:p>
    <w:p>
      <w:r>
        <w:t xml:space="preserve">Vanhempi mies ohjaa jalankulkijoita tiellä.</w:t>
      </w:r>
    </w:p>
    <w:p>
      <w:r>
        <w:rPr>
          <w:b/>
        </w:rPr>
        <w:t xml:space="preserve">Esimerkki 5.2542</w:t>
      </w:r>
    </w:p>
    <w:p>
      <w:r>
        <w:t xml:space="preserve">Lause 1: Ihmiset hoitavat kanootteja vesistön reunalla hämärässä vuorokaudenajassa. Lause 2: Vesi on jäässä</w:t>
      </w:r>
    </w:p>
    <w:p>
      <w:r>
        <w:rPr>
          <w:b/>
        </w:rPr>
        <w:t xml:space="preserve">Tulos</w:t>
      </w:r>
    </w:p>
    <w:p>
      <w:r>
        <w:t xml:space="preserve">Ihmiset ovat lähellä vettä</w:t>
      </w:r>
    </w:p>
    <w:p>
      <w:r>
        <w:rPr>
          <w:b/>
        </w:rPr>
        <w:t xml:space="preserve">Esimerkki 5.2543</w:t>
      </w:r>
    </w:p>
    <w:p>
      <w:r>
        <w:t xml:space="preserve">Lause 1: Niin monet ihmiset tulivat ulos hikipaitojensa, huopiensa ja hattujensa kanssa tuona hyvin kylmänä marraskuun iltana. Lause 2: Muutama ihminen seisoo auringonpaisteessa.</w:t>
      </w:r>
    </w:p>
    <w:p>
      <w:r>
        <w:rPr>
          <w:b/>
        </w:rPr>
        <w:t xml:space="preserve">Tulos</w:t>
      </w:r>
    </w:p>
    <w:p>
      <w:r>
        <w:t xml:space="preserve">Niin monet ihmiset tulivat ulos hikipaitojen, huopien, pipojen ja housujen kanssa.</w:t>
      </w:r>
    </w:p>
    <w:p>
      <w:r>
        <w:rPr>
          <w:b/>
        </w:rPr>
        <w:t xml:space="preserve">Esimerkki 5.2544</w:t>
      </w:r>
    </w:p>
    <w:p>
      <w:r>
        <w:t xml:space="preserve">Lause 1: Kolme mustiin takkeihin ja valkoisiin kypäriin pukeutunutta miestä pitää kiinni hopeisesta kaiteesta vilkkaasti liikennöidyn kadun varrella. Lause 2: Kolme miestä pelaa jalkapalloa sisätiloissa.</w:t>
      </w:r>
    </w:p>
    <w:p>
      <w:r>
        <w:rPr>
          <w:b/>
        </w:rPr>
        <w:t xml:space="preserve">Tulos</w:t>
      </w:r>
    </w:p>
    <w:p>
      <w:r>
        <w:t xml:space="preserve">Nämä kolme ovat varovaisia, kun he seisovat lähellä katua...</w:t>
      </w:r>
    </w:p>
    <w:p>
      <w:r>
        <w:rPr>
          <w:b/>
        </w:rPr>
        <w:t xml:space="preserve">Esimerkki 5.2545</w:t>
      </w:r>
    </w:p>
    <w:p>
      <w:r>
        <w:t xml:space="preserve">Lause 1: Kaksi poikaa pelaa jalkapalloa. Lause 2: Kaksi lukiolaistyttöä pelaa lippujalkapalloa.</w:t>
      </w:r>
    </w:p>
    <w:p>
      <w:r>
        <w:rPr>
          <w:b/>
        </w:rPr>
        <w:t xml:space="preserve">Tulos</w:t>
      </w:r>
    </w:p>
    <w:p>
      <w:r>
        <w:t xml:space="preserve">Lapset urheilevat.</w:t>
      </w:r>
    </w:p>
    <w:p>
      <w:r>
        <w:rPr>
          <w:b/>
        </w:rPr>
        <w:t xml:space="preserve">Esimerkki 5.2546</w:t>
      </w:r>
    </w:p>
    <w:p>
      <w:r>
        <w:t xml:space="preserve">Lause 1: Mies kaataa asiakkaalleen juoman. Lause 2: Mies juoksee ulos.</w:t>
      </w:r>
    </w:p>
    <w:p>
      <w:r>
        <w:rPr>
          <w:b/>
        </w:rPr>
        <w:t xml:space="preserve">Tulos</w:t>
      </w:r>
    </w:p>
    <w:p>
      <w:r>
        <w:t xml:space="preserve">Mies kaataa nestettä.</w:t>
      </w:r>
    </w:p>
    <w:p>
      <w:r>
        <w:rPr>
          <w:b/>
        </w:rPr>
        <w:t xml:space="preserve">Esimerkki 5.2547</w:t>
      </w:r>
    </w:p>
    <w:p>
      <w:r>
        <w:t xml:space="preserve">Lause 1: Nuori tyttö vaaleanpunaisessa ja valkoisessa asussa tanssii lavalla mikrofoni kädessään. Lause 2: Tyttö kuiskaa ystävälleen salaisuuden.</w:t>
      </w:r>
    </w:p>
    <w:p>
      <w:r>
        <w:rPr>
          <w:b/>
        </w:rPr>
        <w:t xml:space="preserve">Tulos</w:t>
      </w:r>
    </w:p>
    <w:p>
      <w:r>
        <w:t xml:space="preserve">Lapsi esiintyy.</w:t>
      </w:r>
    </w:p>
    <w:p>
      <w:r>
        <w:rPr>
          <w:b/>
        </w:rPr>
        <w:t xml:space="preserve">Esimerkki 5.2548</w:t>
      </w:r>
    </w:p>
    <w:p>
      <w:r>
        <w:t xml:space="preserve">Lause 1: Mustaan takkiin pukeutunut itäaasialainen mies ja lohenväriseen takkiin pukeutunut nainen katselevat tavaroita aasialaisessa ruokakaupassa. Lause 2: Mies ja nainen katselevat taideteoksia museossa.</w:t>
      </w:r>
    </w:p>
    <w:p>
      <w:r>
        <w:rPr>
          <w:b/>
        </w:rPr>
        <w:t xml:space="preserve">Tulos</w:t>
      </w:r>
    </w:p>
    <w:p>
      <w:r>
        <w:t xml:space="preserve">Mies ja nainen katselevat tavaroita.</w:t>
      </w:r>
    </w:p>
    <w:p>
      <w:r>
        <w:rPr>
          <w:b/>
        </w:rPr>
        <w:t xml:space="preserve">Esimerkki 5.2549</w:t>
      </w:r>
    </w:p>
    <w:p>
      <w:r>
        <w:t xml:space="preserve">Lause 1: Silmälasipäinen mies istuu tuolilla ja soittaa oboeta, kun violettiin paitaan pukeutunut mies soittaa lyömäsoittimia ja katsojat katselevat. Lause 2: Miehet juoksevat kadulla.</w:t>
      </w:r>
    </w:p>
    <w:p>
      <w:r>
        <w:rPr>
          <w:b/>
        </w:rPr>
        <w:t xml:space="preserve">Tulos</w:t>
      </w:r>
    </w:p>
    <w:p>
      <w:r>
        <w:t xml:space="preserve">Kaksi miestä soittaa soittimia.</w:t>
      </w:r>
    </w:p>
    <w:p>
      <w:r>
        <w:rPr>
          <w:b/>
        </w:rPr>
        <w:t xml:space="preserve">Esimerkki 5.2550</w:t>
      </w:r>
    </w:p>
    <w:p>
      <w:r>
        <w:t xml:space="preserve">Lause 1: Nainen seisoo korokkeella. Lause 2: nainen juoksee.</w:t>
      </w:r>
    </w:p>
    <w:p>
      <w:r>
        <w:rPr>
          <w:b/>
        </w:rPr>
        <w:t xml:space="preserve">Tulos</w:t>
      </w:r>
    </w:p>
    <w:p>
      <w:r>
        <w:t xml:space="preserve">henkilö istuu.</w:t>
      </w:r>
    </w:p>
    <w:p>
      <w:r>
        <w:rPr>
          <w:b/>
        </w:rPr>
        <w:t xml:space="preserve">Esimerkki 5.2551</w:t>
      </w:r>
    </w:p>
    <w:p>
      <w:r>
        <w:t xml:space="preserve">Lause 1: cowboy-hattuinen mies, jolla on mielenosoituskyltti kädessään. Lause 2: cowboy-hattuinen mies ottaa päiväunia.</w:t>
      </w:r>
    </w:p>
    <w:p>
      <w:r>
        <w:rPr>
          <w:b/>
        </w:rPr>
        <w:t xml:space="preserve">Tulos</w:t>
      </w:r>
    </w:p>
    <w:p>
      <w:r>
        <w:t xml:space="preserve">Mies on mielenosoituksessa cowboy-hattu päässään.</w:t>
      </w:r>
    </w:p>
    <w:p>
      <w:r>
        <w:rPr>
          <w:b/>
        </w:rPr>
        <w:t xml:space="preserve">Esimerkki 5.2552</w:t>
      </w:r>
    </w:p>
    <w:p>
      <w:r>
        <w:t xml:space="preserve">Lause 1: Pikkupoika pitelee pihalla sinistä palloa. Lause 2: Henkilö kävelee huoneeseen.</w:t>
      </w:r>
    </w:p>
    <w:p>
      <w:r>
        <w:rPr>
          <w:b/>
        </w:rPr>
        <w:t xml:space="preserve">Tulos</w:t>
      </w:r>
    </w:p>
    <w:p>
      <w:r>
        <w:t xml:space="preserve">Poika pitää kädessään jotakin.</w:t>
      </w:r>
    </w:p>
    <w:p>
      <w:r>
        <w:rPr>
          <w:b/>
        </w:rPr>
        <w:t xml:space="preserve">Esimerkki 5.2553</w:t>
      </w:r>
    </w:p>
    <w:p>
      <w:r>
        <w:t xml:space="preserve">Lause 1: Monet tytöt pitelevät naruja, jotka on kiinnitetty majakkapaaluun. Lause 2: Majavan tanssi oli hauskaa.</w:t>
      </w:r>
    </w:p>
    <w:p>
      <w:r>
        <w:rPr>
          <w:b/>
        </w:rPr>
        <w:t xml:space="preserve">Tulos</w:t>
      </w:r>
    </w:p>
    <w:p>
      <w:r>
        <w:t xml:space="preserve">Ryhmä tyttöjä tanssii majavan ympärillä.</w:t>
      </w:r>
    </w:p>
    <w:p>
      <w:r>
        <w:rPr>
          <w:b/>
        </w:rPr>
        <w:t xml:space="preserve">Esimerkki 5.2554</w:t>
      </w:r>
    </w:p>
    <w:p>
      <w:r>
        <w:t xml:space="preserve">Lause 1: aasialainen mies valkoisessa paidassa metrossa lukemassa puhelintaan Lause 2: Hän ottaa torkut.</w:t>
      </w:r>
    </w:p>
    <w:p>
      <w:r>
        <w:rPr>
          <w:b/>
        </w:rPr>
        <w:t xml:space="preserve">Tulos</w:t>
      </w:r>
    </w:p>
    <w:p>
      <w:r>
        <w:t xml:space="preserve">Hän on matkalla.</w:t>
      </w:r>
    </w:p>
    <w:p>
      <w:r>
        <w:rPr>
          <w:b/>
        </w:rPr>
        <w:t xml:space="preserve">Esimerkki 5.2555</w:t>
      </w:r>
    </w:p>
    <w:p>
      <w:r>
        <w:t xml:space="preserve">Lause 1: Pasunisti soittaa musiikkia mikrofoniin. Lause 2: Kitaristi soittaa yleisölle.</w:t>
      </w:r>
    </w:p>
    <w:p>
      <w:r>
        <w:rPr>
          <w:b/>
        </w:rPr>
        <w:t xml:space="preserve">Tulos</w:t>
      </w:r>
    </w:p>
    <w:p>
      <w:r>
        <w:t xml:space="preserve">Pasunisti soittaa.</w:t>
      </w:r>
    </w:p>
    <w:p>
      <w:r>
        <w:rPr>
          <w:b/>
        </w:rPr>
        <w:t xml:space="preserve">Esimerkki 5.2556</w:t>
      </w:r>
    </w:p>
    <w:p>
      <w:r>
        <w:t xml:space="preserve">Lause 1: Kaksi miespuolista koripalloilijaa pelaa kilpailullista peliä, kun erotuomari seisoo takana katsomassa. Lause 2: Erotuomari katselee kahden miespuolisen jalkapalloilijan peliä.</w:t>
      </w:r>
    </w:p>
    <w:p>
      <w:r>
        <w:rPr>
          <w:b/>
        </w:rPr>
        <w:t xml:space="preserve">Tulos</w:t>
      </w:r>
    </w:p>
    <w:p>
      <w:r>
        <w:t xml:space="preserve">Erotuomari tarkkailee kahden miespuolisen koripalloilijan peliä.</w:t>
      </w:r>
    </w:p>
    <w:p>
      <w:r>
        <w:rPr>
          <w:b/>
        </w:rPr>
        <w:t xml:space="preserve">Esimerkki 5.2557</w:t>
      </w:r>
    </w:p>
    <w:p>
      <w:r>
        <w:t xml:space="preserve">Lause 1: Kaksi ihmistä laskeutuu alas kiviportaita. Lause 2: Ihmiset ovat nousemassa ylöspäin.</w:t>
      </w:r>
    </w:p>
    <w:p>
      <w:r>
        <w:rPr>
          <w:b/>
        </w:rPr>
        <w:t xml:space="preserve">Tulos</w:t>
      </w:r>
    </w:p>
    <w:p>
      <w:r>
        <w:t xml:space="preserve">Kaksi ihmistä kävelee portaita alas.</w:t>
      </w:r>
    </w:p>
    <w:p>
      <w:r>
        <w:rPr>
          <w:b/>
        </w:rPr>
        <w:t xml:space="preserve">Esimerkki 5.2558</w:t>
      </w:r>
    </w:p>
    <w:p>
      <w:r>
        <w:t xml:space="preserve">Lause 1: Pieni mustapukuinen lapsi leikkii suihkulähteessä. Lause 2: Lapsi leikkii leikkikentällä.</w:t>
      </w:r>
    </w:p>
    <w:p>
      <w:r>
        <w:rPr>
          <w:b/>
        </w:rPr>
        <w:t xml:space="preserve">Tulos</w:t>
      </w:r>
    </w:p>
    <w:p>
      <w:r>
        <w:t xml:space="preserve">Lapsi leikkii suihkulähteessä.</w:t>
      </w:r>
    </w:p>
    <w:p>
      <w:r>
        <w:rPr>
          <w:b/>
        </w:rPr>
        <w:t xml:space="preserve">Esimerkki 5.2559</w:t>
      </w:r>
    </w:p>
    <w:p>
      <w:r>
        <w:t xml:space="preserve">Lause 1: kaksi isoa ruskeaa koiraa juoksee lumen läpi. Lause 2: kaksi koiraa nauttivat välipalaa...</w:t>
      </w:r>
    </w:p>
    <w:p>
      <w:r>
        <w:rPr>
          <w:b/>
        </w:rPr>
        <w:t xml:space="preserve">Tulos</w:t>
      </w:r>
    </w:p>
    <w:p>
      <w:r>
        <w:t xml:space="preserve">koirat juoksevat lumessa</w:t>
      </w:r>
    </w:p>
    <w:p>
      <w:r>
        <w:rPr>
          <w:b/>
        </w:rPr>
        <w:t xml:space="preserve">Esimerkki 5.2560</w:t>
      </w:r>
    </w:p>
    <w:p>
      <w:r>
        <w:t xml:space="preserve">Lause 1: Ihmiset seisovat ulkona odottamassa graffitien peittämän junan kulkua. Lause 2: Tyttö katsoo itkien ulos lentokoneeseen, kun hänen isänsä lähtee pitkälle työmatkalle.</w:t>
      </w:r>
    </w:p>
    <w:p>
      <w:r>
        <w:rPr>
          <w:b/>
        </w:rPr>
        <w:t xml:space="preserve">Tulos</w:t>
      </w:r>
    </w:p>
    <w:p>
      <w:r>
        <w:t xml:space="preserve">Kuvassa on ihmisiä ja juna.</w:t>
      </w:r>
    </w:p>
    <w:p>
      <w:r>
        <w:rPr>
          <w:b/>
        </w:rPr>
        <w:t xml:space="preserve">Esimerkki 5.2561</w:t>
      </w:r>
    </w:p>
    <w:p>
      <w:r>
        <w:t xml:space="preserve">Lause 1: Kuva junalaiturista koleana päivänä. Lause 2: Junalaituri kuumana kesäyönä.</w:t>
      </w:r>
    </w:p>
    <w:p>
      <w:r>
        <w:rPr>
          <w:b/>
        </w:rPr>
        <w:t xml:space="preserve">Tulos</w:t>
      </w:r>
    </w:p>
    <w:p>
      <w:r>
        <w:t xml:space="preserve">Siellä on paikka, jossa voi nousta junaan.</w:t>
      </w:r>
    </w:p>
    <w:p>
      <w:r>
        <w:rPr>
          <w:b/>
        </w:rPr>
        <w:t xml:space="preserve">Esimerkki 5.2562</w:t>
      </w:r>
    </w:p>
    <w:p>
      <w:r>
        <w:t xml:space="preserve">Lause 1: Kauppakeskuksen vartija pitää käsivarrellaan haaskalintunukkea. Lause 2: Kauppakeskuksen vartija pitää haaskalintua oikean lintueläimen kädessään.</w:t>
      </w:r>
    </w:p>
    <w:p>
      <w:r>
        <w:rPr>
          <w:b/>
        </w:rPr>
        <w:t xml:space="preserve">Tulos</w:t>
      </w:r>
    </w:p>
    <w:p>
      <w:r>
        <w:t xml:space="preserve">Kauppakeskuksen vartija pitää nukkea</w:t>
      </w:r>
    </w:p>
    <w:p>
      <w:r>
        <w:rPr>
          <w:b/>
        </w:rPr>
        <w:t xml:space="preserve">Esimerkki 5.2563</w:t>
      </w:r>
    </w:p>
    <w:p>
      <w:r>
        <w:t xml:space="preserve">Lause 1: Ruskeahiuksinen mies kävelee polkupyörällään kadun yli. Lause 2: Mies istuu junassa.</w:t>
      </w:r>
    </w:p>
    <w:p>
      <w:r>
        <w:rPr>
          <w:b/>
        </w:rPr>
        <w:t xml:space="preserve">Tulos</w:t>
      </w:r>
    </w:p>
    <w:p>
      <w:r>
        <w:t xml:space="preserve">Mies kävelee ulkona.</w:t>
      </w:r>
    </w:p>
    <w:p>
      <w:r>
        <w:rPr>
          <w:b/>
        </w:rPr>
        <w:t xml:space="preserve">Esimerkki 5.2564</w:t>
      </w:r>
    </w:p>
    <w:p>
      <w:r>
        <w:t xml:space="preserve">Lause 1: Valkoinen mies, jolla on valko-musta t-paita, valkoiset khakihousut ja mustat aurinkolasit, heiluttelee käsiään ja seisoo aasialaiselta vaikuttavan kiinteistön valkoisen aidan edessä, jossa on teräväkärkisiä kattoja, punainen lippu korkeassa tangossa ja vaaleanpunaisia kukkia. Lause 2: Musta nainen seisoo vanhan viktoriaanisen talon edessä.</w:t>
      </w:r>
    </w:p>
    <w:p>
      <w:r>
        <w:rPr>
          <w:b/>
        </w:rPr>
        <w:t xml:space="preserve">Tulos</w:t>
      </w:r>
    </w:p>
    <w:p>
      <w:r>
        <w:t xml:space="preserve">Aurinkolasipäinen valkoinen mies, jolla on mustavalkoinen paita ja khakihousut, seisoo kädellään heiluttaen lipun kanssa mahdollisesti aasialaisen talon edessä.</w:t>
      </w:r>
    </w:p>
    <w:p>
      <w:r>
        <w:rPr>
          <w:b/>
        </w:rPr>
        <w:t xml:space="preserve">Esimerkki 5.2565</w:t>
      </w:r>
    </w:p>
    <w:p>
      <w:r>
        <w:t xml:space="preserve">Lause 1: Talviseen asuun pukeutunut ihmisryhmä jalkakäytävällä Washington D.C:ssä. Lause 2: Lapset leikkivät puistossa D.C:ssä.</w:t>
      </w:r>
    </w:p>
    <w:p>
      <w:r>
        <w:rPr>
          <w:b/>
        </w:rPr>
        <w:t xml:space="preserve">Tulos</w:t>
      </w:r>
    </w:p>
    <w:p>
      <w:r>
        <w:t xml:space="preserve">Ihmiset seisovat jalkakäytävällä.</w:t>
      </w:r>
    </w:p>
    <w:p>
      <w:r>
        <w:rPr>
          <w:b/>
        </w:rPr>
        <w:t xml:space="preserve">Esimerkki 5.2566</w:t>
      </w:r>
    </w:p>
    <w:p>
      <w:r>
        <w:t xml:space="preserve">Lause 1: Kolme erikokoista koiraa. Lause 2: Eläimiä on viisi.</w:t>
      </w:r>
    </w:p>
    <w:p>
      <w:r>
        <w:rPr>
          <w:b/>
        </w:rPr>
        <w:t xml:space="preserve">Tulos</w:t>
      </w:r>
    </w:p>
    <w:p>
      <w:r>
        <w:t xml:space="preserve">Koiria on kolme.</w:t>
      </w:r>
    </w:p>
    <w:p>
      <w:r>
        <w:rPr>
          <w:b/>
        </w:rPr>
        <w:t xml:space="preserve">Esimerkki 5.2567</w:t>
      </w:r>
    </w:p>
    <w:p>
      <w:r>
        <w:t xml:space="preserve">Lause 1: Nuori tyttö hyppää miehen käsistä altaaseen meren rannalla. Lause 2: Kukaan ei hyppää.</w:t>
      </w:r>
    </w:p>
    <w:p>
      <w:r>
        <w:rPr>
          <w:b/>
        </w:rPr>
        <w:t xml:space="preserve">Tulos</w:t>
      </w:r>
    </w:p>
    <w:p>
      <w:r>
        <w:t xml:space="preserve">Ihminen hyppää.</w:t>
      </w:r>
    </w:p>
    <w:p>
      <w:r>
        <w:rPr>
          <w:b/>
        </w:rPr>
        <w:t xml:space="preserve">Esimerkki 5.2568</w:t>
      </w:r>
    </w:p>
    <w:p>
      <w:r>
        <w:t xml:space="preserve">Lause 1: Ryhmä lapsia kiipeilee leikkirakennelman päällä, kun hoitajat katselevat. Lause 2: Lapset leikkivät ilman valvontaa.</w:t>
      </w:r>
    </w:p>
    <w:p>
      <w:r>
        <w:rPr>
          <w:b/>
        </w:rPr>
        <w:t xml:space="preserve">Tulos</w:t>
      </w:r>
    </w:p>
    <w:p>
      <w:r>
        <w:t xml:space="preserve">Lapset kiipeilevät</w:t>
      </w:r>
    </w:p>
    <w:p>
      <w:r>
        <w:rPr>
          <w:b/>
        </w:rPr>
        <w:t xml:space="preserve">Esimerkki 5.2569</w:t>
      </w:r>
    </w:p>
    <w:p>
      <w:r>
        <w:t xml:space="preserve">Lause 1: Sinisiin farkkuihin ja tummaan ruutupaitaan pukeutunut mies kantaa kuivattua heinää. Lause 2: Maatalousmies riisui paitansa kuumassa auringossa.</w:t>
      </w:r>
    </w:p>
    <w:p>
      <w:r>
        <w:rPr>
          <w:b/>
        </w:rPr>
        <w:t xml:space="preserve">Tulos</w:t>
      </w:r>
    </w:p>
    <w:p>
      <w:r>
        <w:t xml:space="preserve">Farkkuihin pukeutunut mies kantaa heinää.</w:t>
      </w:r>
    </w:p>
    <w:p>
      <w:r>
        <w:rPr>
          <w:b/>
        </w:rPr>
        <w:t xml:space="preserve">Esimerkki 5.2570</w:t>
      </w:r>
    </w:p>
    <w:p>
      <w:r>
        <w:t xml:space="preserve">Lause 1: Kolme miestä on kokoontunut hedelmäpuodin ympärille. Lause 2: Kolme naista on kokoontunut hedelmäpuodin ympärille.</w:t>
      </w:r>
    </w:p>
    <w:p>
      <w:r>
        <w:rPr>
          <w:b/>
        </w:rPr>
        <w:t xml:space="preserve">Tulos</w:t>
      </w:r>
    </w:p>
    <w:p>
      <w:r>
        <w:t xml:space="preserve">Kolme ihmistä on kokoontunut hedelmäpuodin ympärille.</w:t>
      </w:r>
    </w:p>
    <w:p>
      <w:r>
        <w:rPr>
          <w:b/>
        </w:rPr>
        <w:t xml:space="preserve">Esimerkki 5.2571</w:t>
      </w:r>
    </w:p>
    <w:p>
      <w:r>
        <w:t xml:space="preserve">Lause 1: Yläosattomissa olevat miehet kävelevät kivistä polkua pitkin. Lause 2: Hyvin pukeutuneet miehet ajavat kaikki pienillä go-karteilla paikallisessa huvipuistossaan osana kirkon retkeä.</w:t>
      </w:r>
    </w:p>
    <w:p>
      <w:r>
        <w:rPr>
          <w:b/>
        </w:rPr>
        <w:t xml:space="preserve">Tulos</w:t>
      </w:r>
    </w:p>
    <w:p>
      <w:r>
        <w:t xml:space="preserve">Ulkona on miehiä.</w:t>
      </w:r>
    </w:p>
    <w:p>
      <w:r>
        <w:rPr>
          <w:b/>
        </w:rPr>
        <w:t xml:space="preserve">Esimerkki 5.2572</w:t>
      </w:r>
    </w:p>
    <w:p>
      <w:r>
        <w:t xml:space="preserve">Lause 1: Kolme miestä seisoo ympyrässä ja puhuu: yhdellä on musta paita, toisella punainen paita ja yhdellä valkoinen paita ja punainen hattu. Lause 2: Kolme naista istuu.</w:t>
      </w:r>
    </w:p>
    <w:p>
      <w:r>
        <w:rPr>
          <w:b/>
        </w:rPr>
        <w:t xml:space="preserve">Tulos</w:t>
      </w:r>
    </w:p>
    <w:p>
      <w:r>
        <w:t xml:space="preserve">Kolme miestä seisoo puhumassa.</w:t>
      </w:r>
    </w:p>
    <w:p>
      <w:r>
        <w:rPr>
          <w:b/>
        </w:rPr>
        <w:t xml:space="preserve">Esimerkki 5.2573</w:t>
      </w:r>
    </w:p>
    <w:p>
      <w:r>
        <w:t xml:space="preserve">Lause 1: Yksipyöräisen kokin jongleeraus katsojien joukossa. Lause 2: Kokki on autossa.</w:t>
      </w:r>
    </w:p>
    <w:p>
      <w:r>
        <w:rPr>
          <w:b/>
        </w:rPr>
        <w:t xml:space="preserve">Tulos</w:t>
      </w:r>
    </w:p>
    <w:p>
      <w:r>
        <w:t xml:space="preserve">Kokki on yksipyöräisellä pyörällä.</w:t>
      </w:r>
    </w:p>
    <w:p>
      <w:r>
        <w:rPr>
          <w:b/>
        </w:rPr>
        <w:t xml:space="preserve">Esimerkki 5.2574</w:t>
      </w:r>
    </w:p>
    <w:p>
      <w:r>
        <w:t xml:space="preserve">Lause 1: Mies lukee kirjaa rakennuksen kulmassa, ja etualalla näkyy valokuvaajan varjo. Lause 2: Mies lukee lehteä.</w:t>
      </w:r>
    </w:p>
    <w:p>
      <w:r>
        <w:rPr>
          <w:b/>
        </w:rPr>
        <w:t xml:space="preserve">Tulos</w:t>
      </w:r>
    </w:p>
    <w:p>
      <w:r>
        <w:t xml:space="preserve">Mies lukee.</w:t>
      </w:r>
    </w:p>
    <w:p>
      <w:r>
        <w:rPr>
          <w:b/>
        </w:rPr>
        <w:t xml:space="preserve">Esimerkki 5.2575</w:t>
      </w:r>
    </w:p>
    <w:p>
      <w:r>
        <w:t xml:space="preserve">Lause 1: Harmaapaitainen nainen on meikkaamassa. Lause 2: Huone on tyhjä</w:t>
      </w:r>
    </w:p>
    <w:p>
      <w:r>
        <w:rPr>
          <w:b/>
        </w:rPr>
        <w:t xml:space="preserve">Tulos</w:t>
      </w:r>
    </w:p>
    <w:p>
      <w:r>
        <w:t xml:space="preserve">Jotkut ihmiset tanssivat.</w:t>
      </w:r>
    </w:p>
    <w:p>
      <w:r>
        <w:rPr>
          <w:b/>
        </w:rPr>
        <w:t xml:space="preserve">Esimerkki 5.2576</w:t>
      </w:r>
    </w:p>
    <w:p>
      <w:r>
        <w:t xml:space="preserve">Lause 1: Ihastuttava nainen tekee huomautuksen liiketapaamisessa. Lause 2: He ovat vuoristoradassa.</w:t>
      </w:r>
    </w:p>
    <w:p>
      <w:r>
        <w:rPr>
          <w:b/>
        </w:rPr>
        <w:t xml:space="preserve">Tulos</w:t>
      </w:r>
    </w:p>
    <w:p>
      <w:r>
        <w:t xml:space="preserve">Tämä on kokous.</w:t>
      </w:r>
    </w:p>
    <w:p>
      <w:r>
        <w:rPr>
          <w:b/>
        </w:rPr>
        <w:t xml:space="preserve">Esimerkki 5.2577</w:t>
      </w:r>
    </w:p>
    <w:p>
      <w:r>
        <w:t xml:space="preserve">Lause 1: Nainen lajittelee ruoka-ämpäriä. Lause 2: Nainen nukkuu päiväunia talossa...</w:t>
      </w:r>
    </w:p>
    <w:p>
      <w:r>
        <w:rPr>
          <w:b/>
        </w:rPr>
        <w:t xml:space="preserve">Tulos</w:t>
      </w:r>
    </w:p>
    <w:p>
      <w:r>
        <w:t xml:space="preserve">nainen ruoan kanssa</w:t>
      </w:r>
    </w:p>
    <w:p>
      <w:r>
        <w:rPr>
          <w:b/>
        </w:rPr>
        <w:t xml:space="preserve">Esimerkki 5.2578</w:t>
      </w:r>
    </w:p>
    <w:p>
      <w:r>
        <w:t xml:space="preserve">Lause 1: Sotilas auttaa kahta pientä lasta leikkaamaan suuren kakun. Lause 2: Sotilas ajaa bussilla.</w:t>
      </w:r>
    </w:p>
    <w:p>
      <w:r>
        <w:rPr>
          <w:b/>
        </w:rPr>
        <w:t xml:space="preserve">Tulos</w:t>
      </w:r>
    </w:p>
    <w:p>
      <w:r>
        <w:t xml:space="preserve">Sotilas auttaa lapsia.</w:t>
      </w:r>
    </w:p>
    <w:p>
      <w:r>
        <w:rPr>
          <w:b/>
        </w:rPr>
        <w:t xml:space="preserve">Esimerkki 5.2579</w:t>
      </w:r>
    </w:p>
    <w:p>
      <w:r>
        <w:t xml:space="preserve">Lause 1: Mies pukeutui ja soitti kannettavia urkuja kadulla viihdyttääkseen. Lause 2: Mies soittaa trumpettia tyhjällä kadulla.</w:t>
      </w:r>
    </w:p>
    <w:p>
      <w:r>
        <w:rPr>
          <w:b/>
        </w:rPr>
        <w:t xml:space="preserve">Tulos</w:t>
      </w:r>
    </w:p>
    <w:p>
      <w:r>
        <w:t xml:space="preserve">Mies soittaa musiikkia yleisölle.</w:t>
      </w:r>
    </w:p>
    <w:p>
      <w:r>
        <w:rPr>
          <w:b/>
        </w:rPr>
        <w:t xml:space="preserve">Esimerkki 5.2580</w:t>
      </w:r>
    </w:p>
    <w:p>
      <w:r>
        <w:t xml:space="preserve">Lause 1: Joukko tarkkailijoita istuu jalkakäytävällä. Lause 2: Koira raapii korviaan.</w:t>
      </w:r>
    </w:p>
    <w:p>
      <w:r>
        <w:rPr>
          <w:b/>
        </w:rPr>
        <w:t xml:space="preserve">Tulos</w:t>
      </w:r>
    </w:p>
    <w:p>
      <w:r>
        <w:t xml:space="preserve">Joukko katsojia istuu jalkakäytävällä.</w:t>
      </w:r>
    </w:p>
    <w:p>
      <w:r>
        <w:rPr>
          <w:b/>
        </w:rPr>
        <w:t xml:space="preserve">Esimerkki 5.2581</w:t>
      </w:r>
    </w:p>
    <w:p>
      <w:r>
        <w:t xml:space="preserve">Lause 1: Siniseen takkiin pukeutunut henkilö hyppää seisovaan veteen jalkakäytävällä, ja taustalla on vesistö. Lause 2: Maalausta ei ole.</w:t>
      </w:r>
    </w:p>
    <w:p>
      <w:r>
        <w:rPr>
          <w:b/>
        </w:rPr>
        <w:t xml:space="preserve">Tulos</w:t>
      </w:r>
    </w:p>
    <w:p>
      <w:r>
        <w:t xml:space="preserve">Joku takki päällä hyppii veden lähellä.</w:t>
      </w:r>
    </w:p>
    <w:p>
      <w:r>
        <w:rPr>
          <w:b/>
        </w:rPr>
        <w:t xml:space="preserve">Esimerkki 5.2582</w:t>
      </w:r>
    </w:p>
    <w:p>
      <w:r>
        <w:t xml:space="preserve">Lause 1: Mustaan viittaan pukeutunut mies kohtaa verkkareihin pukeutuneen nuoren pojan. Lause 2: Nuori poika juoksee huutaen karkuun.</w:t>
      </w:r>
    </w:p>
    <w:p>
      <w:r>
        <w:rPr>
          <w:b/>
        </w:rPr>
        <w:t xml:space="preserve">Tulos</w:t>
      </w:r>
    </w:p>
    <w:p>
      <w:r>
        <w:t xml:space="preserve">Mies työskentelee jousen kanssa.</w:t>
      </w:r>
    </w:p>
    <w:p>
      <w:r>
        <w:rPr>
          <w:b/>
        </w:rPr>
        <w:t xml:space="preserve">Esimerkki 5.2583</w:t>
      </w:r>
    </w:p>
    <w:p>
      <w:r>
        <w:t xml:space="preserve">Lause 1: Mies kyyristelee mutaisen puron rannalla ja seuloo maassa olevia kiviä ja kiviä. Lause 2: Mies kävelee katua pitkin kohti bussipysäkkiä.</w:t>
      </w:r>
    </w:p>
    <w:p>
      <w:r>
        <w:rPr>
          <w:b/>
        </w:rPr>
        <w:t xml:space="preserve">Tulos</w:t>
      </w:r>
    </w:p>
    <w:p>
      <w:r>
        <w:t xml:space="preserve">Mies seuloo roskia mutaisen puron rannalla.</w:t>
      </w:r>
    </w:p>
    <w:p>
      <w:r>
        <w:rPr>
          <w:b/>
        </w:rPr>
        <w:t xml:space="preserve">Esimerkki 5.2584</w:t>
      </w:r>
    </w:p>
    <w:p>
      <w:r>
        <w:t xml:space="preserve">Lause 1: Joukko ihmisiä seisoo punaisen paloauton ympärillä. Lause 2: Joukko ystäviä istuu kirjastossa.</w:t>
      </w:r>
    </w:p>
    <w:p>
      <w:r>
        <w:rPr>
          <w:b/>
        </w:rPr>
        <w:t xml:space="preserve">Tulos</w:t>
      </w:r>
    </w:p>
    <w:p>
      <w:r>
        <w:t xml:space="preserve">Ihmiset seisovat paloauton luona.</w:t>
      </w:r>
    </w:p>
    <w:p>
      <w:r>
        <w:rPr>
          <w:b/>
        </w:rPr>
        <w:t xml:space="preserve">Esimerkki 5.2585</w:t>
      </w:r>
    </w:p>
    <w:p>
      <w:r>
        <w:t xml:space="preserve">Lause 1: Vihreäkeltaisiin vaatteisiin pukeutunut mies pyöräilee radalla, ja häntä seuraavat moottoripyörä ja toinen auto. Lause 2: Mies lukee sohvalla.</w:t>
      </w:r>
    </w:p>
    <w:p>
      <w:r>
        <w:rPr>
          <w:b/>
        </w:rPr>
        <w:t xml:space="preserve">Tulos</w:t>
      </w:r>
    </w:p>
    <w:p>
      <w:r>
        <w:t xml:space="preserve">Mies ajaa polkupyörällä.</w:t>
      </w:r>
    </w:p>
    <w:p>
      <w:r>
        <w:rPr>
          <w:b/>
        </w:rPr>
        <w:t xml:space="preserve">Esimerkki 5.2586</w:t>
      </w:r>
    </w:p>
    <w:p>
      <w:r>
        <w:t xml:space="preserve">Lause 1: Mies katsoo vasemmalle kävellen kadulla. Lause 2: Nainen heittää jalkapalloa kadulla.</w:t>
      </w:r>
    </w:p>
    <w:p>
      <w:r>
        <w:rPr>
          <w:b/>
        </w:rPr>
        <w:t xml:space="preserve">Tulos</w:t>
      </w:r>
    </w:p>
    <w:p>
      <w:r>
        <w:t xml:space="preserve">Mies kävelee ulos.</w:t>
      </w:r>
    </w:p>
    <w:p>
      <w:r>
        <w:rPr>
          <w:b/>
        </w:rPr>
        <w:t xml:space="preserve">Esimerkki 5.2587</w:t>
      </w:r>
    </w:p>
    <w:p>
      <w:r>
        <w:t xml:space="preserve">Lause 1: Nuori nainen nauraa. Lause 2: Nainen mulkoilee.</w:t>
      </w:r>
    </w:p>
    <w:p>
      <w:r>
        <w:rPr>
          <w:b/>
        </w:rPr>
        <w:t xml:space="preserve">Tulos</w:t>
      </w:r>
    </w:p>
    <w:p>
      <w:r>
        <w:t xml:space="preserve">Joku on huvittunut.</w:t>
      </w:r>
    </w:p>
    <w:p>
      <w:r>
        <w:rPr>
          <w:b/>
        </w:rPr>
        <w:t xml:space="preserve">Esimerkki 5.2588</w:t>
      </w:r>
    </w:p>
    <w:p>
      <w:r>
        <w:t xml:space="preserve">Lause 1: Vaaleanpunaiseen ja valkoiseen pukeutunut tyttö juoksee pitkin rantaa. Lause 2: Tyttö ui meressä.</w:t>
      </w:r>
    </w:p>
    <w:p>
      <w:r>
        <w:rPr>
          <w:b/>
        </w:rPr>
        <w:t xml:space="preserve">Tulos</w:t>
      </w:r>
    </w:p>
    <w:p>
      <w:r>
        <w:t xml:space="preserve">Tyttö juoksee rannalla.</w:t>
      </w:r>
    </w:p>
    <w:p>
      <w:r>
        <w:rPr>
          <w:b/>
        </w:rPr>
        <w:t xml:space="preserve">Esimerkki 5.2589</w:t>
      </w:r>
    </w:p>
    <w:p>
      <w:r>
        <w:t xml:space="preserve">Lause 1: Neljä lasta on teollisuuskeittiössä katselemassa reseptiä, jonka ainekset ovat heidän edessään pöydällä. Lause 2: Lapset ovat kylpyammeessa.</w:t>
      </w:r>
    </w:p>
    <w:p>
      <w:r>
        <w:rPr>
          <w:b/>
        </w:rPr>
        <w:t xml:space="preserve">Tulos</w:t>
      </w:r>
    </w:p>
    <w:p>
      <w:r>
        <w:t xml:space="preserve">Keittiössä on neljä ihmistä</w:t>
      </w:r>
    </w:p>
    <w:p>
      <w:r>
        <w:rPr>
          <w:b/>
        </w:rPr>
        <w:t xml:space="preserve">Esimerkki 5.2590</w:t>
      </w:r>
    </w:p>
    <w:p>
      <w:r>
        <w:t xml:space="preserve">Lause 1: Luokkahuoneessa on muutama henkilö, jotka seisovat huoneen takaosassa, kun taas yksi istuu pulpetin ääressä. Lause 2: Ihmiset ovat ulkona.</w:t>
      </w:r>
    </w:p>
    <w:p>
      <w:r>
        <w:rPr>
          <w:b/>
        </w:rPr>
        <w:t xml:space="preserve">Tulos</w:t>
      </w:r>
    </w:p>
    <w:p>
      <w:r>
        <w:t xml:space="preserve">ihmiset luokkahuoneessa</w:t>
      </w:r>
    </w:p>
    <w:p>
      <w:r>
        <w:rPr>
          <w:b/>
        </w:rPr>
        <w:t xml:space="preserve">Esimerkki 5.2591</w:t>
      </w:r>
    </w:p>
    <w:p>
      <w:r>
        <w:t xml:space="preserve">Lause 1: Kaksi maassa istuvaa ihmistä korjaa polkupyörää aurinkoisena päivänä. Lause 2: Ihmiset katselevat värikkäiden solmioiden läpi.</w:t>
      </w:r>
    </w:p>
    <w:p>
      <w:r>
        <w:rPr>
          <w:b/>
        </w:rPr>
        <w:t xml:space="preserve">Tulos</w:t>
      </w:r>
    </w:p>
    <w:p>
      <w:r>
        <w:t xml:space="preserve">Ihmiset istuvat.</w:t>
      </w:r>
    </w:p>
    <w:p>
      <w:r>
        <w:rPr>
          <w:b/>
        </w:rPr>
        <w:t xml:space="preserve">Esimerkki 5.2592</w:t>
      </w:r>
    </w:p>
    <w:p>
      <w:r>
        <w:t xml:space="preserve">Lause 1: Nainen, jolla on musta käsilaukku, ja nuori poika kävelevät polulla. Lause 2: Nämä kaksi ihmistä kalastavat ulkona.</w:t>
      </w:r>
    </w:p>
    <w:p>
      <w:r>
        <w:rPr>
          <w:b/>
        </w:rPr>
        <w:t xml:space="preserve">Tulos</w:t>
      </w:r>
    </w:p>
    <w:p>
      <w:r>
        <w:t xml:space="preserve">Nainen ja poika kävelevät.</w:t>
      </w:r>
    </w:p>
    <w:p>
      <w:r>
        <w:rPr>
          <w:b/>
        </w:rPr>
        <w:t xml:space="preserve">Esimerkki 5.2593</w:t>
      </w:r>
    </w:p>
    <w:p>
      <w:r>
        <w:t xml:space="preserve">Lause 1: Mies, jolla on punaisella ravulla koristeltu ruokalappu, yrittää päättää, haluaako hän syödä keitettyä rapua. Lause 2: Mies syö rapua.</w:t>
      </w:r>
    </w:p>
    <w:p>
      <w:r>
        <w:rPr>
          <w:b/>
        </w:rPr>
        <w:t xml:space="preserve">Tulos</w:t>
      </w:r>
    </w:p>
    <w:p>
      <w:r>
        <w:t xml:space="preserve">Mies ei osaa päättää, haluaako hän syödä ravun.</w:t>
      </w:r>
    </w:p>
    <w:p>
      <w:r>
        <w:rPr>
          <w:b/>
        </w:rPr>
        <w:t xml:space="preserve">Esimerkki 5.2594</w:t>
      </w:r>
    </w:p>
    <w:p>
      <w:r>
        <w:t xml:space="preserve">Lause 1: punakultainen kanttori laulaa kirkkoonsa. Lause 2: Hiljainen rukoushetki kirkossa.</w:t>
      </w:r>
    </w:p>
    <w:p>
      <w:r>
        <w:rPr>
          <w:b/>
        </w:rPr>
        <w:t xml:space="preserve">Tulos</w:t>
      </w:r>
    </w:p>
    <w:p>
      <w:r>
        <w:t xml:space="preserve">Punaiseen ja kultaan pukeutuneen kanttorin esitys.</w:t>
      </w:r>
    </w:p>
    <w:p>
      <w:r>
        <w:rPr>
          <w:b/>
        </w:rPr>
        <w:t xml:space="preserve">Esimerkki 5.2595</w:t>
      </w:r>
    </w:p>
    <w:p>
      <w:r>
        <w:t xml:space="preserve">Lause 1: Sotilaat seisovat tankin vieressä. Lause 2: Jeeppi ylittää ruohokentän.</w:t>
      </w:r>
    </w:p>
    <w:p>
      <w:r>
        <w:rPr>
          <w:b/>
        </w:rPr>
        <w:t xml:space="preserve">Tulos</w:t>
      </w:r>
    </w:p>
    <w:p>
      <w:r>
        <w:t xml:space="preserve">Panssarivaunu, jonka vieressä seisoo sotilaita.</w:t>
      </w:r>
    </w:p>
    <w:p>
      <w:r>
        <w:rPr>
          <w:b/>
        </w:rPr>
        <w:t xml:space="preserve">Esimerkki 5.2596</w:t>
      </w:r>
    </w:p>
    <w:p>
      <w:r>
        <w:t xml:space="preserve">Lause 1: Aasialainen kaveri tekee jotain metallista. Lause 2: Kaveri tekee jotain puusta.</w:t>
      </w:r>
    </w:p>
    <w:p>
      <w:r>
        <w:rPr>
          <w:b/>
        </w:rPr>
        <w:t xml:space="preserve">Tulos</w:t>
      </w:r>
    </w:p>
    <w:p>
      <w:r>
        <w:t xml:space="preserve">Kaveri työskentelee käsillään.</w:t>
      </w:r>
    </w:p>
    <w:p>
      <w:r>
        <w:rPr>
          <w:b/>
        </w:rPr>
        <w:t xml:space="preserve">Esimerkki 5.2597</w:t>
      </w:r>
    </w:p>
    <w:p>
      <w:r>
        <w:t xml:space="preserve">Lause 1: Valokuvaaja ottaa kuvaa koristeellisesta rakennuksesta. Lause 2: Kuvaan tuleva rakennus on tavallinen.</w:t>
      </w:r>
    </w:p>
    <w:p>
      <w:r>
        <w:rPr>
          <w:b/>
        </w:rPr>
        <w:t xml:space="preserve">Tulos</w:t>
      </w:r>
    </w:p>
    <w:p>
      <w:r>
        <w:t xml:space="preserve">Rakennus on kuvassa.</w:t>
      </w:r>
    </w:p>
    <w:p>
      <w:r>
        <w:rPr>
          <w:b/>
        </w:rPr>
        <w:t xml:space="preserve">Esimerkki 5.2598</w:t>
      </w:r>
    </w:p>
    <w:p>
      <w:r>
        <w:t xml:space="preserve">Lause 1: Muusikko suuren väkijoukon keskellä. Lause 2: Muusikko on yksinään.</w:t>
      </w:r>
    </w:p>
    <w:p>
      <w:r>
        <w:rPr>
          <w:b/>
        </w:rPr>
        <w:t xml:space="preserve">Tulos</w:t>
      </w:r>
    </w:p>
    <w:p>
      <w:r>
        <w:t xml:space="preserve">Muusikko on ihmisten keskellä</w:t>
      </w:r>
    </w:p>
    <w:p>
      <w:r>
        <w:rPr>
          <w:b/>
        </w:rPr>
        <w:t xml:space="preserve">Esimerkki 5.2599</w:t>
      </w:r>
    </w:p>
    <w:p>
      <w:r>
        <w:t xml:space="preserve">Lause 1: Nuori mies, jolla on musta paita ja siniset shortsit, soittaa ilmakitaraa. Lause 2: Miehellä on sininen paita päällä.</w:t>
      </w:r>
    </w:p>
    <w:p>
      <w:r>
        <w:rPr>
          <w:b/>
        </w:rPr>
        <w:t xml:space="preserve">Tulos</w:t>
      </w:r>
    </w:p>
    <w:p>
      <w:r>
        <w:t xml:space="preserve">Mies soittaa ilmakitaraa</w:t>
      </w:r>
    </w:p>
    <w:p>
      <w:r>
        <w:rPr>
          <w:b/>
        </w:rPr>
        <w:t xml:space="preserve">Esimerkki 5.2600</w:t>
      </w:r>
    </w:p>
    <w:p>
      <w:r>
        <w:t xml:space="preserve">Lause 1: Kuusi miestä oransseissa liiveissä ja suojakypärissä laivalla. Lause 2: miehet nukkuvat motellissa.</w:t>
      </w:r>
    </w:p>
    <w:p>
      <w:r>
        <w:rPr>
          <w:b/>
        </w:rPr>
        <w:t xml:space="preserve">Tulos</w:t>
      </w:r>
    </w:p>
    <w:p>
      <w:r>
        <w:t xml:space="preserve">kuusi miestä laivalla</w:t>
      </w:r>
    </w:p>
    <w:p>
      <w:r>
        <w:rPr>
          <w:b/>
        </w:rPr>
        <w:t xml:space="preserve">Esimerkki 5.2601</w:t>
      </w:r>
    </w:p>
    <w:p>
      <w:r>
        <w:t xml:space="preserve">Lause 1: Kaksi koiraa, taustalla puita. Lause 2: Kuvassa on kissoja.</w:t>
      </w:r>
    </w:p>
    <w:p>
      <w:r>
        <w:rPr>
          <w:b/>
        </w:rPr>
        <w:t xml:space="preserve">Tulos</w:t>
      </w:r>
    </w:p>
    <w:p>
      <w:r>
        <w:t xml:space="preserve">Koirat ovat ulkona.</w:t>
      </w:r>
    </w:p>
    <w:p>
      <w:r>
        <w:rPr>
          <w:b/>
        </w:rPr>
        <w:t xml:space="preserve">Esimerkki 5.2602</w:t>
      </w:r>
    </w:p>
    <w:p>
      <w:r>
        <w:t xml:space="preserve">Lause 1: Pieni poika, jolla on vihreä paita ja tummat housut, yrittää harjata kukkatoppiin pukeutuneen pikkutytön hiuksia. Lause 2: Poika on yksin ja nukkuu makuuhuoneessaan.</w:t>
      </w:r>
    </w:p>
    <w:p>
      <w:r>
        <w:rPr>
          <w:b/>
        </w:rPr>
        <w:t xml:space="preserve">Tulos</w:t>
      </w:r>
    </w:p>
    <w:p>
      <w:r>
        <w:t xml:space="preserve">Poika on alle 18-vuotias.</w:t>
      </w:r>
    </w:p>
    <w:p>
      <w:r>
        <w:rPr>
          <w:b/>
        </w:rPr>
        <w:t xml:space="preserve">Esimerkki 5.2603</w:t>
      </w:r>
    </w:p>
    <w:p>
      <w:r>
        <w:t xml:space="preserve">Lause 1: Lapsi, kädet ilmassa, hyppää vedessä olevan vaijerikasan yli. Lause 2: Lapsen vanhemmat välittävät siitä, että lapsi tekee jotain vaarallista.</w:t>
      </w:r>
    </w:p>
    <w:p>
      <w:r>
        <w:rPr>
          <w:b/>
        </w:rPr>
        <w:t xml:space="preserve">Tulos</w:t>
      </w:r>
    </w:p>
    <w:p>
      <w:r>
        <w:t xml:space="preserve">Lapsi hyppii.</w:t>
      </w:r>
    </w:p>
    <w:p>
      <w:r>
        <w:rPr>
          <w:b/>
        </w:rPr>
        <w:t xml:space="preserve">Esimerkki 5.2604</w:t>
      </w:r>
    </w:p>
    <w:p>
      <w:r>
        <w:t xml:space="preserve">Lause 1: Joukko miehiä seisoo puun vieressä, kun kilpa-auto nostattaa pölypilven heidän vieressään olevalle soratielle. Lause 2: Miehet istuvat piknik-pöydässä.</w:t>
      </w:r>
    </w:p>
    <w:p>
      <w:r>
        <w:rPr>
          <w:b/>
        </w:rPr>
        <w:t xml:space="preserve">Tulos</w:t>
      </w:r>
    </w:p>
    <w:p>
      <w:r>
        <w:t xml:space="preserve">Ryhmä miehiä katselee kilpa-autoa seisoessaan puun lähellä.</w:t>
      </w:r>
    </w:p>
    <w:p>
      <w:r>
        <w:rPr>
          <w:b/>
        </w:rPr>
        <w:t xml:space="preserve">Esimerkki 5.2605</w:t>
      </w:r>
    </w:p>
    <w:p>
      <w:r>
        <w:t xml:space="preserve">Lause 1: Mies pyörii päällään kaupungin jalkakäytävällä lähellä ruutumattoa. Lause 2: Mies soittaa kitaraansa kaupungin jalkakäytävällä...</w:t>
      </w:r>
    </w:p>
    <w:p>
      <w:r>
        <w:rPr>
          <w:b/>
        </w:rPr>
        <w:t xml:space="preserve">Tulos</w:t>
      </w:r>
    </w:p>
    <w:p>
      <w:r>
        <w:t xml:space="preserve">Mies tekee esityksen tasapainoilemalla päänsä päällä jalkakäytävällä...</w:t>
      </w:r>
    </w:p>
    <w:p>
      <w:r>
        <w:rPr>
          <w:b/>
        </w:rPr>
        <w:t xml:space="preserve">Esimerkki 5.2606</w:t>
      </w:r>
    </w:p>
    <w:p>
      <w:r>
        <w:t xml:space="preserve">Lause 1: Mies vetää kolmipyöräistä sinistä kärryä, jossa on erilaisia siivoustarvikkeita harmaissa ja sinisissä ämpäreissä. Lause 2: Mies käyttää pyörätuolia temppuiluun.</w:t>
      </w:r>
    </w:p>
    <w:p>
      <w:r>
        <w:rPr>
          <w:b/>
        </w:rPr>
        <w:t xml:space="preserve">Tulos</w:t>
      </w:r>
    </w:p>
    <w:p>
      <w:r>
        <w:t xml:space="preserve">Mies siivoustarvikkeiden kanssa</w:t>
      </w:r>
    </w:p>
    <w:p>
      <w:r>
        <w:rPr>
          <w:b/>
        </w:rPr>
        <w:t xml:space="preserve">Esimerkki 5.2607</w:t>
      </w:r>
    </w:p>
    <w:p>
      <w:r>
        <w:t xml:space="preserve">Lause 1: Ryhmä teini-ikäisiä ja ryhmä aikuisia miehiä keskustelevat keskenään ulkoalueella. Lause 2: Ulkona ei seiso miehiä keskustelemassa.</w:t>
      </w:r>
    </w:p>
    <w:p>
      <w:r>
        <w:rPr>
          <w:b/>
        </w:rPr>
        <w:t xml:space="preserve">Tulos</w:t>
      </w:r>
    </w:p>
    <w:p>
      <w:r>
        <w:t xml:space="preserve">Ulkona ihmiset keskustelevat keskenään.</w:t>
      </w:r>
    </w:p>
    <w:p>
      <w:r>
        <w:rPr>
          <w:b/>
        </w:rPr>
        <w:t xml:space="preserve">Esimerkki 5.2608</w:t>
      </w:r>
    </w:p>
    <w:p>
      <w:r>
        <w:t xml:space="preserve">Lause 1: Ryhmä juhlijoita on parvekkeella juomassa ja syömässä muoviset lei't kaulassaan. Lause 2: Mies leikkaa itselleen lyhyet hiukset.</w:t>
      </w:r>
    </w:p>
    <w:p>
      <w:r>
        <w:rPr>
          <w:b/>
        </w:rPr>
        <w:t xml:space="preserve">Tulos</w:t>
      </w:r>
    </w:p>
    <w:p>
      <w:r>
        <w:t xml:space="preserve">Ryhmä ihmisiä juhlimassa parvekkeella.</w:t>
      </w:r>
    </w:p>
    <w:p>
      <w:r>
        <w:rPr>
          <w:b/>
        </w:rPr>
        <w:t xml:space="preserve">Esimerkki 5.2609</w:t>
      </w:r>
    </w:p>
    <w:p>
      <w:r>
        <w:t xml:space="preserve">Lause 1: Henkilöllä, jolla on suojalasit, punaiset hiihtohousut ja takki, on hiihtosauvat ja hän seisoo lumessa. Lause 2: Henkilö, jolla on hiihtotakki, on ostoksilla kaupassa.</w:t>
      </w:r>
    </w:p>
    <w:p>
      <w:r>
        <w:rPr>
          <w:b/>
        </w:rPr>
        <w:t xml:space="preserve">Tulos</w:t>
      </w:r>
    </w:p>
    <w:p>
      <w:r>
        <w:t xml:space="preserve">Henkilö on ulkona.</w:t>
      </w:r>
    </w:p>
    <w:p>
      <w:r>
        <w:rPr>
          <w:b/>
        </w:rPr>
        <w:t xml:space="preserve">Esimerkki 5.2610</w:t>
      </w:r>
    </w:p>
    <w:p>
      <w:r>
        <w:t xml:space="preserve">Lause 1: Nuori mies valmistautuu lyömään tölkkiä oranssilla ja violetilla mailalla. Lause 2: Mies valmistautuu murskaamaan tölkin vasaralla.</w:t>
      </w:r>
    </w:p>
    <w:p>
      <w:r>
        <w:rPr>
          <w:b/>
        </w:rPr>
        <w:t xml:space="preserve">Tulos</w:t>
      </w:r>
    </w:p>
    <w:p>
      <w:r>
        <w:t xml:space="preserve">Nuorella miehellä on kädessään maila.</w:t>
      </w:r>
    </w:p>
    <w:p>
      <w:r>
        <w:rPr>
          <w:b/>
        </w:rPr>
        <w:t xml:space="preserve">Esimerkki 5.2611</w:t>
      </w:r>
    </w:p>
    <w:p>
      <w:r>
        <w:t xml:space="preserve">Lause 1: Mies yrittää mennä kotiin polkupyörällään viihdyttyään pitkän päivän ajan kaupungin esikaupungissa. Lause 2: Mies on pellolla.</w:t>
      </w:r>
    </w:p>
    <w:p>
      <w:r>
        <w:rPr>
          <w:b/>
        </w:rPr>
        <w:t xml:space="preserve">Tulos</w:t>
      </w:r>
    </w:p>
    <w:p>
      <w:r>
        <w:t xml:space="preserve">Mies on ulkona.</w:t>
      </w:r>
    </w:p>
    <w:p>
      <w:r>
        <w:rPr>
          <w:b/>
        </w:rPr>
        <w:t xml:space="preserve">Esimerkki 5.2612</w:t>
      </w:r>
    </w:p>
    <w:p>
      <w:r>
        <w:t xml:space="preserve">Lause 1: Punatakkinen henkilö soittaa sähkökitaraa. Lause 2: Vihreään pukeutunut henkilö istuu baarissa.</w:t>
      </w:r>
    </w:p>
    <w:p>
      <w:r>
        <w:rPr>
          <w:b/>
        </w:rPr>
        <w:t xml:space="preserve">Tulos</w:t>
      </w:r>
    </w:p>
    <w:p>
      <w:r>
        <w:t xml:space="preserve">Henkilö soittaa instrumenttia.</w:t>
      </w:r>
    </w:p>
    <w:p>
      <w:r>
        <w:rPr>
          <w:b/>
        </w:rPr>
        <w:t xml:space="preserve">Esimerkki 5.2613</w:t>
      </w:r>
    </w:p>
    <w:p>
      <w:r>
        <w:t xml:space="preserve">Lause 1: Aasialainen mies leikkaa lihaa leikkuulaudalla keittiössä, ja hänellä on yllään pitkä sininen t-paita. Lause 2: Mies syö päivällistä.</w:t>
      </w:r>
    </w:p>
    <w:p>
      <w:r>
        <w:rPr>
          <w:b/>
        </w:rPr>
        <w:t xml:space="preserve">Tulos</w:t>
      </w:r>
    </w:p>
    <w:p>
      <w:r>
        <w:t xml:space="preserve">mies leikkaa lihaa</w:t>
      </w:r>
    </w:p>
    <w:p>
      <w:r>
        <w:rPr>
          <w:b/>
        </w:rPr>
        <w:t xml:space="preserve">Esimerkki 5.2614</w:t>
      </w:r>
    </w:p>
    <w:p>
      <w:r>
        <w:t xml:space="preserve">Lause 1: Kaksi lasta kiipeää etupenkiltä ajoneuvon takaosaan. Lause 2: Kaksi lasta kiipeää lava-auton takaosaan ikkunan kautta.</w:t>
      </w:r>
    </w:p>
    <w:p>
      <w:r>
        <w:rPr>
          <w:b/>
        </w:rPr>
        <w:t xml:space="preserve">Tulos</w:t>
      </w:r>
    </w:p>
    <w:p>
      <w:r>
        <w:t xml:space="preserve">Kaksi lasta kiipeilee autossa.</w:t>
      </w:r>
    </w:p>
    <w:p>
      <w:r>
        <w:rPr>
          <w:b/>
        </w:rPr>
        <w:t xml:space="preserve">Esimerkki 5.2615</w:t>
      </w:r>
    </w:p>
    <w:p>
      <w:r>
        <w:t xml:space="preserve">Lause 1: kaksi ihmistä kävelee hiekka-aavikolla Lause 2: kaksi ihmistä on järven rannalla.</w:t>
      </w:r>
    </w:p>
    <w:p>
      <w:r>
        <w:rPr>
          <w:b/>
        </w:rPr>
        <w:t xml:space="preserve">Tulos</w:t>
      </w:r>
    </w:p>
    <w:p>
      <w:r>
        <w:t xml:space="preserve">kaksi ihmistä on autiomaassa.</w:t>
      </w:r>
    </w:p>
    <w:p>
      <w:r>
        <w:rPr>
          <w:b/>
        </w:rPr>
        <w:t xml:space="preserve">Esimerkki 5.2616</w:t>
      </w:r>
    </w:p>
    <w:p>
      <w:r>
        <w:t xml:space="preserve">Lause 1: Mies soittaa näppäimistöä, hänellä on parta, ja hänellä on yllään punainen, vihreä ja musta flanellipaita. Lause 2: Paul Bunion tuhoaa Tokion...</w:t>
      </w:r>
    </w:p>
    <w:p>
      <w:r>
        <w:rPr>
          <w:b/>
        </w:rPr>
        <w:t xml:space="preserve">Tulos</w:t>
      </w:r>
    </w:p>
    <w:p>
      <w:r>
        <w:t xml:space="preserve">Mies soittaa näppäimistöllä paita päällä.</w:t>
      </w:r>
    </w:p>
    <w:p>
      <w:r>
        <w:rPr>
          <w:b/>
        </w:rPr>
        <w:t xml:space="preserve">Esimerkki 5.2617</w:t>
      </w:r>
    </w:p>
    <w:p>
      <w:r>
        <w:t xml:space="preserve">Lause 1: Surffaaja ottaa aallon kiinni. Lause 2: Mies surffaa kotona internetissä.</w:t>
      </w:r>
    </w:p>
    <w:p>
      <w:r>
        <w:rPr>
          <w:b/>
        </w:rPr>
        <w:t xml:space="preserve">Tulos</w:t>
      </w:r>
    </w:p>
    <w:p>
      <w:r>
        <w:t xml:space="preserve">Henkilö surffaa.</w:t>
      </w:r>
    </w:p>
    <w:p>
      <w:r>
        <w:rPr>
          <w:b/>
        </w:rPr>
        <w:t xml:space="preserve">Esimerkki 5.2618</w:t>
      </w:r>
    </w:p>
    <w:p>
      <w:r>
        <w:t xml:space="preserve">Lause 1: Seisoo korokkeella värikkään seinämaalauksen edessä, ja vanha herrasmies käyttää näyttöä kommunikoidakseen muille pöydässä istuville ja yleisössä oleville miehille. Lause 2: Saarnaaja pitää saarnansa seurakunnalle.</w:t>
      </w:r>
    </w:p>
    <w:p>
      <w:r>
        <w:rPr>
          <w:b/>
        </w:rPr>
        <w:t xml:space="preserve">Tulos</w:t>
      </w:r>
    </w:p>
    <w:p>
      <w:r>
        <w:t xml:space="preserve">Tämä mies pitää puhetta muille.</w:t>
      </w:r>
    </w:p>
    <w:p>
      <w:r>
        <w:rPr>
          <w:b/>
        </w:rPr>
        <w:t xml:space="preserve">Esimerkki 5.2619</w:t>
      </w:r>
    </w:p>
    <w:p>
      <w:r>
        <w:t xml:space="preserve">Lause 1: Kolme naista, joilla on vapaudenpatsaan hattu ja jotka ottavat kuvaa. Lause 2: Kolmella naisella on fedorat.</w:t>
      </w:r>
    </w:p>
    <w:p>
      <w:r>
        <w:rPr>
          <w:b/>
        </w:rPr>
        <w:t xml:space="preserve">Tulos</w:t>
      </w:r>
    </w:p>
    <w:p>
      <w:r>
        <w:t xml:space="preserve">Kolme hattupäistä naista ottaa kuvan.</w:t>
      </w:r>
    </w:p>
    <w:p>
      <w:r>
        <w:rPr>
          <w:b/>
        </w:rPr>
        <w:t xml:space="preserve">Esimerkki 5.2620</w:t>
      </w:r>
    </w:p>
    <w:p>
      <w:r>
        <w:t xml:space="preserve">Lause 1: Kaksi koiraa leikkii köydenvetoa vihreällä lelulla. Lause 2: Kaksi kissaa leikkii.</w:t>
      </w:r>
    </w:p>
    <w:p>
      <w:r>
        <w:rPr>
          <w:b/>
        </w:rPr>
        <w:t xml:space="preserve">Tulos</w:t>
      </w:r>
    </w:p>
    <w:p>
      <w:r>
        <w:t xml:space="preserve">Kaksi eläintä leikkii.</w:t>
      </w:r>
    </w:p>
    <w:p>
      <w:r>
        <w:rPr>
          <w:b/>
        </w:rPr>
        <w:t xml:space="preserve">Esimerkki 5.2621</w:t>
      </w:r>
    </w:p>
    <w:p>
      <w:r>
        <w:t xml:space="preserve">Lause 1: kaksi pientä ruskettunutta tyttöä, joista toisella on punainen paita ja hän kävelee stop-merkin ohi ja sementtikiven päälle pitäen mukia kädessään ja pukeutuneena vaaleanpunaisiin lenkkareihin, kun taas toisella tytöllä on vaaleanpunainen paita ja hän juo valkoisesta mukista. Lause 2: Tytöllä on yllään valkoinen paita.</w:t>
      </w:r>
    </w:p>
    <w:p>
      <w:r>
        <w:rPr>
          <w:b/>
        </w:rPr>
        <w:t xml:space="preserve">Tulos</w:t>
      </w:r>
    </w:p>
    <w:p>
      <w:r>
        <w:t xml:space="preserve">Tytöllä on punainen paita.</w:t>
      </w:r>
    </w:p>
    <w:p>
      <w:r>
        <w:rPr>
          <w:b/>
        </w:rPr>
        <w:t xml:space="preserve">Esimerkki 5.2622</w:t>
      </w:r>
    </w:p>
    <w:p>
      <w:r>
        <w:t xml:space="preserve">Lause 1: Punapaitainen henkilö ajaa polkupyörällä hiekkatietä pitkin. Lause 2: Sinipaitainen henkilö ajaa polkupyörällä hiekkatietä pitkin.</w:t>
      </w:r>
    </w:p>
    <w:p>
      <w:r>
        <w:rPr>
          <w:b/>
        </w:rPr>
        <w:t xml:space="preserve">Tulos</w:t>
      </w:r>
    </w:p>
    <w:p>
      <w:r>
        <w:t xml:space="preserve">Paitainen henkilö ajaa polkupyörällä hiekkatietä pitkin.</w:t>
      </w:r>
    </w:p>
    <w:p>
      <w:r>
        <w:rPr>
          <w:b/>
        </w:rPr>
        <w:t xml:space="preserve">Esimerkki 5.2623</w:t>
      </w:r>
    </w:p>
    <w:p>
      <w:r>
        <w:t xml:space="preserve">Lause 1: Kaksi takkiin pukeutunutta ihmistä istuu vihreällä pellolla puun vieressä vuorille päin. Lause 2: Joukko ihmisiä nukkuu sisätiloissa.</w:t>
      </w:r>
    </w:p>
    <w:p>
      <w:r>
        <w:rPr>
          <w:b/>
        </w:rPr>
        <w:t xml:space="preserve">Tulos</w:t>
      </w:r>
    </w:p>
    <w:p>
      <w:r>
        <w:t xml:space="preserve">Ryhmä ihmisiä rentoutuu ulkona.</w:t>
      </w:r>
    </w:p>
    <w:p>
      <w:r>
        <w:rPr>
          <w:b/>
        </w:rPr>
        <w:t xml:space="preserve">Esimerkki 5.2624</w:t>
      </w:r>
    </w:p>
    <w:p>
      <w:r>
        <w:t xml:space="preserve">Lause 1: Mustiin vaatteisiin pukeutunut mies odottaa kadun ylittämistä. Lause 2: Mies on odotushuoneessa.</w:t>
      </w:r>
    </w:p>
    <w:p>
      <w:r>
        <w:rPr>
          <w:b/>
        </w:rPr>
        <w:t xml:space="preserve">Tulos</w:t>
      </w:r>
    </w:p>
    <w:p>
      <w:r>
        <w:t xml:space="preserve">Mustapukuinen mies on ulkona.</w:t>
      </w:r>
    </w:p>
    <w:p>
      <w:r>
        <w:rPr>
          <w:b/>
        </w:rPr>
        <w:t xml:space="preserve">Esimerkki 5.2625</w:t>
      </w:r>
    </w:p>
    <w:p>
      <w:r>
        <w:t xml:space="preserve">Lause 1: Kaksi uimariryhmää kahlaa ulos. Lause 2: Kaksi uimariryhmää luistelee.</w:t>
      </w:r>
    </w:p>
    <w:p>
      <w:r>
        <w:rPr>
          <w:b/>
        </w:rPr>
        <w:t xml:space="preserve">Tulos</w:t>
      </w:r>
    </w:p>
    <w:p>
      <w:r>
        <w:t xml:space="preserve">kaksi ryhmää on vedessä</w:t>
      </w:r>
    </w:p>
    <w:p>
      <w:r>
        <w:rPr>
          <w:b/>
        </w:rPr>
        <w:t xml:space="preserve">Esimerkki 5.2626</w:t>
      </w:r>
    </w:p>
    <w:p>
      <w:r>
        <w:t xml:space="preserve">Lause 1: Nuori nainen kastanjahevosella vääntää härkää rodeossa. Lause 2: Nainen leikkii koirien kanssa.</w:t>
      </w:r>
    </w:p>
    <w:p>
      <w:r>
        <w:rPr>
          <w:b/>
        </w:rPr>
        <w:t xml:space="preserve">Tulos</w:t>
      </w:r>
    </w:p>
    <w:p>
      <w:r>
        <w:t xml:space="preserve">Tyttö ratsastaa hevosella.</w:t>
      </w:r>
    </w:p>
    <w:p>
      <w:r>
        <w:rPr>
          <w:b/>
        </w:rPr>
        <w:t xml:space="preserve">Esimerkki 5.2627</w:t>
      </w:r>
    </w:p>
    <w:p>
      <w:r>
        <w:t xml:space="preserve">Lause 1: Kaksi naista ja kaksi lasta seisovat sateenvarjon alla. Lause 2: Kolme miestä ja yksi tyttö suutelevat sateenvarjon alla.</w:t>
      </w:r>
    </w:p>
    <w:p>
      <w:r>
        <w:rPr>
          <w:b/>
        </w:rPr>
        <w:t xml:space="preserve">Tulos</w:t>
      </w:r>
    </w:p>
    <w:p>
      <w:r>
        <w:t xml:space="preserve">Neljä ihmistä seisoo ulkona sateenvarjon alla.</w:t>
      </w:r>
    </w:p>
    <w:p>
      <w:r>
        <w:rPr>
          <w:b/>
        </w:rPr>
        <w:t xml:space="preserve">Esimerkki 5.2628</w:t>
      </w:r>
    </w:p>
    <w:p>
      <w:r>
        <w:t xml:space="preserve">Lause 1: Ihmiset tarjoilevat itselleen ruokaa buffetissa yöllä. Lause 2: Ihmiset baarissa juomassa olutta.</w:t>
      </w:r>
    </w:p>
    <w:p>
      <w:r>
        <w:rPr>
          <w:b/>
        </w:rPr>
        <w:t xml:space="preserve">Tulos</w:t>
      </w:r>
    </w:p>
    <w:p>
      <w:r>
        <w:t xml:space="preserve">Illallisbuffet.</w:t>
      </w:r>
    </w:p>
    <w:p>
      <w:r>
        <w:rPr>
          <w:b/>
        </w:rPr>
        <w:t xml:space="preserve">Esimerkki 5.2629</w:t>
      </w:r>
    </w:p>
    <w:p>
      <w:r>
        <w:t xml:space="preserve">Lause 1: Koripalloa pelaava nuori poika valmistautuu heittämään. Lause 2: Vanha mies juoksee ulkona.</w:t>
      </w:r>
    </w:p>
    <w:p>
      <w:r>
        <w:rPr>
          <w:b/>
        </w:rPr>
        <w:t xml:space="preserve">Tulos</w:t>
      </w:r>
    </w:p>
    <w:p>
      <w:r>
        <w:t xml:space="preserve">Joku pelaa koripalloa ulkona.</w:t>
      </w:r>
    </w:p>
    <w:p>
      <w:r>
        <w:rPr>
          <w:b/>
        </w:rPr>
        <w:t xml:space="preserve">Esimerkki 5.2630</w:t>
      </w:r>
    </w:p>
    <w:p>
      <w:r>
        <w:t xml:space="preserve">Lause 1: Wilson Streetin yllä on kolme liikennevaloa. Lause 2: Kyseisellä kadulla ei ole liikennettä ohjaavia valoja.</w:t>
      </w:r>
    </w:p>
    <w:p>
      <w:r>
        <w:rPr>
          <w:b/>
        </w:rPr>
        <w:t xml:space="preserve">Tulos</w:t>
      </w:r>
    </w:p>
    <w:p>
      <w:r>
        <w:t xml:space="preserve">Wilson Streetillä on liikennevalot.</w:t>
      </w:r>
    </w:p>
    <w:p>
      <w:r>
        <w:rPr>
          <w:b/>
        </w:rPr>
        <w:t xml:space="preserve">Esimerkki 5.2631</w:t>
      </w:r>
    </w:p>
    <w:p>
      <w:r>
        <w:t xml:space="preserve">Lause 1: Naisvoimistelija tekee voltin, kuten kuvassa näkyy, jalat taivaalla ja pää kohti maata. Lause 2: Muusikko on äänitysstudiossa.</w:t>
      </w:r>
    </w:p>
    <w:p>
      <w:r>
        <w:rPr>
          <w:b/>
        </w:rPr>
        <w:t xml:space="preserve">Tulos</w:t>
      </w:r>
    </w:p>
    <w:p>
      <w:r>
        <w:t xml:space="preserve">Henkilö tekee voltin ilmassa.</w:t>
      </w:r>
    </w:p>
    <w:p>
      <w:r>
        <w:rPr>
          <w:b/>
        </w:rPr>
        <w:t xml:space="preserve">Esimerkki 5.2632</w:t>
      </w:r>
    </w:p>
    <w:p>
      <w:r>
        <w:t xml:space="preserve">Lause 1: Nuori poika hyökkää lintuparvea vastaan lammen lähellä. Lause 2: Jotkut linnut vievät pojan pois.</w:t>
      </w:r>
    </w:p>
    <w:p>
      <w:r>
        <w:rPr>
          <w:b/>
        </w:rPr>
        <w:t xml:space="preserve">Tulos</w:t>
      </w:r>
    </w:p>
    <w:p>
      <w:r>
        <w:t xml:space="preserve">Poika juoksee lintujen perässä.</w:t>
      </w:r>
    </w:p>
    <w:p>
      <w:r>
        <w:rPr>
          <w:b/>
        </w:rPr>
        <w:t xml:space="preserve">Esimerkki 5.2633</w:t>
      </w:r>
    </w:p>
    <w:p>
      <w:r>
        <w:t xml:space="preserve">Lause 1: Yksi tyttö seisoo selkä meihin päin, ja toinen tyttö istuu hänen vieressään, ja molemmat katsovat kohti vettä. Lause 2: Tytöt leikkivät</w:t>
      </w:r>
    </w:p>
    <w:p>
      <w:r>
        <w:rPr>
          <w:b/>
        </w:rPr>
        <w:t xml:space="preserve">Tulos</w:t>
      </w:r>
    </w:p>
    <w:p>
      <w:r>
        <w:t xml:space="preserve">Tyttö katselee vettä</w:t>
      </w:r>
    </w:p>
    <w:p>
      <w:r>
        <w:rPr>
          <w:b/>
        </w:rPr>
        <w:t xml:space="preserve">Esimerkki 5.2634</w:t>
      </w:r>
    </w:p>
    <w:p>
      <w:r>
        <w:t xml:space="preserve">Lause 1: Nainen ja kaksi nuorta tyttöä suojautuvat sateelta sateenvarjoilla. Lause 2: Miehet työskentelevät lavuaarin parissa.</w:t>
      </w:r>
    </w:p>
    <w:p>
      <w:r>
        <w:rPr>
          <w:b/>
        </w:rPr>
        <w:t xml:space="preserve">Tulos</w:t>
      </w:r>
    </w:p>
    <w:p>
      <w:r>
        <w:t xml:space="preserve">Jotkut ihmiset ovat sateessa.</w:t>
      </w:r>
    </w:p>
    <w:p>
      <w:r>
        <w:rPr>
          <w:b/>
        </w:rPr>
        <w:t xml:space="preserve">Esimerkki 5.2635</w:t>
      </w:r>
    </w:p>
    <w:p>
      <w:r>
        <w:t xml:space="preserve">Lause 1: Palomiehet irrottavat auton osia. Lause 2: Palomiehet ajavat palavan auton ohi.</w:t>
      </w:r>
    </w:p>
    <w:p>
      <w:r>
        <w:rPr>
          <w:b/>
        </w:rPr>
        <w:t xml:space="preserve">Tulos</w:t>
      </w:r>
    </w:p>
    <w:p>
      <w:r>
        <w:t xml:space="preserve">Palomiehet purkavat autoa</w:t>
      </w:r>
    </w:p>
    <w:p>
      <w:r>
        <w:rPr>
          <w:b/>
        </w:rPr>
        <w:t xml:space="preserve">Esimerkki 5.2636</w:t>
      </w:r>
    </w:p>
    <w:p>
      <w:r>
        <w:t xml:space="preserve">Lause 1: Useat afrikkalaiset naiset istuvat majan edessä. Lause 2: Joukko kireitä naisia on kokoontunut pöydän ääreen keskustelemaan markkinointisuunnitelmistaan.</w:t>
      </w:r>
    </w:p>
    <w:p>
      <w:r>
        <w:rPr>
          <w:b/>
        </w:rPr>
        <w:t xml:space="preserve">Tulos</w:t>
      </w:r>
    </w:p>
    <w:p>
      <w:r>
        <w:t xml:space="preserve">Naiset ovat majan lähellä.</w:t>
      </w:r>
    </w:p>
    <w:p>
      <w:r>
        <w:rPr>
          <w:b/>
        </w:rPr>
        <w:t xml:space="preserve">Esimerkki 5.2637</w:t>
      </w:r>
    </w:p>
    <w:p>
      <w:r>
        <w:t xml:space="preserve">Lause 1: Nainen seisoo punaisissa bikineissä ulkona hiekkalentopallokentällä. Lause 2: Nainen seisoo sinisissä bikineissä kentällä.</w:t>
      </w:r>
    </w:p>
    <w:p>
      <w:r>
        <w:rPr>
          <w:b/>
        </w:rPr>
        <w:t xml:space="preserve">Tulos</w:t>
      </w:r>
    </w:p>
    <w:p>
      <w:r>
        <w:t xml:space="preserve">Nainen seisoo punaisissa bikineissä kentällä.</w:t>
      </w:r>
    </w:p>
    <w:p>
      <w:r>
        <w:rPr>
          <w:b/>
        </w:rPr>
        <w:t xml:space="preserve">Esimerkki 5.2638</w:t>
      </w:r>
    </w:p>
    <w:p>
      <w:r>
        <w:t xml:space="preserve">Lause 1: Henkilö kävelee portaita alas laukku vasemmassa kädessään. Lause 2: Joku rakentaa pilvenpiirtäjää.</w:t>
      </w:r>
    </w:p>
    <w:p>
      <w:r>
        <w:rPr>
          <w:b/>
        </w:rPr>
        <w:t xml:space="preserve">Tulos</w:t>
      </w:r>
    </w:p>
    <w:p>
      <w:r>
        <w:t xml:space="preserve">Henkilö kävelee portaita alas.</w:t>
      </w:r>
    </w:p>
    <w:p>
      <w:r>
        <w:rPr>
          <w:b/>
        </w:rPr>
        <w:t xml:space="preserve">Esimerkki 5.2639</w:t>
      </w:r>
    </w:p>
    <w:p>
      <w:r>
        <w:t xml:space="preserve">Lause 1: Pojat leikkivät leikkikentällä. Lause 2: Pikkutyttö istuu pöydän ääressä ja lukee.</w:t>
      </w:r>
    </w:p>
    <w:p>
      <w:r>
        <w:rPr>
          <w:b/>
        </w:rPr>
        <w:t xml:space="preserve">Tulos</w:t>
      </w:r>
    </w:p>
    <w:p>
      <w:r>
        <w:t xml:space="preserve">Nuori poika nauttii päivästä leikkien</w:t>
      </w:r>
    </w:p>
    <w:p>
      <w:r>
        <w:rPr>
          <w:b/>
        </w:rPr>
        <w:t xml:space="preserve">Esimerkki 5.2640</w:t>
      </w:r>
    </w:p>
    <w:p>
      <w:r>
        <w:t xml:space="preserve">Lause 1: harvaan asuttu pelihalli, jossa on paljon kirkkaasti valaistuja pelejä ja muutamia ihmisiä. Lause 2: pelihalli on täynnä ihmisiä ja tylsiä pelejä.</w:t>
      </w:r>
    </w:p>
    <w:p>
      <w:r>
        <w:rPr>
          <w:b/>
        </w:rPr>
        <w:t xml:space="preserve">Tulos</w:t>
      </w:r>
    </w:p>
    <w:p>
      <w:r>
        <w:t xml:space="preserve">Pelihalli odottaa asiakkaita.</w:t>
      </w:r>
    </w:p>
    <w:p>
      <w:r>
        <w:rPr>
          <w:b/>
        </w:rPr>
        <w:t xml:space="preserve">Esimerkki 5.2641</w:t>
      </w:r>
    </w:p>
    <w:p>
      <w:r>
        <w:t xml:space="preserve">Lause 1: Valkoinen koira, jolla on ruskeita pilkkuja, hyppii ilmassa. Lause 2: Koira nukkuu.</w:t>
      </w:r>
    </w:p>
    <w:p>
      <w:r>
        <w:rPr>
          <w:b/>
        </w:rPr>
        <w:t xml:space="preserve">Tulos</w:t>
      </w:r>
    </w:p>
    <w:p>
      <w:r>
        <w:t xml:space="preserve">Koiran turkki liikkuu sen hypyn vauhdissa.</w:t>
      </w:r>
    </w:p>
    <w:p>
      <w:r>
        <w:rPr>
          <w:b/>
        </w:rPr>
        <w:t xml:space="preserve">Esimerkki 5.2642</w:t>
      </w:r>
    </w:p>
    <w:p>
      <w:r>
        <w:t xml:space="preserve">Lause 1: Musta nainen poseeraa neljän mustan lapsen kanssa valkoisen seinän edessä. Lause 2: Seinä on sininen</w:t>
      </w:r>
    </w:p>
    <w:p>
      <w:r>
        <w:rPr>
          <w:b/>
        </w:rPr>
        <w:t xml:space="preserve">Tulos</w:t>
      </w:r>
    </w:p>
    <w:p>
      <w:r>
        <w:t xml:space="preserve">Mustat poseeraavat</w:t>
      </w:r>
    </w:p>
    <w:p>
      <w:r>
        <w:rPr>
          <w:b/>
        </w:rPr>
        <w:t xml:space="preserve">Esimerkki 5.2643</w:t>
      </w:r>
    </w:p>
    <w:p>
      <w:r>
        <w:t xml:space="preserve">Lause 1: Suuren rakennuksen edessä on joukko talvitakkiin pukeutuneita ihmisiä. Lause 2: Pieni rakennus, jonka ympärillä ei ole mitään.</w:t>
      </w:r>
    </w:p>
    <w:p>
      <w:r>
        <w:rPr>
          <w:b/>
        </w:rPr>
        <w:t xml:space="preserve">Tulos</w:t>
      </w:r>
    </w:p>
    <w:p>
      <w:r>
        <w:t xml:space="preserve">Ihmisjoukko on kokoontunut.</w:t>
      </w:r>
    </w:p>
    <w:p>
      <w:r>
        <w:rPr>
          <w:b/>
        </w:rPr>
        <w:t xml:space="preserve">Esimerkki 5.2644</w:t>
      </w:r>
    </w:p>
    <w:p>
      <w:r>
        <w:t xml:space="preserve">Lause 1: Kaksi poikaa kiipeää alas kalliota, ja vanhempi vaalea mies puhuu kallion huipulla useammalle ihmiselle. Lause 2: Kaksi poikaa kiipeää kallion huipulle katsomaan, mikä on parempi näkymä.</w:t>
      </w:r>
    </w:p>
    <w:p>
      <w:r>
        <w:rPr>
          <w:b/>
        </w:rPr>
        <w:t xml:space="preserve">Tulos</w:t>
      </w:r>
    </w:p>
    <w:p>
      <w:r>
        <w:t xml:space="preserve">Kaksi poikaa kiipeää alas kalliolta.</w:t>
      </w:r>
    </w:p>
    <w:p>
      <w:r>
        <w:rPr>
          <w:b/>
        </w:rPr>
        <w:t xml:space="preserve">Esimerkki 5.2645</w:t>
      </w:r>
    </w:p>
    <w:p>
      <w:r>
        <w:t xml:space="preserve">Lause 1: Valkohattuinen mies kävelee kadulla, kun taas valkohattuinen mies seisoo kädet ristissä kadunkulmassa. Lause 2: Valkohattuinen mies nukkuu keskellä katua toisen miehen katsellessa.</w:t>
      </w:r>
    </w:p>
    <w:p>
      <w:r>
        <w:rPr>
          <w:b/>
        </w:rPr>
        <w:t xml:space="preserve">Tulos</w:t>
      </w:r>
    </w:p>
    <w:p>
      <w:r>
        <w:t xml:space="preserve">Kadulla on kaksi valkohattupäistä miestä.</w:t>
      </w:r>
    </w:p>
    <w:p>
      <w:r>
        <w:rPr>
          <w:b/>
        </w:rPr>
        <w:t xml:space="preserve">Esimerkki 5.2646</w:t>
      </w:r>
    </w:p>
    <w:p>
      <w:r>
        <w:t xml:space="preserve">Lause 1: Vesihiihtäjä liikkuu vedessä. Lause 2: Mies istuu veneessä laiturilla.</w:t>
      </w:r>
    </w:p>
    <w:p>
      <w:r>
        <w:rPr>
          <w:b/>
        </w:rPr>
        <w:t xml:space="preserve">Tulos</w:t>
      </w:r>
    </w:p>
    <w:p>
      <w:r>
        <w:t xml:space="preserve">Vesihiihtäjä pitää kiinni köydestä.</w:t>
      </w:r>
    </w:p>
    <w:p>
      <w:r>
        <w:rPr>
          <w:b/>
        </w:rPr>
        <w:t xml:space="preserve">Esimerkki 5.2647</w:t>
      </w:r>
    </w:p>
    <w:p>
      <w:r>
        <w:t xml:space="preserve">Lause 1: Miesryhmät istuvat juhlapöydissä. Lause 2: Miehet tanssivat pöytien päällä.</w:t>
      </w:r>
    </w:p>
    <w:p>
      <w:r>
        <w:rPr>
          <w:b/>
        </w:rPr>
        <w:t xml:space="preserve">Tulos</w:t>
      </w:r>
    </w:p>
    <w:p>
      <w:r>
        <w:t xml:space="preserve">Miesryhmät istuvat pöydissä.</w:t>
      </w:r>
    </w:p>
    <w:p>
      <w:r>
        <w:rPr>
          <w:b/>
        </w:rPr>
        <w:t xml:space="preserve">Esimerkki 5.2648</w:t>
      </w:r>
    </w:p>
    <w:p>
      <w:r>
        <w:t xml:space="preserve">Lause 1: Kolme tanssijaa, joilla on punaiset liivit, esiintyy pimeällä lavalla. Lause 2: Kolme koomikkoa esittää lavalla stand up -sketsin.</w:t>
      </w:r>
    </w:p>
    <w:p>
      <w:r>
        <w:rPr>
          <w:b/>
        </w:rPr>
        <w:t xml:space="preserve">Tulos</w:t>
      </w:r>
    </w:p>
    <w:p>
      <w:r>
        <w:t xml:space="preserve">Kolme tanssijaa esiintyy lavalla.</w:t>
      </w:r>
    </w:p>
    <w:p>
      <w:r>
        <w:rPr>
          <w:b/>
        </w:rPr>
        <w:t xml:space="preserve">Esimerkki 5.2649</w:t>
      </w:r>
    </w:p>
    <w:p>
      <w:r>
        <w:t xml:space="preserve">Lause 1: Henkilö, jolla on pitkähihainen valkoinen paita, kutoo keltaisella langalla. Lause 2: Mies, jolla on pitkähihainen valkoinen paita, ompelee pellavaa.</w:t>
      </w:r>
    </w:p>
    <w:p>
      <w:r>
        <w:rPr>
          <w:b/>
        </w:rPr>
        <w:t xml:space="preserve">Tulos</w:t>
      </w:r>
    </w:p>
    <w:p>
      <w:r>
        <w:t xml:space="preserve">Henkilö on pukeutunut vaaleisiin väreihin.</w:t>
      </w:r>
    </w:p>
    <w:p>
      <w:r>
        <w:rPr>
          <w:b/>
        </w:rPr>
        <w:t xml:space="preserve">Esimerkki 5.2650</w:t>
      </w:r>
    </w:p>
    <w:p>
      <w:r>
        <w:t xml:space="preserve">Lause 1: Tennispelaaja valmistautuu lyömään palloa mailallaan. Lause 2: Tennispelaaja lepää.</w:t>
      </w:r>
    </w:p>
    <w:p>
      <w:r>
        <w:rPr>
          <w:b/>
        </w:rPr>
        <w:t xml:space="preserve">Tulos</w:t>
      </w:r>
    </w:p>
    <w:p>
      <w:r>
        <w:t xml:space="preserve">Pelaaja pelaa peliä.</w:t>
      </w:r>
    </w:p>
    <w:p>
      <w:r>
        <w:rPr>
          <w:b/>
        </w:rPr>
        <w:t xml:space="preserve">Esimerkki 5.2651</w:t>
      </w:r>
    </w:p>
    <w:p>
      <w:r>
        <w:t xml:space="preserve">Lause 1: Tuomari pitää painiottelun voittajan kättä ylhäällä. Lause 2: Erotuomari sanoo rikkeen.</w:t>
      </w:r>
    </w:p>
    <w:p>
      <w:r>
        <w:rPr>
          <w:b/>
        </w:rPr>
        <w:t xml:space="preserve">Tulos</w:t>
      </w:r>
    </w:p>
    <w:p>
      <w:r>
        <w:t xml:space="preserve">Painija voitti juuri ottelun.</w:t>
      </w:r>
    </w:p>
    <w:p>
      <w:r>
        <w:rPr>
          <w:b/>
        </w:rPr>
        <w:t xml:space="preserve">Esimerkki 5.2652</w:t>
      </w:r>
    </w:p>
    <w:p>
      <w:r>
        <w:t xml:space="preserve">Lause 1: Nuori mies esittelee taistelulajejaan tyttöystävälleen tämän istuessa betoniseinällä, joka on osa yleistä istumapaikkaa. Lause 2: Mies ja tyttö istuvat vierekkäin.</w:t>
      </w:r>
    </w:p>
    <w:p>
      <w:r>
        <w:rPr>
          <w:b/>
        </w:rPr>
        <w:t xml:space="preserve">Tulos</w:t>
      </w:r>
    </w:p>
    <w:p>
      <w:r>
        <w:t xml:space="preserve">Nainen katselee poikaystävänsä esitystä.</w:t>
      </w:r>
    </w:p>
    <w:p>
      <w:r>
        <w:rPr>
          <w:b/>
        </w:rPr>
        <w:t xml:space="preserve">Esimerkki 5.2653</w:t>
      </w:r>
    </w:p>
    <w:p>
      <w:r>
        <w:t xml:space="preserve">Lause 1: Kaksi merirosvopukuista lasta leikkii miekoillaan taistelua. Lause 2: Kaksi lasta pelaa videopeliä sisätiloissa sohvalla istuen...</w:t>
      </w:r>
    </w:p>
    <w:p>
      <w:r>
        <w:rPr>
          <w:b/>
        </w:rPr>
        <w:t xml:space="preserve">Tulos</w:t>
      </w:r>
    </w:p>
    <w:p>
      <w:r>
        <w:t xml:space="preserve">Kaksi lasta on pukeutunut merirosvoiksi ja teeskentelee leikkivänsä miekoilla taistelevia lapsia.</w:t>
      </w:r>
    </w:p>
    <w:p>
      <w:r>
        <w:rPr>
          <w:b/>
        </w:rPr>
        <w:t xml:space="preserve">Esimerkki 5.2654</w:t>
      </w:r>
    </w:p>
    <w:p>
      <w:r>
        <w:t xml:space="preserve">Lause 1: Kaksi värikkäisiin kaapuihin ja naamioihin pukeutunutta ihmistä seisoo korkean valkoisen tornin vieressä. Lause 2: Kaksi naamioitunutta ihmistä seisoo pankin vieressä odottamassa sen ryöstämistä.</w:t>
      </w:r>
    </w:p>
    <w:p>
      <w:r>
        <w:rPr>
          <w:b/>
        </w:rPr>
        <w:t xml:space="preserve">Tulos</w:t>
      </w:r>
    </w:p>
    <w:p>
      <w:r>
        <w:t xml:space="preserve">Kahdella ihmisellä ei ole tylsiä värejä.</w:t>
      </w:r>
    </w:p>
    <w:p>
      <w:r>
        <w:rPr>
          <w:b/>
        </w:rPr>
        <w:t xml:space="preserve">Esimerkki 5.2655</w:t>
      </w:r>
    </w:p>
    <w:p>
      <w:r>
        <w:t xml:space="preserve">Lause 1: Sinipaitainen lapsi, jolla on hattu, yrittää kiivetä aidan yli. Lause 2: Lapsi kiipeää tikkaita pitkin.</w:t>
      </w:r>
    </w:p>
    <w:p>
      <w:r>
        <w:rPr>
          <w:b/>
        </w:rPr>
        <w:t xml:space="preserve">Tulos</w:t>
      </w:r>
    </w:p>
    <w:p>
      <w:r>
        <w:t xml:space="preserve">lapsella on vaatteita</w:t>
      </w:r>
    </w:p>
    <w:p>
      <w:r>
        <w:rPr>
          <w:b/>
        </w:rPr>
        <w:t xml:space="preserve">Esimerkki 5.2656</w:t>
      </w:r>
    </w:p>
    <w:p>
      <w:r>
        <w:t xml:space="preserve">Lause 1: Useat nuoret seisovat juomassa juomia jonkinlaisessa ulkoilmakokouksessa, jossa on ruokaa. Lause 2: Ihmiset ovat keilaamassa.</w:t>
      </w:r>
    </w:p>
    <w:p>
      <w:r>
        <w:rPr>
          <w:b/>
        </w:rPr>
        <w:t xml:space="preserve">Tulos</w:t>
      </w:r>
    </w:p>
    <w:p>
      <w:r>
        <w:t xml:space="preserve">Ystäväporukka on ulkona juomassa.</w:t>
      </w:r>
    </w:p>
    <w:p>
      <w:r>
        <w:rPr>
          <w:b/>
        </w:rPr>
        <w:t xml:space="preserve">Esimerkki 5.2657</w:t>
      </w:r>
    </w:p>
    <w:p>
      <w:r>
        <w:t xml:space="preserve">Lause 1: Kaksi työntekijää on vastakkain vihreisiin asuihin pukeutuneina. Lause 2: Kolmella työntekijällä on yllään siniset vaatteet.</w:t>
      </w:r>
    </w:p>
    <w:p>
      <w:r>
        <w:rPr>
          <w:b/>
        </w:rPr>
        <w:t xml:space="preserve">Tulos</w:t>
      </w:r>
    </w:p>
    <w:p>
      <w:r>
        <w:t xml:space="preserve">Kahdella työntekijällä on vihreät vaatteet.</w:t>
      </w:r>
    </w:p>
    <w:p>
      <w:r>
        <w:rPr>
          <w:b/>
        </w:rPr>
        <w:t xml:space="preserve">Esimerkki 5.2658</w:t>
      </w:r>
    </w:p>
    <w:p>
      <w:r>
        <w:t xml:space="preserve">Lause 1: Mies puhuu kirjastossa vaaleapääisen naisen kanssa. Lause 2: Mies on kirjastossa...</w:t>
      </w:r>
    </w:p>
    <w:p>
      <w:r>
        <w:rPr>
          <w:b/>
        </w:rPr>
        <w:t xml:space="preserve">Tulos</w:t>
      </w:r>
    </w:p>
    <w:p>
      <w:r>
        <w:t xml:space="preserve">Mies puhuu vaalean blondin kanssa</w:t>
      </w:r>
    </w:p>
    <w:p>
      <w:r>
        <w:rPr>
          <w:b/>
        </w:rPr>
        <w:t xml:space="preserve">Esimerkki 5.2659</w:t>
      </w:r>
    </w:p>
    <w:p>
      <w:r>
        <w:t xml:space="preserve">Lause 1: Äiti ja hänen tyttärensä nauttivat mansikkakyydistä huvipuistossa. Lause 2: Äiti ja tytär ovat kotona.</w:t>
      </w:r>
    </w:p>
    <w:p>
      <w:r>
        <w:rPr>
          <w:b/>
        </w:rPr>
        <w:t xml:space="preserve">Tulos</w:t>
      </w:r>
    </w:p>
    <w:p>
      <w:r>
        <w:t xml:space="preserve">Äiti ja tytär ovat huvipuistossa.</w:t>
      </w:r>
    </w:p>
    <w:p>
      <w:r>
        <w:rPr>
          <w:b/>
        </w:rPr>
        <w:t xml:space="preserve">Esimerkki 5.2660</w:t>
      </w:r>
    </w:p>
    <w:p>
      <w:r>
        <w:t xml:space="preserve">Lause 1: Tanssija, jolla on perinteinen puku, punainen takki ja korkea musta hattu, hyppii ilmassa "Ukraina" -kyltin alla. Lause 2: Tanssija on kiinni köydessä.</w:t>
      </w:r>
    </w:p>
    <w:p>
      <w:r>
        <w:rPr>
          <w:b/>
        </w:rPr>
        <w:t xml:space="preserve">Tulos</w:t>
      </w:r>
    </w:p>
    <w:p>
      <w:r>
        <w:t xml:space="preserve">Kyltin alla on ihminen.</w:t>
      </w:r>
    </w:p>
    <w:p>
      <w:r>
        <w:rPr>
          <w:b/>
        </w:rPr>
        <w:t xml:space="preserve">Esimerkki 5.2661</w:t>
      </w:r>
    </w:p>
    <w:p>
      <w:r>
        <w:t xml:space="preserve">Lause 1: Keltaiseen takkiin pukeutunut mies kelluu joella vihreässä kajakissa. Lause 2: Mies hukkuu jokeen.</w:t>
      </w:r>
    </w:p>
    <w:p>
      <w:r>
        <w:rPr>
          <w:b/>
        </w:rPr>
        <w:t xml:space="preserve">Tulos</w:t>
      </w:r>
    </w:p>
    <w:p>
      <w:r>
        <w:t xml:space="preserve">Mies takissa on joen vihreässä kajakissa.</w:t>
      </w:r>
    </w:p>
    <w:p>
      <w:r>
        <w:rPr>
          <w:b/>
        </w:rPr>
        <w:t xml:space="preserve">Esimerkki 5.2662</w:t>
      </w:r>
    </w:p>
    <w:p>
      <w:r>
        <w:t xml:space="preserve">Lause 1: Lapsi katsoo liskoa toisen lapsen kädessä. Lause 2: Lapset pelaavat jalkapalloa.</w:t>
      </w:r>
    </w:p>
    <w:p>
      <w:r>
        <w:rPr>
          <w:b/>
        </w:rPr>
        <w:t xml:space="preserve">Tulos</w:t>
      </w:r>
    </w:p>
    <w:p>
      <w:r>
        <w:t xml:space="preserve">Lapsi katselee toista lasta liskon kanssa.</w:t>
      </w:r>
    </w:p>
    <w:p>
      <w:r>
        <w:rPr>
          <w:b/>
        </w:rPr>
        <w:t xml:space="preserve">Esimerkki 5.2663</w:t>
      </w:r>
    </w:p>
    <w:p>
      <w:r>
        <w:t xml:space="preserve">Lause 1: Vanha parrakas mies muokkaa maata yksinkertaisella puuauralla, ja taustalla on puuaita ja vanha lato. Lause 2: Vanha parrakas mies muokkaa soraa.</w:t>
      </w:r>
    </w:p>
    <w:p>
      <w:r>
        <w:rPr>
          <w:b/>
        </w:rPr>
        <w:t xml:space="preserve">Tulos</w:t>
      </w:r>
    </w:p>
    <w:p>
      <w:r>
        <w:t xml:space="preserve">Vanha mies muokkaa maatilan maata.</w:t>
      </w:r>
    </w:p>
    <w:p>
      <w:r>
        <w:rPr>
          <w:b/>
        </w:rPr>
        <w:t xml:space="preserve">Esimerkki 5.2664</w:t>
      </w:r>
    </w:p>
    <w:p>
      <w:r>
        <w:t xml:space="preserve">Lause 1: Roller derby -tyttö täydessä asussaan - musta kypärä, toppi, suojat ja nelipyöräiset luistimet - pitää tasapainonsa yllä kilpaillessaan radalla. Lause 2: Tyttö leipoo keksejä tyttärelleen.</w:t>
      </w:r>
    </w:p>
    <w:p>
      <w:r>
        <w:rPr>
          <w:b/>
        </w:rPr>
        <w:t xml:space="preserve">Tulos</w:t>
      </w:r>
    </w:p>
    <w:p>
      <w:r>
        <w:t xml:space="preserve">Sementissä on ihminen.</w:t>
      </w:r>
    </w:p>
    <w:p>
      <w:r>
        <w:rPr>
          <w:b/>
        </w:rPr>
        <w:t xml:space="preserve">Esimerkki 5.2665</w:t>
      </w:r>
    </w:p>
    <w:p>
      <w:r>
        <w:t xml:space="preserve">Lause 1: Pakistanilainen poika, jolla on Nike-lippis päässään, seisoo vanhempiensa ja lampaidensa keskellä. Lause 2: Poika juoksee ympäriinsä pipo päässä.</w:t>
      </w:r>
    </w:p>
    <w:p>
      <w:r>
        <w:rPr>
          <w:b/>
        </w:rPr>
        <w:t xml:space="preserve">Tulos</w:t>
      </w:r>
    </w:p>
    <w:p>
      <w:r>
        <w:t xml:space="preserve">Lähi-idän pojalla on hattu päässään.</w:t>
      </w:r>
    </w:p>
    <w:p>
      <w:r>
        <w:rPr>
          <w:b/>
        </w:rPr>
        <w:t xml:space="preserve">Esimerkki 5.2666</w:t>
      </w:r>
    </w:p>
    <w:p>
      <w:r>
        <w:t xml:space="preserve">Lause 1: Miesbändi, joka esiintyy tuuteissa Lause 2: Jalkapallo-ottelua katselee ihmisjoukko.</w:t>
      </w:r>
    </w:p>
    <w:p>
      <w:r>
        <w:rPr>
          <w:b/>
        </w:rPr>
        <w:t xml:space="preserve">Tulos</w:t>
      </w:r>
    </w:p>
    <w:p>
      <w:r>
        <w:t xml:space="preserve">Siellä on miehiä, joilla on tutut päällä.</w:t>
      </w:r>
    </w:p>
    <w:p>
      <w:r>
        <w:rPr>
          <w:b/>
        </w:rPr>
        <w:t xml:space="preserve">Esimerkki 5.2667</w:t>
      </w:r>
    </w:p>
    <w:p>
      <w:r>
        <w:t xml:space="preserve">Lause 1: Punavalkoinen ja sininen maasturi partioi rannalla ja rantaviivalla pilvisenä päivänä lokkien kävellessä hiekalla. Lause 2: Lokit piileskelevät meressä.</w:t>
      </w:r>
    </w:p>
    <w:p>
      <w:r>
        <w:rPr>
          <w:b/>
        </w:rPr>
        <w:t xml:space="preserve">Tulos</w:t>
      </w:r>
    </w:p>
    <w:p>
      <w:r>
        <w:t xml:space="preserve">Turva-auto ajaa kohti lintuja kivikkoisella rannalla, jonka yllä on pilviä.</w:t>
      </w:r>
    </w:p>
    <w:p>
      <w:r>
        <w:rPr>
          <w:b/>
        </w:rPr>
        <w:t xml:space="preserve">Esimerkki 5.2668</w:t>
      </w:r>
    </w:p>
    <w:p>
      <w:r>
        <w:t xml:space="preserve">Lause 1: Valkopukuinen nainen istuu alas ja katsoo kaukaisuuteen. Lause 2: Valkopukuinen nainen syö burritoa.</w:t>
      </w:r>
    </w:p>
    <w:p>
      <w:r>
        <w:rPr>
          <w:b/>
        </w:rPr>
        <w:t xml:space="preserve">Tulos</w:t>
      </w:r>
    </w:p>
    <w:p>
      <w:r>
        <w:t xml:space="preserve">Valkopukuinen nainen istuu ja katsoo kauas.</w:t>
      </w:r>
    </w:p>
    <w:p>
      <w:r>
        <w:rPr>
          <w:b/>
        </w:rPr>
        <w:t xml:space="preserve">Esimerkki 5.2669</w:t>
      </w:r>
    </w:p>
    <w:p>
      <w:r>
        <w:t xml:space="preserve">Lause 1: Kolme poikaa kisaa toisiaan vastaan. Lause 2: Kaksi tyttöä ja yksi nainen juoksevat jonkin asian puolesta.</w:t>
      </w:r>
    </w:p>
    <w:p>
      <w:r>
        <w:rPr>
          <w:b/>
        </w:rPr>
        <w:t xml:space="preserve">Tulos</w:t>
      </w:r>
    </w:p>
    <w:p>
      <w:r>
        <w:t xml:space="preserve"> Kolme poikaa ajaa kilpaa.</w:t>
      </w:r>
    </w:p>
    <w:p>
      <w:r>
        <w:rPr>
          <w:b/>
        </w:rPr>
        <w:t xml:space="preserve">Esimerkki 5.2670</w:t>
      </w:r>
    </w:p>
    <w:p>
      <w:r>
        <w:t xml:space="preserve">Lause 1: Paljon ihmisiä istuu nurmikolla vilttien ja ruohotuolien päällä. Lause 2: Yksi henkilö istuu huovan päällä.</w:t>
      </w:r>
    </w:p>
    <w:p>
      <w:r>
        <w:rPr>
          <w:b/>
        </w:rPr>
        <w:t xml:space="preserve">Tulos</w:t>
      </w:r>
    </w:p>
    <w:p>
      <w:r>
        <w:t xml:space="preserve">Siellä on paljon ihmisiä, jotka istuvat huovilla.</w:t>
      </w:r>
    </w:p>
    <w:p>
      <w:r>
        <w:rPr>
          <w:b/>
        </w:rPr>
        <w:t xml:space="preserve">Esimerkki 5.2671</w:t>
      </w:r>
    </w:p>
    <w:p>
      <w:r>
        <w:t xml:space="preserve">Lause 1: Kaksi lasta vesilauttailee järvellä. Lause 2: Kolme lasta makaa järven rannalla.</w:t>
      </w:r>
    </w:p>
    <w:p>
      <w:r>
        <w:rPr>
          <w:b/>
        </w:rPr>
        <w:t xml:space="preserve">Tulos</w:t>
      </w:r>
    </w:p>
    <w:p>
      <w:r>
        <w:t xml:space="preserve">Lapset harrastavat koskenlaskua</w:t>
      </w:r>
    </w:p>
    <w:p>
      <w:r>
        <w:rPr>
          <w:b/>
        </w:rPr>
        <w:t xml:space="preserve">Esimerkki 5.2672</w:t>
      </w:r>
    </w:p>
    <w:p>
      <w:r>
        <w:t xml:space="preserve">Lause 1: Mies istuu rannalla teltan ulkopuolella ja tekee jotain syötävää. Lause 2: Mies istuu huoneessaan katsomassa televisiota.</w:t>
      </w:r>
    </w:p>
    <w:p>
      <w:r>
        <w:rPr>
          <w:b/>
        </w:rPr>
        <w:t xml:space="preserve">Tulos</w:t>
      </w:r>
    </w:p>
    <w:p>
      <w:r>
        <w:t xml:space="preserve">Mies on ulkona.</w:t>
      </w:r>
    </w:p>
    <w:p>
      <w:r>
        <w:rPr>
          <w:b/>
        </w:rPr>
        <w:t xml:space="preserve">Esimerkki 5.2673</w:t>
      </w:r>
    </w:p>
    <w:p>
      <w:r>
        <w:t xml:space="preserve">Lause 1: Mime ja nainen pylvään edessä. Lause 2: lapsi oli 18-vuotias.</w:t>
      </w:r>
    </w:p>
    <w:p>
      <w:r>
        <w:rPr>
          <w:b/>
        </w:rPr>
        <w:t xml:space="preserve">Tulos</w:t>
      </w:r>
    </w:p>
    <w:p>
      <w:r>
        <w:t xml:space="preserve">miehet puhuvat</w:t>
      </w:r>
    </w:p>
    <w:p>
      <w:r>
        <w:rPr>
          <w:b/>
        </w:rPr>
        <w:t xml:space="preserve">Esimerkki 5.2674</w:t>
      </w:r>
    </w:p>
    <w:p>
      <w:r>
        <w:t xml:space="preserve">Lause 1: Kaksi nuorta miestä ilmoittautuu koripalloon liittyvään tapahtumaan. Lause 2: Joukko miehiä pelaa koripalloa.</w:t>
      </w:r>
    </w:p>
    <w:p>
      <w:r>
        <w:rPr>
          <w:b/>
        </w:rPr>
        <w:t xml:space="preserve">Tulos</w:t>
      </w:r>
    </w:p>
    <w:p>
      <w:r>
        <w:t xml:space="preserve">Kaksi kaveria on koripallotapahtumassa.</w:t>
      </w:r>
    </w:p>
    <w:p>
      <w:r>
        <w:rPr>
          <w:b/>
        </w:rPr>
        <w:t xml:space="preserve">Esimerkki 5.2675</w:t>
      </w:r>
    </w:p>
    <w:p>
      <w:r>
        <w:t xml:space="preserve">Lause 1: Ihmisjoukko katselee tiiviisti pakkautunutta paraatia, joka liikkuu pitkin modernia kaupunkikatua. Lause 2: Paraati kulkee ihmisjoukon yli.</w:t>
      </w:r>
    </w:p>
    <w:p>
      <w:r>
        <w:rPr>
          <w:b/>
        </w:rPr>
        <w:t xml:space="preserve">Tulos</w:t>
      </w:r>
    </w:p>
    <w:p>
      <w:r>
        <w:t xml:space="preserve">Yleisö seuraa paraatia.</w:t>
      </w:r>
    </w:p>
    <w:p>
      <w:r>
        <w:rPr>
          <w:b/>
        </w:rPr>
        <w:t xml:space="preserve">Esimerkki 5.2676</w:t>
      </w:r>
    </w:p>
    <w:p>
      <w:r>
        <w:t xml:space="preserve">Lause 1: Nämä ovat satunnaisia ihmisiä ravintolassa kattokruunun alla. Lause 2: Ravintola on suljettu.</w:t>
      </w:r>
    </w:p>
    <w:p>
      <w:r>
        <w:rPr>
          <w:b/>
        </w:rPr>
        <w:t xml:space="preserve">Tulos</w:t>
      </w:r>
    </w:p>
    <w:p>
      <w:r>
        <w:t xml:space="preserve">Ravintolassa on sattumanvarainen ihmisjoukko hienon kattokruunun alla.</w:t>
      </w:r>
    </w:p>
    <w:p>
      <w:r>
        <w:rPr>
          <w:b/>
        </w:rPr>
        <w:t xml:space="preserve">Esimerkki 5.2677</w:t>
      </w:r>
    </w:p>
    <w:p>
      <w:r>
        <w:t xml:space="preserve">Lause 1: Punaraitaiseen paitaan pukeutunut nainen pysähtyy ottaakseen kuvan väkijoukossa. Lause 2: Nainen on Englannin kuningatar ja väkijoukko antiikin kreikkalaisia filosofeja.</w:t>
      </w:r>
    </w:p>
    <w:p>
      <w:r>
        <w:rPr>
          <w:b/>
        </w:rPr>
        <w:t xml:space="preserve">Tulos</w:t>
      </w:r>
    </w:p>
    <w:p>
      <w:r>
        <w:t xml:space="preserve">Hän on kruunun ainoa, jolla on punainen raidallinen paita.</w:t>
      </w:r>
    </w:p>
    <w:p>
      <w:r>
        <w:rPr>
          <w:b/>
        </w:rPr>
        <w:t xml:space="preserve">Esimerkki 5.2678</w:t>
      </w:r>
    </w:p>
    <w:p>
      <w:r>
        <w:t xml:space="preserve">Lause 1: Mies lenkkeilee vauvansa kanssa rattaissa. Lause 2: Mies sammuttaa tulipaloa.</w:t>
      </w:r>
    </w:p>
    <w:p>
      <w:r>
        <w:rPr>
          <w:b/>
        </w:rPr>
        <w:t xml:space="preserve">Tulos</w:t>
      </w:r>
    </w:p>
    <w:p>
      <w:r>
        <w:t xml:space="preserve">mies juoksee rattaiden kanssa</w:t>
      </w:r>
    </w:p>
    <w:p>
      <w:r>
        <w:rPr>
          <w:b/>
        </w:rPr>
        <w:t xml:space="preserve">Esimerkki 5.2679</w:t>
      </w:r>
    </w:p>
    <w:p>
      <w:r>
        <w:t xml:space="preserve">Lause 1: Nainen seisoo lasioven edessä punaisessa mekossaan. Lause 2: Nainen istuu kauneussalongissa.</w:t>
      </w:r>
    </w:p>
    <w:p>
      <w:r>
        <w:rPr>
          <w:b/>
        </w:rPr>
        <w:t xml:space="preserve">Tulos</w:t>
      </w:r>
    </w:p>
    <w:p>
      <w:r>
        <w:t xml:space="preserve">Nainen seisoo ulkona.</w:t>
      </w:r>
    </w:p>
    <w:p>
      <w:r>
        <w:rPr>
          <w:b/>
        </w:rPr>
        <w:t xml:space="preserve">Esimerkki 5.2680</w:t>
      </w:r>
    </w:p>
    <w:p>
      <w:r>
        <w:t xml:space="preserve">Lause 1: Nainen, jolla on sininen pusero ja siniset farkut, ajaa polkupyörällä Lause 2: Punapukuinen mies seisoo sillalla.</w:t>
      </w:r>
    </w:p>
    <w:p>
      <w:r>
        <w:rPr>
          <w:b/>
        </w:rPr>
        <w:t xml:space="preserve">Tulos</w:t>
      </w:r>
    </w:p>
    <w:p>
      <w:r>
        <w:t xml:space="preserve">Ulkona on ihmisiä</w:t>
      </w:r>
    </w:p>
    <w:p>
      <w:r>
        <w:rPr>
          <w:b/>
        </w:rPr>
        <w:t xml:space="preserve">Esimerkki 5.2681</w:t>
      </w:r>
    </w:p>
    <w:p>
      <w:r>
        <w:t xml:space="preserve">Lause 1: Mies seisoo traktorin vieressä. Lause 2: Mies ajaa pientä autoa.</w:t>
      </w:r>
    </w:p>
    <w:p>
      <w:r>
        <w:rPr>
          <w:b/>
        </w:rPr>
        <w:t xml:space="preserve">Tulos</w:t>
      </w:r>
    </w:p>
    <w:p>
      <w:r>
        <w:t xml:space="preserve">Mies on ulkona.</w:t>
      </w:r>
    </w:p>
    <w:p>
      <w:r>
        <w:rPr>
          <w:b/>
        </w:rPr>
        <w:t xml:space="preserve">Esimerkki 5.2682</w:t>
      </w:r>
    </w:p>
    <w:p>
      <w:r>
        <w:t xml:space="preserve">Lause 1: Lääkäri mittaa potilaan verenpaineen. Lause 2: Lääkäri mittaa potilaan lämpötilaa.</w:t>
      </w:r>
    </w:p>
    <w:p>
      <w:r>
        <w:rPr>
          <w:b/>
        </w:rPr>
        <w:t xml:space="preserve">Tulos</w:t>
      </w:r>
    </w:p>
    <w:p>
      <w:r>
        <w:t xml:space="preserve">Lääkäri tutkii potilasta.</w:t>
      </w:r>
    </w:p>
    <w:p>
      <w:r>
        <w:rPr>
          <w:b/>
        </w:rPr>
        <w:t xml:space="preserve">Esimerkki 5.2683</w:t>
      </w:r>
    </w:p>
    <w:p>
      <w:r>
        <w:t xml:space="preserve">Lause 1: Ruskeaan pukeutunut golfari lyö lyönnin kohti golfkentän puita. Lause 2: Mies alkaa kalastaa.</w:t>
      </w:r>
    </w:p>
    <w:p>
      <w:r>
        <w:rPr>
          <w:b/>
        </w:rPr>
        <w:t xml:space="preserve">Tulos</w:t>
      </w:r>
    </w:p>
    <w:p>
      <w:r>
        <w:t xml:space="preserve">Henkilö pelaa golfia.</w:t>
      </w:r>
    </w:p>
    <w:p>
      <w:r>
        <w:rPr>
          <w:b/>
        </w:rPr>
        <w:t xml:space="preserve">Esimerkki 5.2684</w:t>
      </w:r>
    </w:p>
    <w:p>
      <w:r>
        <w:t xml:space="preserve">Lause 1: Kaksi turistia katseli ympäri rakennusta, joka oli täynnä julisteita. Lause 2: Turistit olivat rakennuksen sisällä.</w:t>
      </w:r>
    </w:p>
    <w:p>
      <w:r>
        <w:rPr>
          <w:b/>
        </w:rPr>
        <w:t xml:space="preserve">Tulos</w:t>
      </w:r>
    </w:p>
    <w:p>
      <w:r>
        <w:t xml:space="preserve">Rakennus oli täynnä julisteita, kun turistit katselivat sitä...</w:t>
      </w:r>
    </w:p>
    <w:p>
      <w:r>
        <w:rPr>
          <w:b/>
        </w:rPr>
        <w:t xml:space="preserve">Esimerkki 5.2685</w:t>
      </w:r>
    </w:p>
    <w:p>
      <w:r>
        <w:t xml:space="preserve">Lause 1: Pikkulapsi katsoo kameraan ja pitää kädessään vihreää värikynää, jonka edessä on käytetty paperi. Lause 2: äiti synnyttää</w:t>
      </w:r>
    </w:p>
    <w:p>
      <w:r>
        <w:rPr>
          <w:b/>
        </w:rPr>
        <w:t xml:space="preserve">Tulos</w:t>
      </w:r>
    </w:p>
    <w:p>
      <w:r>
        <w:t xml:space="preserve">Lapsella on värikynä.</w:t>
      </w:r>
    </w:p>
    <w:p>
      <w:r>
        <w:rPr>
          <w:b/>
        </w:rPr>
        <w:t xml:space="preserve">Esimerkki 5.2686</w:t>
      </w:r>
    </w:p>
    <w:p>
      <w:r>
        <w:t xml:space="preserve">Lause 1: Keskikokoinen sekakuoro laulaa johtajan liikuttaessa tahdin pitämiseksi. Lause 2: Laulajilla ei ole ohjaajaa.</w:t>
      </w:r>
    </w:p>
    <w:p>
      <w:r>
        <w:rPr>
          <w:b/>
        </w:rPr>
        <w:t xml:space="preserve">Tulos</w:t>
      </w:r>
    </w:p>
    <w:p>
      <w:r>
        <w:t xml:space="preserve">On laulajia.</w:t>
      </w:r>
    </w:p>
    <w:p>
      <w:r>
        <w:rPr>
          <w:b/>
        </w:rPr>
        <w:t xml:space="preserve">Esimerkki 5.2687</w:t>
      </w:r>
    </w:p>
    <w:p>
      <w:r>
        <w:t xml:space="preserve">Lause 1: Kaksi poikaa yrittää kiinnittää hedelmiä polkupyörään hiekkatiellä. Lause 2: Kaksi poikaa heittää mutaa naapurin pyörään.</w:t>
      </w:r>
    </w:p>
    <w:p>
      <w:r>
        <w:rPr>
          <w:b/>
        </w:rPr>
        <w:t xml:space="preserve">Tulos</w:t>
      </w:r>
    </w:p>
    <w:p>
      <w:r>
        <w:t xml:space="preserve">Hiekkatiellä on polkupyörä.</w:t>
      </w:r>
    </w:p>
    <w:p>
      <w:r>
        <w:rPr>
          <w:b/>
        </w:rPr>
        <w:t xml:space="preserve">Esimerkki 5.2688</w:t>
      </w:r>
    </w:p>
    <w:p>
      <w:r>
        <w:t xml:space="preserve">Lause 1: ruskehtava koira juoksee pellon halki korvat pystyssä Lause 2: koira ontuu pellon poikki.</w:t>
      </w:r>
    </w:p>
    <w:p>
      <w:r>
        <w:rPr>
          <w:b/>
        </w:rPr>
        <w:t xml:space="preserve">Tulos</w:t>
      </w:r>
    </w:p>
    <w:p>
      <w:r>
        <w:t xml:space="preserve">Koira on ulkona pellolla.</w:t>
      </w:r>
    </w:p>
    <w:p>
      <w:r>
        <w:rPr>
          <w:b/>
        </w:rPr>
        <w:t xml:space="preserve">Esimerkki 5.2689</w:t>
      </w:r>
    </w:p>
    <w:p>
      <w:r>
        <w:t xml:space="preserve">Lause 1: Harmonikan soittaja säestää miestä ja naista, jotka tanssivat tangoa kaupungin kadulla useiden ohikulkijoiden katsellessa. Lause 2: henkilö syö harmonikkaa yrittäen ansaita tippiä, kaksi ihmistä tanssii hänelle.</w:t>
      </w:r>
    </w:p>
    <w:p>
      <w:r>
        <w:rPr>
          <w:b/>
        </w:rPr>
        <w:t xml:space="preserve">Tulos</w:t>
      </w:r>
    </w:p>
    <w:p>
      <w:r>
        <w:t xml:space="preserve">Joku soittaa akkoriania ja seuraa tanssijaparia.</w:t>
      </w:r>
    </w:p>
    <w:p>
      <w:r>
        <w:rPr>
          <w:b/>
        </w:rPr>
        <w:t xml:space="preserve">Esimerkki 5.2690</w:t>
      </w:r>
    </w:p>
    <w:p>
      <w:r>
        <w:t xml:space="preserve">Lause 1: Kaksi lasta istuu punaisessa istuimessa tivolin kyydissä ja hymyilee. Lause 2: Useat miehet syövät maissimakkaraa istuen katsomossa.</w:t>
      </w:r>
    </w:p>
    <w:p>
      <w:r>
        <w:rPr>
          <w:b/>
        </w:rPr>
        <w:t xml:space="preserve">Tulos</w:t>
      </w:r>
    </w:p>
    <w:p>
      <w:r>
        <w:t xml:space="preserve">Kaksi virnuilevaa lasta istuu tivolin kyydissä.</w:t>
      </w:r>
    </w:p>
    <w:p>
      <w:r>
        <w:rPr>
          <w:b/>
        </w:rPr>
        <w:t xml:space="preserve">Esimerkki 5.2691</w:t>
      </w:r>
    </w:p>
    <w:p>
      <w:r>
        <w:t xml:space="preserve">Lause 1: Pesäpallolyöjä valkoisissa housuissa ja mustassa paidassa yrittää lyödä pesäpalloa, kun hänen takanaan on kiinniottaja ja hänen takanaan tuomari. Lause 2: Ihmiset pelaavat jalkapalloa.</w:t>
      </w:r>
    </w:p>
    <w:p>
      <w:r>
        <w:rPr>
          <w:b/>
        </w:rPr>
        <w:t xml:space="preserve">Tulos</w:t>
      </w:r>
    </w:p>
    <w:p>
      <w:r>
        <w:t xml:space="preserve">ihmiset pelaavat baseballia</w:t>
      </w:r>
    </w:p>
    <w:p>
      <w:r>
        <w:rPr>
          <w:b/>
        </w:rPr>
        <w:t xml:space="preserve">Esimerkki 5.2692</w:t>
      </w:r>
    </w:p>
    <w:p>
      <w:r>
        <w:t xml:space="preserve">Lause 1: Turvallisuusvirkailija katsoo veden yli, jossa on valoja. Lause 2: Konstaapeli juoksee jonkun perässä.</w:t>
      </w:r>
    </w:p>
    <w:p>
      <w:r>
        <w:rPr>
          <w:b/>
        </w:rPr>
        <w:t xml:space="preserve">Tulos</w:t>
      </w:r>
    </w:p>
    <w:p>
      <w:r>
        <w:t xml:space="preserve">Upseeri katselee vettä.</w:t>
      </w:r>
    </w:p>
    <w:p>
      <w:r>
        <w:rPr>
          <w:b/>
        </w:rPr>
        <w:t xml:space="preserve">Esimerkki 5.2693</w:t>
      </w:r>
    </w:p>
    <w:p>
      <w:r>
        <w:t xml:space="preserve">Lause 1: Pieni tyttö valkoisessa mekossa katselee aidan läpi. Lause 2: Pieni poika katsoo aidan yli.</w:t>
      </w:r>
    </w:p>
    <w:p>
      <w:r>
        <w:rPr>
          <w:b/>
        </w:rPr>
        <w:t xml:space="preserve">Tulos</w:t>
      </w:r>
    </w:p>
    <w:p>
      <w:r>
        <w:t xml:space="preserve">Lapsi katselee naapurustoa.</w:t>
      </w:r>
    </w:p>
    <w:p>
      <w:r>
        <w:rPr>
          <w:b/>
        </w:rPr>
        <w:t xml:space="preserve">Esimerkki 5.2694</w:t>
      </w:r>
    </w:p>
    <w:p>
      <w:r>
        <w:t xml:space="preserve">Lause 1: Kultaiseen pukuun pukeutunut nainen hymyilee seisoessaan avoimen oven edessä. Lause 2: Mies estää ihmisiä pääsemästä ovesta sisään.</w:t>
      </w:r>
    </w:p>
    <w:p>
      <w:r>
        <w:rPr>
          <w:b/>
        </w:rPr>
        <w:t xml:space="preserve">Tulos</w:t>
      </w:r>
    </w:p>
    <w:p>
      <w:r>
        <w:t xml:space="preserve">Nainen seisoo oven edessä.</w:t>
      </w:r>
    </w:p>
    <w:p>
      <w:r>
        <w:rPr>
          <w:b/>
        </w:rPr>
        <w:t xml:space="preserve">Esimerkki 5.2695</w:t>
      </w:r>
    </w:p>
    <w:p>
      <w:r>
        <w:t xml:space="preserve">Lause 1: Mies soittaa kitaraa julkisella paikalla. Lause 2: Mies murskaa kitaransa.</w:t>
      </w:r>
    </w:p>
    <w:p>
      <w:r>
        <w:rPr>
          <w:b/>
        </w:rPr>
        <w:t xml:space="preserve">Tulos</w:t>
      </w:r>
    </w:p>
    <w:p>
      <w:r>
        <w:t xml:space="preserve">Mies esittää musiikkia.</w:t>
      </w:r>
    </w:p>
    <w:p>
      <w:r>
        <w:rPr>
          <w:b/>
        </w:rPr>
        <w:t xml:space="preserve">Esimerkki 5.2696</w:t>
      </w:r>
    </w:p>
    <w:p>
      <w:r>
        <w:t xml:space="preserve">Lause 1: Mies soutaa kanootilla järvellä. Lause 2: Mies luistelee.</w:t>
      </w:r>
    </w:p>
    <w:p>
      <w:r>
        <w:rPr>
          <w:b/>
        </w:rPr>
        <w:t xml:space="preserve">Tulos</w:t>
      </w:r>
    </w:p>
    <w:p>
      <w:r>
        <w:t xml:space="preserve">Mies on veden päällä veneessä.</w:t>
      </w:r>
    </w:p>
    <w:p>
      <w:r>
        <w:rPr>
          <w:b/>
        </w:rPr>
        <w:t xml:space="preserve">Esimerkki 5.2697</w:t>
      </w:r>
    </w:p>
    <w:p>
      <w:r>
        <w:t xml:space="preserve">Lause 1: Bändi esiintyy konsertissa. Lause 2: Jalkapallo-ottelu on stadionilla.</w:t>
      </w:r>
    </w:p>
    <w:p>
      <w:r>
        <w:rPr>
          <w:b/>
        </w:rPr>
        <w:t xml:space="preserve">Tulos</w:t>
      </w:r>
    </w:p>
    <w:p>
      <w:r>
        <w:t xml:space="preserve">Konsertissa esiintyy bändi.</w:t>
      </w:r>
    </w:p>
    <w:p>
      <w:r>
        <w:rPr>
          <w:b/>
        </w:rPr>
        <w:t xml:space="preserve">Esimerkki 5.2698</w:t>
      </w:r>
    </w:p>
    <w:p>
      <w:r>
        <w:t xml:space="preserve">Lause 1: Moottoripyörä on pysäköity tien viereen, ja sen ympärillä on neljä ihmistä. Lause 2: Joukko ihmisiä pelaa frisbeetä.</w:t>
      </w:r>
    </w:p>
    <w:p>
      <w:r>
        <w:rPr>
          <w:b/>
        </w:rPr>
        <w:t xml:space="preserve">Tulos</w:t>
      </w:r>
    </w:p>
    <w:p>
      <w:r>
        <w:t xml:space="preserve">Neljä ihmistä on moottoripyörän ympärillä.</w:t>
      </w:r>
    </w:p>
    <w:p>
      <w:r>
        <w:rPr>
          <w:b/>
        </w:rPr>
        <w:t xml:space="preserve">Esimerkki 5.2699</w:t>
      </w:r>
    </w:p>
    <w:p>
      <w:r>
        <w:t xml:space="preserve">Lause 1: Parturi ajelee jonkun pään. Lause 2: Parturi puhuu jonkun kanssa.</w:t>
      </w:r>
    </w:p>
    <w:p>
      <w:r>
        <w:rPr>
          <w:b/>
        </w:rPr>
        <w:t xml:space="preserve">Tulos</w:t>
      </w:r>
    </w:p>
    <w:p>
      <w:r>
        <w:t xml:space="preserve">Parturi ajelee päänsä tuntemattomalle.</w:t>
      </w:r>
    </w:p>
    <w:p>
      <w:r>
        <w:rPr>
          <w:b/>
        </w:rPr>
        <w:t xml:space="preserve">Esimerkki 5.2700</w:t>
      </w:r>
    </w:p>
    <w:p>
      <w:r>
        <w:t xml:space="preserve">Lause 1: Vihainen ruskea hevonen näyttää yrittävän irrottaa ruskeisiin farkkuihin, siniseen paitaan ja mustaan hattuun pukeutunutta miesratsastajaa, kun valokuvaaja ottaa kuvaa. Lause 2: Hullu rodeoklovni jahtaa miestä.</w:t>
      </w:r>
    </w:p>
    <w:p>
      <w:r>
        <w:rPr>
          <w:b/>
        </w:rPr>
        <w:t xml:space="preserve">Tulos</w:t>
      </w:r>
    </w:p>
    <w:p>
      <w:r>
        <w:t xml:space="preserve">Siellä on kaksi ihmistä ja hevonen.</w:t>
      </w:r>
    </w:p>
    <w:p>
      <w:r>
        <w:rPr>
          <w:b/>
        </w:rPr>
        <w:t xml:space="preserve">Esimerkki 5.2701</w:t>
      </w:r>
    </w:p>
    <w:p>
      <w:r>
        <w:t xml:space="preserve">Lause 1: Mies, jolla on riekaleinen paita ja housut, istuu tuolilla ja kutoo jotain. Lause 2: Mies tekee jotain jaloillaan.</w:t>
      </w:r>
    </w:p>
    <w:p>
      <w:r>
        <w:rPr>
          <w:b/>
        </w:rPr>
        <w:t xml:space="preserve">Tulos</w:t>
      </w:r>
    </w:p>
    <w:p>
      <w:r>
        <w:t xml:space="preserve">vanhoihin, kuluneisiin vaatteisiin pukeutunut mies on kiireinen istuessaan tuolissaan.</w:t>
      </w:r>
    </w:p>
    <w:p>
      <w:r>
        <w:rPr>
          <w:b/>
        </w:rPr>
        <w:t xml:space="preserve">Esimerkki 5.2702</w:t>
      </w:r>
    </w:p>
    <w:p>
      <w:r>
        <w:t xml:space="preserve">Lause 1: Suurkaupungissa ihmiset odottavat kadun ylittämistä. Lause 2: Ihmiset odottavat kadun ylittämistä ja istuvat ruohotuoleilla.</w:t>
      </w:r>
    </w:p>
    <w:p>
      <w:r>
        <w:rPr>
          <w:b/>
        </w:rPr>
        <w:t xml:space="preserve">Tulos</w:t>
      </w:r>
    </w:p>
    <w:p>
      <w:r>
        <w:t xml:space="preserve">Useat ihmiset odottavat pääsyä kadun toiselle puolelle.</w:t>
      </w:r>
    </w:p>
    <w:p>
      <w:r>
        <w:rPr>
          <w:b/>
        </w:rPr>
        <w:t xml:space="preserve">Esimerkki 5.2703</w:t>
      </w:r>
    </w:p>
    <w:p>
      <w:r>
        <w:t xml:space="preserve">Lause 1: Punapipoinen henkilö katselee veden yli istuen puupenkillä. Lause 2: Kukaan ei katso.</w:t>
      </w:r>
    </w:p>
    <w:p>
      <w:r>
        <w:rPr>
          <w:b/>
        </w:rPr>
        <w:t xml:space="preserve">Tulos</w:t>
      </w:r>
    </w:p>
    <w:p>
      <w:r>
        <w:t xml:space="preserve">Ihmisen näköinen.</w:t>
      </w:r>
    </w:p>
    <w:p>
      <w:r>
        <w:rPr>
          <w:b/>
        </w:rPr>
        <w:t xml:space="preserve">Esimerkki 5.2704</w:t>
      </w:r>
    </w:p>
    <w:p>
      <w:r>
        <w:t xml:space="preserve">Lause 1: Mies harmaassa t-paidassa jonglööraa puistossa 3 valkoista puikkoa. Lause 2: Nainen jongleeraa.</w:t>
      </w:r>
    </w:p>
    <w:p>
      <w:r>
        <w:rPr>
          <w:b/>
        </w:rPr>
        <w:t xml:space="preserve">Tulos</w:t>
      </w:r>
    </w:p>
    <w:p>
      <w:r>
        <w:t xml:space="preserve">Mies puistossa.</w:t>
      </w:r>
    </w:p>
    <w:p>
      <w:r>
        <w:rPr>
          <w:b/>
        </w:rPr>
        <w:t xml:space="preserve">Esimerkki 5.2705</w:t>
      </w:r>
    </w:p>
    <w:p>
      <w:r>
        <w:t xml:space="preserve">Lause 1: Naiset tämän nuoren tytön kanssa näyttävät onnellisilta. Lause 2: Naiset huutavat pienelle tytölle.</w:t>
      </w:r>
    </w:p>
    <w:p>
      <w:r>
        <w:rPr>
          <w:b/>
        </w:rPr>
        <w:t xml:space="preserve">Tulos</w:t>
      </w:r>
    </w:p>
    <w:p>
      <w:r>
        <w:t xml:space="preserve">Siellä on naisia nuoren tytön kanssa.</w:t>
      </w:r>
    </w:p>
    <w:p>
      <w:r>
        <w:rPr>
          <w:b/>
        </w:rPr>
        <w:t xml:space="preserve">Esimerkki 5.2706</w:t>
      </w:r>
    </w:p>
    <w:p>
      <w:r>
        <w:t xml:space="preserve">Lause 1: Yleisö seuraa hevosta, tuijottaa cowboyta, kun tämä poistuu areenalta, ja ihmettelee, mitä seuraavaksi tapahtuu. Lause 2: Yleisö katsoo sikaa.</w:t>
      </w:r>
    </w:p>
    <w:p>
      <w:r>
        <w:rPr>
          <w:b/>
        </w:rPr>
        <w:t xml:space="preserve">Tulos</w:t>
      </w:r>
    </w:p>
    <w:p>
      <w:r>
        <w:t xml:space="preserve">Yleisö seuraa hevosta.</w:t>
      </w:r>
    </w:p>
    <w:p>
      <w:r>
        <w:rPr>
          <w:b/>
        </w:rPr>
        <w:t xml:space="preserve">Esimerkki 5.2707</w:t>
      </w:r>
    </w:p>
    <w:p>
      <w:r>
        <w:t xml:space="preserve">Lause 1: Henkilö kävelee lumen läpi. Lause 2: Nainen keittää vettä teetä varten.</w:t>
      </w:r>
    </w:p>
    <w:p>
      <w:r>
        <w:rPr>
          <w:b/>
        </w:rPr>
        <w:t xml:space="preserve">Tulos</w:t>
      </w:r>
    </w:p>
    <w:p>
      <w:r>
        <w:t xml:space="preserve">Henkilö on ulkona lumessa.</w:t>
      </w:r>
    </w:p>
    <w:p>
      <w:r>
        <w:rPr>
          <w:b/>
        </w:rPr>
        <w:t xml:space="preserve">Esimerkki 5.2708</w:t>
      </w:r>
    </w:p>
    <w:p>
      <w:r>
        <w:t xml:space="preserve">Lause 1: Nainen istuu rannalla hiekassa. Lause 2: Nainen on kotona</w:t>
      </w:r>
    </w:p>
    <w:p>
      <w:r>
        <w:rPr>
          <w:b/>
        </w:rPr>
        <w:t xml:space="preserve">Tulos</w:t>
      </w:r>
    </w:p>
    <w:p>
      <w:r>
        <w:t xml:space="preserve">Nainen istuu</w:t>
      </w:r>
    </w:p>
    <w:p>
      <w:r>
        <w:rPr>
          <w:b/>
        </w:rPr>
        <w:t xml:space="preserve">Esimerkki 5.2709</w:t>
      </w:r>
    </w:p>
    <w:p>
      <w:r>
        <w:t xml:space="preserve">Lause 1: Pukuun pukeutunut mies, jolla on pitkät harmaat hiukset, virittää soitinta lähellä mikrofoneja jalustoilla, kun taustalla on lähellä olevia musiikkilaitteita. Lause 2: Hillomuotti heiluu viettelevästi keskipäivän helteessä.</w:t>
      </w:r>
    </w:p>
    <w:p>
      <w:r>
        <w:rPr>
          <w:b/>
        </w:rPr>
        <w:t xml:space="preserve">Tulos</w:t>
      </w:r>
    </w:p>
    <w:p>
      <w:r>
        <w:t xml:space="preserve">Henkilöllä on kädessään soitin.</w:t>
      </w:r>
    </w:p>
    <w:p>
      <w:r>
        <w:rPr>
          <w:b/>
        </w:rPr>
        <w:t xml:space="preserve">Esimerkki 5.2710</w:t>
      </w:r>
    </w:p>
    <w:p>
      <w:r>
        <w:t xml:space="preserve">Lause 1: Mustavalkoinen koira juoksee tolppien välissä. Lause 2: Koira seisoo paikallaan</w:t>
      </w:r>
    </w:p>
    <w:p>
      <w:r>
        <w:rPr>
          <w:b/>
        </w:rPr>
        <w:t xml:space="preserve">Tulos</w:t>
      </w:r>
    </w:p>
    <w:p>
      <w:r>
        <w:t xml:space="preserve">Koira on mustavalkoinen</w:t>
      </w:r>
    </w:p>
    <w:p>
      <w:r>
        <w:rPr>
          <w:b/>
        </w:rPr>
        <w:t xml:space="preserve">Esimerkki 5.2711</w:t>
      </w:r>
    </w:p>
    <w:p>
      <w:r>
        <w:t xml:space="preserve">Lause 1: mies kiipeää kalliolle. Lause 2: Mies tekee hyppyjumppia.</w:t>
      </w:r>
    </w:p>
    <w:p>
      <w:r>
        <w:rPr>
          <w:b/>
        </w:rPr>
        <w:t xml:space="preserve">Tulos</w:t>
      </w:r>
    </w:p>
    <w:p>
      <w:r>
        <w:t xml:space="preserve">Mies on ulkona.</w:t>
      </w:r>
    </w:p>
    <w:p>
      <w:r>
        <w:rPr>
          <w:b/>
        </w:rPr>
        <w:t xml:space="preserve">Esimerkki 5.2712</w:t>
      </w:r>
    </w:p>
    <w:p>
      <w:r>
        <w:t xml:space="preserve">Lause 1: Lapsella on murjottava ilme kasvoillaan. Lause 2: Lapsi on hyvin iloinen.</w:t>
      </w:r>
    </w:p>
    <w:p>
      <w:r>
        <w:rPr>
          <w:b/>
        </w:rPr>
        <w:t xml:space="preserve">Tulos</w:t>
      </w:r>
    </w:p>
    <w:p>
      <w:r>
        <w:t xml:space="preserve">Lapsi on ärsyyntynyt.</w:t>
      </w:r>
    </w:p>
    <w:p>
      <w:r>
        <w:rPr>
          <w:b/>
        </w:rPr>
        <w:t xml:space="preserve">Esimerkki 5.2713</w:t>
      </w:r>
    </w:p>
    <w:p>
      <w:r>
        <w:t xml:space="preserve">Lause 1: Rakennustyöntekijät työskentelevät nosturilla kadulla. Lause 2: Rakennustyöntekijät nukkuvat.</w:t>
      </w:r>
    </w:p>
    <w:p>
      <w:r>
        <w:rPr>
          <w:b/>
        </w:rPr>
        <w:t xml:space="preserve">Tulos</w:t>
      </w:r>
    </w:p>
    <w:p>
      <w:r>
        <w:t xml:space="preserve">Kadulla työskentelee ihmisiä.</w:t>
      </w:r>
    </w:p>
    <w:p>
      <w:r>
        <w:rPr>
          <w:b/>
        </w:rPr>
        <w:t xml:space="preserve">Esimerkki 5.2714</w:t>
      </w:r>
    </w:p>
    <w:p>
      <w:r>
        <w:t xml:space="preserve">Lause 1: Aasialaiset soturit marssivat hiekkatietä pitkin hevosten ja kahden norsun kanssa. Lause 2: Amerikkalaiset katsovat näytelmää.</w:t>
      </w:r>
    </w:p>
    <w:p>
      <w:r>
        <w:rPr>
          <w:b/>
        </w:rPr>
        <w:t xml:space="preserve">Tulos</w:t>
      </w:r>
    </w:p>
    <w:p>
      <w:r>
        <w:t xml:space="preserve">Aasian armeija kulkee tietä pitkin.</w:t>
      </w:r>
    </w:p>
    <w:p>
      <w:r>
        <w:rPr>
          <w:b/>
        </w:rPr>
        <w:t xml:space="preserve">Esimerkki 5.2715</w:t>
      </w:r>
    </w:p>
    <w:p>
      <w:r>
        <w:t xml:space="preserve">Lause 1: Ruskea koira ui ja roiskii vedessä. Lause 2: Poika ulkoiluttaa koiraansa metsässä.</w:t>
      </w:r>
    </w:p>
    <w:p>
      <w:r>
        <w:rPr>
          <w:b/>
        </w:rPr>
        <w:t xml:space="preserve">Tulos</w:t>
      </w:r>
    </w:p>
    <w:p>
      <w:r>
        <w:t xml:space="preserve">Ruskea koira leikkii ulkona.</w:t>
      </w:r>
    </w:p>
    <w:p>
      <w:r>
        <w:rPr>
          <w:b/>
        </w:rPr>
        <w:t xml:space="preserve">Esimerkki 5.2716</w:t>
      </w:r>
    </w:p>
    <w:p>
      <w:r>
        <w:t xml:space="preserve">Lause 1: Kaksi nuorta naista eri joukkueissa pelaa jalkapalloa kentällä. Lause 2: Kaksi nuorta naista makaa sohvalla.</w:t>
      </w:r>
    </w:p>
    <w:p>
      <w:r>
        <w:rPr>
          <w:b/>
        </w:rPr>
        <w:t xml:space="preserve">Tulos</w:t>
      </w:r>
    </w:p>
    <w:p>
      <w:r>
        <w:t xml:space="preserve">Kaksi nuorta naista pelaa peliä.</w:t>
      </w:r>
    </w:p>
    <w:p>
      <w:r>
        <w:rPr>
          <w:b/>
        </w:rPr>
        <w:t xml:space="preserve">Esimerkki 5.2717</w:t>
      </w:r>
    </w:p>
    <w:p>
      <w:r>
        <w:t xml:space="preserve">Lause 1: Lapsi tekee rullalautatemppua ja vanhempi lapsi ajaa pyörällä. Lause 2: Vanhemmat lapset rullalautailivat.</w:t>
      </w:r>
    </w:p>
    <w:p>
      <w:r>
        <w:rPr>
          <w:b/>
        </w:rPr>
        <w:t xml:space="preserve">Tulos</w:t>
      </w:r>
    </w:p>
    <w:p>
      <w:r>
        <w:t xml:space="preserve">Poika tekee tempun</w:t>
      </w:r>
    </w:p>
    <w:p>
      <w:r>
        <w:rPr>
          <w:b/>
        </w:rPr>
        <w:t xml:space="preserve">Esimerkki 5.2718</w:t>
      </w:r>
    </w:p>
    <w:p>
      <w:r>
        <w:t xml:space="preserve">Lause 1: Nainen, jolla on silmälasit koholla, tuijottaa suu auki, ja hänen takanaan on mies lapsen kanssa. Lause 2: Naisella on suu kiinni.</w:t>
      </w:r>
    </w:p>
    <w:p>
      <w:r>
        <w:rPr>
          <w:b/>
        </w:rPr>
        <w:t xml:space="preserve">Tulos</w:t>
      </w:r>
    </w:p>
    <w:p>
      <w:r>
        <w:t xml:space="preserve">Tyttö katsoo suu auki ja katsoo poispäin valokuvaajalta.</w:t>
      </w:r>
    </w:p>
    <w:p>
      <w:r>
        <w:rPr>
          <w:b/>
        </w:rPr>
        <w:t xml:space="preserve">Esimerkki 5.2719</w:t>
      </w:r>
    </w:p>
    <w:p>
      <w:r>
        <w:t xml:space="preserve">Lause 1: Mies soittaa harmonikkaa hymyillen naiselle, joka kulkee ohi ihmisjoukon kanssa, ja nainen hymyilee myös. Lause 2: Mies hyppää Empire State Buildingista.</w:t>
      </w:r>
    </w:p>
    <w:p>
      <w:r>
        <w:rPr>
          <w:b/>
        </w:rPr>
        <w:t xml:space="preserve">Tulos</w:t>
      </w:r>
    </w:p>
    <w:p>
      <w:r>
        <w:t xml:space="preserve">Mies soittaa harmonikkaa naiselle.</w:t>
      </w:r>
    </w:p>
    <w:p>
      <w:r>
        <w:rPr>
          <w:b/>
        </w:rPr>
        <w:t xml:space="preserve">Esimerkki 5.2720</w:t>
      </w:r>
    </w:p>
    <w:p>
      <w:r>
        <w:t xml:space="preserve">Lause 1: Mies käsittelee lähes tyhjää juomaansa ja nauraa samalla jollekin pöydän toisella puolella. Lause 2: Nainen rypistelee otsaansa.</w:t>
      </w:r>
    </w:p>
    <w:p>
      <w:r>
        <w:rPr>
          <w:b/>
        </w:rPr>
        <w:t xml:space="preserve">Tulos</w:t>
      </w:r>
    </w:p>
    <w:p>
      <w:r>
        <w:t xml:space="preserve">Mies nauraa.</w:t>
      </w:r>
    </w:p>
    <w:p>
      <w:r>
        <w:rPr>
          <w:b/>
        </w:rPr>
        <w:t xml:space="preserve">Esimerkki 5.2721</w:t>
      </w:r>
    </w:p>
    <w:p>
      <w:r>
        <w:t xml:space="preserve">Lause 1: Henkilö ajaa moottoripyörällä ilmassa. Lause 2: Ratsastaja ajaa polkupyörällä.</w:t>
      </w:r>
    </w:p>
    <w:p>
      <w:r>
        <w:rPr>
          <w:b/>
        </w:rPr>
        <w:t xml:space="preserve">Tulos</w:t>
      </w:r>
    </w:p>
    <w:p>
      <w:r>
        <w:t xml:space="preserve">Moottoripyöräilijä ajaa moottoripyörällään nopeasti</w:t>
      </w:r>
    </w:p>
    <w:p>
      <w:r>
        <w:rPr>
          <w:b/>
        </w:rPr>
        <w:t xml:space="preserve">Esimerkki 5.2722</w:t>
      </w:r>
    </w:p>
    <w:p>
      <w:r>
        <w:t xml:space="preserve">Lause 1: Mies valmistaa ruokaa ulkona. Lause 2: Mies nukkuu ulkona.</w:t>
      </w:r>
    </w:p>
    <w:p>
      <w:r>
        <w:rPr>
          <w:b/>
        </w:rPr>
        <w:t xml:space="preserve">Tulos</w:t>
      </w:r>
    </w:p>
    <w:p>
      <w:r>
        <w:t xml:space="preserve">Mies valmistaa ruokaa.</w:t>
      </w:r>
    </w:p>
    <w:p>
      <w:r>
        <w:rPr>
          <w:b/>
        </w:rPr>
        <w:t xml:space="preserve">Esimerkki 5.2723</w:t>
      </w:r>
    </w:p>
    <w:p>
      <w:r>
        <w:t xml:space="preserve">Lause 1: Nuori tyttö seisoo keltaisen kukkapellon keskellä. Lause 2: Tyttö oli kaupungissa.</w:t>
      </w:r>
    </w:p>
    <w:p>
      <w:r>
        <w:rPr>
          <w:b/>
        </w:rPr>
        <w:t xml:space="preserve">Tulos</w:t>
      </w:r>
    </w:p>
    <w:p>
      <w:r>
        <w:t xml:space="preserve">Tyttö seisoi keltaisten kukkien kedolla.</w:t>
      </w:r>
    </w:p>
    <w:p>
      <w:r>
        <w:rPr>
          <w:b/>
        </w:rPr>
        <w:t xml:space="preserve">Esimerkki 5.2724</w:t>
      </w:r>
    </w:p>
    <w:p>
      <w:r>
        <w:t xml:space="preserve">Lause 1: Mies sahaa puunpalan läpi korjatakseen aitaa. Lause 2: Hän katkaisee puun kahtia käsillään.</w:t>
      </w:r>
    </w:p>
    <w:p>
      <w:r>
        <w:rPr>
          <w:b/>
        </w:rPr>
        <w:t xml:space="preserve">Tulos</w:t>
      </w:r>
    </w:p>
    <w:p>
      <w:r>
        <w:t xml:space="preserve">Mies sahaa puuta korjatakseen aitaa.</w:t>
      </w:r>
    </w:p>
    <w:p>
      <w:r>
        <w:rPr>
          <w:b/>
        </w:rPr>
        <w:t xml:space="preserve">Esimerkki 5.2725</w:t>
      </w:r>
    </w:p>
    <w:p>
      <w:r>
        <w:t xml:space="preserve">Lause 1: Kolme miestä istuu portailla. Lause 2: Kolme miestä kävelee nurmikentällä.</w:t>
      </w:r>
    </w:p>
    <w:p>
      <w:r>
        <w:rPr>
          <w:b/>
        </w:rPr>
        <w:t xml:space="preserve">Tulos</w:t>
      </w:r>
    </w:p>
    <w:p>
      <w:r>
        <w:t xml:space="preserve">Kolme miestä istuu ulkona.</w:t>
      </w:r>
    </w:p>
    <w:p>
      <w:r>
        <w:rPr>
          <w:b/>
        </w:rPr>
        <w:t xml:space="preserve">Esimerkki 5.2726</w:t>
      </w:r>
    </w:p>
    <w:p>
      <w:r>
        <w:t xml:space="preserve">Lause 1: Ihmiset vihreässä tapahtumassa tai messuilla. Lause 2: Ihmiset eivät ole tapahtumassa.</w:t>
      </w:r>
    </w:p>
    <w:p>
      <w:r>
        <w:rPr>
          <w:b/>
        </w:rPr>
        <w:t xml:space="preserve">Tulos</w:t>
      </w:r>
    </w:p>
    <w:p>
      <w:r>
        <w:t xml:space="preserve">ihmiset ovat messuilla</w:t>
      </w:r>
    </w:p>
    <w:p>
      <w:r>
        <w:rPr>
          <w:b/>
        </w:rPr>
        <w:t xml:space="preserve">Esimerkki 5.2727</w:t>
      </w:r>
    </w:p>
    <w:p>
      <w:r>
        <w:t xml:space="preserve">Lause 1: Kolme tai kaksi kalastajaa seisoo hyvin kirkkaan aquanvärisen, keltaisilla yksityiskohdilla koristellun veneen vieressä, jossa on poijuja, köysiä ja verkkoja, ja kaukana on samanlainen vene, jossa on ihmisiä vedessä. Lause 2: Naiset myyvät piirakoita leipomossa.</w:t>
      </w:r>
    </w:p>
    <w:p>
      <w:r>
        <w:rPr>
          <w:b/>
        </w:rPr>
        <w:t xml:space="preserve">Tulos</w:t>
      </w:r>
    </w:p>
    <w:p>
      <w:r>
        <w:t xml:space="preserve">Ulkona on kolme tai kaksi kalastajaa.</w:t>
      </w:r>
    </w:p>
    <w:p>
      <w:r>
        <w:rPr>
          <w:b/>
        </w:rPr>
        <w:t xml:space="preserve">Esimerkki 5.2728</w:t>
      </w:r>
    </w:p>
    <w:p>
      <w:r>
        <w:t xml:space="preserve">Lause 1: Mustaan takkiin pukeutunut nainen tarttuu kahvikuppiin. Lause 2: Mustiin pukeutunut nainen tarttuu kuppiin suklaamaitoa.</w:t>
      </w:r>
    </w:p>
    <w:p>
      <w:r>
        <w:rPr>
          <w:b/>
        </w:rPr>
        <w:t xml:space="preserve">Tulos</w:t>
      </w:r>
    </w:p>
    <w:p>
      <w:r>
        <w:t xml:space="preserve">Mustiin pukeutunut nainen tarttuu kahvikuppiin.</w:t>
      </w:r>
    </w:p>
    <w:p>
      <w:r>
        <w:rPr>
          <w:b/>
        </w:rPr>
        <w:t xml:space="preserve">Esimerkki 5.2729</w:t>
      </w:r>
    </w:p>
    <w:p>
      <w:r>
        <w:t xml:space="preserve">Lause 1: Sininen Harley-moottoripyörä on yksi moottoripyöräilijöiden omistamista moottoripyöristä. Lause 2: Ryhmä autoja kokoontuu</w:t>
      </w:r>
    </w:p>
    <w:p>
      <w:r>
        <w:rPr>
          <w:b/>
        </w:rPr>
        <w:t xml:space="preserve">Tulos</w:t>
      </w:r>
    </w:p>
    <w:p>
      <w:r>
        <w:t xml:space="preserve">ryhmä moottoripyöräilijöitä poseeraa pyöriensä kanssa</w:t>
      </w:r>
    </w:p>
    <w:p>
      <w:r>
        <w:rPr>
          <w:b/>
        </w:rPr>
        <w:t xml:space="preserve">Esimerkki 5.2730</w:t>
      </w:r>
    </w:p>
    <w:p>
      <w:r>
        <w:t xml:space="preserve">Lause 1: Mies ja nainen istuvat pöydän ääressä, edessä on Jenga-peli ja muutama olutpullo. Lause 2: Mies ja nainen pelaavat frisbeetä.</w:t>
      </w:r>
    </w:p>
    <w:p>
      <w:r>
        <w:rPr>
          <w:b/>
        </w:rPr>
        <w:t xml:space="preserve">Tulos</w:t>
      </w:r>
    </w:p>
    <w:p>
      <w:r>
        <w:t xml:space="preserve">Mies ja nainen istuvat tuoleilla.</w:t>
      </w:r>
    </w:p>
    <w:p>
      <w:r>
        <w:rPr>
          <w:b/>
        </w:rPr>
        <w:t xml:space="preserve">Esimerkki 5.2731</w:t>
      </w:r>
    </w:p>
    <w:p>
      <w:r>
        <w:t xml:space="preserve">Lause 1: Kuuden nuoren naisen ryhmä istuu pöydän ympärillä, kun yksi heistä lukee ja kaksi muuta pitää tamburiinia ilmassa. Lause 2: Kukaan ei lue.</w:t>
      </w:r>
    </w:p>
    <w:p>
      <w:r>
        <w:rPr>
          <w:b/>
        </w:rPr>
        <w:t xml:space="preserve">Tulos</w:t>
      </w:r>
    </w:p>
    <w:p>
      <w:r>
        <w:t xml:space="preserve">Nainen lukee.</w:t>
      </w:r>
    </w:p>
    <w:p>
      <w:r>
        <w:rPr>
          <w:b/>
        </w:rPr>
        <w:t xml:space="preserve">Esimerkki 5.2732</w:t>
      </w:r>
    </w:p>
    <w:p>
      <w:r>
        <w:t xml:space="preserve">Lause 1: Erästä yliopistopelaajaa taklataan pelissä. Lause 2: He nukkuvat.</w:t>
      </w:r>
    </w:p>
    <w:p>
      <w:r>
        <w:rPr>
          <w:b/>
        </w:rPr>
        <w:t xml:space="preserve">Tulos</w:t>
      </w:r>
    </w:p>
    <w:p>
      <w:r>
        <w:t xml:space="preserve">Pelaaja taklattiin</w:t>
      </w:r>
    </w:p>
    <w:p>
      <w:r>
        <w:rPr>
          <w:b/>
        </w:rPr>
        <w:t xml:space="preserve">Esimerkki 5.2733</w:t>
      </w:r>
    </w:p>
    <w:p>
      <w:r>
        <w:t xml:space="preserve">Lause 1: Joukko miehiä istuu yhdessä maassa. Lause 2: Miehet seisovat</w:t>
      </w:r>
    </w:p>
    <w:p>
      <w:r>
        <w:rPr>
          <w:b/>
        </w:rPr>
        <w:t xml:space="preserve">Tulos</w:t>
      </w:r>
    </w:p>
    <w:p>
      <w:r>
        <w:t xml:space="preserve">Miehet istuvat</w:t>
      </w:r>
    </w:p>
    <w:p>
      <w:r>
        <w:rPr>
          <w:b/>
        </w:rPr>
        <w:t xml:space="preserve">Esimerkki 5.2734</w:t>
      </w:r>
    </w:p>
    <w:p>
      <w:r>
        <w:t xml:space="preserve">Lause 1: Kalju mies keittelee liedellä ja heittää pannulle puukotettua kalaa. Lause 2: Mies istuu vaimonsa kanssa.</w:t>
      </w:r>
    </w:p>
    <w:p>
      <w:r>
        <w:rPr>
          <w:b/>
        </w:rPr>
        <w:t xml:space="preserve">Tulos</w:t>
      </w:r>
    </w:p>
    <w:p>
      <w:r>
        <w:t xml:space="preserve">Mies valmistaa kalaa.</w:t>
      </w:r>
    </w:p>
    <w:p>
      <w:r>
        <w:rPr>
          <w:b/>
        </w:rPr>
        <w:t xml:space="preserve">Esimerkki 5.2735</w:t>
      </w:r>
    </w:p>
    <w:p>
      <w:r>
        <w:t xml:space="preserve">Lause 1: Mies tekee pyörätemppuja seinämaalauksen luona. Lause 2: Nainen raahaa pyykkipussia perässään.</w:t>
      </w:r>
    </w:p>
    <w:p>
      <w:r>
        <w:rPr>
          <w:b/>
        </w:rPr>
        <w:t xml:space="preserve">Tulos</w:t>
      </w:r>
    </w:p>
    <w:p>
      <w:r>
        <w:t xml:space="preserve">Kaveri tekee temppuja polkupyörällä.</w:t>
      </w:r>
    </w:p>
    <w:p>
      <w:r>
        <w:rPr>
          <w:b/>
        </w:rPr>
        <w:t xml:space="preserve">Esimerkki 5.2736</w:t>
      </w:r>
    </w:p>
    <w:p>
      <w:r>
        <w:t xml:space="preserve">Lause 1: Nainen odottaa lapsensa kanssa penkillä. Lause 2: Mies ja hänen lapsensa odottavat penkillä.</w:t>
      </w:r>
    </w:p>
    <w:p>
      <w:r>
        <w:rPr>
          <w:b/>
        </w:rPr>
        <w:t xml:space="preserve">Tulos</w:t>
      </w:r>
    </w:p>
    <w:p>
      <w:r>
        <w:t xml:space="preserve">Äiti ja hänen lapsensa istuvat.</w:t>
      </w:r>
    </w:p>
    <w:p>
      <w:r>
        <w:rPr>
          <w:b/>
        </w:rPr>
        <w:t xml:space="preserve">Esimerkki 5.2737</w:t>
      </w:r>
    </w:p>
    <w:p>
      <w:r>
        <w:t xml:space="preserve">Lause 1: Kaksi miestä työskentelee valkoisen kilpa-auton konepellin alla. Lause 2: Kolme miestä työskentelee valkoisen kilpa-auton konepellin alla.</w:t>
      </w:r>
    </w:p>
    <w:p>
      <w:r>
        <w:rPr>
          <w:b/>
        </w:rPr>
        <w:t xml:space="preserve">Tulos</w:t>
      </w:r>
    </w:p>
    <w:p>
      <w:r>
        <w:t xml:space="preserve">Varikkohenkilökunta työskentelee valkoisen kilpa-auton konepellin alla.</w:t>
      </w:r>
    </w:p>
    <w:p>
      <w:r>
        <w:rPr>
          <w:b/>
        </w:rPr>
        <w:t xml:space="preserve">Esimerkki 5.2738</w:t>
      </w:r>
    </w:p>
    <w:p>
      <w:r>
        <w:t xml:space="preserve">Lause 1: Nuori nainen istuu aidan edessä ämpärin kanssa. Lause 2: Hän laittaa ilmaa renkaisiinsa.</w:t>
      </w:r>
    </w:p>
    <w:p>
      <w:r>
        <w:rPr>
          <w:b/>
        </w:rPr>
        <w:t xml:space="preserve">Tulos</w:t>
      </w:r>
    </w:p>
    <w:p>
      <w:r>
        <w:t xml:space="preserve">Nainen on ulkona.</w:t>
      </w:r>
    </w:p>
    <w:p>
      <w:r>
        <w:rPr>
          <w:b/>
        </w:rPr>
        <w:t xml:space="preserve">Esimerkki 5.2739</w:t>
      </w:r>
    </w:p>
    <w:p>
      <w:r>
        <w:t xml:space="preserve">Lause 1: Tumma koira on vesistössä. Lause 2: Vaalea koira on kuiva.</w:t>
      </w:r>
    </w:p>
    <w:p>
      <w:r>
        <w:rPr>
          <w:b/>
        </w:rPr>
        <w:t xml:space="preserve">Tulos</w:t>
      </w:r>
    </w:p>
    <w:p>
      <w:r>
        <w:t xml:space="preserve">Koira on märkä.</w:t>
      </w:r>
    </w:p>
    <w:p>
      <w:r>
        <w:rPr>
          <w:b/>
        </w:rPr>
        <w:t xml:space="preserve">Esimerkki 5.2740</w:t>
      </w:r>
    </w:p>
    <w:p>
      <w:r>
        <w:t xml:space="preserve">Lause 1: Muutamat ihmiset ratsastavat norsuilla joen halki. Lause 2: Mies grillaa hampurilaista.</w:t>
      </w:r>
    </w:p>
    <w:p>
      <w:r>
        <w:rPr>
          <w:b/>
        </w:rPr>
        <w:t xml:space="preserve">Tulos</w:t>
      </w:r>
    </w:p>
    <w:p>
      <w:r>
        <w:t xml:space="preserve">Norsut kävelevät joen läpi.</w:t>
      </w:r>
    </w:p>
    <w:p>
      <w:r>
        <w:rPr>
          <w:b/>
        </w:rPr>
        <w:t xml:space="preserve">Esimerkki 5.2741</w:t>
      </w:r>
    </w:p>
    <w:p>
      <w:r>
        <w:t xml:space="preserve">Lause 1: Useat ihmiset kävelevät vesitietä pitkin, heidän joukossaan poika, jolla on skootteri. Lause 2: Kukaan ei kävele vesitietä pitkin.</w:t>
      </w:r>
    </w:p>
    <w:p>
      <w:r>
        <w:rPr>
          <w:b/>
        </w:rPr>
        <w:t xml:space="preserve">Tulos</w:t>
      </w:r>
    </w:p>
    <w:p>
      <w:r>
        <w:t xml:space="preserve">Ihmiset kävelevät, mukaan lukien poika.</w:t>
      </w:r>
    </w:p>
    <w:p>
      <w:r>
        <w:rPr>
          <w:b/>
        </w:rPr>
        <w:t xml:space="preserve">Esimerkki 5.2742</w:t>
      </w:r>
    </w:p>
    <w:p>
      <w:r>
        <w:t xml:space="preserve">Lause 1: Karate ei ole kevytmielisille! Lause 2: koira avaruudessa</w:t>
      </w:r>
    </w:p>
    <w:p>
      <w:r>
        <w:rPr>
          <w:b/>
        </w:rPr>
        <w:t xml:space="preserve">Tulos</w:t>
      </w:r>
    </w:p>
    <w:p>
      <w:r>
        <w:t xml:space="preserve">joku tekee karatea</w:t>
      </w:r>
    </w:p>
    <w:p>
      <w:r>
        <w:rPr>
          <w:b/>
        </w:rPr>
        <w:t xml:space="preserve">Esimerkki 5.2743</w:t>
      </w:r>
    </w:p>
    <w:p>
      <w:r>
        <w:t xml:space="preserve">Lause 1: Ruokakauppias seisoo jalkakäytävällä ruokakärrynsä vieressä ja katsoo ohi kävelevää mustaa naista. Lause 2: Myyjä istuu jalkakäytävällä, kun nainen ostaa ruokaa.</w:t>
      </w:r>
    </w:p>
    <w:p>
      <w:r>
        <w:rPr>
          <w:b/>
        </w:rPr>
        <w:t xml:space="preserve">Tulos</w:t>
      </w:r>
    </w:p>
    <w:p>
      <w:r>
        <w:t xml:space="preserve">Ruokakauppias katselee naisen kävelyä.</w:t>
      </w:r>
    </w:p>
    <w:p>
      <w:r>
        <w:rPr>
          <w:b/>
        </w:rPr>
        <w:t xml:space="preserve">Esimerkki 5.2744</w:t>
      </w:r>
    </w:p>
    <w:p>
      <w:r>
        <w:t xml:space="preserve">Lause 1: Pieni poika, jolla on ruskehtava paita ja shortsit, kävelee alueella, jossa on paljon harmaita verkkopöytiä ja tuoleja. Lause 2: Paita on punainen.</w:t>
      </w:r>
    </w:p>
    <w:p>
      <w:r>
        <w:rPr>
          <w:b/>
        </w:rPr>
        <w:t xml:space="preserve">Tulos</w:t>
      </w:r>
    </w:p>
    <w:p>
      <w:r>
        <w:t xml:space="preserve">Siellä on pöytiä.</w:t>
      </w:r>
    </w:p>
    <w:p>
      <w:r>
        <w:rPr>
          <w:b/>
        </w:rPr>
        <w:t xml:space="preserve">Esimerkki 5.2745</w:t>
      </w:r>
    </w:p>
    <w:p>
      <w:r>
        <w:t xml:space="preserve">Lause 1: Joukko ihmisiä on eräässä laitoksessa. Lause 2: Joukko ihmisiä on menossa kotiin.</w:t>
      </w:r>
    </w:p>
    <w:p>
      <w:r>
        <w:rPr>
          <w:b/>
        </w:rPr>
        <w:t xml:space="preserve">Tulos</w:t>
      </w:r>
    </w:p>
    <w:p>
      <w:r>
        <w:t xml:space="preserve">Ryhmä ihmisiä on rakennuksessa tai ulkona.</w:t>
      </w:r>
    </w:p>
    <w:p>
      <w:r>
        <w:rPr>
          <w:b/>
        </w:rPr>
        <w:t xml:space="preserve">Esimerkki 5.2746</w:t>
      </w:r>
    </w:p>
    <w:p>
      <w:r>
        <w:t xml:space="preserve">Lause 1: Musta ja valkoinen mies, molemmat vanhempia, soittavat soittimia puistossa. Lause 2: Kaksi vanhempaa miestä pelaa tennistä puistossa.</w:t>
      </w:r>
    </w:p>
    <w:p>
      <w:r>
        <w:rPr>
          <w:b/>
        </w:rPr>
        <w:t xml:space="preserve">Tulos</w:t>
      </w:r>
    </w:p>
    <w:p>
      <w:r>
        <w:t xml:space="preserve">Kaksi miestä soittaa musiikkia puistossa.</w:t>
      </w:r>
    </w:p>
    <w:p>
      <w:r>
        <w:rPr>
          <w:b/>
        </w:rPr>
        <w:t xml:space="preserve">Esimerkki 5.2747</w:t>
      </w:r>
    </w:p>
    <w:p>
      <w:r>
        <w:t xml:space="preserve">Lause 1: juna asemalla Lause 2: henkilö seisoo sateessa.</w:t>
      </w:r>
    </w:p>
    <w:p>
      <w:r>
        <w:rPr>
          <w:b/>
        </w:rPr>
        <w:t xml:space="preserve">Tulos</w:t>
      </w:r>
    </w:p>
    <w:p>
      <w:r>
        <w:t xml:space="preserve">Juna rakennuksen lähellä.</w:t>
      </w:r>
    </w:p>
    <w:p>
      <w:r>
        <w:rPr>
          <w:b/>
        </w:rPr>
        <w:t xml:space="preserve">Esimerkki 5.2748</w:t>
      </w:r>
    </w:p>
    <w:p>
      <w:r>
        <w:t xml:space="preserve">Lause 1: Nainen pitää esitelmän tuoleilla istuvalle ihmisryhmälle. Lause 2: Nainen kirjoittaa kirjoituspöytänsä ääressä.</w:t>
      </w:r>
    </w:p>
    <w:p>
      <w:r>
        <w:rPr>
          <w:b/>
        </w:rPr>
        <w:t xml:space="preserve">Tulos</w:t>
      </w:r>
    </w:p>
    <w:p>
      <w:r>
        <w:t xml:space="preserve">Nainen esittelee.</w:t>
      </w:r>
    </w:p>
    <w:p>
      <w:r>
        <w:rPr>
          <w:b/>
        </w:rPr>
        <w:t xml:space="preserve">Esimerkki 5.2749</w:t>
      </w:r>
    </w:p>
    <w:p>
      <w:r>
        <w:t xml:space="preserve">Lause 1: Oranssiin liiviin pukeutunut mies nojaa junaradan kiskojen yli. Lause 2: Oranssiliivinen mies istuu junaradan kiskoilla.</w:t>
      </w:r>
    </w:p>
    <w:p>
      <w:r>
        <w:rPr>
          <w:b/>
        </w:rPr>
        <w:t xml:space="preserve">Tulos</w:t>
      </w:r>
    </w:p>
    <w:p>
      <w:r>
        <w:t xml:space="preserve">Mies seisoo junaradalla.</w:t>
      </w:r>
    </w:p>
    <w:p>
      <w:r>
        <w:rPr>
          <w:b/>
        </w:rPr>
        <w:t xml:space="preserve">Esimerkki 5.2750</w:t>
      </w:r>
    </w:p>
    <w:p>
      <w:r>
        <w:t xml:space="preserve">Lause 1: Yleisö katsoo, kun Lifesavers with Pride -yhdistyksen jäsenet seisovat vaunun vieressä. Lause 2: Kaksi miestä suutelee jalkakäytävällä.</w:t>
      </w:r>
    </w:p>
    <w:p>
      <w:r>
        <w:rPr>
          <w:b/>
        </w:rPr>
        <w:t xml:space="preserve">Tulos</w:t>
      </w:r>
    </w:p>
    <w:p>
      <w:r>
        <w:t xml:space="preserve">Yleisö katsoo, kun erään ryhmän jäsenet seisovat vaunun vieressä.</w:t>
      </w:r>
    </w:p>
    <w:p>
      <w:r>
        <w:rPr>
          <w:b/>
        </w:rPr>
        <w:t xml:space="preserve">Esimerkki 5.2751</w:t>
      </w:r>
    </w:p>
    <w:p>
      <w:r>
        <w:t xml:space="preserve">Lause 1: Kolme miestä istuu kivijalalla. Lause 2: Kaksi miestä istuu.</w:t>
      </w:r>
    </w:p>
    <w:p>
      <w:r>
        <w:rPr>
          <w:b/>
        </w:rPr>
        <w:t xml:space="preserve">Tulos</w:t>
      </w:r>
    </w:p>
    <w:p>
      <w:r>
        <w:t xml:space="preserve">Kolme miestä istuu kivijalalla.</w:t>
      </w:r>
    </w:p>
    <w:p>
      <w:r>
        <w:rPr>
          <w:b/>
        </w:rPr>
        <w:t xml:space="preserve">Esimerkki 5.2752</w:t>
      </w:r>
    </w:p>
    <w:p>
      <w:r>
        <w:t xml:space="preserve">Lause 1: Pari ihmistä istuu ulkona pöydän ääressä sateenvarjon kanssa ja juttelee. Lause 2: Ihmiset pelaavat jalkapalloa ulkona.</w:t>
      </w:r>
    </w:p>
    <w:p>
      <w:r>
        <w:rPr>
          <w:b/>
        </w:rPr>
        <w:t xml:space="preserve">Tulos</w:t>
      </w:r>
    </w:p>
    <w:p>
      <w:r>
        <w:t xml:space="preserve">Kaksi ihmistä istuu ja keskustelee keskenään.</w:t>
      </w:r>
    </w:p>
    <w:p>
      <w:r>
        <w:rPr>
          <w:b/>
        </w:rPr>
        <w:t xml:space="preserve">Esimerkki 5.2753</w:t>
      </w:r>
    </w:p>
    <w:p>
      <w:r>
        <w:t xml:space="preserve">Lause 1: Mies, jolla on likaiset jalat, lepää ikkunalaudalla, ja hänen kenkänsä ovat hänen vieressään. Lause 2: Mies on pessyt jalkansa aivan äskettäin.</w:t>
      </w:r>
    </w:p>
    <w:p>
      <w:r>
        <w:rPr>
          <w:b/>
        </w:rPr>
        <w:t xml:space="preserve">Tulos</w:t>
      </w:r>
    </w:p>
    <w:p>
      <w:r>
        <w:t xml:space="preserve">Miehellä ei ole kenkiä.</w:t>
      </w:r>
    </w:p>
    <w:p>
      <w:r>
        <w:rPr>
          <w:b/>
        </w:rPr>
        <w:t xml:space="preserve">Esimerkki 5.2754</w:t>
      </w:r>
    </w:p>
    <w:p>
      <w:r>
        <w:t xml:space="preserve">Lause 1: Pikkutyttö, jolla on laivastonsininen hame, kiipeilee hopeisten pylväiden päällä. Lause 2: Pieni tyttö istuu koulussa pulpetissaan.</w:t>
      </w:r>
    </w:p>
    <w:p>
      <w:r>
        <w:rPr>
          <w:b/>
        </w:rPr>
        <w:t xml:space="preserve">Tulos</w:t>
      </w:r>
    </w:p>
    <w:p>
      <w:r>
        <w:t xml:space="preserve">Pieni tyttö on ulkona.</w:t>
      </w:r>
    </w:p>
    <w:p>
      <w:r>
        <w:rPr>
          <w:b/>
        </w:rPr>
        <w:t xml:space="preserve">Esimerkki 5.2755</w:t>
      </w:r>
    </w:p>
    <w:p>
      <w:r>
        <w:t xml:space="preserve">Lause 1: Nuori nainen seisoo pensaiden edessä. Lause 2: Nainen seisoo sisätiloissa.</w:t>
      </w:r>
    </w:p>
    <w:p>
      <w:r>
        <w:rPr>
          <w:b/>
        </w:rPr>
        <w:t xml:space="preserve">Tulos</w:t>
      </w:r>
    </w:p>
    <w:p>
      <w:r>
        <w:t xml:space="preserve">Nainen on ulkona.</w:t>
      </w:r>
    </w:p>
    <w:p>
      <w:r>
        <w:rPr>
          <w:b/>
        </w:rPr>
        <w:t xml:space="preserve">Esimerkki 5.2756</w:t>
      </w:r>
    </w:p>
    <w:p>
      <w:r>
        <w:t xml:space="preserve">Lause 1: Tässä on kuva miehestä, joka suutelee vaimoaan puistossa, ja hänen vaimonsa ottaa heistä kuvan. Lause 2: Mies suutelee tyttöystäväänsä.</w:t>
      </w:r>
    </w:p>
    <w:p>
      <w:r>
        <w:rPr>
          <w:b/>
        </w:rPr>
        <w:t xml:space="preserve">Tulos</w:t>
      </w:r>
    </w:p>
    <w:p>
      <w:r>
        <w:t xml:space="preserve">Ihmiset ovat ulkona.</w:t>
      </w:r>
    </w:p>
    <w:p>
      <w:r>
        <w:rPr>
          <w:b/>
        </w:rPr>
        <w:t xml:space="preserve">Esimerkki 5.2757</w:t>
      </w:r>
    </w:p>
    <w:p>
      <w:r>
        <w:t xml:space="preserve">Lause 1: Poika sinipunaisessa topissa hyppää mereen. Lause 2: Poika pelaa koripalloa.</w:t>
      </w:r>
    </w:p>
    <w:p>
      <w:r>
        <w:rPr>
          <w:b/>
        </w:rPr>
        <w:t xml:space="preserve">Tulos</w:t>
      </w:r>
    </w:p>
    <w:p>
      <w:r>
        <w:t xml:space="preserve">Poika on ulkona.</w:t>
      </w:r>
    </w:p>
    <w:p>
      <w:r>
        <w:rPr>
          <w:b/>
        </w:rPr>
        <w:t xml:space="preserve">Esimerkki 5.2758</w:t>
      </w:r>
    </w:p>
    <w:p>
      <w:r>
        <w:t xml:space="preserve">Lause 1: Nuori nainen pelaa biljardia. Lause 2: Nainen on vanha eikä pelaa mitään pelejä.</w:t>
      </w:r>
    </w:p>
    <w:p>
      <w:r>
        <w:rPr>
          <w:b/>
        </w:rPr>
        <w:t xml:space="preserve">Tulos</w:t>
      </w:r>
    </w:p>
    <w:p>
      <w:r>
        <w:t xml:space="preserve">Naisella on kädessään kippi</w:t>
      </w:r>
    </w:p>
    <w:p>
      <w:r>
        <w:rPr>
          <w:b/>
        </w:rPr>
        <w:t xml:space="preserve">Esimerkki 5.2759</w:t>
      </w:r>
    </w:p>
    <w:p>
      <w:r>
        <w:t xml:space="preserve">Lause 1: Joukko naisia juoksee ympyrää kädet ilmassa. Lause 2: Nainen istuu penkillä.</w:t>
      </w:r>
    </w:p>
    <w:p>
      <w:r>
        <w:rPr>
          <w:b/>
        </w:rPr>
        <w:t xml:space="preserve">Tulos</w:t>
      </w:r>
    </w:p>
    <w:p>
      <w:r>
        <w:t xml:space="preserve">Joukko naisia juoksee ympyrää.</w:t>
      </w:r>
    </w:p>
    <w:p>
      <w:r>
        <w:rPr>
          <w:b/>
        </w:rPr>
        <w:t xml:space="preserve">Esimerkki 5.2760</w:t>
      </w:r>
    </w:p>
    <w:p>
      <w:r>
        <w:t xml:space="preserve">Lause 1: Rockettes esiintyy kadulla Radio City Music Hallin edessä New Yorkissa. Lause 2: nainen rannalla</w:t>
      </w:r>
    </w:p>
    <w:p>
      <w:r>
        <w:rPr>
          <w:b/>
        </w:rPr>
        <w:t xml:space="preserve">Tulos</w:t>
      </w:r>
    </w:p>
    <w:p>
      <w:r>
        <w:t xml:space="preserve">keikka radio city music hallin edessä</w:t>
      </w:r>
    </w:p>
    <w:p>
      <w:r>
        <w:rPr>
          <w:b/>
        </w:rPr>
        <w:t xml:space="preserve">Esimerkki 5.2761</w:t>
      </w:r>
    </w:p>
    <w:p>
      <w:r>
        <w:t xml:space="preserve">Lause 1: Joukko ihmisiä keskustelee kadulla kyyristyneenä Lause 2: Ihmiset keskustelevat puistossa.</w:t>
      </w:r>
    </w:p>
    <w:p>
      <w:r>
        <w:rPr>
          <w:b/>
        </w:rPr>
        <w:t xml:space="preserve">Tulos</w:t>
      </w:r>
    </w:p>
    <w:p>
      <w:r>
        <w:t xml:space="preserve">Ihmiset puhuvat kadulla</w:t>
      </w:r>
    </w:p>
    <w:p>
      <w:r>
        <w:rPr>
          <w:b/>
        </w:rPr>
        <w:t xml:space="preserve">Esimerkki 5.2762</w:t>
      </w:r>
    </w:p>
    <w:p>
      <w:r>
        <w:t xml:space="preserve">Lause 1: Naispari nojaa toisiinsa ulkoilmassa hyvän uinnin jälkeen. Lause 2: He ajavat autolla.</w:t>
      </w:r>
    </w:p>
    <w:p>
      <w:r>
        <w:rPr>
          <w:b/>
        </w:rPr>
        <w:t xml:space="preserve">Tulos</w:t>
      </w:r>
    </w:p>
    <w:p>
      <w:r>
        <w:t xml:space="preserve">Kaksi naista on ollut uimassa.</w:t>
      </w:r>
    </w:p>
    <w:p>
      <w:r>
        <w:rPr>
          <w:b/>
        </w:rPr>
        <w:t xml:space="preserve">Esimerkki 5.2763</w:t>
      </w:r>
    </w:p>
    <w:p>
      <w:r>
        <w:t xml:space="preserve">Lause 1: Isokokoinen mies, jolla on musta paita ja tatuointi jalassaan, kävelee jalkakäytävää pitkin vesipullo mukanaan. Lause 2: Nainen syö munakoiso wrapia.</w:t>
      </w:r>
    </w:p>
    <w:p>
      <w:r>
        <w:rPr>
          <w:b/>
        </w:rPr>
        <w:t xml:space="preserve">Tulos</w:t>
      </w:r>
    </w:p>
    <w:p>
      <w:r>
        <w:t xml:space="preserve">Mies, jolla on vesipullo kävelemässä jalkakäytävällä.</w:t>
      </w:r>
    </w:p>
    <w:p>
      <w:r>
        <w:rPr>
          <w:b/>
        </w:rPr>
        <w:t xml:space="preserve">Esimerkki 5.2764</w:t>
      </w:r>
    </w:p>
    <w:p>
      <w:r>
        <w:t xml:space="preserve">Lause 1: Mies nukkuu jalkakäytävällä kokoontaitettavassa tuolissa. Lause 2: Mies nukkuu kotonaan sängyssä.</w:t>
      </w:r>
    </w:p>
    <w:p>
      <w:r>
        <w:rPr>
          <w:b/>
        </w:rPr>
        <w:t xml:space="preserve">Tulos</w:t>
      </w:r>
    </w:p>
    <w:p>
      <w:r>
        <w:t xml:space="preserve">Mies on väsynyt.</w:t>
      </w:r>
    </w:p>
    <w:p>
      <w:r>
        <w:rPr>
          <w:b/>
        </w:rPr>
        <w:t xml:space="preserve">Esimerkki 5.2765</w:t>
      </w:r>
    </w:p>
    <w:p>
      <w:r>
        <w:t xml:space="preserve">Lause 1: Nainen hyppää ilmaan, kun muut kävelevät hänen takanaan kadulla. Lause 2: nainen istuu.</w:t>
      </w:r>
    </w:p>
    <w:p>
      <w:r>
        <w:rPr>
          <w:b/>
        </w:rPr>
        <w:t xml:space="preserve">Tulos</w:t>
      </w:r>
    </w:p>
    <w:p>
      <w:r>
        <w:t xml:space="preserve">Nainen ei ole sisällä.</w:t>
      </w:r>
    </w:p>
    <w:p>
      <w:r>
        <w:rPr>
          <w:b/>
        </w:rPr>
        <w:t xml:space="preserve">Esimerkki 5.2766</w:t>
      </w:r>
    </w:p>
    <w:p>
      <w:r>
        <w:t xml:space="preserve">Lause 1: Mies ja nainen penkillä. Lause 2: Pariskunta iltapäivälenkillä.</w:t>
      </w:r>
    </w:p>
    <w:p>
      <w:r>
        <w:rPr>
          <w:b/>
        </w:rPr>
        <w:t xml:space="preserve">Tulos</w:t>
      </w:r>
    </w:p>
    <w:p>
      <w:r>
        <w:t xml:space="preserve">Kaksi ihmistä istuu alas.</w:t>
      </w:r>
    </w:p>
    <w:p>
      <w:r>
        <w:rPr>
          <w:b/>
        </w:rPr>
        <w:t xml:space="preserve">Esimerkki 5.2767</w:t>
      </w:r>
    </w:p>
    <w:p>
      <w:r>
        <w:t xml:space="preserve">Lause 1: Ryhmä nuoria aikuisia seisoo sisällä Pabst Blue Ribbon -oluen esillepanon lähellä. Lause 2: jotkut nukkuvat</w:t>
      </w:r>
    </w:p>
    <w:p>
      <w:r>
        <w:rPr>
          <w:b/>
        </w:rPr>
        <w:t xml:space="preserve">Tulos</w:t>
      </w:r>
    </w:p>
    <w:p>
      <w:r>
        <w:t xml:space="preserve">Nuoret aikuiset lähellä sinisen nauhan oluen näyttöä</w:t>
      </w:r>
    </w:p>
    <w:p>
      <w:r>
        <w:rPr>
          <w:b/>
        </w:rPr>
        <w:t xml:space="preserve">Esimerkki 5.2768</w:t>
      </w:r>
    </w:p>
    <w:p>
      <w:r>
        <w:t xml:space="preserve">Lause 1: Joukko vaaleanpunaisiin juhlapukuihin pukeutuneita tyttöjä seisoo rivissä yleisön edessä. Lause 2: Nuoret miehet seisovat jonossa saadakseen ritarin arvonimen.</w:t>
      </w:r>
    </w:p>
    <w:p>
      <w:r>
        <w:rPr>
          <w:b/>
        </w:rPr>
        <w:t xml:space="preserve">Tulos</w:t>
      </w:r>
    </w:p>
    <w:p>
      <w:r>
        <w:t xml:space="preserve">Nuoret naiset seisovat jonossa.</w:t>
      </w:r>
    </w:p>
    <w:p>
      <w:r>
        <w:rPr>
          <w:b/>
        </w:rPr>
        <w:t xml:space="preserve">Esimerkki 5.2769</w:t>
      </w:r>
    </w:p>
    <w:p>
      <w:r>
        <w:t xml:space="preserve">Lause 1: Mies kirjoittaa kannettavalla tietokoneella. Lause 2: Mies kirjoittaa kirjoituskoneella.</w:t>
      </w:r>
    </w:p>
    <w:p>
      <w:r>
        <w:rPr>
          <w:b/>
        </w:rPr>
        <w:t xml:space="preserve">Tulos</w:t>
      </w:r>
    </w:p>
    <w:p>
      <w:r>
        <w:t xml:space="preserve">Mies kirjoittaa ajatuksiaan elektroniseen laitteeseen.</w:t>
      </w:r>
    </w:p>
    <w:p>
      <w:r>
        <w:rPr>
          <w:b/>
        </w:rPr>
        <w:t xml:space="preserve">Esimerkki 5.2770</w:t>
      </w:r>
    </w:p>
    <w:p>
      <w:r>
        <w:t xml:space="preserve">Lause 1: Kaksi nuorta poikaa istuu laatikoissa olohuoneessa koristeellisten tuolien vieressä. Lause 2: Lapset leikkivät puistossa.</w:t>
      </w:r>
    </w:p>
    <w:p>
      <w:r>
        <w:rPr>
          <w:b/>
        </w:rPr>
        <w:t xml:space="preserve">Tulos</w:t>
      </w:r>
    </w:p>
    <w:p>
      <w:r>
        <w:t xml:space="preserve">Lapset ovat talon sisällä.</w:t>
      </w:r>
    </w:p>
    <w:p>
      <w:r>
        <w:rPr>
          <w:b/>
        </w:rPr>
        <w:t xml:space="preserve">Esimerkki 5.2771</w:t>
      </w:r>
    </w:p>
    <w:p>
      <w:r>
        <w:t xml:space="preserve">Lause 1: Mies tuntee, että hän saa paremman käsityksen siitä, miltä hänen hattunsa näyttää ylhäältä päin. Lause 2: Mies ei omista hattua.</w:t>
      </w:r>
    </w:p>
    <w:p>
      <w:r>
        <w:rPr>
          <w:b/>
        </w:rPr>
        <w:t xml:space="preserve">Tulos</w:t>
      </w:r>
    </w:p>
    <w:p>
      <w:r>
        <w:t xml:space="preserve">Mies miettii hattuaan</w:t>
      </w:r>
    </w:p>
    <w:p>
      <w:r>
        <w:rPr>
          <w:b/>
        </w:rPr>
        <w:t xml:space="preserve">Esimerkki 5.2772</w:t>
      </w:r>
    </w:p>
    <w:p>
      <w:r>
        <w:t xml:space="preserve">Lause 1: Musta koira juoksee veden läpi. Lause 2: koira on ruskea</w:t>
      </w:r>
    </w:p>
    <w:p>
      <w:r>
        <w:rPr>
          <w:b/>
        </w:rPr>
        <w:t xml:space="preserve">Tulos</w:t>
      </w:r>
    </w:p>
    <w:p>
      <w:r>
        <w:t xml:space="preserve">Koira on musta</w:t>
      </w:r>
    </w:p>
    <w:p>
      <w:r>
        <w:rPr>
          <w:b/>
        </w:rPr>
        <w:t xml:space="preserve">Esimerkki 5.2773</w:t>
      </w:r>
    </w:p>
    <w:p>
      <w:r>
        <w:t xml:space="preserve">Lause 1: Ruokakaupan työntekijä, jolla on punainen esiliina ja baseball-lippis, istuu kaupan edessä olevalla reunalla. Lause 2: Kaksi ihmistä keskustelee.</w:t>
      </w:r>
    </w:p>
    <w:p>
      <w:r>
        <w:rPr>
          <w:b/>
        </w:rPr>
        <w:t xml:space="preserve">Tulos</w:t>
      </w:r>
    </w:p>
    <w:p>
      <w:r>
        <w:t xml:space="preserve">Työntekijä istuu.</w:t>
      </w:r>
    </w:p>
    <w:p>
      <w:r>
        <w:rPr>
          <w:b/>
        </w:rPr>
        <w:t xml:space="preserve">Esimerkki 5.2774</w:t>
      </w:r>
    </w:p>
    <w:p>
      <w:r>
        <w:t xml:space="preserve">Lause 1: Mies istuu yksin sohvalla hirsisessä huoneessa. Lause 2: Mies ja nainen syövät päivällistä hirsisessä huoneessa.</w:t>
      </w:r>
    </w:p>
    <w:p>
      <w:r>
        <w:rPr>
          <w:b/>
        </w:rPr>
        <w:t xml:space="preserve">Tulos</w:t>
      </w:r>
    </w:p>
    <w:p>
      <w:r>
        <w:t xml:space="preserve">Yksinäinen mies istuu hirsisessä huoneessa.</w:t>
      </w:r>
    </w:p>
    <w:p>
      <w:r>
        <w:rPr>
          <w:b/>
        </w:rPr>
        <w:t xml:space="preserve">Esimerkki 5.2775</w:t>
      </w:r>
    </w:p>
    <w:p>
      <w:r>
        <w:t xml:space="preserve">Lause 1: Kuva näyttää olevan kokonaan mustavalkoinen lukuun ottamatta sinistä ja punaista väriä. Lause 2: Kuvaa ei ole.</w:t>
      </w:r>
    </w:p>
    <w:p>
      <w:r>
        <w:rPr>
          <w:b/>
        </w:rPr>
        <w:t xml:space="preserve">Tulos</w:t>
      </w:r>
    </w:p>
    <w:p>
      <w:r>
        <w:t xml:space="preserve">Kuvassa on värejä.</w:t>
      </w:r>
    </w:p>
    <w:p>
      <w:r>
        <w:rPr>
          <w:b/>
        </w:rPr>
        <w:t xml:space="preserve">Esimerkki 5.2776</w:t>
      </w:r>
    </w:p>
    <w:p>
      <w:r>
        <w:t xml:space="preserve">Lause 1: Kolme koiraa leikkii ruohikossa. Lause 2: Koirat juovat vettä ruohikossa.</w:t>
      </w:r>
    </w:p>
    <w:p>
      <w:r>
        <w:rPr>
          <w:b/>
        </w:rPr>
        <w:t xml:space="preserve">Tulos</w:t>
      </w:r>
    </w:p>
    <w:p>
      <w:r>
        <w:t xml:space="preserve">koirat leikkivät nurmikolla</w:t>
      </w:r>
    </w:p>
    <w:p>
      <w:r>
        <w:rPr>
          <w:b/>
        </w:rPr>
        <w:t xml:space="preserve">Esimerkki 5.2777</w:t>
      </w:r>
    </w:p>
    <w:p>
      <w:r>
        <w:t xml:space="preserve">Lause 1: Kaksi koiraa valjaissa juoksee korkeassa ruohossa. Lause 2: Koirat juoksevat lumessa.</w:t>
      </w:r>
    </w:p>
    <w:p>
      <w:r>
        <w:rPr>
          <w:b/>
        </w:rPr>
        <w:t xml:space="preserve">Tulos</w:t>
      </w:r>
    </w:p>
    <w:p>
      <w:r>
        <w:t xml:space="preserve">Koira ei ole asfaltilla.</w:t>
      </w:r>
    </w:p>
    <w:p>
      <w:r>
        <w:rPr>
          <w:b/>
        </w:rPr>
        <w:t xml:space="preserve">Esimerkki 5.2778</w:t>
      </w:r>
    </w:p>
    <w:p>
      <w:r>
        <w:t xml:space="preserve">Lause 1: Surffaajat ratsastavat laudoillaan suurilla aalloilla. Lause 2: Surffaajat makaavat hiekalla.</w:t>
      </w:r>
    </w:p>
    <w:p>
      <w:r>
        <w:rPr>
          <w:b/>
        </w:rPr>
        <w:t xml:space="preserve">Tulos</w:t>
      </w:r>
    </w:p>
    <w:p>
      <w:r>
        <w:t xml:space="preserve">Ihmiset ovat rannalla.</w:t>
      </w:r>
    </w:p>
    <w:p>
      <w:r>
        <w:rPr>
          <w:b/>
        </w:rPr>
        <w:t xml:space="preserve">Esimerkki 5.2779</w:t>
      </w:r>
    </w:p>
    <w:p>
      <w:r>
        <w:t xml:space="preserve">Lause 1: Nainen pitää päätään tuotosten keskellä. Lause 2: Nainen katsoo lihaa.</w:t>
      </w:r>
    </w:p>
    <w:p>
      <w:r>
        <w:rPr>
          <w:b/>
        </w:rPr>
        <w:t xml:space="preserve">Tulos</w:t>
      </w:r>
    </w:p>
    <w:p>
      <w:r>
        <w:t xml:space="preserve">nainen tarkastelee tuotteita</w:t>
      </w:r>
    </w:p>
    <w:p>
      <w:r>
        <w:rPr>
          <w:b/>
        </w:rPr>
        <w:t xml:space="preserve">Esimerkki 5.2780</w:t>
      </w:r>
    </w:p>
    <w:p>
      <w:r>
        <w:t xml:space="preserve">Lause 1: Pappi palvelee ryhmää nuoria, suurisilmäisiä lapsia. Lause 2: Kukaan ei palvele.</w:t>
      </w:r>
    </w:p>
    <w:p>
      <w:r>
        <w:rPr>
          <w:b/>
        </w:rPr>
        <w:t xml:space="preserve">Tulos</w:t>
      </w:r>
    </w:p>
    <w:p>
      <w:r>
        <w:t xml:space="preserve">Ihmisten ministerit.</w:t>
      </w:r>
    </w:p>
    <w:p>
      <w:r>
        <w:rPr>
          <w:b/>
        </w:rPr>
        <w:t xml:space="preserve">Esimerkki 5.2781</w:t>
      </w:r>
    </w:p>
    <w:p>
      <w:r>
        <w:t xml:space="preserve">Lause 1: Mies piirtää valokuvasta naisen kuvan välineellä. Lause 2: Nainen piirtää kuvan.</w:t>
      </w:r>
    </w:p>
    <w:p>
      <w:r>
        <w:rPr>
          <w:b/>
        </w:rPr>
        <w:t xml:space="preserve">Tulos</w:t>
      </w:r>
    </w:p>
    <w:p>
      <w:r>
        <w:t xml:space="preserve">Mies piirtää välineellä kuvan valokuvasta.</w:t>
      </w:r>
    </w:p>
    <w:p>
      <w:r>
        <w:rPr>
          <w:b/>
        </w:rPr>
        <w:t xml:space="preserve">Esimerkki 5.2782</w:t>
      </w:r>
    </w:p>
    <w:p>
      <w:r>
        <w:t xml:space="preserve">Lause 1: Mies ojentaa laatikon miesryhmälle. Lause 2: Mies istuu kotona katsomassa miehistä kertovaa tv-ohjelmaa.</w:t>
      </w:r>
    </w:p>
    <w:p>
      <w:r>
        <w:rPr>
          <w:b/>
        </w:rPr>
        <w:t xml:space="preserve">Tulos</w:t>
      </w:r>
    </w:p>
    <w:p>
      <w:r>
        <w:t xml:space="preserve">Mies ojentaa esineen miesryhmälle.</w:t>
      </w:r>
    </w:p>
    <w:p>
      <w:r>
        <w:rPr>
          <w:b/>
        </w:rPr>
        <w:t xml:space="preserve">Esimerkki 5.2783</w:t>
      </w:r>
    </w:p>
    <w:p>
      <w:r>
        <w:t xml:space="preserve">Lause 1: Lavalla on joukko ihmisiä, jotka nostavat kätensä ilmaan. Lause 2: Ihmisjoukko tanssii katufestivaaleilla.</w:t>
      </w:r>
    </w:p>
    <w:p>
      <w:r>
        <w:rPr>
          <w:b/>
        </w:rPr>
        <w:t xml:space="preserve">Tulos</w:t>
      </w:r>
    </w:p>
    <w:p>
      <w:r>
        <w:t xml:space="preserve">Joukko ihmisiä nostaa kätensä ylös.</w:t>
      </w:r>
    </w:p>
    <w:p>
      <w:r>
        <w:rPr>
          <w:b/>
        </w:rPr>
        <w:t xml:space="preserve">Esimerkki 5.2784</w:t>
      </w:r>
    </w:p>
    <w:p>
      <w:r>
        <w:t xml:space="preserve">Lause 1: Oranssipaitainen mies nostaa golfmailaansa nurmikentällä viiden muun miehen katsellessa. Lause 2: Joukko surffaajia katselee haita.</w:t>
      </w:r>
    </w:p>
    <w:p>
      <w:r>
        <w:rPr>
          <w:b/>
        </w:rPr>
        <w:t xml:space="preserve">Tulos</w:t>
      </w:r>
    </w:p>
    <w:p>
      <w:r>
        <w:t xml:space="preserve">Mies nostaa golfmailaansa ihmisten edessä.</w:t>
      </w:r>
    </w:p>
    <w:p>
      <w:r>
        <w:rPr>
          <w:b/>
        </w:rPr>
        <w:t xml:space="preserve">Esimerkki 5.2785</w:t>
      </w:r>
    </w:p>
    <w:p>
      <w:r>
        <w:t xml:space="preserve">Lause 1: Vihreäpaitainen mies pitää mielenosoituskylttiä. Lause 2: Mielenosoittajia ei ole.</w:t>
      </w:r>
    </w:p>
    <w:p>
      <w:r>
        <w:rPr>
          <w:b/>
        </w:rPr>
        <w:t xml:space="preserve">Tulos</w:t>
      </w:r>
    </w:p>
    <w:p>
      <w:r>
        <w:t xml:space="preserve">Miehellä on kyltti kädessään.</w:t>
      </w:r>
    </w:p>
    <w:p>
      <w:r>
        <w:rPr>
          <w:b/>
        </w:rPr>
        <w:t xml:space="preserve">Esimerkki 5.2786</w:t>
      </w:r>
    </w:p>
    <w:p>
      <w:r>
        <w:t xml:space="preserve">Lause 1: Tyttö, jolla on pyyhe päänsä ympärillä, katsoo kameraan. Lause 2: poika syö banaania</w:t>
      </w:r>
    </w:p>
    <w:p>
      <w:r>
        <w:rPr>
          <w:b/>
        </w:rPr>
        <w:t xml:space="preserve">Tulos</w:t>
      </w:r>
    </w:p>
    <w:p>
      <w:r>
        <w:t xml:space="preserve">tyttö katsoo kameraan</w:t>
      </w:r>
    </w:p>
    <w:p>
      <w:r>
        <w:rPr>
          <w:b/>
        </w:rPr>
        <w:t xml:space="preserve">Esimerkki 5.2787</w:t>
      </w:r>
    </w:p>
    <w:p>
      <w:r>
        <w:t xml:space="preserve">Lause 1: Nainen, joka on juuri tullut uima-altaasta ja jolla on punainen ja sininen pyyhe. Lause 2: Nainen katsoo elokuvaa teatterissa.</w:t>
      </w:r>
    </w:p>
    <w:p>
      <w:r>
        <w:rPr>
          <w:b/>
        </w:rPr>
        <w:t xml:space="preserve">Tulos</w:t>
      </w:r>
    </w:p>
    <w:p>
      <w:r>
        <w:t xml:space="preserve">Nainen on märkä.</w:t>
      </w:r>
    </w:p>
    <w:p>
      <w:r>
        <w:rPr>
          <w:b/>
        </w:rPr>
        <w:t xml:space="preserve">Esimerkki 5.2788</w:t>
      </w:r>
    </w:p>
    <w:p>
      <w:r>
        <w:t xml:space="preserve">Lause 1: Kirurgi ja kaksi avustajaa suorittavat leikkauksen. Lause 2: Kirurgi, jolla ei ole apulaisia, suorittaa leikkauksen.</w:t>
      </w:r>
    </w:p>
    <w:p>
      <w:r>
        <w:rPr>
          <w:b/>
        </w:rPr>
        <w:t xml:space="preserve">Tulos</w:t>
      </w:r>
    </w:p>
    <w:p>
      <w:r>
        <w:t xml:space="preserve">Kirurginen ryhmä suoritti leikkauksen.</w:t>
      </w:r>
    </w:p>
    <w:p>
      <w:r>
        <w:rPr>
          <w:b/>
        </w:rPr>
        <w:t xml:space="preserve">Esimerkki 5.2789</w:t>
      </w:r>
    </w:p>
    <w:p>
      <w:r>
        <w:t xml:space="preserve">Lause 1: Hääpäivä, jolloin morsian oli pukeutunut kirkkaanvalkoiseen kauniiseen mekkoon Lause 2: Hääpäivä peruuntui hääpuvun likaantumisen vuoksi.</w:t>
      </w:r>
    </w:p>
    <w:p>
      <w:r>
        <w:rPr>
          <w:b/>
        </w:rPr>
        <w:t xml:space="preserve">Tulos</w:t>
      </w:r>
    </w:p>
    <w:p>
      <w:r>
        <w:t xml:space="preserve">Naimisiin menevällä henkilöllä on mahtava mekko.</w:t>
      </w:r>
    </w:p>
    <w:p>
      <w:r>
        <w:rPr>
          <w:b/>
        </w:rPr>
        <w:t xml:space="preserve">Esimerkki 5.2790</w:t>
      </w:r>
    </w:p>
    <w:p>
      <w:r>
        <w:t xml:space="preserve">Lause 1: Tyttö seisoo seinää vasten, ja maasta nousee outo taideveistos. Lause 2: Tyttö kääntyy poispäin seinästä, jossa on taidetta.</w:t>
      </w:r>
    </w:p>
    <w:p>
      <w:r>
        <w:rPr>
          <w:b/>
        </w:rPr>
        <w:t xml:space="preserve">Tulos</w:t>
      </w:r>
    </w:p>
    <w:p>
      <w:r>
        <w:t xml:space="preserve">Tyttö katselee taidetta.</w:t>
      </w:r>
    </w:p>
    <w:p>
      <w:r>
        <w:rPr>
          <w:b/>
        </w:rPr>
        <w:t xml:space="preserve">Esimerkki 5.2791</w:t>
      </w:r>
    </w:p>
    <w:p>
      <w:r>
        <w:t xml:space="preserve">Lause 1: Ihmisten kokoontuminen Space Needlen ulkopuolella Seattlessa. Lause 2: Joukko ihmisiä kävelee sillalla San Franciscossa.</w:t>
      </w:r>
    </w:p>
    <w:p>
      <w:r>
        <w:rPr>
          <w:b/>
        </w:rPr>
        <w:t xml:space="preserve">Tulos</w:t>
      </w:r>
    </w:p>
    <w:p>
      <w:r>
        <w:t xml:space="preserve">Ryhmä ihmisiä on lähellä nähtävyyttä.</w:t>
      </w:r>
    </w:p>
    <w:p>
      <w:r>
        <w:rPr>
          <w:b/>
        </w:rPr>
        <w:t xml:space="preserve">Esimerkki 5.2792</w:t>
      </w:r>
    </w:p>
    <w:p>
      <w:r>
        <w:t xml:space="preserve">Lause 1: Ruskea koira makaa lumella. Lause 2: Koira juoksee pellolla.</w:t>
      </w:r>
    </w:p>
    <w:p>
      <w:r>
        <w:rPr>
          <w:b/>
        </w:rPr>
        <w:t xml:space="preserve">Tulos</w:t>
      </w:r>
    </w:p>
    <w:p>
      <w:r>
        <w:t xml:space="preserve">koira makaa</w:t>
      </w:r>
    </w:p>
    <w:p>
      <w:r>
        <w:rPr>
          <w:b/>
        </w:rPr>
        <w:t xml:space="preserve">Esimerkki 5.2793</w:t>
      </w:r>
    </w:p>
    <w:p>
      <w:r>
        <w:t xml:space="preserve">Lause 1: Kastunut koira leikkii vedessä. Lause 2: Koira on kuollut.</w:t>
      </w:r>
    </w:p>
    <w:p>
      <w:r>
        <w:rPr>
          <w:b/>
        </w:rPr>
        <w:t xml:space="preserve">Tulos</w:t>
      </w:r>
    </w:p>
    <w:p>
      <w:r>
        <w:t xml:space="preserve">Koira leikkii.</w:t>
      </w:r>
    </w:p>
    <w:p>
      <w:r>
        <w:rPr>
          <w:b/>
        </w:rPr>
        <w:t xml:space="preserve">Esimerkki 5.2794</w:t>
      </w:r>
    </w:p>
    <w:p>
      <w:r>
        <w:t xml:space="preserve">Lause 1: Pikkulapset kävelevät reppunsa kanssa torin ulkopuolella. Lause 2: Lumi tukkii autot.</w:t>
      </w:r>
    </w:p>
    <w:p>
      <w:r>
        <w:rPr>
          <w:b/>
        </w:rPr>
        <w:t xml:space="preserve">Tulos</w:t>
      </w:r>
    </w:p>
    <w:p>
      <w:r>
        <w:t xml:space="preserve">Lapset kävelevät ulos.</w:t>
      </w:r>
    </w:p>
    <w:p>
      <w:r>
        <w:rPr>
          <w:b/>
        </w:rPr>
        <w:t xml:space="preserve">Esimerkki 5.2795</w:t>
      </w:r>
    </w:p>
    <w:p>
      <w:r>
        <w:t xml:space="preserve">Lause 1: Nuori poika seisoo muurin ja useiden suurten lohkareiden välissä. Lause 2: Peter Pan oli 87-vuotias.</w:t>
      </w:r>
    </w:p>
    <w:p>
      <w:r>
        <w:rPr>
          <w:b/>
        </w:rPr>
        <w:t xml:space="preserve">Tulos</w:t>
      </w:r>
    </w:p>
    <w:p>
      <w:r>
        <w:t xml:space="preserve">Poika seisoo.</w:t>
      </w:r>
    </w:p>
    <w:p>
      <w:r>
        <w:rPr>
          <w:b/>
        </w:rPr>
        <w:t xml:space="preserve">Esimerkki 5.2796</w:t>
      </w:r>
    </w:p>
    <w:p>
      <w:r>
        <w:t xml:space="preserve">Lause 1: Vanhemmat miehet katsovat parvekkeelta ulos. Lause 2: Vanhemmat miehet ovat tietämättömiä ympäristöstään.</w:t>
      </w:r>
    </w:p>
    <w:p>
      <w:r>
        <w:rPr>
          <w:b/>
        </w:rPr>
        <w:t xml:space="preserve">Tulos</w:t>
      </w:r>
    </w:p>
    <w:p>
      <w:r>
        <w:t xml:space="preserve">Miehet ovat ensimmäisen kerroksen yläpuolella.</w:t>
      </w:r>
    </w:p>
    <w:p>
      <w:r>
        <w:rPr>
          <w:b/>
        </w:rPr>
        <w:t xml:space="preserve">Esimerkki 5.2797</w:t>
      </w:r>
    </w:p>
    <w:p>
      <w:r>
        <w:t xml:space="preserve">Lause 1: Ilmakuva suuresta ihmisjoukosta. Lause 2: Tuolla on kuva alligaattoreista...</w:t>
      </w:r>
    </w:p>
    <w:p>
      <w:r>
        <w:rPr>
          <w:b/>
        </w:rPr>
        <w:t xml:space="preserve">Tulos</w:t>
      </w:r>
    </w:p>
    <w:p>
      <w:r>
        <w:t xml:space="preserve">Ulkona on suuri ryhmä</w:t>
      </w:r>
    </w:p>
    <w:p>
      <w:r>
        <w:rPr>
          <w:b/>
        </w:rPr>
        <w:t xml:space="preserve">Esimerkki 5.2798</w:t>
      </w:r>
    </w:p>
    <w:p>
      <w:r>
        <w:t xml:space="preserve">Lause 1: Valkoiseen hattuun pukeutunut mies lastaa oksia hakkuriin. Lause 2: Mies on sisällä leikkimässä oksilla.</w:t>
      </w:r>
    </w:p>
    <w:p>
      <w:r>
        <w:rPr>
          <w:b/>
        </w:rPr>
        <w:t xml:space="preserve">Tulos</w:t>
      </w:r>
    </w:p>
    <w:p>
      <w:r>
        <w:t xml:space="preserve">Mies lastaa oksia hakkuukoneeseen ulkona.</w:t>
      </w:r>
    </w:p>
    <w:p>
      <w:r>
        <w:rPr>
          <w:b/>
        </w:rPr>
        <w:t xml:space="preserve">Esimerkki 5.2799</w:t>
      </w:r>
    </w:p>
    <w:p>
      <w:r>
        <w:t xml:space="preserve">Lause 1: Nuori vaalea tyttö valkoisessa paidassa roikkuu pitelemässä puista rakennelmaa. Lause 2: Nuori tyttö istuu sisällä ja katselee sadetta.</w:t>
      </w:r>
    </w:p>
    <w:p>
      <w:r>
        <w:rPr>
          <w:b/>
        </w:rPr>
        <w:t xml:space="preserve">Tulos</w:t>
      </w:r>
    </w:p>
    <w:p>
      <w:r>
        <w:t xml:space="preserve">Nuorella tytöllä on valkoinen paita.</w:t>
      </w:r>
    </w:p>
    <w:p>
      <w:r>
        <w:rPr>
          <w:b/>
        </w:rPr>
        <w:t xml:space="preserve">Esimerkki 5.2800</w:t>
      </w:r>
    </w:p>
    <w:p>
      <w:r>
        <w:t xml:space="preserve">Lause 1: Musta hattuinen poika tuijottaa maahan. Lause 2: Mies katsoo taivaalle.</w:t>
      </w:r>
    </w:p>
    <w:p>
      <w:r>
        <w:rPr>
          <w:b/>
        </w:rPr>
        <w:t xml:space="preserve">Tulos</w:t>
      </w:r>
    </w:p>
    <w:p>
      <w:r>
        <w:t xml:space="preserve">Mies katsoo alaspäin.</w:t>
      </w:r>
    </w:p>
    <w:p>
      <w:r>
        <w:rPr>
          <w:b/>
        </w:rPr>
        <w:t xml:space="preserve">Esimerkki 5.2801</w:t>
      </w:r>
    </w:p>
    <w:p>
      <w:r>
        <w:t xml:space="preserve">Lause 1: Poika, jolla on uimasuojat ja uimakengät, juoksee veteen rannalla. Lause 2: Poika makaa rannalla.</w:t>
      </w:r>
    </w:p>
    <w:p>
      <w:r>
        <w:rPr>
          <w:b/>
        </w:rPr>
        <w:t xml:space="preserve">Tulos</w:t>
      </w:r>
    </w:p>
    <w:p>
      <w:r>
        <w:t xml:space="preserve">Poika on ulkona.</w:t>
      </w:r>
    </w:p>
    <w:p>
      <w:r>
        <w:rPr>
          <w:b/>
        </w:rPr>
        <w:t xml:space="preserve">Esimerkki 5.2802</w:t>
      </w:r>
    </w:p>
    <w:p>
      <w:r>
        <w:t xml:space="preserve">Lause 1: Kaksi nuorta aasialaista poikaa nostaa kätensä ylös rauhan merkiksi valkoisen kaakeliseinän vieressä. Lause 2: Kaksi tyttöä seisoo yhdessä.</w:t>
      </w:r>
    </w:p>
    <w:p>
      <w:r>
        <w:rPr>
          <w:b/>
        </w:rPr>
        <w:t xml:space="preserve">Tulos</w:t>
      </w:r>
    </w:p>
    <w:p>
      <w:r>
        <w:t xml:space="preserve">Kaksi ihmistä seinän vieressä.</w:t>
      </w:r>
    </w:p>
    <w:p>
      <w:r>
        <w:rPr>
          <w:b/>
        </w:rPr>
        <w:t xml:space="preserve">Esimerkki 5.2803</w:t>
      </w:r>
    </w:p>
    <w:p>
      <w:r>
        <w:t xml:space="preserve">Lause 1: Ryhmä oransseihin heijastinliiveihin ja suojakypärään pukeutuneita työntekijöitä poseeraa valokuvaa varten. Lause 2: Ryhmä on pukeutunut kuin poliisit.</w:t>
      </w:r>
    </w:p>
    <w:p>
      <w:r>
        <w:rPr>
          <w:b/>
        </w:rPr>
        <w:t xml:space="preserve">Tulos</w:t>
      </w:r>
    </w:p>
    <w:p>
      <w:r>
        <w:t xml:space="preserve">Työntekijät ottavat ryhmäkuvan.</w:t>
      </w:r>
    </w:p>
    <w:p>
      <w:r>
        <w:rPr>
          <w:b/>
        </w:rPr>
        <w:t xml:space="preserve">Esimerkki 5.2804</w:t>
      </w:r>
    </w:p>
    <w:p>
      <w:r>
        <w:t xml:space="preserve">Lause 1: Ryhmä miehiä aktiivisella rakennustyömaalla. Lause 2: Ryhmä naisia aktiivisella rakennustyömaalla.</w:t>
      </w:r>
    </w:p>
    <w:p>
      <w:r>
        <w:rPr>
          <w:b/>
        </w:rPr>
        <w:t xml:space="preserve">Tulos</w:t>
      </w:r>
    </w:p>
    <w:p>
      <w:r>
        <w:t xml:space="preserve">Miehiä aktiivisella rakennustyömaalla.</w:t>
      </w:r>
    </w:p>
    <w:p>
      <w:r>
        <w:rPr>
          <w:b/>
        </w:rPr>
        <w:t xml:space="preserve">Esimerkki 5.2805</w:t>
      </w:r>
    </w:p>
    <w:p>
      <w:r>
        <w:t xml:space="preserve">Lause 1: Tumma mies murtautuu ruuvimeisselillä kujan ikkunaan. Lause 2: Mies vie roskat ulos.</w:t>
      </w:r>
    </w:p>
    <w:p>
      <w:r>
        <w:rPr>
          <w:b/>
        </w:rPr>
        <w:t xml:space="preserve">Tulos</w:t>
      </w:r>
    </w:p>
    <w:p>
      <w:r>
        <w:t xml:space="preserve">Mies yrittää murtautua ikkunasta sisään.</w:t>
      </w:r>
    </w:p>
    <w:p>
      <w:r>
        <w:rPr>
          <w:b/>
        </w:rPr>
        <w:t xml:space="preserve">Esimerkki 5.2806</w:t>
      </w:r>
    </w:p>
    <w:p>
      <w:r>
        <w:t xml:space="preserve">Lause 1: Kolme ruskeatukkaista naista ruskeissa ja vihreissä hameissa nojaavat metalliaitaa vasten tuijottaen vasemmalle. Lause 2: Kolme ruskeatukkaista naista ruskeissa ja vihreissä hameissa nojaavat metalliaitaa vasten silmät kiinni torkkuen.</w:t>
      </w:r>
    </w:p>
    <w:p>
      <w:r>
        <w:rPr>
          <w:b/>
        </w:rPr>
        <w:t xml:space="preserve">Tulos</w:t>
      </w:r>
    </w:p>
    <w:p>
      <w:r>
        <w:t xml:space="preserve">Ulkona on kolme naista.</w:t>
      </w:r>
    </w:p>
    <w:p>
      <w:r>
        <w:rPr>
          <w:b/>
        </w:rPr>
        <w:t xml:space="preserve">Esimerkki 5.2807</w:t>
      </w:r>
    </w:p>
    <w:p>
      <w:r>
        <w:t xml:space="preserve">Lause 1: Aasialainen söpö tyttö tuhkanvärisessä asussa, jossa on laukun värinen laukku, hymyilee kauniisti. Lause 2: Tyttö on pukeutunut siniseen.</w:t>
      </w:r>
    </w:p>
    <w:p>
      <w:r>
        <w:rPr>
          <w:b/>
        </w:rPr>
        <w:t xml:space="preserve">Tulos</w:t>
      </w:r>
    </w:p>
    <w:p>
      <w:r>
        <w:t xml:space="preserve">Aasialainen tyttö hymyilee.</w:t>
      </w:r>
    </w:p>
    <w:p>
      <w:r>
        <w:rPr>
          <w:b/>
        </w:rPr>
        <w:t xml:space="preserve">Esimerkki 5.2808</w:t>
      </w:r>
    </w:p>
    <w:p>
      <w:r>
        <w:t xml:space="preserve">Lause 1: Mies käyttää porakonetta työskennellessään rakennuksen ikkunan parissa. Lause 2: mies liimaa puuta</w:t>
      </w:r>
    </w:p>
    <w:p>
      <w:r>
        <w:rPr>
          <w:b/>
        </w:rPr>
        <w:t xml:space="preserve">Tulos</w:t>
      </w:r>
    </w:p>
    <w:p>
      <w:r>
        <w:t xml:space="preserve">mies poraa rakennuksen ikkunaa...</w:t>
      </w:r>
    </w:p>
    <w:p>
      <w:r>
        <w:rPr>
          <w:b/>
        </w:rPr>
        <w:t xml:space="preserve">Esimerkki 5.2809</w:t>
      </w:r>
    </w:p>
    <w:p>
      <w:r>
        <w:t xml:space="preserve">Lause 1: Pieni poika pitelee jalkapalloa, jota toinen poika potkaisee. Lause 2: Kaksi poikaa nukkuu kerrossängyssä.</w:t>
      </w:r>
    </w:p>
    <w:p>
      <w:r>
        <w:rPr>
          <w:b/>
        </w:rPr>
        <w:t xml:space="preserve">Tulos</w:t>
      </w:r>
    </w:p>
    <w:p>
      <w:r>
        <w:t xml:space="preserve">Kaksi poikaa leikkii pallolla.</w:t>
      </w:r>
    </w:p>
    <w:p>
      <w:r>
        <w:rPr>
          <w:b/>
        </w:rPr>
        <w:t xml:space="preserve">Esimerkki 5.2810</w:t>
      </w:r>
    </w:p>
    <w:p>
      <w:r>
        <w:t xml:space="preserve">Lause 1: Nainen kantaa kahta vesimelonia ja käsilaukkua kaupungin kadulla. Lause 2: nainen kantaa vesipulloa</w:t>
      </w:r>
    </w:p>
    <w:p>
      <w:r>
        <w:rPr>
          <w:b/>
        </w:rPr>
        <w:t xml:space="preserve">Tulos</w:t>
      </w:r>
    </w:p>
    <w:p>
      <w:r>
        <w:t xml:space="preserve">Nainen kantaa vesimeloneita ja käsilaukkua kävellessään kadulla.</w:t>
      </w:r>
    </w:p>
    <w:p>
      <w:r>
        <w:rPr>
          <w:b/>
        </w:rPr>
        <w:t xml:space="preserve">Esimerkki 5.2811</w:t>
      </w:r>
    </w:p>
    <w:p>
      <w:r>
        <w:t xml:space="preserve">Lause 1: Monet ihmiset kävelevät kaupan läpi. Lause 2: ihmiset istuvat kaupassa</w:t>
      </w:r>
    </w:p>
    <w:p>
      <w:r>
        <w:rPr>
          <w:b/>
        </w:rPr>
        <w:t xml:space="preserve">Tulos</w:t>
      </w:r>
    </w:p>
    <w:p>
      <w:r>
        <w:t xml:space="preserve">Ihmiset kävelevät kaupan läpi</w:t>
      </w:r>
    </w:p>
    <w:p>
      <w:r>
        <w:rPr>
          <w:b/>
        </w:rPr>
        <w:t xml:space="preserve">Esimerkki 5.2812</w:t>
      </w:r>
    </w:p>
    <w:p>
      <w:r>
        <w:t xml:space="preserve">Lause 1: Kolme kirkkaisiin liiveihin pukeutunutta rakennustyöntekijää valmistelee tietä työstettäväksi. Lause 2: Rakennustyöntekijöillä ei ole erityisiä varusteita.</w:t>
      </w:r>
    </w:p>
    <w:p>
      <w:r>
        <w:rPr>
          <w:b/>
        </w:rPr>
        <w:t xml:space="preserve">Tulos</w:t>
      </w:r>
    </w:p>
    <w:p>
      <w:r>
        <w:t xml:space="preserve">Tie on rakenteilla.</w:t>
      </w:r>
    </w:p>
    <w:p>
      <w:r>
        <w:rPr>
          <w:b/>
        </w:rPr>
        <w:t xml:space="preserve">Esimerkki 5.2813</w:t>
      </w:r>
    </w:p>
    <w:p>
      <w:r>
        <w:t xml:space="preserve">Lause 1: Pikkutyttö ratsastaa jouluna leluhevosella. Lause 2: Pieni tyttö piirtää kuvaa.</w:t>
      </w:r>
    </w:p>
    <w:p>
      <w:r>
        <w:rPr>
          <w:b/>
        </w:rPr>
        <w:t xml:space="preserve">Tulos</w:t>
      </w:r>
    </w:p>
    <w:p>
      <w:r>
        <w:t xml:space="preserve">Lapsi ratsastaa lelun päällä.</w:t>
      </w:r>
    </w:p>
    <w:p>
      <w:r>
        <w:rPr>
          <w:b/>
        </w:rPr>
        <w:t xml:space="preserve">Esimerkki 5.2814</w:t>
      </w:r>
    </w:p>
    <w:p>
      <w:r>
        <w:t xml:space="preserve">Lause 1: Äiti auttaa pientä poikaansa syömään ruokansa syöttämällä häntä käsin. Lause 2: Äiti laittaa lautasellisen spagettia college-ikäisen poikansa eteen, ja poika syö.</w:t>
      </w:r>
    </w:p>
    <w:p>
      <w:r>
        <w:rPr>
          <w:b/>
        </w:rPr>
        <w:t xml:space="preserve">Tulos</w:t>
      </w:r>
    </w:p>
    <w:p>
      <w:r>
        <w:t xml:space="preserve">Äiti ruokkii poikaansa.</w:t>
      </w:r>
    </w:p>
    <w:p>
      <w:r>
        <w:rPr>
          <w:b/>
        </w:rPr>
        <w:t xml:space="preserve">Esimerkki 5.2815</w:t>
      </w:r>
    </w:p>
    <w:p>
      <w:r>
        <w:t xml:space="preserve">Lause 1: Kolme ihmistä vaeltaa vuorelle lumimyrskyssä. Lause 2: karhut vaeltavat</w:t>
      </w:r>
    </w:p>
    <w:p>
      <w:r>
        <w:rPr>
          <w:b/>
        </w:rPr>
        <w:t xml:space="preserve">Tulos</w:t>
      </w:r>
    </w:p>
    <w:p>
      <w:r>
        <w:t xml:space="preserve">kolme ihmistä vaeltamassa</w:t>
      </w:r>
    </w:p>
    <w:p>
      <w:r>
        <w:rPr>
          <w:b/>
        </w:rPr>
        <w:t xml:space="preserve">Esimerkki 5.2816</w:t>
      </w:r>
    </w:p>
    <w:p>
      <w:r>
        <w:t xml:space="preserve">Lause 1: Mies ajaa hyvin pienellä polkupyörällä pikkukaupungin messuilla. Lause 2: Nainen ajaa polkupyörällä.</w:t>
      </w:r>
    </w:p>
    <w:p>
      <w:r>
        <w:rPr>
          <w:b/>
        </w:rPr>
        <w:t xml:space="preserve">Tulos</w:t>
      </w:r>
    </w:p>
    <w:p>
      <w:r>
        <w:t xml:space="preserve">Joku ajaa hyvin pienellä polkupyörällä.</w:t>
      </w:r>
    </w:p>
    <w:p>
      <w:r>
        <w:rPr>
          <w:b/>
        </w:rPr>
        <w:t xml:space="preserve">Esimerkki 5.2817</w:t>
      </w:r>
    </w:p>
    <w:p>
      <w:r>
        <w:t xml:space="preserve">Lause 1: Monipuolinen väkijoukko myllyttää (tai riehuu) julkisella kadulla, ja esillä on paljon polkupyöriä. Lause 2: Vauva nukkuu pinnasängyssä.</w:t>
      </w:r>
    </w:p>
    <w:p>
      <w:r>
        <w:rPr>
          <w:b/>
        </w:rPr>
        <w:t xml:space="preserve">Tulos</w:t>
      </w:r>
    </w:p>
    <w:p>
      <w:r>
        <w:t xml:space="preserve">Miehellä on mela.</w:t>
      </w:r>
    </w:p>
    <w:p>
      <w:r>
        <w:rPr>
          <w:b/>
        </w:rPr>
        <w:t xml:space="preserve">Esimerkki 5.2818</w:t>
      </w:r>
    </w:p>
    <w:p>
      <w:r>
        <w:t xml:space="preserve">Lause 1: Sinisen ja ruskean takin ja siihen sopivan pipon kantava nainen on lumipeitteisessä metsässä joko maastohiihtosuksilla tai lumikengillä, joita hänen kulkemansa polun urat peittävät. Lause 2: Nainen ottaa aurinkoa rannalla.</w:t>
      </w:r>
    </w:p>
    <w:p>
      <w:r>
        <w:rPr>
          <w:b/>
        </w:rPr>
        <w:t xml:space="preserve">Tulos</w:t>
      </w:r>
    </w:p>
    <w:p>
      <w:r>
        <w:t xml:space="preserve">Nainen on ulkona.</w:t>
      </w:r>
    </w:p>
    <w:p>
      <w:r>
        <w:rPr>
          <w:b/>
        </w:rPr>
        <w:t xml:space="preserve">Esimerkki 5.2819</w:t>
      </w:r>
    </w:p>
    <w:p>
      <w:r>
        <w:t xml:space="preserve">Lause 1: Kaksi mustaa koiraa leikkii oranssilla pehmolelulla. Lause 2: Kaksi mustaa kissaa leikkii narulla.</w:t>
      </w:r>
    </w:p>
    <w:p>
      <w:r>
        <w:rPr>
          <w:b/>
        </w:rPr>
        <w:t xml:space="preserve">Tulos</w:t>
      </w:r>
    </w:p>
    <w:p>
      <w:r>
        <w:t xml:space="preserve">Kaksi eläintä leikkii</w:t>
      </w:r>
    </w:p>
    <w:p>
      <w:r>
        <w:rPr>
          <w:b/>
        </w:rPr>
        <w:t xml:space="preserve">Esimerkki 5.2820</w:t>
      </w:r>
    </w:p>
    <w:p>
      <w:r>
        <w:t xml:space="preserve">Lause 1: Oranssipaitainen mies on vihreän auton matkustaja. Lause 2: Mies syö pizzaa.</w:t>
      </w:r>
    </w:p>
    <w:p>
      <w:r>
        <w:rPr>
          <w:b/>
        </w:rPr>
        <w:t xml:space="preserve">Tulos</w:t>
      </w:r>
    </w:p>
    <w:p>
      <w:r>
        <w:t xml:space="preserve">Miehellä on paita päällä.</w:t>
      </w:r>
    </w:p>
    <w:p>
      <w:r>
        <w:rPr>
          <w:b/>
        </w:rPr>
        <w:t xml:space="preserve">Esimerkki 5.2821</w:t>
      </w:r>
    </w:p>
    <w:p>
      <w:r>
        <w:t xml:space="preserve">Lause 1: Ryhmä kaikenikäisiä ihmisiä kuuntelee solistin konserttia. Lause 2: Ryhmä ihmisiä katsoo elokuvaa.</w:t>
      </w:r>
    </w:p>
    <w:p>
      <w:r>
        <w:rPr>
          <w:b/>
        </w:rPr>
        <w:t xml:space="preserve">Tulos</w:t>
      </w:r>
    </w:p>
    <w:p>
      <w:r>
        <w:t xml:space="preserve">On paljon ihmisiä, jotka kuuntelevat musiikkia.</w:t>
      </w:r>
    </w:p>
    <w:p>
      <w:r>
        <w:rPr>
          <w:b/>
        </w:rPr>
        <w:t xml:space="preserve">Esimerkki 5.2822</w:t>
      </w:r>
    </w:p>
    <w:p>
      <w:r>
        <w:t xml:space="preserve">Lause 1: Kaksi vinttikoiraa juoksee kilpaa. Lause 2: vinttikoirat nukkuvat.</w:t>
      </w:r>
    </w:p>
    <w:p>
      <w:r>
        <w:rPr>
          <w:b/>
        </w:rPr>
        <w:t xml:space="preserve">Tulos</w:t>
      </w:r>
    </w:p>
    <w:p>
      <w:r>
        <w:t xml:space="preserve">vinttikoirat ajavat kilpaa</w:t>
      </w:r>
    </w:p>
    <w:p>
      <w:r>
        <w:rPr>
          <w:b/>
        </w:rPr>
        <w:t xml:space="preserve">Esimerkki 5.2823</w:t>
      </w:r>
    </w:p>
    <w:p>
      <w:r>
        <w:t xml:space="preserve">Lause 1: joukko ihmisiä pelaa rulettia kasinolla Lause 2: ihmiset juoksevat tulen läpi</w:t>
      </w:r>
    </w:p>
    <w:p>
      <w:r>
        <w:rPr>
          <w:b/>
        </w:rPr>
        <w:t xml:space="preserve">Tulos</w:t>
      </w:r>
    </w:p>
    <w:p>
      <w:r>
        <w:t xml:space="preserve">jotkut ihmiset pelaavat rulettia</w:t>
      </w:r>
    </w:p>
    <w:p>
      <w:r>
        <w:rPr>
          <w:b/>
        </w:rPr>
        <w:t xml:space="preserve">Esimerkki 5.2824</w:t>
      </w:r>
    </w:p>
    <w:p>
      <w:r>
        <w:t xml:space="preserve">Lause 1: Nainen ottaa valokuvaa rannalla veden äärellä, kun tyttö seisoo etualalla. Lause 2: Nuori tyttö mallintaa äidilleen mekkoa hienosto-osastolla.</w:t>
      </w:r>
    </w:p>
    <w:p>
      <w:r>
        <w:rPr>
          <w:b/>
        </w:rPr>
        <w:t xml:space="preserve">Tulos</w:t>
      </w:r>
    </w:p>
    <w:p>
      <w:r>
        <w:t xml:space="preserve">nainen kuvaa rantaa.</w:t>
      </w:r>
    </w:p>
    <w:p>
      <w:r>
        <w:rPr>
          <w:b/>
        </w:rPr>
        <w:t xml:space="preserve">Esimerkki 5.2825</w:t>
      </w:r>
    </w:p>
    <w:p>
      <w:r>
        <w:t xml:space="preserve">Lause 1: Munkki pyyhkii mukulakivikatua. Lause 2: Munkki kantaa vehnäsäkkiä.</w:t>
      </w:r>
    </w:p>
    <w:p>
      <w:r>
        <w:rPr>
          <w:b/>
        </w:rPr>
        <w:t xml:space="preserve">Tulos</w:t>
      </w:r>
    </w:p>
    <w:p>
      <w:r>
        <w:t xml:space="preserve">Munkki on ulkona.</w:t>
      </w:r>
    </w:p>
    <w:p>
      <w:r>
        <w:rPr>
          <w:b/>
        </w:rPr>
        <w:t xml:space="preserve">Esimerkki 5.2826</w:t>
      </w:r>
    </w:p>
    <w:p>
      <w:r>
        <w:t xml:space="preserve">Lause 1: Valkoiseen paitaan pukeutunut mies juomien ja monien sitruunoiden ympäröimällä myyntikojulla. Lause 2: Kenelläkään ei ole paitaa.</w:t>
      </w:r>
    </w:p>
    <w:p>
      <w:r>
        <w:rPr>
          <w:b/>
        </w:rPr>
        <w:t xml:space="preserve">Tulos</w:t>
      </w:r>
    </w:p>
    <w:p>
      <w:r>
        <w:t xml:space="preserve">Henkilö paita</w:t>
      </w:r>
    </w:p>
    <w:p>
      <w:r>
        <w:rPr>
          <w:b/>
        </w:rPr>
        <w:t xml:space="preserve">Esimerkki 5.2827</w:t>
      </w:r>
    </w:p>
    <w:p>
      <w:r>
        <w:t xml:space="preserve">Lause 1: Mies istuu jalkakäytävällä paita päässään. Lause 2: Mies seisoo ulkona.</w:t>
      </w:r>
    </w:p>
    <w:p>
      <w:r>
        <w:rPr>
          <w:b/>
        </w:rPr>
        <w:t xml:space="preserve">Tulos</w:t>
      </w:r>
    </w:p>
    <w:p>
      <w:r>
        <w:t xml:space="preserve">Mies istuu jalkakäytävällä.</w:t>
      </w:r>
    </w:p>
    <w:p>
      <w:r>
        <w:rPr>
          <w:b/>
        </w:rPr>
        <w:t xml:space="preserve">Esimerkki 5.2828</w:t>
      </w:r>
    </w:p>
    <w:p>
      <w:r>
        <w:t xml:space="preserve">Lause 1: Nuori nainen halaa vaaleanpunaiseen pukuun pukeutunutta nuorta miestä. Lause 2: Mies ja nainen ovat pukeutuneet muodollisesti black tie -illalliselle.</w:t>
      </w:r>
    </w:p>
    <w:p>
      <w:r>
        <w:rPr>
          <w:b/>
        </w:rPr>
        <w:t xml:space="preserve">Tulos</w:t>
      </w:r>
    </w:p>
    <w:p>
      <w:r>
        <w:t xml:space="preserve">Pukuun pukeutunut mies saa halin naiselta.</w:t>
      </w:r>
    </w:p>
    <w:p>
      <w:r>
        <w:rPr>
          <w:b/>
        </w:rPr>
        <w:t xml:space="preserve">Esimerkki 5.2829</w:t>
      </w:r>
    </w:p>
    <w:p>
      <w:r>
        <w:t xml:space="preserve">Lause 1: Pieni valkoinen koira, jolla on täplä selässä, hyppii ilmassa jalkapallo suussaan pienen pojan ja miehen katsellessa. Lause 2: Koira nukkuu.</w:t>
      </w:r>
    </w:p>
    <w:p>
      <w:r>
        <w:rPr>
          <w:b/>
        </w:rPr>
        <w:t xml:space="preserve">Tulos</w:t>
      </w:r>
    </w:p>
    <w:p>
      <w:r>
        <w:t xml:space="preserve">Pieni koira on valkoinen.</w:t>
      </w:r>
    </w:p>
    <w:p>
      <w:r>
        <w:rPr>
          <w:b/>
        </w:rPr>
        <w:t xml:space="preserve">Esimerkki 5.2830</w:t>
      </w:r>
    </w:p>
    <w:p>
      <w:r>
        <w:t xml:space="preserve">Lause 1: kaksi katupukuista kaveria harrastamassa marsalkkaustaitoja. Lause 2: kaksi kaapuihin pukeutunutta kaveria tekee yhdessä marsalkataidetta.</w:t>
      </w:r>
    </w:p>
    <w:p>
      <w:r>
        <w:rPr>
          <w:b/>
        </w:rPr>
        <w:t xml:space="preserve">Tulos</w:t>
      </w:r>
    </w:p>
    <w:p>
      <w:r>
        <w:t xml:space="preserve">Kaksi miestä on katuvaatteissa.</w:t>
      </w:r>
    </w:p>
    <w:p>
      <w:r>
        <w:rPr>
          <w:b/>
        </w:rPr>
        <w:t xml:space="preserve">Esimerkki 5.2831</w:t>
      </w:r>
    </w:p>
    <w:p>
      <w:r>
        <w:t xml:space="preserve">Lause 1: Mies katselee puistossa iltapäivällä. Lause 2: Kukaan ei katsele.</w:t>
      </w:r>
    </w:p>
    <w:p>
      <w:r>
        <w:rPr>
          <w:b/>
        </w:rPr>
        <w:t xml:space="preserve">Tulos</w:t>
      </w:r>
    </w:p>
    <w:p>
      <w:r>
        <w:t xml:space="preserve">Ihminen katselee</w:t>
      </w:r>
    </w:p>
    <w:p>
      <w:r>
        <w:rPr>
          <w:b/>
        </w:rPr>
        <w:t xml:space="preserve">Esimerkki 5.2832</w:t>
      </w:r>
    </w:p>
    <w:p>
      <w:r>
        <w:t xml:space="preserve">Lause 1: Yksi mies on puskutraktorissa kaatamassa nestettä, kun taas toinen mies seisoo kädet puskutraktorin päällä ja katsoo. Lause 2: Miehet pitävät teekutsuja jalkakäytävällä.</w:t>
      </w:r>
    </w:p>
    <w:p>
      <w:r>
        <w:rPr>
          <w:b/>
        </w:rPr>
        <w:t xml:space="preserve">Tulos</w:t>
      </w:r>
    </w:p>
    <w:p>
      <w:r>
        <w:t xml:space="preserve">Miehiä on kaksi.</w:t>
      </w:r>
    </w:p>
    <w:p>
      <w:r>
        <w:rPr>
          <w:b/>
        </w:rPr>
        <w:t xml:space="preserve">Esimerkki 5.2833</w:t>
      </w:r>
    </w:p>
    <w:p>
      <w:r>
        <w:t xml:space="preserve">Lause 1: Vaalea tyttö peittää silmänsä kädellään keltaisessa mekossa. Lause 2: Vaalea tyttö on pukeutunut siniseen mekkoon.</w:t>
      </w:r>
    </w:p>
    <w:p>
      <w:r>
        <w:rPr>
          <w:b/>
        </w:rPr>
        <w:t xml:space="preserve">Tulos</w:t>
      </w:r>
    </w:p>
    <w:p>
      <w:r>
        <w:t xml:space="preserve">Vaalea tyttö peittää kädellään silmänsä.</w:t>
      </w:r>
    </w:p>
    <w:p>
      <w:r>
        <w:rPr>
          <w:b/>
        </w:rPr>
        <w:t xml:space="preserve">Esimerkki 5.2834</w:t>
      </w:r>
    </w:p>
    <w:p>
      <w:r>
        <w:t xml:space="preserve">Lause 1: Nainen, jolla on neuletakki, tumma takki ja ruskea vaakaraidallinen paita, hymyilee luistellessaan luistimilla kahden naisen seuratessa häntä. Lause 2: 3 tyttöä koettelee kohtaloa, kun leuat kiertävät jään alla.</w:t>
      </w:r>
    </w:p>
    <w:p>
      <w:r>
        <w:rPr>
          <w:b/>
        </w:rPr>
        <w:t xml:space="preserve">Tulos</w:t>
      </w:r>
    </w:p>
    <w:p>
      <w:r>
        <w:t xml:space="preserve">3 ystävää luistelee huvikseen</w:t>
      </w:r>
    </w:p>
    <w:p>
      <w:r>
        <w:rPr>
          <w:b/>
        </w:rPr>
        <w:t xml:space="preserve">Esimerkki 5.2835</w:t>
      </w:r>
    </w:p>
    <w:p>
      <w:r>
        <w:t xml:space="preserve">Lause 1: Nuuskamuikkinen mies istuu metsässä ja maalaa kuvaa ympäristöstään. Lause 2: Mies tekee metsässä veistosta.</w:t>
      </w:r>
    </w:p>
    <w:p>
      <w:r>
        <w:rPr>
          <w:b/>
        </w:rPr>
        <w:t xml:space="preserve">Tulos</w:t>
      </w:r>
    </w:p>
    <w:p>
      <w:r>
        <w:t xml:space="preserve">Mies on metsässä maalaamassa.</w:t>
      </w:r>
    </w:p>
    <w:p>
      <w:r>
        <w:rPr>
          <w:b/>
        </w:rPr>
        <w:t xml:space="preserve">Esimerkki 5.2836</w:t>
      </w:r>
    </w:p>
    <w:p>
      <w:r>
        <w:t xml:space="preserve">Lause 1: Lumilaudalla ajava henkilö menee lumisen rampin yli. Lause 2: Ryhmä hiihtäjiä kiihdyttää mäkeä alas.</w:t>
      </w:r>
    </w:p>
    <w:p>
      <w:r>
        <w:rPr>
          <w:b/>
        </w:rPr>
        <w:t xml:space="preserve">Tulos</w:t>
      </w:r>
    </w:p>
    <w:p>
      <w:r>
        <w:t xml:space="preserve">Joku tekee lumitöitä ulkona.</w:t>
      </w:r>
    </w:p>
    <w:p>
      <w:r>
        <w:rPr>
          <w:b/>
        </w:rPr>
        <w:t xml:space="preserve">Esimerkki 5.2837</w:t>
      </w:r>
    </w:p>
    <w:p>
      <w:r>
        <w:t xml:space="preserve">Lause 1: Valkoisiin shortseihin ja paitaan pukeutunut henkilö tekee voltin apinatangoilla. Lause 2: pikkulapsi menee liukumäkeä alas.</w:t>
      </w:r>
    </w:p>
    <w:p>
      <w:r>
        <w:rPr>
          <w:b/>
        </w:rPr>
        <w:t xml:space="preserve">Tulos</w:t>
      </w:r>
    </w:p>
    <w:p>
      <w:r>
        <w:t xml:space="preserve">Henkilö on leikkikentällä.</w:t>
      </w:r>
    </w:p>
    <w:p>
      <w:r>
        <w:rPr>
          <w:b/>
        </w:rPr>
        <w:t xml:space="preserve">Esimerkki 5.2838</w:t>
      </w:r>
    </w:p>
    <w:p>
      <w:r>
        <w:t xml:space="preserve">Lause 1: Joukko ihmisiä on lavalla yleisön edessä. Lause 2: Yleisö katselee tyhjää näyttämöä.</w:t>
      </w:r>
    </w:p>
    <w:p>
      <w:r>
        <w:rPr>
          <w:b/>
        </w:rPr>
        <w:t xml:space="preserve">Tulos</w:t>
      </w:r>
    </w:p>
    <w:p>
      <w:r>
        <w:t xml:space="preserve">Ryhmä ihmisiä on lavalla.</w:t>
      </w:r>
    </w:p>
    <w:p>
      <w:r>
        <w:rPr>
          <w:b/>
        </w:rPr>
        <w:t xml:space="preserve">Esimerkki 5.2839</w:t>
      </w:r>
    </w:p>
    <w:p>
      <w:r>
        <w:t xml:space="preserve">Lause 1: Tyttö kukkamekossa kurkistaa lehtien läpi. Lause 2: Tytöllä on yllään siniset farkut.</w:t>
      </w:r>
    </w:p>
    <w:p>
      <w:r>
        <w:rPr>
          <w:b/>
        </w:rPr>
        <w:t xml:space="preserve">Tulos</w:t>
      </w:r>
    </w:p>
    <w:p>
      <w:r>
        <w:t xml:space="preserve">Tyttö ei ole sokea.</w:t>
      </w:r>
    </w:p>
    <w:p>
      <w:r>
        <w:rPr>
          <w:b/>
        </w:rPr>
        <w:t xml:space="preserve">Esimerkki 5.2840</w:t>
      </w:r>
    </w:p>
    <w:p>
      <w:r>
        <w:t xml:space="preserve">Lause 1: Karnevaalien väki osallistuu ampumakilpailuun. Lause 2: Ihmiset ovat rengasheittokilpailussa.</w:t>
      </w:r>
    </w:p>
    <w:p>
      <w:r>
        <w:rPr>
          <w:b/>
        </w:rPr>
        <w:t xml:space="preserve">Tulos</w:t>
      </w:r>
    </w:p>
    <w:p>
      <w:r>
        <w:t xml:space="preserve">Ihmiset kilpailevat ampumapelissä.</w:t>
      </w:r>
    </w:p>
    <w:p>
      <w:r>
        <w:rPr>
          <w:b/>
        </w:rPr>
        <w:t xml:space="preserve">Esimerkki 5.2841</w:t>
      </w:r>
    </w:p>
    <w:p>
      <w:r>
        <w:t xml:space="preserve">Lause 1: Joukko vaaleatukkaisia valkoisia poikia näyttää eksyneeltä kävellessään kadulla. Lause 2: Lapset pelaavat jalkapalloa paikallisella leikkikentällä.</w:t>
      </w:r>
    </w:p>
    <w:p>
      <w:r>
        <w:rPr>
          <w:b/>
        </w:rPr>
        <w:t xml:space="preserve">Tulos</w:t>
      </w:r>
    </w:p>
    <w:p>
      <w:r>
        <w:t xml:space="preserve">Kuvassa on useita lapsia.</w:t>
      </w:r>
    </w:p>
    <w:p>
      <w:r>
        <w:rPr>
          <w:b/>
        </w:rPr>
        <w:t xml:space="preserve">Esimerkki 5.2842</w:t>
      </w:r>
    </w:p>
    <w:p>
      <w:r>
        <w:t xml:space="preserve">Lause 1: Taiteilija piirtää koomista piirrosta nuoresta pojasta. Lause 2: Taiteilija piirtää puuta.</w:t>
      </w:r>
    </w:p>
    <w:p>
      <w:r>
        <w:rPr>
          <w:b/>
        </w:rPr>
        <w:t xml:space="preserve">Tulos</w:t>
      </w:r>
    </w:p>
    <w:p>
      <w:r>
        <w:t xml:space="preserve">Taiteilija on lahjakas.</w:t>
      </w:r>
    </w:p>
    <w:p>
      <w:r>
        <w:rPr>
          <w:b/>
        </w:rPr>
        <w:t xml:space="preserve">Esimerkki 5.2843</w:t>
      </w:r>
    </w:p>
    <w:p>
      <w:r>
        <w:t xml:space="preserve">Lause 1: Useita rakennusmiehiä seisoo yhdessä. Lause 2: He ovat valmiita hyppäämään mereen.</w:t>
      </w:r>
    </w:p>
    <w:p>
      <w:r>
        <w:rPr>
          <w:b/>
        </w:rPr>
        <w:t xml:space="preserve">Tulos</w:t>
      </w:r>
    </w:p>
    <w:p>
      <w:r>
        <w:t xml:space="preserve">He seisovat.</w:t>
      </w:r>
    </w:p>
    <w:p>
      <w:r>
        <w:rPr>
          <w:b/>
        </w:rPr>
        <w:t xml:space="preserve">Esimerkki 5.2844</w:t>
      </w:r>
    </w:p>
    <w:p>
      <w:r>
        <w:t xml:space="preserve">Lause 1: Nainen kävelee, yllään vihreä paita ja farkut Lause 2: Nainen nukkuu.</w:t>
      </w:r>
    </w:p>
    <w:p>
      <w:r>
        <w:rPr>
          <w:b/>
        </w:rPr>
        <w:t xml:space="preserve">Tulos</w:t>
      </w:r>
    </w:p>
    <w:p>
      <w:r>
        <w:t xml:space="preserve">Nainen kävelee.</w:t>
      </w:r>
    </w:p>
    <w:p>
      <w:r>
        <w:rPr>
          <w:b/>
        </w:rPr>
        <w:t xml:space="preserve">Esimerkki 5.2845</w:t>
      </w:r>
    </w:p>
    <w:p>
      <w:r>
        <w:t xml:space="preserve">Lause 1: Valkoiseen paitaan pukeutunut mies heittää koripalloa pienen yleisön katsellessa. Lause 2: Mies on sisällä katsomassa koripallopeliä.</w:t>
      </w:r>
    </w:p>
    <w:p>
      <w:r>
        <w:rPr>
          <w:b/>
        </w:rPr>
        <w:t xml:space="preserve">Tulos</w:t>
      </w:r>
    </w:p>
    <w:p>
      <w:r>
        <w:t xml:space="preserve">Joku heitti koripallon.</w:t>
      </w:r>
    </w:p>
    <w:p>
      <w:r>
        <w:rPr>
          <w:b/>
        </w:rPr>
        <w:t xml:space="preserve">Esimerkki 5.2846</w:t>
      </w:r>
    </w:p>
    <w:p>
      <w:r>
        <w:t xml:space="preserve">Lause 1: Sinipukuinen nuori mies työskentelee elektroniikan parissa. Lause 2: Nuori mies mustissa työskentelee television kanssa.</w:t>
      </w:r>
    </w:p>
    <w:p>
      <w:r>
        <w:rPr>
          <w:b/>
        </w:rPr>
        <w:t xml:space="preserve">Tulos</w:t>
      </w:r>
    </w:p>
    <w:p>
      <w:r>
        <w:t xml:space="preserve">Nuori mies työskentelee elektroniikan parissa.</w:t>
      </w:r>
    </w:p>
    <w:p>
      <w:r>
        <w:rPr>
          <w:b/>
        </w:rPr>
        <w:t xml:space="preserve">Esimerkki 5.2847</w:t>
      </w:r>
    </w:p>
    <w:p>
      <w:r>
        <w:t xml:space="preserve">Lause 1: Afroamerikkalainen mies seisoo hiekkarannalla sinisen puukortin kanssa, jossa on kaksi pyörää. Lause 2: japanilainen mies seisoo sin hänen kalastajakylässään.</w:t>
      </w:r>
    </w:p>
    <w:p>
      <w:r>
        <w:rPr>
          <w:b/>
        </w:rPr>
        <w:t xml:space="preserve">Tulos</w:t>
      </w:r>
    </w:p>
    <w:p>
      <w:r>
        <w:t xml:space="preserve">Musta mies on rannalla.</w:t>
      </w:r>
    </w:p>
    <w:p>
      <w:r>
        <w:rPr>
          <w:b/>
        </w:rPr>
        <w:t xml:space="preserve">Esimerkki 5.2848</w:t>
      </w:r>
    </w:p>
    <w:p>
      <w:r>
        <w:t xml:space="preserve">Lause 1: Mies ja nainen ovat lähellä pientä vesistöä metsäisellä alueella. Lause 2: Kaksi miestä on erämaassa.</w:t>
      </w:r>
    </w:p>
    <w:p>
      <w:r>
        <w:rPr>
          <w:b/>
        </w:rPr>
        <w:t xml:space="preserve">Tulos</w:t>
      </w:r>
    </w:p>
    <w:p>
      <w:r>
        <w:t xml:space="preserve">Kaksi ihmistä on ulkona.</w:t>
      </w:r>
    </w:p>
    <w:p>
      <w:r>
        <w:rPr>
          <w:b/>
        </w:rPr>
        <w:t xml:space="preserve">Esimerkki 5.2849</w:t>
      </w:r>
    </w:p>
    <w:p>
      <w:r>
        <w:t xml:space="preserve">Lause 1: Parrakkaalla miehellä on kädessään suuri, mustasidottu kirja. Lause 2: Miehen kädet ovat tyhjät.</w:t>
      </w:r>
    </w:p>
    <w:p>
      <w:r>
        <w:rPr>
          <w:b/>
        </w:rPr>
        <w:t xml:space="preserve">Tulos</w:t>
      </w:r>
    </w:p>
    <w:p>
      <w:r>
        <w:t xml:space="preserve">Miehellä on iso kirja.</w:t>
      </w:r>
    </w:p>
    <w:p>
      <w:r>
        <w:rPr>
          <w:b/>
        </w:rPr>
        <w:t xml:space="preserve">Esimerkki 5.2850</w:t>
      </w:r>
    </w:p>
    <w:p>
      <w:r>
        <w:t xml:space="preserve">Lause 1: Punaiseen huiviin pukeutuneella lapsella on poskessa sana "vapaa". Lause 2: Lapsella on ilman päähineitä ei ole mitään kirjoitettu kasvoihinsa.</w:t>
      </w:r>
    </w:p>
    <w:p>
      <w:r>
        <w:rPr>
          <w:b/>
        </w:rPr>
        <w:t xml:space="preserve">Tulos</w:t>
      </w:r>
    </w:p>
    <w:p>
      <w:r>
        <w:t xml:space="preserve">Lapsi, jolla on kirjoitus kasvoillaan.</w:t>
      </w:r>
    </w:p>
    <w:p>
      <w:r>
        <w:rPr>
          <w:b/>
        </w:rPr>
        <w:t xml:space="preserve">Esimerkki 5.2851</w:t>
      </w:r>
    </w:p>
    <w:p>
      <w:r>
        <w:t xml:space="preserve">Lause 1: Kaksi pitkän matkan juoksijaa kilpailee sisäradalla. Lause 2: Kolme ihmistä lennättää leijaa rannalla.</w:t>
      </w:r>
    </w:p>
    <w:p>
      <w:r>
        <w:rPr>
          <w:b/>
        </w:rPr>
        <w:t xml:space="preserve">Tulos</w:t>
      </w:r>
    </w:p>
    <w:p>
      <w:r>
        <w:t xml:space="preserve">kaksi urheilijaa on sisätiloissa</w:t>
      </w:r>
    </w:p>
    <w:p>
      <w:r>
        <w:rPr>
          <w:b/>
        </w:rPr>
        <w:t xml:space="preserve">Esimerkki 5.2852</w:t>
      </w:r>
    </w:p>
    <w:p>
      <w:r>
        <w:t xml:space="preserve">Lause 1: Kolme kissaa ja pieni lapsi päiväunilla. Lause 2: Kolme koiraa ja pieni lapsi päiväunilla.</w:t>
      </w:r>
    </w:p>
    <w:p>
      <w:r>
        <w:rPr>
          <w:b/>
        </w:rPr>
        <w:t xml:space="preserve">Tulos</w:t>
      </w:r>
    </w:p>
    <w:p>
      <w:r>
        <w:t xml:space="preserve">Kolme kissaa ja lapsi päiväunilla.</w:t>
      </w:r>
    </w:p>
    <w:p>
      <w:r>
        <w:rPr>
          <w:b/>
        </w:rPr>
        <w:t xml:space="preserve">Esimerkki 5.2853</w:t>
      </w:r>
    </w:p>
    <w:p>
      <w:r>
        <w:t xml:space="preserve">Lause 1: Talvitakkinen vaalea tyttö kuuntelee iPodia. Lause 2: Tyttö nukkuu</w:t>
      </w:r>
    </w:p>
    <w:p>
      <w:r>
        <w:rPr>
          <w:b/>
        </w:rPr>
        <w:t xml:space="preserve">Tulos</w:t>
      </w:r>
    </w:p>
    <w:p>
      <w:r>
        <w:t xml:space="preserve">Tyttö, jolla on vaaleat hiukset ja takki, kuuntelee iPodia.</w:t>
      </w:r>
    </w:p>
    <w:p>
      <w:r>
        <w:rPr>
          <w:b/>
        </w:rPr>
        <w:t xml:space="preserve">Esimerkki 5.2854</w:t>
      </w:r>
    </w:p>
    <w:p>
      <w:r>
        <w:t xml:space="preserve">Lause 1: Musta koira leikkii vihreällä lelulla keltaisessa ruohossa. Lause 2: Koira nukkuu.</w:t>
      </w:r>
    </w:p>
    <w:p>
      <w:r>
        <w:rPr>
          <w:b/>
        </w:rPr>
        <w:t xml:space="preserve">Tulos</w:t>
      </w:r>
    </w:p>
    <w:p>
      <w:r>
        <w:t xml:space="preserve">Koira on ulkona.</w:t>
      </w:r>
    </w:p>
    <w:p>
      <w:r>
        <w:rPr>
          <w:b/>
        </w:rPr>
        <w:t xml:space="preserve">Esimerkki 5.2855</w:t>
      </w:r>
    </w:p>
    <w:p>
      <w:r>
        <w:t xml:space="preserve">Lause 1: Seitsemän miestä hakkaa laattoja vasaroilla. Lause 2: Seitsemän miestä hakkaa laattoja ruuvimeisselillä.</w:t>
      </w:r>
    </w:p>
    <w:p>
      <w:r>
        <w:rPr>
          <w:b/>
        </w:rPr>
        <w:t xml:space="preserve">Tulos</w:t>
      </w:r>
    </w:p>
    <w:p>
      <w:r>
        <w:t xml:space="preserve">Jotkut miehet hakkaavat laattoja vasaroilla.</w:t>
      </w:r>
    </w:p>
    <w:p>
      <w:r>
        <w:rPr>
          <w:b/>
        </w:rPr>
        <w:t xml:space="preserve">Esimerkki 5.2856</w:t>
      </w:r>
    </w:p>
    <w:p>
      <w:r>
        <w:t xml:space="preserve">Lause 1: Nuoret naiset tanssiklubilla. Lause 2: Nuoret naiset istuvat puiston penkillä.</w:t>
      </w:r>
    </w:p>
    <w:p>
      <w:r>
        <w:rPr>
          <w:b/>
        </w:rPr>
        <w:t xml:space="preserve">Tulos</w:t>
      </w:r>
    </w:p>
    <w:p>
      <w:r>
        <w:t xml:space="preserve">Naisryhmä klubilla.</w:t>
      </w:r>
    </w:p>
    <w:p>
      <w:r>
        <w:rPr>
          <w:b/>
        </w:rPr>
        <w:t xml:space="preserve">Esimerkki 5.2857</w:t>
      </w:r>
    </w:p>
    <w:p>
      <w:r>
        <w:t xml:space="preserve">Lause 1: Lumi on pakkautunut tiiviisti parkkipaikan lähellä. Lause 2: Lunta ei ole</w:t>
      </w:r>
    </w:p>
    <w:p>
      <w:r>
        <w:rPr>
          <w:b/>
        </w:rPr>
        <w:t xml:space="preserve">Tulos</w:t>
      </w:r>
    </w:p>
    <w:p>
      <w:r>
        <w:t xml:space="preserve">Parkkipaikalla on lunta</w:t>
      </w:r>
    </w:p>
    <w:p>
      <w:r>
        <w:rPr>
          <w:b/>
        </w:rPr>
        <w:t xml:space="preserve">Esimerkki 5.2858</w:t>
      </w:r>
    </w:p>
    <w:p>
      <w:r>
        <w:t xml:space="preserve">Lause 1: Baseball-pelaaja istuu putken päällä ja hänen polvensa on tahrainen. Lause 2: Mies istuu kamelin päällä.</w:t>
      </w:r>
    </w:p>
    <w:p>
      <w:r>
        <w:rPr>
          <w:b/>
        </w:rPr>
        <w:t xml:space="preserve">Tulos</w:t>
      </w:r>
    </w:p>
    <w:p>
      <w:r>
        <w:t xml:space="preserve">Miehen vaatteet ovat tahriintuneet</w:t>
      </w:r>
    </w:p>
    <w:p>
      <w:r>
        <w:rPr>
          <w:b/>
        </w:rPr>
        <w:t xml:space="preserve">Esimerkki 5.2859</w:t>
      </w:r>
    </w:p>
    <w:p>
      <w:r>
        <w:t xml:space="preserve">Lause 1: Neljä ihmistä odotushuoneessa katselee seinällä olevaa kuvaa. Lause 2: Henkilö on yksin huoneessa.</w:t>
      </w:r>
    </w:p>
    <w:p>
      <w:r>
        <w:rPr>
          <w:b/>
        </w:rPr>
        <w:t xml:space="preserve">Tulos</w:t>
      </w:r>
    </w:p>
    <w:p>
      <w:r>
        <w:t xml:space="preserve">Neljä ihmistä katsoo taidetta</w:t>
      </w:r>
    </w:p>
    <w:p>
      <w:r>
        <w:rPr>
          <w:b/>
        </w:rPr>
        <w:t xml:space="preserve">Esimerkki 5.2860</w:t>
      </w:r>
    </w:p>
    <w:p>
      <w:r>
        <w:t xml:space="preserve">Lause 1: Koira, jolla on valkoinen kaulus, haukottelee Lause 2: Koira, jolla on valkoinen kaulus, valmistelee viiden ruokalajin illallista.</w:t>
      </w:r>
    </w:p>
    <w:p>
      <w:r>
        <w:rPr>
          <w:b/>
        </w:rPr>
        <w:t xml:space="preserve">Tulos</w:t>
      </w:r>
    </w:p>
    <w:p>
      <w:r>
        <w:t xml:space="preserve">Koira, jolla on valkoinen kaulus, on unelias.</w:t>
      </w:r>
    </w:p>
    <w:p>
      <w:r>
        <w:rPr>
          <w:b/>
        </w:rPr>
        <w:t xml:space="preserve">Esimerkki 5.2861</w:t>
      </w:r>
    </w:p>
    <w:p>
      <w:r>
        <w:t xml:space="preserve">Lause 1: Poika skootterilla. Lause 2: Poika seisoo skootterin vieressä.</w:t>
      </w:r>
    </w:p>
    <w:p>
      <w:r>
        <w:rPr>
          <w:b/>
        </w:rPr>
        <w:t xml:space="preserve">Tulos</w:t>
      </w:r>
    </w:p>
    <w:p>
      <w:r>
        <w:t xml:space="preserve">Poika ulkona.</w:t>
      </w:r>
    </w:p>
    <w:p>
      <w:r>
        <w:rPr>
          <w:b/>
        </w:rPr>
        <w:t xml:space="preserve">Esimerkki 5.2862</w:t>
      </w:r>
    </w:p>
    <w:p>
      <w:r>
        <w:t xml:space="preserve">Lause 1: Nuori nainen turkooseissa, vihreissä ja valkoisissa bikineissä yrittää lyödä lentopalloa useiden katsojien seuratessa. Lause 2: Yksiosaiseen uimapukuun pukeutunut nainen on juuri missannut lentopallon.</w:t>
      </w:r>
    </w:p>
    <w:p>
      <w:r>
        <w:rPr>
          <w:b/>
        </w:rPr>
        <w:t xml:space="preserve">Tulos</w:t>
      </w:r>
    </w:p>
    <w:p>
      <w:r>
        <w:t xml:space="preserve">Nainen pelaa lentopalloa.</w:t>
      </w:r>
    </w:p>
    <w:p>
      <w:r>
        <w:rPr>
          <w:b/>
        </w:rPr>
        <w:t xml:space="preserve">Esimerkki 5.2863</w:t>
      </w:r>
    </w:p>
    <w:p>
      <w:r>
        <w:t xml:space="preserve">Lause 1: Sinipukuinen lapsi, jolla on sandaali toisessa kädessä ja joka syö toisella kädellä sinistä hattaraa. Lause 2: Lapsella ei ole mitään syötävää.</w:t>
      </w:r>
    </w:p>
    <w:p>
      <w:r>
        <w:rPr>
          <w:b/>
        </w:rPr>
        <w:t xml:space="preserve">Tulos</w:t>
      </w:r>
    </w:p>
    <w:p>
      <w:r>
        <w:t xml:space="preserve">Lapsen kädet ovat täynnä.</w:t>
      </w:r>
    </w:p>
    <w:p>
      <w:r>
        <w:rPr>
          <w:b/>
        </w:rPr>
        <w:t xml:space="preserve">Esimerkki 5.2864</w:t>
      </w:r>
    </w:p>
    <w:p>
      <w:r>
        <w:t xml:space="preserve">Lause 1: Lapset leikkivät puhallettavassa altaassa. Lause 2: Lapset lukevat kirjoja luokkahuoneessa.</w:t>
      </w:r>
    </w:p>
    <w:p>
      <w:r>
        <w:rPr>
          <w:b/>
        </w:rPr>
        <w:t xml:space="preserve">Tulos</w:t>
      </w:r>
    </w:p>
    <w:p>
      <w:r>
        <w:t xml:space="preserve">Lapset leikkivät.</w:t>
      </w:r>
    </w:p>
    <w:p>
      <w:r>
        <w:rPr>
          <w:b/>
        </w:rPr>
        <w:t xml:space="preserve">Esimerkki 5.2865</w:t>
      </w:r>
    </w:p>
    <w:p>
      <w:r>
        <w:t xml:space="preserve">Lause 1: Vanhempi nainen ja nuori mies pelaavat bingoa. Lause 2: Nainen pelaa bingoa yksin.</w:t>
      </w:r>
    </w:p>
    <w:p>
      <w:r>
        <w:rPr>
          <w:b/>
        </w:rPr>
        <w:t xml:space="preserve">Tulos</w:t>
      </w:r>
    </w:p>
    <w:p>
      <w:r>
        <w:t xml:space="preserve">Kaksi ihmistä pelaa bingoa.</w:t>
      </w:r>
    </w:p>
    <w:p>
      <w:r>
        <w:rPr>
          <w:b/>
        </w:rPr>
        <w:t xml:space="preserve">Esimerkki 5.2866</w:t>
      </w:r>
    </w:p>
    <w:p>
      <w:r>
        <w:t xml:space="preserve">Lause 1: Nahkatakkinen vaalea tyttö hymyilee ystävälleen, kun he seisovat sateessa konsertissa. Lause 2: Tyttö makaa rannalla...</w:t>
      </w:r>
    </w:p>
    <w:p>
      <w:r>
        <w:rPr>
          <w:b/>
        </w:rPr>
        <w:t xml:space="preserve">Tulos</w:t>
      </w:r>
    </w:p>
    <w:p>
      <w:r>
        <w:t xml:space="preserve">Tyttö hymyilee ystävälleen.</w:t>
      </w:r>
    </w:p>
    <w:p>
      <w:r>
        <w:rPr>
          <w:b/>
        </w:rPr>
        <w:t xml:space="preserve">Esimerkki 5.2867</w:t>
      </w:r>
    </w:p>
    <w:p>
      <w:r>
        <w:t xml:space="preserve">Lause 1: Yksi nainen, jonka ympärillä on tarjottimia täynnä appelsiineja. Lause 2: Oransseja tarjoileva nainen on zombi.</w:t>
      </w:r>
    </w:p>
    <w:p>
      <w:r>
        <w:rPr>
          <w:b/>
        </w:rPr>
        <w:t xml:space="preserve">Tulos</w:t>
      </w:r>
    </w:p>
    <w:p>
      <w:r>
        <w:t xml:space="preserve">Naisella on tarjottimia täynnä appelsiineja.</w:t>
      </w:r>
    </w:p>
    <w:p>
      <w:r>
        <w:rPr>
          <w:b/>
        </w:rPr>
        <w:t xml:space="preserve">Esimerkki 5.2868</w:t>
      </w:r>
    </w:p>
    <w:p>
      <w:r>
        <w:t xml:space="preserve">Lause 1: Vauva istuu kantorepussa, joka on asetettu maahan. Lause 2: Mies on melkein bussissa.</w:t>
      </w:r>
    </w:p>
    <w:p>
      <w:r>
        <w:rPr>
          <w:b/>
        </w:rPr>
        <w:t xml:space="preserve">Tulos</w:t>
      </w:r>
    </w:p>
    <w:p>
      <w:r>
        <w:t xml:space="preserve">Vauva istuu.</w:t>
      </w:r>
    </w:p>
    <w:p>
      <w:r>
        <w:rPr>
          <w:b/>
        </w:rPr>
        <w:t xml:space="preserve">Esimerkki 5.2869</w:t>
      </w:r>
    </w:p>
    <w:p>
      <w:r>
        <w:t xml:space="preserve">Lause 1: Neljä jalkapalloilijaa kävelee kentän poikki pitäen kypärää päänsä yläpuolella. Lause 2: Nämä neljä pelaajaa pelaavat koripalloa.</w:t>
      </w:r>
    </w:p>
    <w:p>
      <w:r>
        <w:rPr>
          <w:b/>
        </w:rPr>
        <w:t xml:space="preserve">Tulos</w:t>
      </w:r>
    </w:p>
    <w:p>
      <w:r>
        <w:t xml:space="preserve">Neljä pelaajaa kävelee.</w:t>
      </w:r>
    </w:p>
    <w:p>
      <w:r>
        <w:rPr>
          <w:b/>
        </w:rPr>
        <w:t xml:space="preserve">Esimerkki 5.2870</w:t>
      </w:r>
    </w:p>
    <w:p>
      <w:r>
        <w:t xml:space="preserve">Lause 1: Pikkulapsi uima-altaassa käyttäen vihreää kelluvaa putkea. Lause 2: Uima-altaassa ui koira.</w:t>
      </w:r>
    </w:p>
    <w:p>
      <w:r>
        <w:rPr>
          <w:b/>
        </w:rPr>
        <w:t xml:space="preserve">Tulos</w:t>
      </w:r>
    </w:p>
    <w:p>
      <w:r>
        <w:t xml:space="preserve">Uima-altaassa ui pikkulapsi.</w:t>
      </w:r>
    </w:p>
    <w:p>
      <w:r>
        <w:rPr>
          <w:b/>
        </w:rPr>
        <w:t xml:space="preserve">Esimerkki 5.2871</w:t>
      </w:r>
    </w:p>
    <w:p>
      <w:r>
        <w:t xml:space="preserve">Lause 1: Mies hiihtää lumisilla rinteillä. Lause 2: Mies on rannalla...</w:t>
      </w:r>
    </w:p>
    <w:p>
      <w:r>
        <w:rPr>
          <w:b/>
        </w:rPr>
        <w:t xml:space="preserve">Tulos</w:t>
      </w:r>
    </w:p>
    <w:p>
      <w:r>
        <w:t xml:space="preserve">Mies on ulkona lumessa</w:t>
      </w:r>
    </w:p>
    <w:p>
      <w:r>
        <w:rPr>
          <w:b/>
        </w:rPr>
        <w:t xml:space="preserve">Esimerkki 5.2872</w:t>
      </w:r>
    </w:p>
    <w:p>
      <w:r>
        <w:t xml:space="preserve">Lause 1: Mies sillalla osoittaa jotain alla olevaa. Lause 2: Mies istuu kabinetissa.</w:t>
      </w:r>
    </w:p>
    <w:p>
      <w:r>
        <w:rPr>
          <w:b/>
        </w:rPr>
        <w:t xml:space="preserve">Tulos</w:t>
      </w:r>
    </w:p>
    <w:p>
      <w:r>
        <w:t xml:space="preserve">Mies on ulkona.</w:t>
      </w:r>
    </w:p>
    <w:p>
      <w:r>
        <w:rPr>
          <w:b/>
        </w:rPr>
        <w:t xml:space="preserve">Esimerkki 5.2873</w:t>
      </w:r>
    </w:p>
    <w:p>
      <w:r>
        <w:t xml:space="preserve">Lause 1: Nainen työntää kahvikärryä aukion läpi. Lause 2: Nainen myy voileipiä aukiolla.</w:t>
      </w:r>
    </w:p>
    <w:p>
      <w:r>
        <w:rPr>
          <w:b/>
        </w:rPr>
        <w:t xml:space="preserve">Tulos</w:t>
      </w:r>
    </w:p>
    <w:p>
      <w:r>
        <w:t xml:space="preserve">Eläin on ulkona.</w:t>
      </w:r>
    </w:p>
    <w:p>
      <w:r>
        <w:rPr>
          <w:b/>
        </w:rPr>
        <w:t xml:space="preserve">Esimerkki 5.2874</w:t>
      </w:r>
    </w:p>
    <w:p>
      <w:r>
        <w:t xml:space="preserve">Lause 1: kaksi koiraa juoksee kilpaa radan poikki. Lause 2: Koirat nukkuvat sängyissään.</w:t>
      </w:r>
    </w:p>
    <w:p>
      <w:r>
        <w:rPr>
          <w:b/>
        </w:rPr>
        <w:t xml:space="preserve">Tulos</w:t>
      </w:r>
    </w:p>
    <w:p>
      <w:r>
        <w:t xml:space="preserve">Koirat ajavat kilpaa.</w:t>
      </w:r>
    </w:p>
    <w:p>
      <w:r>
        <w:rPr>
          <w:b/>
        </w:rPr>
        <w:t xml:space="preserve">Esimerkki 5.2875</w:t>
      </w:r>
    </w:p>
    <w:p>
      <w:r>
        <w:t xml:space="preserve">Lause 1: Kalju nainen seisoo hymyilevänä rypistyneen miehen vieressä. Lause 2: Iloinen mies hymyilee koiralle.</w:t>
      </w:r>
    </w:p>
    <w:p>
      <w:r>
        <w:rPr>
          <w:b/>
        </w:rPr>
        <w:t xml:space="preserve">Tulos</w:t>
      </w:r>
    </w:p>
    <w:p>
      <w:r>
        <w:t xml:space="preserve">Kalju nainen seisoo hymyillen otsa kurtussa miehen vieressä.</w:t>
      </w:r>
    </w:p>
    <w:p>
      <w:r>
        <w:rPr>
          <w:b/>
        </w:rPr>
        <w:t xml:space="preserve">Esimerkki 5.2876</w:t>
      </w:r>
    </w:p>
    <w:p>
      <w:r>
        <w:t xml:space="preserve">Lause 1: Monet ihmiset istuvat pitkän illallispöydän ääressä juhlallisissa tilaisuuksissa. Lause 2: Joukko ihmisiä heittelee ruokaa illallispöydässä.</w:t>
      </w:r>
    </w:p>
    <w:p>
      <w:r>
        <w:rPr>
          <w:b/>
        </w:rPr>
        <w:t xml:space="preserve">Tulos</w:t>
      </w:r>
    </w:p>
    <w:p>
      <w:r>
        <w:t xml:space="preserve">Ihmiset istuvat pöydän ääressä kokouksessa.</w:t>
      </w:r>
    </w:p>
    <w:p>
      <w:r>
        <w:rPr>
          <w:b/>
        </w:rPr>
        <w:t xml:space="preserve">Esimerkki 5.2877</w:t>
      </w:r>
    </w:p>
    <w:p>
      <w:r>
        <w:t xml:space="preserve">Lause 1: Kaksi ruskeaa koiraa jahtaa rannalla mustaa koiraa. Lause 2: Kaksi ruskeaa koiraa jahtaa kissaa.</w:t>
      </w:r>
    </w:p>
    <w:p>
      <w:r>
        <w:rPr>
          <w:b/>
        </w:rPr>
        <w:t xml:space="preserve">Tulos</w:t>
      </w:r>
    </w:p>
    <w:p>
      <w:r>
        <w:t xml:space="preserve">Koirajahti on käynnissä.</w:t>
      </w:r>
    </w:p>
    <w:p>
      <w:r>
        <w:rPr>
          <w:b/>
        </w:rPr>
        <w:t xml:space="preserve">Esimerkki 5.2878</w:t>
      </w:r>
    </w:p>
    <w:p>
      <w:r>
        <w:t xml:space="preserve">Lause 1: Mies sukeltaa ja pitää kädessään suurta taskulamppua. Lause 2: Mies juoksee rannalla.</w:t>
      </w:r>
    </w:p>
    <w:p>
      <w:r>
        <w:rPr>
          <w:b/>
        </w:rPr>
        <w:t xml:space="preserve">Tulos</w:t>
      </w:r>
    </w:p>
    <w:p>
      <w:r>
        <w:t xml:space="preserve">Mies sukeltaa taskulampun kanssa.</w:t>
      </w:r>
    </w:p>
    <w:p>
      <w:r>
        <w:rPr>
          <w:b/>
        </w:rPr>
        <w:t xml:space="preserve">Esimerkki 5.2879</w:t>
      </w:r>
    </w:p>
    <w:p>
      <w:r>
        <w:t xml:space="preserve">Lause 1: Hääpukuinen pari seisoo pöydän takana, jossa on hääkakku ja kukkia. Lause 2: Mies ja nainen ja rivissä ja valmiina kolmiloikkaan.</w:t>
      </w:r>
    </w:p>
    <w:p>
      <w:r>
        <w:rPr>
          <w:b/>
        </w:rPr>
        <w:t xml:space="preserve">Tulos</w:t>
      </w:r>
    </w:p>
    <w:p>
      <w:r>
        <w:t xml:space="preserve">Häät ovat meneillään.</w:t>
      </w:r>
    </w:p>
    <w:p>
      <w:r>
        <w:rPr>
          <w:b/>
        </w:rPr>
        <w:t xml:space="preserve">Esimerkki 5.2880</w:t>
      </w:r>
    </w:p>
    <w:p>
      <w:r>
        <w:t xml:space="preserve">Lause 1: Paidaton mies kävelee vilkkaalla huoltoasemalla. Lause 2: Mies ruskettuu rannalla.</w:t>
      </w:r>
    </w:p>
    <w:p>
      <w:r>
        <w:rPr>
          <w:b/>
        </w:rPr>
        <w:t xml:space="preserve">Tulos</w:t>
      </w:r>
    </w:p>
    <w:p>
      <w:r>
        <w:t xml:space="preserve">Mies kävelee huoltoaseman läpi.</w:t>
      </w:r>
    </w:p>
    <w:p>
      <w:r>
        <w:rPr>
          <w:b/>
        </w:rPr>
        <w:t xml:space="preserve">Esimerkki 5.2881</w:t>
      </w:r>
    </w:p>
    <w:p>
      <w:r>
        <w:t xml:space="preserve">Lause 1: Vaaleansiniseen raidalliseen poolopaitaan pukeutunut opiskeluikäinen poika nukkuu tuolissa kirja kädessään kirjaston opintotilalta näyttävässä tilassa. Lause 2: jalkapalloa pelaava poika</w:t>
      </w:r>
    </w:p>
    <w:p>
      <w:r>
        <w:rPr>
          <w:b/>
        </w:rPr>
        <w:t xml:space="preserve">Tulos</w:t>
      </w:r>
    </w:p>
    <w:p>
      <w:r>
        <w:t xml:space="preserve">lapsi nukkuu tuolissa</w:t>
      </w:r>
    </w:p>
    <w:p>
      <w:r>
        <w:rPr>
          <w:b/>
        </w:rPr>
        <w:t xml:space="preserve">Esimerkki 5.2882</w:t>
      </w:r>
    </w:p>
    <w:p>
      <w:r>
        <w:t xml:space="preserve">Lause 1: Cheerleaderit esiintyvät kentällä. Lause 2: Kenttä on tyhjä, karu ja autuaasti cheerleader-vapaa.</w:t>
      </w:r>
    </w:p>
    <w:p>
      <w:r>
        <w:rPr>
          <w:b/>
        </w:rPr>
        <w:t xml:space="preserve">Tulos</w:t>
      </w:r>
    </w:p>
    <w:p>
      <w:r>
        <w:t xml:space="preserve">Ihmiset kohdistavat voimaa kenttään.</w:t>
      </w:r>
    </w:p>
    <w:p>
      <w:r>
        <w:rPr>
          <w:b/>
        </w:rPr>
        <w:t xml:space="preserve">Esimerkki 5.2883</w:t>
      </w:r>
    </w:p>
    <w:p>
      <w:r>
        <w:t xml:space="preserve">Lause 1: Jalkapalloilijat astuvat kentälle. Lause 2: Jalkapalloilijat ovat katsomossa.</w:t>
      </w:r>
    </w:p>
    <w:p>
      <w:r>
        <w:rPr>
          <w:b/>
        </w:rPr>
        <w:t xml:space="preserve">Tulos</w:t>
      </w:r>
    </w:p>
    <w:p>
      <w:r>
        <w:t xml:space="preserve">Jalkapalloilijat ovat urheiluvarusteissa</w:t>
      </w:r>
    </w:p>
    <w:p>
      <w:r>
        <w:rPr>
          <w:b/>
        </w:rPr>
        <w:t xml:space="preserve">Esimerkki 5.2884</w:t>
      </w:r>
    </w:p>
    <w:p>
      <w:r>
        <w:t xml:space="preserve">Lause 1: Mies, jolla on torvi, vedestä kertovien kylttien takana, taustalla pöydän vieressä kolme muuta ihmistä. Lause 2: Mies moppaa lattiaa.</w:t>
      </w:r>
    </w:p>
    <w:p>
      <w:r>
        <w:rPr>
          <w:b/>
        </w:rPr>
        <w:t xml:space="preserve">Tulos</w:t>
      </w:r>
    </w:p>
    <w:p>
      <w:r>
        <w:t xml:space="preserve">Miehellä on kädessään härkätorvi.</w:t>
      </w:r>
    </w:p>
    <w:p>
      <w:r>
        <w:rPr>
          <w:b/>
        </w:rPr>
        <w:t xml:space="preserve">Esimerkki 5.2885</w:t>
      </w:r>
    </w:p>
    <w:p>
      <w:r>
        <w:t xml:space="preserve">Lause 1: Iäkäs mies avaa viinipullon seisoessaan baaritiskin takana. Lause 2: Vanha nainen avaa viinipullon.</w:t>
      </w:r>
    </w:p>
    <w:p>
      <w:r>
        <w:rPr>
          <w:b/>
        </w:rPr>
        <w:t xml:space="preserve">Tulos</w:t>
      </w:r>
    </w:p>
    <w:p>
      <w:r>
        <w:t xml:space="preserve">Vanhempi mies avaa viinipullon baarissa.</w:t>
      </w:r>
    </w:p>
    <w:p>
      <w:r>
        <w:rPr>
          <w:b/>
        </w:rPr>
        <w:t xml:space="preserve">Esimerkki 5.2886</w:t>
      </w:r>
    </w:p>
    <w:p>
      <w:r>
        <w:t xml:space="preserve">Lause 1: Kolme naista ja lapsi katselevat jotain vedessä, mies on kelluvan esineen vieressä. Lause 2: Mies katselee jalustalla olevaa esinettä ystäviensä katsellessa.</w:t>
      </w:r>
    </w:p>
    <w:p>
      <w:r>
        <w:rPr>
          <w:b/>
        </w:rPr>
        <w:t xml:space="preserve">Tulos</w:t>
      </w:r>
    </w:p>
    <w:p>
      <w:r>
        <w:t xml:space="preserve">Mies on kelluvan esineen lähellä.</w:t>
      </w:r>
    </w:p>
    <w:p>
      <w:r>
        <w:rPr>
          <w:b/>
        </w:rPr>
        <w:t xml:space="preserve">Esimerkki 5.2887</w:t>
      </w:r>
    </w:p>
    <w:p>
      <w:r>
        <w:t xml:space="preserve">Lause 1: Kaksi aasia vetää kärryjä, jotka kuljettavat vihreitä pensaita sekä ihmisiä. Lause 2: Ihmiset kantavat vihreitä pensaita.</w:t>
      </w:r>
    </w:p>
    <w:p>
      <w:r>
        <w:rPr>
          <w:b/>
        </w:rPr>
        <w:t xml:space="preserve">Tulos</w:t>
      </w:r>
    </w:p>
    <w:p>
      <w:r>
        <w:t xml:space="preserve">Aasi vetää kärryjä ulkona.</w:t>
      </w:r>
    </w:p>
    <w:p>
      <w:r>
        <w:rPr>
          <w:b/>
        </w:rPr>
        <w:t xml:space="preserve">Esimerkki 5.2888</w:t>
      </w:r>
    </w:p>
    <w:p>
      <w:r>
        <w:t xml:space="preserve">Lause 1: Pyöräilijä on pukeutunut punaiseen. Lause 2: Viisi ihmistä ajaa polkupyörällä yhtä aikaa.</w:t>
      </w:r>
    </w:p>
    <w:p>
      <w:r>
        <w:rPr>
          <w:b/>
        </w:rPr>
        <w:t xml:space="preserve">Tulos</w:t>
      </w:r>
    </w:p>
    <w:p>
      <w:r>
        <w:t xml:space="preserve">Joku ajaa pyörällä</w:t>
      </w:r>
    </w:p>
    <w:p>
      <w:r>
        <w:rPr>
          <w:b/>
        </w:rPr>
        <w:t xml:space="preserve">Esimerkki 5.2889</w:t>
      </w:r>
    </w:p>
    <w:p>
      <w:r>
        <w:t xml:space="preserve">Lause 1: Nuori tyttö, jolla on letit, maalaa vesiväreillä seinällä olevalle valkoiselle paperille. Lause 2: Tyttö pelaa tammea.</w:t>
      </w:r>
    </w:p>
    <w:p>
      <w:r>
        <w:rPr>
          <w:b/>
        </w:rPr>
        <w:t xml:space="preserve">Tulos</w:t>
      </w:r>
    </w:p>
    <w:p>
      <w:r>
        <w:t xml:space="preserve">Nuori tyttö maalaa.</w:t>
      </w:r>
    </w:p>
    <w:p>
      <w:r>
        <w:rPr>
          <w:b/>
        </w:rPr>
        <w:t xml:space="preserve">Esimerkki 5.2890</w:t>
      </w:r>
    </w:p>
    <w:p>
      <w:r>
        <w:t xml:space="preserve">Lause 1: Siniseen paitaan ja mustaan esiliinaan pukeutunut mies seisoo ruokapannun edessä. Lause 2: Mies korjaa kuorma-autoaan.</w:t>
      </w:r>
    </w:p>
    <w:p>
      <w:r>
        <w:rPr>
          <w:b/>
        </w:rPr>
        <w:t xml:space="preserve">Tulos</w:t>
      </w:r>
    </w:p>
    <w:p>
      <w:r>
        <w:t xml:space="preserve">Miehellä on esiliina.</w:t>
      </w:r>
    </w:p>
    <w:p>
      <w:r>
        <w:rPr>
          <w:b/>
        </w:rPr>
        <w:t xml:space="preserve">Esimerkki 5.2891</w:t>
      </w:r>
    </w:p>
    <w:p>
      <w:r>
        <w:t xml:space="preserve">Lause 1: Poika työntää suuhunsa valtavan kasan spagettia. Lause 2: Poika syö muroja.</w:t>
      </w:r>
    </w:p>
    <w:p>
      <w:r>
        <w:rPr>
          <w:b/>
        </w:rPr>
        <w:t xml:space="preserve">Tulos</w:t>
      </w:r>
    </w:p>
    <w:p>
      <w:r>
        <w:t xml:space="preserve">Pojalla on suussaan varastokasa nuudeleita.</w:t>
      </w:r>
    </w:p>
    <w:p>
      <w:r>
        <w:rPr>
          <w:b/>
        </w:rPr>
        <w:t xml:space="preserve">Esimerkki 5.2892</w:t>
      </w:r>
    </w:p>
    <w:p>
      <w:r>
        <w:t xml:space="preserve">Lause 1: Miehet seisovat ja puhuvat kännyköihin. Lause 2: Naiset seisovat ja puhuvat kännyköihin.</w:t>
      </w:r>
    </w:p>
    <w:p>
      <w:r>
        <w:rPr>
          <w:b/>
        </w:rPr>
        <w:t xml:space="preserve">Tulos</w:t>
      </w:r>
    </w:p>
    <w:p>
      <w:r>
        <w:t xml:space="preserve">Miehet seisovat ja puhuvat puhelimiin</w:t>
      </w:r>
    </w:p>
    <w:p>
      <w:r>
        <w:rPr>
          <w:b/>
        </w:rPr>
        <w:t xml:space="preserve">Esimerkki 5.2893</w:t>
      </w:r>
    </w:p>
    <w:p>
      <w:r>
        <w:t xml:space="preserve">Lause 1: Nainen seisoo kädet lantiollaan kameraan päin, kun muut tekevät taustalla omia asioitaan. Lause 2: Mies poseeraa kameralle.</w:t>
      </w:r>
    </w:p>
    <w:p>
      <w:r>
        <w:rPr>
          <w:b/>
        </w:rPr>
        <w:t xml:space="preserve">Tulos</w:t>
      </w:r>
    </w:p>
    <w:p>
      <w:r>
        <w:t xml:space="preserve">Nainen poseeraa kameralle.</w:t>
      </w:r>
    </w:p>
    <w:p>
      <w:r>
        <w:rPr>
          <w:b/>
        </w:rPr>
        <w:t xml:space="preserve">Esimerkki 5.2894</w:t>
      </w:r>
    </w:p>
    <w:p>
      <w:r>
        <w:t xml:space="preserve">Lause 1: Poika seisoo vedessä ja potkaisee. Lause 2: Gaselli seisoo vedessä potkimassa.</w:t>
      </w:r>
    </w:p>
    <w:p>
      <w:r>
        <w:rPr>
          <w:b/>
        </w:rPr>
        <w:t xml:space="preserve">Tulos</w:t>
      </w:r>
    </w:p>
    <w:p>
      <w:r>
        <w:t xml:space="preserve">Henkilö seisoo vedessä</w:t>
      </w:r>
    </w:p>
    <w:p>
      <w:r>
        <w:rPr>
          <w:b/>
        </w:rPr>
        <w:t xml:space="preserve">Esimerkki 5.2895</w:t>
      </w:r>
    </w:p>
    <w:p>
      <w:r>
        <w:t xml:space="preserve">Lause 1: Nuori henkilö, jolla on vaaleanpunainen yksiosainen uimapuku ja suojalasit, on hyppäämässä uima-altaaseen. Lause 2: Vanha mies harmaissa uimahousuissa on jo altaassa.</w:t>
      </w:r>
    </w:p>
    <w:p>
      <w:r>
        <w:rPr>
          <w:b/>
        </w:rPr>
        <w:t xml:space="preserve">Tulos</w:t>
      </w:r>
    </w:p>
    <w:p>
      <w:r>
        <w:t xml:space="preserve">Nuori tyttö on hyppäämässä uima-altaaseen yksiosaisessa uimapuvussaan.</w:t>
      </w:r>
    </w:p>
    <w:p>
      <w:r>
        <w:rPr>
          <w:b/>
        </w:rPr>
        <w:t xml:space="preserve">Esimerkki 5.2896</w:t>
      </w:r>
    </w:p>
    <w:p>
      <w:r>
        <w:t xml:space="preserve">Lause 1: Härkä hyökkää miehen kimppuun stadionilla yleisön katsellessa. Lause 2: Kaksi vuohta kuljeskelee laiskasti laitumella ja pureskelee vihreää kesäheinää.</w:t>
      </w:r>
    </w:p>
    <w:p>
      <w:r>
        <w:rPr>
          <w:b/>
        </w:rPr>
        <w:t xml:space="preserve">Tulos</w:t>
      </w:r>
    </w:p>
    <w:p>
      <w:r>
        <w:t xml:space="preserve">Katsojat näkevät ihmisen ja eläimen lähekkäin.</w:t>
      </w:r>
    </w:p>
    <w:p>
      <w:r>
        <w:rPr>
          <w:b/>
        </w:rPr>
        <w:t xml:space="preserve">Esimerkki 5.2897</w:t>
      </w:r>
    </w:p>
    <w:p>
      <w:r>
        <w:t xml:space="preserve">Lause 1: Mustiin pukeutunut keski-ikäinen mies istuu lepotuolissa ja mulkoilee. Lause 2: Nainen nukkuu sängyssään.</w:t>
      </w:r>
    </w:p>
    <w:p>
      <w:r>
        <w:rPr>
          <w:b/>
        </w:rPr>
        <w:t xml:space="preserve">Tulos</w:t>
      </w:r>
    </w:p>
    <w:p>
      <w:r>
        <w:t xml:space="preserve">mies makaa</w:t>
      </w:r>
    </w:p>
    <w:p>
      <w:r>
        <w:rPr>
          <w:b/>
        </w:rPr>
        <w:t xml:space="preserve">Esimerkki 5.2898</w:t>
      </w:r>
    </w:p>
    <w:p>
      <w:r>
        <w:t xml:space="preserve">Lause 1: Laskuvarjohyppääjä seisoo pellolla lähellä avautunutta laskuvarjoaan. Lause 2: Henkilö istuu huovan vieressä.</w:t>
      </w:r>
    </w:p>
    <w:p>
      <w:r>
        <w:rPr>
          <w:b/>
        </w:rPr>
        <w:t xml:space="preserve">Tulos</w:t>
      </w:r>
    </w:p>
    <w:p>
      <w:r>
        <w:t xml:space="preserve">Joku seisoo laskuvarjon vieressä.</w:t>
      </w:r>
    </w:p>
    <w:p>
      <w:r>
        <w:rPr>
          <w:b/>
        </w:rPr>
        <w:t xml:space="preserve">Esimerkki 5.2899</w:t>
      </w:r>
    </w:p>
    <w:p>
      <w:r>
        <w:t xml:space="preserve">Lause 1: Mies nukkuu penkillä. Lause 2: Mies puhuu kovaa.</w:t>
      </w:r>
    </w:p>
    <w:p>
      <w:r>
        <w:rPr>
          <w:b/>
        </w:rPr>
        <w:t xml:space="preserve">Tulos</w:t>
      </w:r>
    </w:p>
    <w:p>
      <w:r>
        <w:t xml:space="preserve">Mies nukkuu.</w:t>
      </w:r>
    </w:p>
    <w:p>
      <w:r>
        <w:rPr>
          <w:b/>
        </w:rPr>
        <w:t xml:space="preserve">Esimerkki 5.2900</w:t>
      </w:r>
    </w:p>
    <w:p>
      <w:r>
        <w:t xml:space="preserve">Lause 1: Poika hyppää lyhyeltä seinältä kädet levällään. Lause 2: Lapsi syö hampurilaista.</w:t>
      </w:r>
    </w:p>
    <w:p>
      <w:r>
        <w:rPr>
          <w:b/>
        </w:rPr>
        <w:t xml:space="preserve">Tulos</w:t>
      </w:r>
    </w:p>
    <w:p>
      <w:r>
        <w:t xml:space="preserve">Poika hyppää alas seinältä</w:t>
      </w:r>
    </w:p>
    <w:p>
      <w:r>
        <w:rPr>
          <w:b/>
        </w:rPr>
        <w:t xml:space="preserve">Esimerkki 5.2901</w:t>
      </w:r>
    </w:p>
    <w:p>
      <w:r>
        <w:t xml:space="preserve">Lause 1: Silmälasipäinen nainen osoittaa seinällä olevaa maalausta. Lause 2: Maalaus on maassa.</w:t>
      </w:r>
    </w:p>
    <w:p>
      <w:r>
        <w:rPr>
          <w:b/>
        </w:rPr>
        <w:t xml:space="preserve">Tulos</w:t>
      </w:r>
    </w:p>
    <w:p>
      <w:r>
        <w:t xml:space="preserve">Nainen osoittaa maalausta.</w:t>
      </w:r>
    </w:p>
    <w:p>
      <w:r>
        <w:rPr>
          <w:b/>
        </w:rPr>
        <w:t xml:space="preserve">Esimerkki 5.2902</w:t>
      </w:r>
    </w:p>
    <w:p>
      <w:r>
        <w:t xml:space="preserve">Lause 1: Koira juoksee uima-altaan hyppylaudalle. Lause 2: Koira nukkuu.</w:t>
      </w:r>
    </w:p>
    <w:p>
      <w:r>
        <w:rPr>
          <w:b/>
        </w:rPr>
        <w:t xml:space="preserve">Tulos</w:t>
      </w:r>
    </w:p>
    <w:p>
      <w:r>
        <w:t xml:space="preserve">Koira on ulkona</w:t>
      </w:r>
    </w:p>
    <w:p>
      <w:r>
        <w:rPr>
          <w:b/>
        </w:rPr>
        <w:t xml:space="preserve">Esimerkki 5.2903</w:t>
      </w:r>
    </w:p>
    <w:p>
      <w:r>
        <w:t xml:space="preserve">Lause 1: Tummiin vaatteisiin pukeutunut poika makaa punaisella huovalla teltan aukossa. Lause 2: Tyttö ratsastaa norsulla.</w:t>
      </w:r>
    </w:p>
    <w:p>
      <w:r>
        <w:rPr>
          <w:b/>
        </w:rPr>
        <w:t xml:space="preserve">Tulos</w:t>
      </w:r>
    </w:p>
    <w:p>
      <w:r>
        <w:t xml:space="preserve">Henkilö makaa ulkona.</w:t>
      </w:r>
    </w:p>
    <w:p>
      <w:r>
        <w:rPr>
          <w:b/>
        </w:rPr>
        <w:t xml:space="preserve">Esimerkki 5.2904</w:t>
      </w:r>
    </w:p>
    <w:p>
      <w:r>
        <w:t xml:space="preserve">Lause 1: Khakkihousuihin pukeutunut mies ja hameeseen pukeutunut nainen ylittävät kadun. Lause 2: Naisella on vain housut jalassa.</w:t>
      </w:r>
    </w:p>
    <w:p>
      <w:r>
        <w:rPr>
          <w:b/>
        </w:rPr>
        <w:t xml:space="preserve">Tulos</w:t>
      </w:r>
    </w:p>
    <w:p>
      <w:r>
        <w:t xml:space="preserve">Nainen kävelee</w:t>
      </w:r>
    </w:p>
    <w:p>
      <w:r>
        <w:rPr>
          <w:b/>
        </w:rPr>
        <w:t xml:space="preserve">Esimerkki 5.2905</w:t>
      </w:r>
    </w:p>
    <w:p>
      <w:r>
        <w:t xml:space="preserve">Lause 1: Lapsi poseeraa kurpitsan pään sisällä. Lause 2: Poika poseeraa kuvassa ilman mitään.</w:t>
      </w:r>
    </w:p>
    <w:p>
      <w:r>
        <w:rPr>
          <w:b/>
        </w:rPr>
        <w:t xml:space="preserve">Tulos</w:t>
      </w:r>
    </w:p>
    <w:p>
      <w:r>
        <w:t xml:space="preserve">lapsi poseeraa kurpitsan kanssa</w:t>
      </w:r>
    </w:p>
    <w:p>
      <w:r>
        <w:rPr>
          <w:b/>
        </w:rPr>
        <w:t xml:space="preserve">Esimerkki 5.2906</w:t>
      </w:r>
    </w:p>
    <w:p>
      <w:r>
        <w:t xml:space="preserve">Lause 1: Kolme miestä tekee hampurilaisia grillissä. Lause 2: Miehet tekevät hampurilaisia hellalla.</w:t>
      </w:r>
    </w:p>
    <w:p>
      <w:r>
        <w:rPr>
          <w:b/>
        </w:rPr>
        <w:t xml:space="preserve">Tulos</w:t>
      </w:r>
    </w:p>
    <w:p>
      <w:r>
        <w:t xml:space="preserve">Joukko kavereita valmistaa naudanlihapihvejä liedellä.</w:t>
      </w:r>
    </w:p>
    <w:p>
      <w:r>
        <w:rPr>
          <w:b/>
        </w:rPr>
        <w:t xml:space="preserve">Esimerkki 5.2907</w:t>
      </w:r>
    </w:p>
    <w:p>
      <w:r>
        <w:t xml:space="preserve">Lause 1: Nainen odottaa risteyksessä ja katsoo jotain vasemmalla. Lause 2: nainen on sängyssään rakastajansa kanssa...</w:t>
      </w:r>
    </w:p>
    <w:p>
      <w:r>
        <w:rPr>
          <w:b/>
        </w:rPr>
        <w:t xml:space="preserve">Tulos</w:t>
      </w:r>
    </w:p>
    <w:p>
      <w:r>
        <w:t xml:space="preserve">nainen on ulkona</w:t>
      </w:r>
    </w:p>
    <w:p>
      <w:r>
        <w:rPr>
          <w:b/>
        </w:rPr>
        <w:t xml:space="preserve">Esimerkki 5.2908</w:t>
      </w:r>
    </w:p>
    <w:p>
      <w:r>
        <w:t xml:space="preserve">Lause 1: Nainen, jolla on yllään musta toppi ja värikäs hame, tarkastelee pesulan käytettävissä olevia koneita. Lause 2: Nainen katsoo tennisottelua.</w:t>
      </w:r>
    </w:p>
    <w:p>
      <w:r>
        <w:rPr>
          <w:b/>
        </w:rPr>
        <w:t xml:space="preserve">Tulos</w:t>
      </w:r>
    </w:p>
    <w:p>
      <w:r>
        <w:t xml:space="preserve">Nainen on pesulassa.</w:t>
      </w:r>
    </w:p>
    <w:p>
      <w:r>
        <w:rPr>
          <w:b/>
        </w:rPr>
        <w:t xml:space="preserve">Esimerkki 5.2909</w:t>
      </w:r>
    </w:p>
    <w:p>
      <w:r>
        <w:t xml:space="preserve">Lause 1: Mies ajaa pyörällä lähellä liikennettä. Lause 2: Mies rullalautailee.</w:t>
      </w:r>
    </w:p>
    <w:p>
      <w:r>
        <w:rPr>
          <w:b/>
        </w:rPr>
        <w:t xml:space="preserve">Tulos</w:t>
      </w:r>
    </w:p>
    <w:p>
      <w:r>
        <w:t xml:space="preserve">Mies ajaa pyörällä.</w:t>
      </w:r>
    </w:p>
    <w:p>
      <w:r>
        <w:rPr>
          <w:b/>
        </w:rPr>
        <w:t xml:space="preserve">Esimerkki 5.2910</w:t>
      </w:r>
    </w:p>
    <w:p>
      <w:r>
        <w:t xml:space="preserve">Lause 1: Vanhempi mies, jolla on harmaa paita ja sen alla valkoinen pitkähihainen paita ja joka pitelee pientä puukaappia. Lause 2: Miehellä on yllään musta villapaita.</w:t>
      </w:r>
    </w:p>
    <w:p>
      <w:r>
        <w:rPr>
          <w:b/>
        </w:rPr>
        <w:t xml:space="preserve">Tulos</w:t>
      </w:r>
    </w:p>
    <w:p>
      <w:r>
        <w:t xml:space="preserve">Vanhempi mies pitää kädessään jotakin.</w:t>
      </w:r>
    </w:p>
    <w:p>
      <w:r>
        <w:rPr>
          <w:b/>
        </w:rPr>
        <w:t xml:space="preserve">Esimerkki 5.2911</w:t>
      </w:r>
    </w:p>
    <w:p>
      <w:r>
        <w:t xml:space="preserve">Lause 1: Mies roikkuu jyrkänteellä kiipeillessään korkealla. Lause 2: Mies ottaa päiväunia.</w:t>
      </w:r>
    </w:p>
    <w:p>
      <w:r>
        <w:rPr>
          <w:b/>
        </w:rPr>
        <w:t xml:space="preserve">Tulos</w:t>
      </w:r>
    </w:p>
    <w:p>
      <w:r>
        <w:t xml:space="preserve">Mies on korkealla maanpinnan yläpuolella.</w:t>
      </w:r>
    </w:p>
    <w:p>
      <w:r>
        <w:rPr>
          <w:b/>
        </w:rPr>
        <w:t xml:space="preserve">Esimerkki 5.2912</w:t>
      </w:r>
    </w:p>
    <w:p>
      <w:r>
        <w:t xml:space="preserve">Lause 1: Mies kantaa työkalulaatikkoa jalkakäytävällä. Lause 2: Nainen syö kinkkua</w:t>
      </w:r>
    </w:p>
    <w:p>
      <w:r>
        <w:rPr>
          <w:b/>
        </w:rPr>
        <w:t xml:space="preserve">Tulos</w:t>
      </w:r>
    </w:p>
    <w:p>
      <w:r>
        <w:t xml:space="preserve">Mies kävelee ulos</w:t>
      </w:r>
    </w:p>
    <w:p>
      <w:r>
        <w:rPr>
          <w:b/>
        </w:rPr>
        <w:t xml:space="preserve">Esimerkki 5.2913</w:t>
      </w:r>
    </w:p>
    <w:p>
      <w:r>
        <w:t xml:space="preserve">Lause 1: Jalkapalloilijat keskeyttävät pelin, koska valkoiseen peliasuun pukeutunut pelaaja loukkaantuu kentällä. Lause 2: Peli keskeytetään, koska kentällä on kenguru.</w:t>
      </w:r>
    </w:p>
    <w:p>
      <w:r>
        <w:rPr>
          <w:b/>
        </w:rPr>
        <w:t xml:space="preserve">Tulos</w:t>
      </w:r>
    </w:p>
    <w:p>
      <w:r>
        <w:t xml:space="preserve">Pelaaja on loukkaantunut.</w:t>
      </w:r>
    </w:p>
    <w:p>
      <w:r>
        <w:rPr>
          <w:b/>
        </w:rPr>
        <w:t xml:space="preserve">Esimerkki 5.2914</w:t>
      </w:r>
    </w:p>
    <w:p>
      <w:r>
        <w:t xml:space="preserve">Lause 1: Isä ja poika retkeilevät metsässä. Lause 2: Mies ja hänen tyttärensä ovat uimassa...</w:t>
      </w:r>
    </w:p>
    <w:p>
      <w:r>
        <w:rPr>
          <w:b/>
        </w:rPr>
        <w:t xml:space="preserve">Tulos</w:t>
      </w:r>
    </w:p>
    <w:p>
      <w:r>
        <w:t xml:space="preserve">Mies ja hänen poikansa kävelevät ulkona</w:t>
      </w:r>
    </w:p>
    <w:p>
      <w:r>
        <w:rPr>
          <w:b/>
        </w:rPr>
        <w:t xml:space="preserve">Esimerkki 5.2915</w:t>
      </w:r>
    </w:p>
    <w:p>
      <w:r>
        <w:t xml:space="preserve">Lause 1: Pariskunta ottaa hääkuvan hääparinsa kanssa. Lause 2: Kukaan ei ole paikalla.</w:t>
      </w:r>
    </w:p>
    <w:p>
      <w:r>
        <w:rPr>
          <w:b/>
        </w:rPr>
        <w:t xml:space="preserve">Tulos</w:t>
      </w:r>
    </w:p>
    <w:p>
      <w:r>
        <w:t xml:space="preserve">Jotkut ihmiset ottavat valokuvan</w:t>
      </w:r>
    </w:p>
    <w:p>
      <w:r>
        <w:rPr>
          <w:b/>
        </w:rPr>
        <w:t xml:space="preserve">Esimerkki 5.2916</w:t>
      </w:r>
    </w:p>
    <w:p>
      <w:r>
        <w:t xml:space="preserve">Lause 1: Pieni lapsi leikkii letkulla pellolla toisen lapsen ja kahden aikuisen kanssa. Lause 2: Pellolla on neljä aikuista.</w:t>
      </w:r>
    </w:p>
    <w:p>
      <w:r>
        <w:rPr>
          <w:b/>
        </w:rPr>
        <w:t xml:space="preserve">Tulos</w:t>
      </w:r>
    </w:p>
    <w:p>
      <w:r>
        <w:t xml:space="preserve">Pieni lapsi leikkii</w:t>
      </w:r>
    </w:p>
    <w:p>
      <w:r>
        <w:rPr>
          <w:b/>
        </w:rPr>
        <w:t xml:space="preserve">Esimerkki 5.2917</w:t>
      </w:r>
    </w:p>
    <w:p>
      <w:r>
        <w:t xml:space="preserve">Lause 1: Ihmiset kävelevät kaupassa ostoksilla. Lause 2: Lapset leikkivät puiston liukumäessä.</w:t>
      </w:r>
    </w:p>
    <w:p>
      <w:r>
        <w:rPr>
          <w:b/>
        </w:rPr>
        <w:t xml:space="preserve">Tulos</w:t>
      </w:r>
    </w:p>
    <w:p>
      <w:r>
        <w:t xml:space="preserve">Sisällä on ihmisiä.</w:t>
      </w:r>
    </w:p>
    <w:p>
      <w:r>
        <w:rPr>
          <w:b/>
        </w:rPr>
        <w:t xml:space="preserve">Esimerkki 5.2918</w:t>
      </w:r>
    </w:p>
    <w:p>
      <w:r>
        <w:t xml:space="preserve">Lause 1: Kaksi ihmistä valokuvauslaitteiden kanssa seisoo puun vieressä, taustalla pöydällä olevat tietokonelaitteet. Lause 2: Kaksi miestä piknikillä.</w:t>
      </w:r>
    </w:p>
    <w:p>
      <w:r>
        <w:rPr>
          <w:b/>
        </w:rPr>
        <w:t xml:space="preserve">Tulos</w:t>
      </w:r>
    </w:p>
    <w:p>
      <w:r>
        <w:t xml:space="preserve">Kaksi miestä seisoo puun vieressä.</w:t>
      </w:r>
    </w:p>
    <w:p>
      <w:r>
        <w:rPr>
          <w:b/>
        </w:rPr>
        <w:t xml:space="preserve">Esimerkki 5.2919</w:t>
      </w:r>
    </w:p>
    <w:p>
      <w:r>
        <w:t xml:space="preserve">Lause 1: Kaksi nuorta tyttöä katselee heidän alapuolellaan sijaitsevaa kaupunkia. Lause 2: Kaksi tyttöä heittelee munia.</w:t>
      </w:r>
    </w:p>
    <w:p>
      <w:r>
        <w:rPr>
          <w:b/>
        </w:rPr>
        <w:t xml:space="preserve">Tulos</w:t>
      </w:r>
    </w:p>
    <w:p>
      <w:r>
        <w:t xml:space="preserve">Kaksi naista katselee kaupunkia.</w:t>
      </w:r>
    </w:p>
    <w:p>
      <w:r>
        <w:rPr>
          <w:b/>
        </w:rPr>
        <w:t xml:space="preserve">Esimerkki 5.2920</w:t>
      </w:r>
    </w:p>
    <w:p>
      <w:r>
        <w:t xml:space="preserve">Lause 1: Poika hyppää maastopyörällä, kun aurinko laskee hänen takanaan. Lause 2: Poika kiipeilee vuorelle.</w:t>
      </w:r>
    </w:p>
    <w:p>
      <w:r>
        <w:rPr>
          <w:b/>
        </w:rPr>
        <w:t xml:space="preserve">Tulos</w:t>
      </w:r>
    </w:p>
    <w:p>
      <w:r>
        <w:t xml:space="preserve">Poika ajaa maastopyörällä.</w:t>
      </w:r>
    </w:p>
    <w:p>
      <w:r>
        <w:rPr>
          <w:b/>
        </w:rPr>
        <w:t xml:space="preserve">Esimerkki 5.2921</w:t>
      </w:r>
    </w:p>
    <w:p>
      <w:r>
        <w:t xml:space="preserve">Lause 1: Mies, jolla on aurinkolasit ja pyöräilykypärä, katsoo olkansa yli ja hymyilee. Lause 2: Urheiluautoa ajava mies näyttää vihaiselta ajaessaan.</w:t>
      </w:r>
    </w:p>
    <w:p>
      <w:r>
        <w:rPr>
          <w:b/>
        </w:rPr>
        <w:t xml:space="preserve">Tulos</w:t>
      </w:r>
    </w:p>
    <w:p>
      <w:r>
        <w:t xml:space="preserve">Aurinkolaseihin ja pyöräilykypärään pukeutunut mies hymyilee katsoessaan olkansa yli.</w:t>
      </w:r>
    </w:p>
    <w:p>
      <w:r>
        <w:rPr>
          <w:b/>
        </w:rPr>
        <w:t xml:space="preserve">Esimerkki 5.2922</w:t>
      </w:r>
    </w:p>
    <w:p>
      <w:r>
        <w:t xml:space="preserve">Lause 1: Lapsi seisoo Palestiinan lipun edessä ja näyttää puhuvan jollekulle kameran ulkopuolella. Lause 2: Lapsi istuu hattarakoneen eteen.</w:t>
      </w:r>
    </w:p>
    <w:p>
      <w:r>
        <w:rPr>
          <w:b/>
        </w:rPr>
        <w:t xml:space="preserve">Tulos</w:t>
      </w:r>
    </w:p>
    <w:p>
      <w:r>
        <w:t xml:space="preserve">Lapsi seisoo lipun edessä.</w:t>
      </w:r>
    </w:p>
    <w:p>
      <w:r>
        <w:rPr>
          <w:b/>
        </w:rPr>
        <w:t xml:space="preserve">Esimerkki 5.2923</w:t>
      </w:r>
    </w:p>
    <w:p>
      <w:r>
        <w:t xml:space="preserve">Lause 1: Mies on laittamassa tatuointia selkäänsä. Lause 2: Mies ottaa korvalävistyksen.</w:t>
      </w:r>
    </w:p>
    <w:p>
      <w:r>
        <w:rPr>
          <w:b/>
        </w:rPr>
        <w:t xml:space="preserve">Tulos</w:t>
      </w:r>
    </w:p>
    <w:p>
      <w:r>
        <w:t xml:space="preserve">Mies ottaa tatuoinnin.</w:t>
      </w:r>
    </w:p>
    <w:p>
      <w:r>
        <w:rPr>
          <w:b/>
        </w:rPr>
        <w:t xml:space="preserve">Esimerkki 5.2924</w:t>
      </w:r>
    </w:p>
    <w:p>
      <w:r>
        <w:t xml:space="preserve">Lause 1: Pienet tummatukkaiset lapset, jotka ovat pukeutuneet ruskeisiin haalareihin ja sandaaleihin, naureskelevat tanssiessaan. Lause 2: Aikuiset tanssivat paljain jaloin.</w:t>
      </w:r>
    </w:p>
    <w:p>
      <w:r>
        <w:rPr>
          <w:b/>
        </w:rPr>
        <w:t xml:space="preserve">Tulos</w:t>
      </w:r>
    </w:p>
    <w:p>
      <w:r>
        <w:t xml:space="preserve">Lapset on puettu yksinkertaisiin värillisiin perusvaatteisiin.</w:t>
      </w:r>
    </w:p>
    <w:p>
      <w:r>
        <w:rPr>
          <w:b/>
        </w:rPr>
        <w:t xml:space="preserve">Esimerkki 5.2925</w:t>
      </w:r>
    </w:p>
    <w:p>
      <w:r>
        <w:t xml:space="preserve">Lause 1: Nuori ruskeaverikköinen nainen, jolla on punainen paita ja siniset farkut, istuu talon edessä miehen vieressä, jolla on shortsit ja t-paita, jossa on astronautti ja lippis. Lause 2: Nainen ja mies hyppivät köyttä etupihalla.</w:t>
      </w:r>
    </w:p>
    <w:p>
      <w:r>
        <w:rPr>
          <w:b/>
        </w:rPr>
        <w:t xml:space="preserve">Tulos</w:t>
      </w:r>
    </w:p>
    <w:p>
      <w:r>
        <w:t xml:space="preserve">Pariskunta istuu talon edessä.</w:t>
      </w:r>
    </w:p>
    <w:p>
      <w:r>
        <w:rPr>
          <w:b/>
        </w:rPr>
        <w:t xml:space="preserve">Esimerkki 5.2926</w:t>
      </w:r>
    </w:p>
    <w:p>
      <w:r>
        <w:t xml:space="preserve">Lause 1: Lapset juhlivat kuunnellen iPodiaan. Lause 2: Miehillä on leivontakilpailu...</w:t>
      </w:r>
    </w:p>
    <w:p>
      <w:r>
        <w:rPr>
          <w:b/>
        </w:rPr>
        <w:t xml:space="preserve">Tulos</w:t>
      </w:r>
    </w:p>
    <w:p>
      <w:r>
        <w:t xml:space="preserve">Musiikki tulee heidän korviinsa</w:t>
      </w:r>
    </w:p>
    <w:p>
      <w:r>
        <w:rPr>
          <w:b/>
        </w:rPr>
        <w:t xml:space="preserve">Esimerkki 5.2927</w:t>
      </w:r>
    </w:p>
    <w:p>
      <w:r>
        <w:t xml:space="preserve">Lause 1: Keltaiseen hikipaitaan pukeutunut mies putoaa tikkailta. Lause 2: Mies nukkuu sängyssään.</w:t>
      </w:r>
    </w:p>
    <w:p>
      <w:r>
        <w:rPr>
          <w:b/>
        </w:rPr>
        <w:t xml:space="preserve">Tulos</w:t>
      </w:r>
    </w:p>
    <w:p>
      <w:r>
        <w:t xml:space="preserve">Mies putoaa tikkailta -</w:t>
      </w:r>
    </w:p>
    <w:p>
      <w:r>
        <w:rPr>
          <w:b/>
        </w:rPr>
        <w:t xml:space="preserve">Esimerkki 5.2928</w:t>
      </w:r>
    </w:p>
    <w:p>
      <w:r>
        <w:t xml:space="preserve">Lause 1: Joukko polkupyöräilijöitä ajaa kadulla, ja katsojia on molemmin puolin. Lause 2: Osa ihmisistä kulkee hitaasti jalkaisin katua pitkin.</w:t>
      </w:r>
    </w:p>
    <w:p>
      <w:r>
        <w:rPr>
          <w:b/>
        </w:rPr>
        <w:t xml:space="preserve">Tulos</w:t>
      </w:r>
    </w:p>
    <w:p>
      <w:r>
        <w:t xml:space="preserve">Jotkut ihmiset ajavat polkupyörällä.</w:t>
      </w:r>
    </w:p>
    <w:p>
      <w:r>
        <w:rPr>
          <w:b/>
        </w:rPr>
        <w:t xml:space="preserve">Esimerkki 5.2929</w:t>
      </w:r>
    </w:p>
    <w:p>
      <w:r>
        <w:t xml:space="preserve">Lause 1: Nainen, joka pitää hauskaa; viilentyy kuumuudesta. Lause 2: Nainen istuu helteessä.</w:t>
      </w:r>
    </w:p>
    <w:p>
      <w:r>
        <w:rPr>
          <w:b/>
        </w:rPr>
        <w:t xml:space="preserve">Tulos</w:t>
      </w:r>
    </w:p>
    <w:p>
      <w:r>
        <w:t xml:space="preserve">Nainen, jolla on mukavaa.</w:t>
      </w:r>
    </w:p>
    <w:p>
      <w:r>
        <w:rPr>
          <w:b/>
        </w:rPr>
        <w:t xml:space="preserve">Esimerkki 5.2930</w:t>
      </w:r>
    </w:p>
    <w:p>
      <w:r>
        <w:t xml:space="preserve">Lause 1: Henkilö, jolla on valkoinen kypärä, ajaa maastopyörällä kapeaa polkua pitkin reunaa, jonka taustalla on metsä. Lause 2: Henkilö ajaa autolla kaupunkikadulla.</w:t>
      </w:r>
    </w:p>
    <w:p>
      <w:r>
        <w:rPr>
          <w:b/>
        </w:rPr>
        <w:t xml:space="preserve">Tulos</w:t>
      </w:r>
    </w:p>
    <w:p>
      <w:r>
        <w:t xml:space="preserve">Henkilöllä on kypärä päässä.</w:t>
      </w:r>
    </w:p>
    <w:p>
      <w:r>
        <w:rPr>
          <w:b/>
        </w:rPr>
        <w:t xml:space="preserve">Esimerkki 5.2931</w:t>
      </w:r>
    </w:p>
    <w:p>
      <w:r>
        <w:t xml:space="preserve">Lause 1: Pikkulapsi hymyilee miehelle, jolla näyttää olevan tummanvihreä villapaita. Lause 2: Koira syö palan lihaa.</w:t>
      </w:r>
    </w:p>
    <w:p>
      <w:r>
        <w:rPr>
          <w:b/>
        </w:rPr>
        <w:t xml:space="preserve">Tulos</w:t>
      </w:r>
    </w:p>
    <w:p>
      <w:r>
        <w:t xml:space="preserve">Pikkulapsi hymyilee aikuiselle.</w:t>
      </w:r>
    </w:p>
    <w:p>
      <w:r>
        <w:rPr>
          <w:b/>
        </w:rPr>
        <w:t xml:space="preserve">Esimerkki 5.2932</w:t>
      </w:r>
    </w:p>
    <w:p>
      <w:r>
        <w:t xml:space="preserve">Lause 1: Rakennustyöntekijä istuu vihreässä hississä. Lause 2: Koira istuu rakennusmiehen sylissä.</w:t>
      </w:r>
    </w:p>
    <w:p>
      <w:r>
        <w:rPr>
          <w:b/>
        </w:rPr>
        <w:t xml:space="preserve">Tulos</w:t>
      </w:r>
    </w:p>
    <w:p>
      <w:r>
        <w:t xml:space="preserve">Rakennustyöntekijä istuu.</w:t>
      </w:r>
    </w:p>
    <w:p>
      <w:r>
        <w:rPr>
          <w:b/>
        </w:rPr>
        <w:t xml:space="preserve">Esimerkki 5.2933</w:t>
      </w:r>
    </w:p>
    <w:p>
      <w:r>
        <w:t xml:space="preserve">Lause 1: Ihmiset myyvät tuotteitaan torilla. Lause 2: Ihmisillä on norsuja myytävänä.</w:t>
      </w:r>
    </w:p>
    <w:p>
      <w:r>
        <w:rPr>
          <w:b/>
        </w:rPr>
        <w:t xml:space="preserve">Tulos</w:t>
      </w:r>
    </w:p>
    <w:p>
      <w:r>
        <w:t xml:space="preserve">Markkinoilla on ihmisiä, joilla on tuotteita.</w:t>
      </w:r>
    </w:p>
    <w:p>
      <w:r>
        <w:rPr>
          <w:b/>
        </w:rPr>
        <w:t xml:space="preserve">Esimerkki 5.2934</w:t>
      </w:r>
    </w:p>
    <w:p>
      <w:r>
        <w:t xml:space="preserve">Lause 1: Suuri nainen kantaa laukkuja. Lause 2: Nainen kantaa laatikoita.</w:t>
      </w:r>
    </w:p>
    <w:p>
      <w:r>
        <w:rPr>
          <w:b/>
        </w:rPr>
        <w:t xml:space="preserve">Tulos</w:t>
      </w:r>
    </w:p>
    <w:p>
      <w:r>
        <w:t xml:space="preserve">Naiset kantavat laukkuja.</w:t>
      </w:r>
    </w:p>
    <w:p>
      <w:r>
        <w:rPr>
          <w:b/>
        </w:rPr>
        <w:t xml:space="preserve">Esimerkki 5.2935</w:t>
      </w:r>
    </w:p>
    <w:p>
      <w:r>
        <w:t xml:space="preserve">Lause 1: Kaksi miestä istuu sohvalla ja soittaa musiikkia yhdessä. Lause 2: Kaksi miestä juoksee kilpaa.</w:t>
      </w:r>
    </w:p>
    <w:p>
      <w:r>
        <w:rPr>
          <w:b/>
        </w:rPr>
        <w:t xml:space="preserve">Tulos</w:t>
      </w:r>
    </w:p>
    <w:p>
      <w:r>
        <w:t xml:space="preserve">Kaksi miestä istuu huoneessa.</w:t>
      </w:r>
    </w:p>
    <w:p>
      <w:r>
        <w:rPr>
          <w:b/>
        </w:rPr>
        <w:t xml:space="preserve">Esimerkki 5.2936</w:t>
      </w:r>
    </w:p>
    <w:p>
      <w:r>
        <w:t xml:space="preserve">Lause 1: koira hyppää lampeen. Lause 2: koira nukkuu</w:t>
      </w:r>
    </w:p>
    <w:p>
      <w:r>
        <w:rPr>
          <w:b/>
        </w:rPr>
        <w:t xml:space="preserve">Tulos</w:t>
      </w:r>
    </w:p>
    <w:p>
      <w:r>
        <w:t xml:space="preserve">Koira on ulkona.</w:t>
      </w:r>
    </w:p>
    <w:p>
      <w:r>
        <w:rPr>
          <w:b/>
        </w:rPr>
        <w:t xml:space="preserve">Esimerkki 5.2937</w:t>
      </w:r>
    </w:p>
    <w:p>
      <w:r>
        <w:t xml:space="preserve">Lause 1: Ulkona seisoo sinivihreään pukuun pukeutunut nainen. Lause 2: nainen seisoo sisällä takan ääressä.</w:t>
      </w:r>
    </w:p>
    <w:p>
      <w:r>
        <w:rPr>
          <w:b/>
        </w:rPr>
        <w:t xml:space="preserve">Tulos</w:t>
      </w:r>
    </w:p>
    <w:p>
      <w:r>
        <w:t xml:space="preserve">nainen seisoo ulkona</w:t>
      </w:r>
    </w:p>
    <w:p>
      <w:r>
        <w:rPr>
          <w:b/>
        </w:rPr>
        <w:t xml:space="preserve">Esimerkki 5.2938</w:t>
      </w:r>
    </w:p>
    <w:p>
      <w:r>
        <w:t xml:space="preserve">Lause 1: Nuori poika pomppii trampoliinilla. Lause 2: Poika nukkuu.</w:t>
      </w:r>
    </w:p>
    <w:p>
      <w:r>
        <w:rPr>
          <w:b/>
        </w:rPr>
        <w:t xml:space="preserve">Tulos</w:t>
      </w:r>
    </w:p>
    <w:p>
      <w:r>
        <w:t xml:space="preserve">Poika leikkii.</w:t>
      </w:r>
    </w:p>
    <w:p>
      <w:r>
        <w:rPr>
          <w:b/>
        </w:rPr>
        <w:t xml:space="preserve">Esimerkki 5.2939</w:t>
      </w:r>
    </w:p>
    <w:p>
      <w:r>
        <w:t xml:space="preserve">Lause 1: Mies, jolla on työhanskat ja työkaluvyö, kiipeää vanhan kelta-valkoisen rakennuksen vieressä oleville rakennustelineille. Lause 2: Henkilö istuu sohvalla.</w:t>
      </w:r>
    </w:p>
    <w:p>
      <w:r>
        <w:rPr>
          <w:b/>
        </w:rPr>
        <w:t xml:space="preserve">Tulos</w:t>
      </w:r>
    </w:p>
    <w:p>
      <w:r>
        <w:t xml:space="preserve">Työntekijä kiipeää rakennustelineitä vanhan rakennuksen kyljessä.</w:t>
      </w:r>
    </w:p>
    <w:p>
      <w:r>
        <w:rPr>
          <w:b/>
        </w:rPr>
        <w:t xml:space="preserve">Esimerkki 5.2940</w:t>
      </w:r>
    </w:p>
    <w:p>
      <w:r>
        <w:t xml:space="preserve">Lause 1: Kaksi ihmistä seisoo vesiväylän kanavan vieressä. Lause 2: Pariskunta on menossa kohti autiomaata.</w:t>
      </w:r>
    </w:p>
    <w:p>
      <w:r>
        <w:rPr>
          <w:b/>
        </w:rPr>
        <w:t xml:space="preserve">Tulos</w:t>
      </w:r>
    </w:p>
    <w:p>
      <w:r>
        <w:t xml:space="preserve">Kanavassa on vettä</w:t>
      </w:r>
    </w:p>
    <w:p>
      <w:r>
        <w:rPr>
          <w:b/>
        </w:rPr>
        <w:t xml:space="preserve">Esimerkki 5.2941</w:t>
      </w:r>
    </w:p>
    <w:p>
      <w:r>
        <w:t xml:space="preserve">Lause 1: Kylpypukuinen surffaaja tasapainoilee laudallaan meren roiskeiden keskellä. Lause 2: Surffaaja katselee rannalta.</w:t>
      </w:r>
    </w:p>
    <w:p>
      <w:r>
        <w:rPr>
          <w:b/>
        </w:rPr>
        <w:t xml:space="preserve">Tulos</w:t>
      </w:r>
    </w:p>
    <w:p>
      <w:r>
        <w:t xml:space="preserve">Surffaaja on ulkona.</w:t>
      </w:r>
    </w:p>
    <w:p>
      <w:r>
        <w:rPr>
          <w:b/>
        </w:rPr>
        <w:t xml:space="preserve">Esimerkki 5.2942</w:t>
      </w:r>
    </w:p>
    <w:p>
      <w:r>
        <w:t xml:space="preserve">Lause 1: Pikkutytöt roiskivat ympäriinsä sadettimien jättämässä pienessä vesipisarassa. Lause 2: Tyttö ajaa autoa...</w:t>
      </w:r>
    </w:p>
    <w:p>
      <w:r>
        <w:rPr>
          <w:b/>
        </w:rPr>
        <w:t xml:space="preserve">Tulos</w:t>
      </w:r>
    </w:p>
    <w:p>
      <w:r>
        <w:t xml:space="preserve">Pieni tyttö roiskii vedessä</w:t>
      </w:r>
    </w:p>
    <w:p>
      <w:r>
        <w:rPr>
          <w:b/>
        </w:rPr>
        <w:t xml:space="preserve">Esimerkki 5.2943</w:t>
      </w:r>
    </w:p>
    <w:p>
      <w:r>
        <w:t xml:space="preserve">Lause 1: Mustanharmaa kissa seisoo vastakohdassa kahden ison koiran tuijottaessa sitä. Lause 2: Koiria ei ole.</w:t>
      </w:r>
    </w:p>
    <w:p>
      <w:r>
        <w:rPr>
          <w:b/>
        </w:rPr>
        <w:t xml:space="preserve">Tulos</w:t>
      </w:r>
    </w:p>
    <w:p>
      <w:r>
        <w:t xml:space="preserve">On kaksi koiraa</w:t>
      </w:r>
    </w:p>
    <w:p>
      <w:r>
        <w:rPr>
          <w:b/>
        </w:rPr>
        <w:t xml:space="preserve">Esimerkki 5.2944</w:t>
      </w:r>
    </w:p>
    <w:p>
      <w:r>
        <w:t xml:space="preserve">Lause 1: Pieni poika hyppii ympäriinsä keltaisessa ilmatäytteisessä pomppulinnassa. Lause 2: Pieni poika nukkuu.</w:t>
      </w:r>
    </w:p>
    <w:p>
      <w:r>
        <w:rPr>
          <w:b/>
        </w:rPr>
        <w:t xml:space="preserve">Tulos</w:t>
      </w:r>
    </w:p>
    <w:p>
      <w:r>
        <w:t xml:space="preserve">Pieni poika on sisällä.</w:t>
      </w:r>
    </w:p>
    <w:p>
      <w:r>
        <w:rPr>
          <w:b/>
        </w:rPr>
        <w:t xml:space="preserve">Esimerkki 5.2945</w:t>
      </w:r>
    </w:p>
    <w:p>
      <w:r>
        <w:t xml:space="preserve">Lause 1: Ihmiset ryömivät jyrkkää estettä ylös. Lause 2: Kaksi ihmistä menee uimaan.</w:t>
      </w:r>
    </w:p>
    <w:p>
      <w:r>
        <w:rPr>
          <w:b/>
        </w:rPr>
        <w:t xml:space="preserve">Tulos</w:t>
      </w:r>
    </w:p>
    <w:p>
      <w:r>
        <w:t xml:space="preserve">Ihmiset liukuvat pinnalla.</w:t>
      </w:r>
    </w:p>
    <w:p>
      <w:r>
        <w:rPr>
          <w:b/>
        </w:rPr>
        <w:t xml:space="preserve">Esimerkki 5.2946</w:t>
      </w:r>
    </w:p>
    <w:p>
      <w:r>
        <w:t xml:space="preserve">Lause 1: Siniseen paitaan ja tummansiniseen hattuun pukeutunut mies ojentaa kätensä delfiinille. Lause 2: Mies koskettaa haita.</w:t>
      </w:r>
    </w:p>
    <w:p>
      <w:r>
        <w:rPr>
          <w:b/>
        </w:rPr>
        <w:t xml:space="preserve">Tulos</w:t>
      </w:r>
    </w:p>
    <w:p>
      <w:r>
        <w:t xml:space="preserve">Mies ojentaa kätensä delfiinille.</w:t>
      </w:r>
    </w:p>
    <w:p>
      <w:r>
        <w:rPr>
          <w:b/>
        </w:rPr>
        <w:t xml:space="preserve">Esimerkki 5.2947</w:t>
      </w:r>
    </w:p>
    <w:p>
      <w:r>
        <w:t xml:space="preserve">Lause 1: Mies odottaa bussipysäkillä, jonka taustalla on vaaleanpunainen majakka ja vihreä vene. Lause 2: Nainen odottaa bussipysäkillä, jonka taustalla on vaaleanpunainen majakka ja vihreä vene.</w:t>
      </w:r>
    </w:p>
    <w:p>
      <w:r>
        <w:rPr>
          <w:b/>
        </w:rPr>
        <w:t xml:space="preserve">Tulos</w:t>
      </w:r>
    </w:p>
    <w:p>
      <w:r>
        <w:t xml:space="preserve">Henkilö odottaa bussipysäkillä, taustalla vaaleanpunainen majakka ja vihreä vene.</w:t>
      </w:r>
    </w:p>
    <w:p>
      <w:r>
        <w:rPr>
          <w:b/>
        </w:rPr>
        <w:t xml:space="preserve">Esimerkki 5.2948</w:t>
      </w:r>
    </w:p>
    <w:p>
      <w:r>
        <w:t xml:space="preserve">Lause 1: Joukko rennosti pukeutuneita ihmisiä seisoo aidan varrella kaupungissa. Lause 2: Ihmiset istuvat.</w:t>
      </w:r>
    </w:p>
    <w:p>
      <w:r>
        <w:rPr>
          <w:b/>
        </w:rPr>
        <w:t xml:space="preserve">Tulos</w:t>
      </w:r>
    </w:p>
    <w:p>
      <w:r>
        <w:t xml:space="preserve">Aidan vieressä on ihmisiä.</w:t>
      </w:r>
    </w:p>
    <w:p>
      <w:r>
        <w:rPr>
          <w:b/>
        </w:rPr>
        <w:t xml:space="preserve">Esimerkki 5.2949</w:t>
      </w:r>
    </w:p>
    <w:p>
      <w:r>
        <w:t xml:space="preserve">Lause 1: Nuori poika ja tyttö juoksemassa vesisiivet päällä Lause 2: Poika ja tyttö päiväunilla päiväkodissa.</w:t>
      </w:r>
    </w:p>
    <w:p>
      <w:r>
        <w:rPr>
          <w:b/>
        </w:rPr>
        <w:t xml:space="preserve">Tulos</w:t>
      </w:r>
    </w:p>
    <w:p>
      <w:r>
        <w:t xml:space="preserve">Poika ja tyttö juoksevat yhdessä.</w:t>
      </w:r>
    </w:p>
    <w:p>
      <w:r>
        <w:rPr>
          <w:b/>
        </w:rPr>
        <w:t xml:space="preserve">Esimerkki 5.2950</w:t>
      </w:r>
    </w:p>
    <w:p>
      <w:r>
        <w:t xml:space="preserve">Lause 1: Nuori mies maalaa käsillään ja polvillaan värikästä kylttiä parkkipaikalla. Lause 2: Mies lukee kirjaa hiljaa yksinään.</w:t>
      </w:r>
    </w:p>
    <w:p>
      <w:r>
        <w:rPr>
          <w:b/>
        </w:rPr>
        <w:t xml:space="preserve">Tulos</w:t>
      </w:r>
    </w:p>
    <w:p>
      <w:r>
        <w:t xml:space="preserve">mies maalaa</w:t>
      </w:r>
    </w:p>
    <w:p>
      <w:r>
        <w:rPr>
          <w:b/>
        </w:rPr>
        <w:t xml:space="preserve">Esimerkki 5.2951</w:t>
      </w:r>
    </w:p>
    <w:p>
      <w:r>
        <w:t xml:space="preserve">Lause 1: Mies, jolla on musta paita ja armeijan housut ja valkoista kermaa päänsä päällä. Lause 2: Paidattomalla miehellä on kermaa päässään.</w:t>
      </w:r>
    </w:p>
    <w:p>
      <w:r>
        <w:rPr>
          <w:b/>
        </w:rPr>
        <w:t xml:space="preserve">Tulos</w:t>
      </w:r>
    </w:p>
    <w:p>
      <w:r>
        <w:t xml:space="preserve">Miehellä on vaatteet</w:t>
      </w:r>
    </w:p>
    <w:p>
      <w:r>
        <w:rPr>
          <w:b/>
        </w:rPr>
        <w:t xml:space="preserve">Esimerkki 5.2952</w:t>
      </w:r>
    </w:p>
    <w:p>
      <w:r>
        <w:t xml:space="preserve">Lause 1: Punaista polkupyörävaunua kuljettava vaalea nainen pitää hattunsa kärkeä ja poseeraa kameralle takapenkillä istuvan asiakkaan kanssa. Lause 2: Naisella on punaiset hiukset.</w:t>
      </w:r>
    </w:p>
    <w:p>
      <w:r>
        <w:rPr>
          <w:b/>
        </w:rPr>
        <w:t xml:space="preserve">Tulos</w:t>
      </w:r>
    </w:p>
    <w:p>
      <w:r>
        <w:t xml:space="preserve">Vaunuissa istuu ihmisiä.</w:t>
      </w:r>
    </w:p>
    <w:p>
      <w:r>
        <w:rPr>
          <w:b/>
        </w:rPr>
        <w:t xml:space="preserve">Esimerkki 5.2953</w:t>
      </w:r>
    </w:p>
    <w:p>
      <w:r>
        <w:t xml:space="preserve">Lause 1: Polkupyöräilevä poliisi lepää kivipolulla kevyesti asutulla alueella. Lause 2: Poliisi polkee polkua pitkin yhä nopeammin.</w:t>
      </w:r>
    </w:p>
    <w:p>
      <w:r>
        <w:rPr>
          <w:b/>
        </w:rPr>
        <w:t xml:space="preserve">Tulos</w:t>
      </w:r>
    </w:p>
    <w:p>
      <w:r>
        <w:t xml:space="preserve">Poliisi istuu polulla väkijoukon keskellä.</w:t>
      </w:r>
    </w:p>
    <w:p>
      <w:r>
        <w:rPr>
          <w:b/>
        </w:rPr>
        <w:t xml:space="preserve">Esimerkki 5.2954</w:t>
      </w:r>
    </w:p>
    <w:p>
      <w:r>
        <w:t xml:space="preserve">Lause 1: Kaksi naista kävelee lastenrattaiden kanssa. Lause 2: Kaksi naista nukkuu.</w:t>
      </w:r>
    </w:p>
    <w:p>
      <w:r>
        <w:rPr>
          <w:b/>
        </w:rPr>
        <w:t xml:space="preserve">Tulos</w:t>
      </w:r>
    </w:p>
    <w:p>
      <w:r>
        <w:t xml:space="preserve">Kaksi naista kävelee lastenrattaiden kanssa.</w:t>
      </w:r>
    </w:p>
    <w:p>
      <w:r>
        <w:rPr>
          <w:b/>
        </w:rPr>
        <w:t xml:space="preserve">Esimerkki 5.2955</w:t>
      </w:r>
    </w:p>
    <w:p>
      <w:r>
        <w:t xml:space="preserve">Lause 1: Mies, jolla on olkihattu ja vihreä paita, työntää polkupyörää. Lause 2: kuorma-auto autotallissa</w:t>
      </w:r>
    </w:p>
    <w:p>
      <w:r>
        <w:rPr>
          <w:b/>
        </w:rPr>
        <w:t xml:space="preserve">Tulos</w:t>
      </w:r>
    </w:p>
    <w:p>
      <w:r>
        <w:t xml:space="preserve">mies työntää pyörää</w:t>
      </w:r>
    </w:p>
    <w:p>
      <w:r>
        <w:rPr>
          <w:b/>
        </w:rPr>
        <w:t xml:space="preserve">Esimerkki 5.2956</w:t>
      </w:r>
    </w:p>
    <w:p>
      <w:r>
        <w:t xml:space="preserve">Lause 1: Suuri joukko ihmisiä tanssii juhlissa. Lause 2: Muutamat ihmiset keskustelevat baarissa.</w:t>
      </w:r>
    </w:p>
    <w:p>
      <w:r>
        <w:rPr>
          <w:b/>
        </w:rPr>
        <w:t xml:space="preserve">Tulos</w:t>
      </w:r>
    </w:p>
    <w:p>
      <w:r>
        <w:t xml:space="preserve">Ihmiset tanssivat.</w:t>
      </w:r>
    </w:p>
    <w:p>
      <w:r>
        <w:rPr>
          <w:b/>
        </w:rPr>
        <w:t xml:space="preserve">Esimerkki 5.2957</w:t>
      </w:r>
    </w:p>
    <w:p>
      <w:r>
        <w:t xml:space="preserve">Lause 1: lapsi hattu päässään rannalla Lause 2: aikuinen hattu päässään rannalla</w:t>
      </w:r>
    </w:p>
    <w:p>
      <w:r>
        <w:rPr>
          <w:b/>
        </w:rPr>
        <w:t xml:space="preserve">Tulos</w:t>
      </w:r>
    </w:p>
    <w:p>
      <w:r>
        <w:t xml:space="preserve">Lapsella on hattu päässään.</w:t>
      </w:r>
    </w:p>
    <w:p>
      <w:r>
        <w:rPr>
          <w:b/>
        </w:rPr>
        <w:t xml:space="preserve">Esimerkki 5.2958</w:t>
      </w:r>
    </w:p>
    <w:p>
      <w:r>
        <w:t xml:space="preserve">Lause 1: Nainen ojentaa valkoista kuppia miehelle, jonka välissä on sanomalehtilaatikko ja ostoskärry. Lause 2: Henkilö soittaa pianoa.</w:t>
      </w:r>
    </w:p>
    <w:p>
      <w:r>
        <w:rPr>
          <w:b/>
        </w:rPr>
        <w:t xml:space="preserve">Tulos</w:t>
      </w:r>
    </w:p>
    <w:p>
      <w:r>
        <w:t xml:space="preserve">Kaksi ihmistä on sanomalehtilaatikon ja ostoskärryn vastakkaisilla puolilla, ja toinen ojentaa toiselle valkoisen kupin.</w:t>
      </w:r>
    </w:p>
    <w:p>
      <w:r>
        <w:rPr>
          <w:b/>
        </w:rPr>
        <w:t xml:space="preserve">Esimerkki 5.2959</w:t>
      </w:r>
    </w:p>
    <w:p>
      <w:r>
        <w:t xml:space="preserve">Lause 1: ryhmä ihmisiä rantatalon kannella Lause 2: hevonen hyökkää lasten kimppuun.</w:t>
      </w:r>
    </w:p>
    <w:p>
      <w:r>
        <w:rPr>
          <w:b/>
        </w:rPr>
        <w:t xml:space="preserve">Tulos</w:t>
      </w:r>
    </w:p>
    <w:p>
      <w:r>
        <w:t xml:space="preserve">jotkut ihmiset ulkona</w:t>
      </w:r>
    </w:p>
    <w:p>
      <w:r>
        <w:rPr>
          <w:b/>
        </w:rPr>
        <w:t xml:space="preserve">Esimerkki 5.2960</w:t>
      </w:r>
    </w:p>
    <w:p>
      <w:r>
        <w:t xml:space="preserve">Lause 1: Neljä tyttöä istuu nurmikolla, kun useat miehet seisovat heidän lähellään. Lause 2: Neljä tyttöä syö koulun ruokalassa.</w:t>
      </w:r>
    </w:p>
    <w:p>
      <w:r>
        <w:rPr>
          <w:b/>
        </w:rPr>
        <w:t xml:space="preserve">Tulos</w:t>
      </w:r>
    </w:p>
    <w:p>
      <w:r>
        <w:t xml:space="preserve">Ruoho on vihreää.</w:t>
      </w:r>
    </w:p>
    <w:p>
      <w:r>
        <w:rPr>
          <w:b/>
        </w:rPr>
        <w:t xml:space="preserve">Esimerkki 5.2961</w:t>
      </w:r>
    </w:p>
    <w:p>
      <w:r>
        <w:t xml:space="preserve">Lause 1: Yksi sinipaitainen mies käyttää kasteluletkua ja toinen ruskeapaitainen mies siirtää pressuja. Lause 2: Miehet ovat baaritiskillä tupakoimassa.</w:t>
      </w:r>
    </w:p>
    <w:p>
      <w:r>
        <w:rPr>
          <w:b/>
        </w:rPr>
        <w:t xml:space="preserve">Tulos</w:t>
      </w:r>
    </w:p>
    <w:p>
      <w:r>
        <w:t xml:space="preserve">Miehet ovat ulkona.</w:t>
      </w:r>
    </w:p>
    <w:p>
      <w:r>
        <w:rPr>
          <w:b/>
        </w:rPr>
        <w:t xml:space="preserve">Esimerkki 5.2962</w:t>
      </w:r>
    </w:p>
    <w:p>
      <w:r>
        <w:t xml:space="preserve">Lause 1: Sinipaitainen nainen, joka vaikuttaa iloiselta kädessään olevasta paperista. Lause 2: Nainen on suihkussa.</w:t>
      </w:r>
    </w:p>
    <w:p>
      <w:r>
        <w:rPr>
          <w:b/>
        </w:rPr>
        <w:t xml:space="preserve">Tulos</w:t>
      </w:r>
    </w:p>
    <w:p>
      <w:r>
        <w:t xml:space="preserve">Nainen lukee.</w:t>
      </w:r>
    </w:p>
    <w:p>
      <w:r>
        <w:rPr>
          <w:b/>
        </w:rPr>
        <w:t xml:space="preserve">Esimerkki 5.2963</w:t>
      </w:r>
    </w:p>
    <w:p>
      <w:r>
        <w:t xml:space="preserve">Lause 1: Keltaisiin bikinipöksyihin pukeutunut nainen, jolla on verkko kädessään, kävelee veden äärellä. Lause 2: Nainen kävelee lumipenkkaa pitkin.</w:t>
      </w:r>
    </w:p>
    <w:p>
      <w:r>
        <w:rPr>
          <w:b/>
        </w:rPr>
        <w:t xml:space="preserve">Tulos</w:t>
      </w:r>
    </w:p>
    <w:p>
      <w:r>
        <w:t xml:space="preserve">Nainen kävelee veden äärellä.</w:t>
      </w:r>
    </w:p>
    <w:p>
      <w:r>
        <w:rPr>
          <w:b/>
        </w:rPr>
        <w:t xml:space="preserve">Esimerkki 5.2964</w:t>
      </w:r>
    </w:p>
    <w:p>
      <w:r>
        <w:t xml:space="preserve">Lause 1: Balettiluokan esitys, jossa opettaja on lähellä auttamassa heitä muistamaan liikkeet lavalla. Lause 2: Jalkapallotunti on käynnissä.</w:t>
      </w:r>
    </w:p>
    <w:p>
      <w:r>
        <w:rPr>
          <w:b/>
        </w:rPr>
        <w:t xml:space="preserve">Tulos</w:t>
      </w:r>
    </w:p>
    <w:p>
      <w:r>
        <w:t xml:space="preserve">Balettiluokka esiintyy.</w:t>
      </w:r>
    </w:p>
    <w:p>
      <w:r>
        <w:rPr>
          <w:b/>
        </w:rPr>
        <w:t xml:space="preserve">Esimerkki 5.2965</w:t>
      </w:r>
    </w:p>
    <w:p>
      <w:r>
        <w:t xml:space="preserve">Lause 1: Vihreään takkiin pukeutunut mies lukee kirjaa suurennuslasin avulla penkillä istuen. Lause 2: Miehellä on oranssi takki.</w:t>
      </w:r>
    </w:p>
    <w:p>
      <w:r>
        <w:rPr>
          <w:b/>
        </w:rPr>
        <w:t xml:space="preserve">Tulos</w:t>
      </w:r>
    </w:p>
    <w:p>
      <w:r>
        <w:t xml:space="preserve">Mies etsii jotain lukiessaan kirjaa.</w:t>
      </w:r>
    </w:p>
    <w:p>
      <w:r>
        <w:rPr>
          <w:b/>
        </w:rPr>
        <w:t xml:space="preserve">Esimerkki 5.2966</w:t>
      </w:r>
    </w:p>
    <w:p>
      <w:r>
        <w:t xml:space="preserve">Lause 1: Koira hyppää järveen. Lause 2: Koira polvistuu isäntänsä edessä.</w:t>
      </w:r>
    </w:p>
    <w:p>
      <w:r>
        <w:rPr>
          <w:b/>
        </w:rPr>
        <w:t xml:space="preserve">Tulos</w:t>
      </w:r>
    </w:p>
    <w:p>
      <w:r>
        <w:t xml:space="preserve">Eläin hyppää.</w:t>
      </w:r>
    </w:p>
    <w:p>
      <w:r>
        <w:rPr>
          <w:b/>
        </w:rPr>
        <w:t xml:space="preserve">Esimerkki 5.2967</w:t>
      </w:r>
    </w:p>
    <w:p>
      <w:r>
        <w:t xml:space="preserve">Lause 1: Mies, jolla on kivääri, poseeraa koiransa kanssa. Lause 2: Mies piiskaa koiraansa.</w:t>
      </w:r>
    </w:p>
    <w:p>
      <w:r>
        <w:rPr>
          <w:b/>
        </w:rPr>
        <w:t xml:space="preserve">Tulos</w:t>
      </w:r>
    </w:p>
    <w:p>
      <w:r>
        <w:t xml:space="preserve">Mies poseeraa koiransa kanssa.</w:t>
      </w:r>
    </w:p>
    <w:p>
      <w:r>
        <w:rPr>
          <w:b/>
        </w:rPr>
        <w:t xml:space="preserve">Esimerkki 5.2968</w:t>
      </w:r>
    </w:p>
    <w:p>
      <w:r>
        <w:t xml:space="preserve">Lause 1: Mies lukee sanomalehteä junassa tai bussissa. Lause 2: Mies lukee romaania.</w:t>
      </w:r>
    </w:p>
    <w:p>
      <w:r>
        <w:rPr>
          <w:b/>
        </w:rPr>
        <w:t xml:space="preserve">Tulos</w:t>
      </w:r>
    </w:p>
    <w:p>
      <w:r>
        <w:t xml:space="preserve">Mies lukee sanomalehteä.</w:t>
      </w:r>
    </w:p>
    <w:p>
      <w:r>
        <w:rPr>
          <w:b/>
        </w:rPr>
        <w:t xml:space="preserve">Esimerkki 5.2969</w:t>
      </w:r>
    </w:p>
    <w:p>
      <w:r>
        <w:t xml:space="preserve">Lause 1: Ihmisjoukko, joka osoittaa mieltään rauhanomaisesti. Lause 2: Ihmisjoukko aloittaa mellakan protestoituaan kuuluisan julkkiksen hautajaisia vastaan.</w:t>
      </w:r>
    </w:p>
    <w:p>
      <w:r>
        <w:rPr>
          <w:b/>
        </w:rPr>
        <w:t xml:space="preserve">Tulos</w:t>
      </w:r>
    </w:p>
    <w:p>
      <w:r>
        <w:t xml:space="preserve">Eräs ryhmä osoittaa rauhanomaisesti mieltään.</w:t>
      </w:r>
    </w:p>
    <w:p>
      <w:r>
        <w:rPr>
          <w:b/>
        </w:rPr>
        <w:t xml:space="preserve">Esimerkki 5.2970</w:t>
      </w:r>
    </w:p>
    <w:p>
      <w:r>
        <w:t xml:space="preserve">Lause 1: Mies, jolla on fedora, valkoinen paita ja mustat farkut, jauhaa rullalautaa. Lause 2: Mies istuu ja katselee poikaansa skeittaamassa.</w:t>
      </w:r>
    </w:p>
    <w:p>
      <w:r>
        <w:rPr>
          <w:b/>
        </w:rPr>
        <w:t xml:space="preserve">Tulos</w:t>
      </w:r>
    </w:p>
    <w:p>
      <w:r>
        <w:t xml:space="preserve">Mies hioo rullalautaa.</w:t>
      </w:r>
    </w:p>
    <w:p>
      <w:r>
        <w:rPr>
          <w:b/>
        </w:rPr>
        <w:t xml:space="preserve">Esimerkki 5.2971</w:t>
      </w:r>
    </w:p>
    <w:p>
      <w:r>
        <w:t xml:space="preserve">Lause 1: Kaksi afrikkalaista naista kantaa kulhoja päässään tungoksella olevalla kadulla. Lause 2: mies rikkoo kulhon</w:t>
      </w:r>
    </w:p>
    <w:p>
      <w:r>
        <w:rPr>
          <w:b/>
        </w:rPr>
        <w:t xml:space="preserve">Tulos</w:t>
      </w:r>
    </w:p>
    <w:p>
      <w:r>
        <w:t xml:space="preserve">kaksi naista kävelee kadulla</w:t>
      </w:r>
    </w:p>
    <w:p>
      <w:r>
        <w:rPr>
          <w:b/>
        </w:rPr>
        <w:t xml:space="preserve">Esimerkki 5.2972</w:t>
      </w:r>
    </w:p>
    <w:p>
      <w:r>
        <w:t xml:space="preserve">Lause 1: Nuori ajaa skootterilla jalkakäytävällä lähellä rakennusta. Lause 2: Henkilö nukkuu.</w:t>
      </w:r>
    </w:p>
    <w:p>
      <w:r>
        <w:rPr>
          <w:b/>
        </w:rPr>
        <w:t xml:space="preserve">Tulos</w:t>
      </w:r>
    </w:p>
    <w:p>
      <w:r>
        <w:t xml:space="preserve">Henkilö on rakennuksen ulkopuolella.</w:t>
      </w:r>
    </w:p>
    <w:p>
      <w:r>
        <w:rPr>
          <w:b/>
        </w:rPr>
        <w:t xml:space="preserve">Esimerkki 5.2973</w:t>
      </w:r>
    </w:p>
    <w:p>
      <w:r>
        <w:t xml:space="preserve">Lause 1: Keski-ikäinen mies juoksee kilpailussa vanhemman miehen edellä katsojien katsellessa. Lause 2: Kaksi miestä kävelee yhdessä.</w:t>
      </w:r>
    </w:p>
    <w:p>
      <w:r>
        <w:rPr>
          <w:b/>
        </w:rPr>
        <w:t xml:space="preserve">Tulos</w:t>
      </w:r>
    </w:p>
    <w:p>
      <w:r>
        <w:t xml:space="preserve">Kaksi miestä kilpailee.</w:t>
      </w:r>
    </w:p>
    <w:p>
      <w:r>
        <w:rPr>
          <w:b/>
        </w:rPr>
        <w:t xml:space="preserve">Esimerkki 5.2974</w:t>
      </w:r>
    </w:p>
    <w:p>
      <w:r>
        <w:t xml:space="preserve">Lause 1: Koira nappaa frisbeetä, taustalla katsojia. Lause 2: Koira istuu puussa.</w:t>
      </w:r>
    </w:p>
    <w:p>
      <w:r>
        <w:rPr>
          <w:b/>
        </w:rPr>
        <w:t xml:space="preserve">Tulos</w:t>
      </w:r>
    </w:p>
    <w:p>
      <w:r>
        <w:t xml:space="preserve">Koira hyppii ilmassa.</w:t>
      </w:r>
    </w:p>
    <w:p>
      <w:r>
        <w:rPr>
          <w:b/>
        </w:rPr>
        <w:t xml:space="preserve">Esimerkki 5.2975</w:t>
      </w:r>
    </w:p>
    <w:p>
      <w:r>
        <w:t xml:space="preserve">Lause 1: Farkkupaitainen mies tilaa grilliruokaa katukauppiaalta. Lause 2: Miehellä ei ole nälkä.</w:t>
      </w:r>
    </w:p>
    <w:p>
      <w:r>
        <w:rPr>
          <w:b/>
        </w:rPr>
        <w:t xml:space="preserve">Tulos</w:t>
      </w:r>
    </w:p>
    <w:p>
      <w:r>
        <w:t xml:space="preserve">Mies haluaa ruokaa</w:t>
      </w:r>
    </w:p>
    <w:p>
      <w:r>
        <w:rPr>
          <w:b/>
        </w:rPr>
        <w:t xml:space="preserve">Esimerkki 5.2976</w:t>
      </w:r>
    </w:p>
    <w:p>
      <w:r>
        <w:t xml:space="preserve">Lause 1: Kolme ihmistä kaivaa kuoppaa kirkkaankeltaisissa liiveissä. Lause 2: poika syö hot dogin sämpylää.</w:t>
      </w:r>
    </w:p>
    <w:p>
      <w:r>
        <w:rPr>
          <w:b/>
        </w:rPr>
        <w:t xml:space="preserve">Tulos</w:t>
      </w:r>
    </w:p>
    <w:p>
      <w:r>
        <w:t xml:space="preserve">ihmiset kaivavat</w:t>
      </w:r>
    </w:p>
    <w:p>
      <w:r>
        <w:rPr>
          <w:b/>
        </w:rPr>
        <w:t xml:space="preserve">Esimerkki 5.2977</w:t>
      </w:r>
    </w:p>
    <w:p>
      <w:r>
        <w:t xml:space="preserve">Lause 1: Koira nipistää toisen hihnassa olevan koiran korvaa puistossa. Lause 2: Koirat ovat eläinkaupassa.</w:t>
      </w:r>
    </w:p>
    <w:p>
      <w:r>
        <w:rPr>
          <w:b/>
        </w:rPr>
        <w:t xml:space="preserve">Tulos</w:t>
      </w:r>
    </w:p>
    <w:p>
      <w:r>
        <w:t xml:space="preserve">Koiraa purraan</w:t>
      </w:r>
    </w:p>
    <w:p>
      <w:r>
        <w:rPr>
          <w:b/>
        </w:rPr>
        <w:t xml:space="preserve">Esimerkki 5.2978</w:t>
      </w:r>
    </w:p>
    <w:p>
      <w:r>
        <w:t xml:space="preserve">Lause 1: Istuva mies, jolla on San Diego Padresin hattu, soittaa näppäimistöllä. Lause 2: Mies seisoo ja soittaa kitaraa.</w:t>
      </w:r>
    </w:p>
    <w:p>
      <w:r>
        <w:rPr>
          <w:b/>
        </w:rPr>
        <w:t xml:space="preserve">Tulos</w:t>
      </w:r>
    </w:p>
    <w:p>
      <w:r>
        <w:t xml:space="preserve">Mies soittaa koskettimia.</w:t>
      </w:r>
    </w:p>
    <w:p>
      <w:r>
        <w:rPr>
          <w:b/>
        </w:rPr>
        <w:t xml:space="preserve">Esimerkki 5.2979</w:t>
      </w:r>
    </w:p>
    <w:p>
      <w:r>
        <w:t xml:space="preserve">Lause 1: Vierekkäin on kaksi naista, joilla on aurinkolasit, ja toisella heistä on kamera kädessään. Lause 2: Naisilla ei ole aurinkolaseja.</w:t>
      </w:r>
    </w:p>
    <w:p>
      <w:r>
        <w:rPr>
          <w:b/>
        </w:rPr>
        <w:t xml:space="preserve">Tulos</w:t>
      </w:r>
    </w:p>
    <w:p>
      <w:r>
        <w:t xml:space="preserve">Naisella on kamera kädessään.</w:t>
      </w:r>
    </w:p>
    <w:p>
      <w:r>
        <w:rPr>
          <w:b/>
        </w:rPr>
        <w:t xml:space="preserve">Esimerkki 5.2980</w:t>
      </w:r>
    </w:p>
    <w:p>
      <w:r>
        <w:t xml:space="preserve">Lause 1: Mies istuu laatikon päällä ja soittaa kitaraa kadulla. Lause 2: Kukaan ei istu.</w:t>
      </w:r>
    </w:p>
    <w:p>
      <w:r>
        <w:rPr>
          <w:b/>
        </w:rPr>
        <w:t xml:space="preserve">Tulos</w:t>
      </w:r>
    </w:p>
    <w:p>
      <w:r>
        <w:t xml:space="preserve">Ihminen istuu</w:t>
      </w:r>
    </w:p>
    <w:p>
      <w:r>
        <w:rPr>
          <w:b/>
        </w:rPr>
        <w:t xml:space="preserve">Esimerkki 5.2981</w:t>
      </w:r>
    </w:p>
    <w:p>
      <w:r>
        <w:t xml:space="preserve">Lause 1: Ihmiset matkustavat junassa. Lause 2: Ihmiset ovat laivalla.</w:t>
      </w:r>
    </w:p>
    <w:p>
      <w:r>
        <w:rPr>
          <w:b/>
        </w:rPr>
        <w:t xml:space="preserve">Tulos</w:t>
      </w:r>
    </w:p>
    <w:p>
      <w:r>
        <w:t xml:space="preserve">Ihmiset ovat junassa.</w:t>
      </w:r>
    </w:p>
    <w:p>
      <w:r>
        <w:rPr>
          <w:b/>
        </w:rPr>
        <w:t xml:space="preserve">Esimerkki 5.2982</w:t>
      </w:r>
    </w:p>
    <w:p>
      <w:r>
        <w:t xml:space="preserve">Lause 1: Mies, jolla on ruskeat rastat ja jolla on yllään tummansininen, virtaava tunika, soittaa sähkökitaraa rumpuja soittavan kaljupäisen, keltaiseen paitaan pukeutuneen miehen edessä. Lause 2: kaksi naista soittaa sitaria</w:t>
      </w:r>
    </w:p>
    <w:p>
      <w:r>
        <w:rPr>
          <w:b/>
        </w:rPr>
        <w:t xml:space="preserve">Tulos</w:t>
      </w:r>
    </w:p>
    <w:p>
      <w:r>
        <w:t xml:space="preserve">Ainakin kahdella miehellä on vaatteita</w:t>
      </w:r>
    </w:p>
    <w:p>
      <w:r>
        <w:rPr>
          <w:b/>
        </w:rPr>
        <w:t xml:space="preserve">Esimerkki 5.2983</w:t>
      </w:r>
    </w:p>
    <w:p>
      <w:r>
        <w:t xml:space="preserve">Lause 1: Tyttö hymyilee kameralle köysikeinusta. Lause 2: Tyttö on surullinen, koska hän on hammaslääkärissä.</w:t>
      </w:r>
    </w:p>
    <w:p>
      <w:r>
        <w:rPr>
          <w:b/>
        </w:rPr>
        <w:t xml:space="preserve">Tulos</w:t>
      </w:r>
    </w:p>
    <w:p>
      <w:r>
        <w:t xml:space="preserve">tyttö on köysikeinussa</w:t>
      </w:r>
    </w:p>
    <w:p>
      <w:r>
        <w:rPr>
          <w:b/>
        </w:rPr>
        <w:t xml:space="preserve">Esimerkki 5.2984</w:t>
      </w:r>
    </w:p>
    <w:p>
      <w:r>
        <w:t xml:space="preserve">Lause 1: Joukko ihmisiä istuu pöydissä, joiden edessä on vesipulloja ja ruokaa. Lause 2: Joukko ihmisiä istuu tyhjien pöytien ääressä.</w:t>
      </w:r>
    </w:p>
    <w:p>
      <w:r>
        <w:rPr>
          <w:b/>
        </w:rPr>
        <w:t xml:space="preserve">Tulos</w:t>
      </w:r>
    </w:p>
    <w:p>
      <w:r>
        <w:t xml:space="preserve">Joukko ihmisiä istuu pöydissä, joiden edessä on ruokaa.</w:t>
      </w:r>
    </w:p>
    <w:p>
      <w:r>
        <w:rPr>
          <w:b/>
        </w:rPr>
        <w:t xml:space="preserve">Esimerkki 5.2985</w:t>
      </w:r>
    </w:p>
    <w:p>
      <w:r>
        <w:t xml:space="preserve">Lause 1: Kaksi naista kävelee tyhjää katua pitkin, toinen kantaa lippua selässään. Lause 2: Kaksi miestä kävelee pitkin ruuhkaista katua ilman vaatteita.</w:t>
      </w:r>
    </w:p>
    <w:p>
      <w:r>
        <w:rPr>
          <w:b/>
        </w:rPr>
        <w:t xml:space="preserve">Tulos</w:t>
      </w:r>
    </w:p>
    <w:p>
      <w:r>
        <w:t xml:space="preserve">Kaksi ihmistä kävelee tyhjää katua pitkin.</w:t>
      </w:r>
    </w:p>
    <w:p>
      <w:r>
        <w:rPr>
          <w:b/>
        </w:rPr>
        <w:t xml:space="preserve">Esimerkki 5.2986</w:t>
      </w:r>
    </w:p>
    <w:p>
      <w:r>
        <w:t xml:space="preserve">Lause 1: Mies sähköskootterilla katselee kenkähyllyjä. Lause 2: mies nukkuu sillalla.</w:t>
      </w:r>
    </w:p>
    <w:p>
      <w:r>
        <w:rPr>
          <w:b/>
        </w:rPr>
        <w:t xml:space="preserve">Tulos</w:t>
      </w:r>
    </w:p>
    <w:p>
      <w:r>
        <w:t xml:space="preserve">mies katselee kenkiä</w:t>
      </w:r>
    </w:p>
    <w:p>
      <w:r>
        <w:rPr>
          <w:b/>
        </w:rPr>
        <w:t xml:space="preserve">Esimerkki 5.2987</w:t>
      </w:r>
    </w:p>
    <w:p>
      <w:r>
        <w:t xml:space="preserve">Lause 1: Nuoriso-orkesteri soittaa ulkona. Lause 2: Heavy metal -yhtye esiintyy Woodstockissa.</w:t>
      </w:r>
    </w:p>
    <w:p>
      <w:r>
        <w:rPr>
          <w:b/>
        </w:rPr>
        <w:t xml:space="preserve">Tulos</w:t>
      </w:r>
    </w:p>
    <w:p>
      <w:r>
        <w:t xml:space="preserve">Ulkona soi musiikki.</w:t>
      </w:r>
    </w:p>
    <w:p>
      <w:r>
        <w:rPr>
          <w:b/>
        </w:rPr>
        <w:t xml:space="preserve">Esimerkki 5.2988</w:t>
      </w:r>
    </w:p>
    <w:p>
      <w:r>
        <w:t xml:space="preserve">Lause 1: Kaksi miestä ottaa kuvia kameroillaan ulkona. Lause 2: Kaksi miestä käyttää puhelinta soittaakseen vaimoilleen.</w:t>
      </w:r>
    </w:p>
    <w:p>
      <w:r>
        <w:rPr>
          <w:b/>
        </w:rPr>
        <w:t xml:space="preserve">Tulos</w:t>
      </w:r>
    </w:p>
    <w:p>
      <w:r>
        <w:t xml:space="preserve">Kaksi miestä ottaa kuvia ulkona kameroillaan.</w:t>
      </w:r>
    </w:p>
    <w:p>
      <w:r>
        <w:rPr>
          <w:b/>
        </w:rPr>
        <w:t xml:space="preserve">Esimerkki 5.2989</w:t>
      </w:r>
    </w:p>
    <w:p>
      <w:r>
        <w:t xml:space="preserve">Lause 1: Suuri seinämaalaus kirjaston sisällä. Lause 2: Seinämaalaus on ravintolassa.</w:t>
      </w:r>
    </w:p>
    <w:p>
      <w:r>
        <w:rPr>
          <w:b/>
        </w:rPr>
        <w:t xml:space="preserve">Tulos</w:t>
      </w:r>
    </w:p>
    <w:p>
      <w:r>
        <w:t xml:space="preserve">Kirjastossa on seinät.</w:t>
      </w:r>
    </w:p>
    <w:p>
      <w:r>
        <w:rPr>
          <w:b/>
        </w:rPr>
        <w:t xml:space="preserve">Esimerkki 5.2990</w:t>
      </w:r>
    </w:p>
    <w:p>
      <w:r>
        <w:t xml:space="preserve">Lause 1: Kaksi miestä seisoo puun päällä suuren vesistön lähellä. Lause 2: Miehet uivat nyt vedessä.</w:t>
      </w:r>
    </w:p>
    <w:p>
      <w:r>
        <w:rPr>
          <w:b/>
        </w:rPr>
        <w:t xml:space="preserve">Tulos</w:t>
      </w:r>
    </w:p>
    <w:p>
      <w:r>
        <w:t xml:space="preserve">Miehet ovat ulkona.</w:t>
      </w:r>
    </w:p>
    <w:p>
      <w:r>
        <w:rPr>
          <w:b/>
        </w:rPr>
        <w:t xml:space="preserve">Esimerkki 5.2991</w:t>
      </w:r>
    </w:p>
    <w:p>
      <w:r>
        <w:t xml:space="preserve">Lause 1: Keltaista maissia keitetään (grillataan) pienessä alumiinikanisterissa, kaksi kyyhkyä seisoo lähellä. Lause 2: Kaksi lintua syö keltaista maissia.</w:t>
      </w:r>
    </w:p>
    <w:p>
      <w:r>
        <w:rPr>
          <w:b/>
        </w:rPr>
        <w:t xml:space="preserve">Tulos</w:t>
      </w:r>
    </w:p>
    <w:p>
      <w:r>
        <w:t xml:space="preserve">Maissia keitetään, kun kaksi lintua seisoo lähellä.</w:t>
      </w:r>
    </w:p>
    <w:p>
      <w:r>
        <w:rPr>
          <w:b/>
        </w:rPr>
        <w:t xml:space="preserve">Esimerkki 5.2992</w:t>
      </w:r>
    </w:p>
    <w:p>
      <w:r>
        <w:t xml:space="preserve">Lause 1: Koripalloilija yrittää tehdä koria, kun vastustajan pelaaja yrittää estää hänen heittonsa. Lause 2: Kaksi ihmistä matkustaa ajoneuvossa.</w:t>
      </w:r>
    </w:p>
    <w:p>
      <w:r>
        <w:rPr>
          <w:b/>
        </w:rPr>
        <w:t xml:space="preserve">Tulos</w:t>
      </w:r>
    </w:p>
    <w:p>
      <w:r>
        <w:t xml:space="preserve">Kaksi ihmistä pelaa koripalloa.</w:t>
      </w:r>
    </w:p>
    <w:p>
      <w:r>
        <w:rPr>
          <w:b/>
        </w:rPr>
        <w:t xml:space="preserve">Esimerkki 5.2993</w:t>
      </w:r>
    </w:p>
    <w:p>
      <w:r>
        <w:t xml:space="preserve">Lause 1: Kalju mies luostarissa, jossa on kyyhkysiä ja kirkkaanvärisiä ripustuksia. Lause 2: Kalju mies ostoskeskuksessa, jossa on koiria ja kirkasvärisiä hirttoja.</w:t>
      </w:r>
    </w:p>
    <w:p>
      <w:r>
        <w:rPr>
          <w:b/>
        </w:rPr>
        <w:t xml:space="preserve">Tulos</w:t>
      </w:r>
    </w:p>
    <w:p>
      <w:r>
        <w:t xml:space="preserve">Luostarissa on kyyhkysiä.</w:t>
      </w:r>
    </w:p>
    <w:p>
      <w:r>
        <w:rPr>
          <w:b/>
        </w:rPr>
        <w:t xml:space="preserve">Esimerkki 5.2994</w:t>
      </w:r>
    </w:p>
    <w:p>
      <w:r>
        <w:t xml:space="preserve">Lause 1: Valkoiseen esiliinaan pukeutunut poika ojentaa kätensä yhteisessä tikka- ja askarteluhuoneessa, kun sinipukuinen poika katsoo vierestä. Lause 2: He kävelevät puistossa...</w:t>
      </w:r>
    </w:p>
    <w:p>
      <w:r>
        <w:rPr>
          <w:b/>
        </w:rPr>
        <w:t xml:space="preserve">Tulos</w:t>
      </w:r>
    </w:p>
    <w:p>
      <w:r>
        <w:t xml:space="preserve">ne ovat sisällä</w:t>
      </w:r>
    </w:p>
    <w:p>
      <w:r>
        <w:rPr>
          <w:b/>
        </w:rPr>
        <w:t xml:space="preserve">Esimerkki 5.2995</w:t>
      </w:r>
    </w:p>
    <w:p>
      <w:r>
        <w:t xml:space="preserve">Lause 1: Valkoiseen paitaan ja vihreään liiviin pukeutunut mies muotoilee vanhoilla työkaluilla puunrunkoa. Lause 2: Mies katsoo televisiota.</w:t>
      </w:r>
    </w:p>
    <w:p>
      <w:r>
        <w:rPr>
          <w:b/>
        </w:rPr>
        <w:t xml:space="preserve">Tulos</w:t>
      </w:r>
    </w:p>
    <w:p>
      <w:r>
        <w:t xml:space="preserve">Kultainen noutaja on ulkoilukoira.</w:t>
      </w:r>
    </w:p>
    <w:p>
      <w:r>
        <w:rPr>
          <w:b/>
        </w:rPr>
        <w:t xml:space="preserve">Esimerkki 5.2996</w:t>
      </w:r>
    </w:p>
    <w:p>
      <w:r>
        <w:t xml:space="preserve">Lause 1: Intiasta kotoisin oleva nainen seisoo lankoja tehdessään. Lause 2: Henkilö istuu.</w:t>
      </w:r>
    </w:p>
    <w:p>
      <w:r>
        <w:rPr>
          <w:b/>
        </w:rPr>
        <w:t xml:space="preserve">Tulos</w:t>
      </w:r>
    </w:p>
    <w:p>
      <w:r>
        <w:t xml:space="preserve">Nainen tekee lankaa.</w:t>
      </w:r>
    </w:p>
    <w:p>
      <w:r>
        <w:rPr>
          <w:b/>
        </w:rPr>
        <w:t xml:space="preserve">Esimerkki 5.2997</w:t>
      </w:r>
    </w:p>
    <w:p>
      <w:r>
        <w:t xml:space="preserve">Lause 1: Pieni lapsi leikkii jojoilla. Lause 2: Nuori nainen laulaa.</w:t>
      </w:r>
    </w:p>
    <w:p>
      <w:r>
        <w:rPr>
          <w:b/>
        </w:rPr>
        <w:t xml:space="preserve">Tulos</w:t>
      </w:r>
    </w:p>
    <w:p>
      <w:r>
        <w:t xml:space="preserve">Pieni lapsi leikkii lelulla.</w:t>
      </w:r>
    </w:p>
    <w:p>
      <w:r>
        <w:rPr>
          <w:b/>
        </w:rPr>
        <w:t xml:space="preserve">Esimerkki 5.2998</w:t>
      </w:r>
    </w:p>
    <w:p>
      <w:r>
        <w:t xml:space="preserve">Lause 1: Ihmiset, joilla on silmälasit ja aurinkolasit, kävelevät, ja heitä vastapäätä on mies, jolla on musta paita, jossa lukee "Qualified". Lause 2: Silmälaseja ei ole.</w:t>
      </w:r>
    </w:p>
    <w:p>
      <w:r>
        <w:rPr>
          <w:b/>
        </w:rPr>
        <w:t xml:space="preserve">Tulos</w:t>
      </w:r>
    </w:p>
    <w:p>
      <w:r>
        <w:t xml:space="preserve">Ihmisillä on silmälasit</w:t>
      </w:r>
    </w:p>
    <w:p>
      <w:r>
        <w:rPr>
          <w:b/>
        </w:rPr>
        <w:t xml:space="preserve">Esimerkki 5.2999</w:t>
      </w:r>
    </w:p>
    <w:p>
      <w:r>
        <w:t xml:space="preserve">Lause 1: Pikkutyttö keinuu takapihalla. Lause 2: nainen hirttäytyy, surullisena.</w:t>
      </w:r>
    </w:p>
    <w:p>
      <w:r>
        <w:rPr>
          <w:b/>
        </w:rPr>
        <w:t xml:space="preserve">Tulos</w:t>
      </w:r>
    </w:p>
    <w:p>
      <w:r>
        <w:t xml:space="preserve">tyttö leikkii ulkona</w:t>
      </w:r>
    </w:p>
    <w:p>
      <w:r>
        <w:rPr>
          <w:b/>
        </w:rPr>
        <w:t xml:space="preserve">Esimerkki 5.3000</w:t>
      </w:r>
    </w:p>
    <w:p>
      <w:r>
        <w:t xml:space="preserve">Lause 1: Punaisiin housuihin pukeutunut mies kuljettaa ostoksia moottoripyörällä. Lause 2: Kolme naista syö lounasta puistossa.</w:t>
      </w:r>
    </w:p>
    <w:p>
      <w:r>
        <w:rPr>
          <w:b/>
        </w:rPr>
        <w:t xml:space="preserve">Tulos</w:t>
      </w:r>
    </w:p>
    <w:p>
      <w:r>
        <w:t xml:space="preserve">Miehellä on kädessään jotain.</w:t>
      </w:r>
    </w:p>
    <w:p>
      <w:r>
        <w:rPr>
          <w:b/>
        </w:rPr>
        <w:t xml:space="preserve">Esimerkki 5.3001</w:t>
      </w:r>
    </w:p>
    <w:p>
      <w:r>
        <w:t xml:space="preserve">Lause 1: Kaksi pientä tyttöä roikkuu ylösalaisin kiipeilytelineessä. Lause 2: Kaksi tyttöä ajaa autolla pääkatua pitkin.</w:t>
      </w:r>
    </w:p>
    <w:p>
      <w:r>
        <w:rPr>
          <w:b/>
        </w:rPr>
        <w:t xml:space="preserve">Tulos</w:t>
      </w:r>
    </w:p>
    <w:p>
      <w:r>
        <w:t xml:space="preserve">Kaksi tyttöä roikkuu ylösalaisin.</w:t>
      </w:r>
    </w:p>
    <w:p>
      <w:r>
        <w:rPr>
          <w:b/>
        </w:rPr>
        <w:t xml:space="preserve">Esimerkki 5.3002</w:t>
      </w:r>
    </w:p>
    <w:p>
      <w:r>
        <w:t xml:space="preserve">Lause 1: Lapset leikkivät ulkona lumimyrskyn aikana Lause 2: Lapset uivat rannalla.</w:t>
      </w:r>
    </w:p>
    <w:p>
      <w:r>
        <w:rPr>
          <w:b/>
        </w:rPr>
        <w:t xml:space="preserve">Tulos</w:t>
      </w:r>
    </w:p>
    <w:p>
      <w:r>
        <w:t xml:space="preserve">Ryhmä lapsia leikkii ulkona.</w:t>
      </w:r>
    </w:p>
    <w:p>
      <w:r>
        <w:rPr>
          <w:b/>
        </w:rPr>
        <w:t xml:space="preserve">Esimerkki 5.3003</w:t>
      </w:r>
    </w:p>
    <w:p>
      <w:r>
        <w:t xml:space="preserve">Lause 1: Nuori mies, jolla on kypärä, hanskat ja polvisuojat, rullalautailee kadulla. Lause 2: Vanha mies ilman pehmusteita luistelee kadulla.</w:t>
      </w:r>
    </w:p>
    <w:p>
      <w:r>
        <w:rPr>
          <w:b/>
        </w:rPr>
        <w:t xml:space="preserve">Tulos</w:t>
      </w:r>
    </w:p>
    <w:p>
      <w:r>
        <w:t xml:space="preserve">Nuori rullalautailee asianmukaiset turvavarusteet yllään.</w:t>
      </w:r>
    </w:p>
    <w:p>
      <w:r>
        <w:rPr>
          <w:b/>
        </w:rPr>
        <w:t xml:space="preserve">Esimerkki 5.3004</w:t>
      </w:r>
    </w:p>
    <w:p>
      <w:r>
        <w:t xml:space="preserve">Lause 1: tyttö makaa hiekalla aavikolla Lause 2: mies lenkkeilee polulla.</w:t>
      </w:r>
    </w:p>
    <w:p>
      <w:r>
        <w:rPr>
          <w:b/>
        </w:rPr>
        <w:t xml:space="preserve">Tulos</w:t>
      </w:r>
    </w:p>
    <w:p>
      <w:r>
        <w:t xml:space="preserve">Henkilö makaa</w:t>
      </w:r>
    </w:p>
    <w:p>
      <w:r>
        <w:rPr>
          <w:b/>
        </w:rPr>
        <w:t xml:space="preserve">Esimerkki 5.3005</w:t>
      </w:r>
    </w:p>
    <w:p>
      <w:r>
        <w:t xml:space="preserve">Lause 1: Kaksi naista yrittää puhaltaa monivärisen, monikerroksisen kakun kynttilöitä, kun kolmas nainen pitää kynttilää ilmassa. Lause 2: Näkyvissä on vain yksi ruoka-aine, ja se on burrito.</w:t>
      </w:r>
    </w:p>
    <w:p>
      <w:r>
        <w:rPr>
          <w:b/>
        </w:rPr>
        <w:t xml:space="preserve">Tulos</w:t>
      </w:r>
    </w:p>
    <w:p>
      <w:r>
        <w:t xml:space="preserve">Kuvassa näkyy tulipalo.</w:t>
      </w:r>
    </w:p>
    <w:p>
      <w:r>
        <w:rPr>
          <w:b/>
        </w:rPr>
        <w:t xml:space="preserve">Esimerkki 5.3006</w:t>
      </w:r>
    </w:p>
    <w:p>
      <w:r>
        <w:t xml:space="preserve">Lause 1: Kaksi tummahiuksista tyttöä, joilla on letit vedessä ja punaiset uimapuvut. Lause 2: Kaksi tyttöä leikkii hyppelyä puistossa...</w:t>
      </w:r>
    </w:p>
    <w:p>
      <w:r>
        <w:rPr>
          <w:b/>
        </w:rPr>
        <w:t xml:space="preserve">Tulos</w:t>
      </w:r>
    </w:p>
    <w:p>
      <w:r>
        <w:t xml:space="preserve">Kaksi lasta leikkii yhdessä vedessä</w:t>
      </w:r>
    </w:p>
    <w:p>
      <w:r>
        <w:rPr>
          <w:b/>
        </w:rPr>
        <w:t xml:space="preserve">Esimerkki 5.3007</w:t>
      </w:r>
    </w:p>
    <w:p>
      <w:r>
        <w:t xml:space="preserve">Lause 1: Joukko ihmisiä kokoontuu paviljongin alla olevan piknikpöydän ympärille, joka on päällystetty sipseillä ja kahdella litralla limsaa. Lause 2: Pariskunta viettää piknikkiä nurmikolla.</w:t>
      </w:r>
    </w:p>
    <w:p>
      <w:r>
        <w:rPr>
          <w:b/>
        </w:rPr>
        <w:t xml:space="preserve">Tulos</w:t>
      </w:r>
    </w:p>
    <w:p>
      <w:r>
        <w:t xml:space="preserve">joukko ihmisiä pitää piknikin, jossa on ruokaa ja juomaa.</w:t>
      </w:r>
    </w:p>
    <w:p>
      <w:r>
        <w:rPr>
          <w:b/>
        </w:rPr>
        <w:t xml:space="preserve">Esimerkki 5.3008</w:t>
      </w:r>
    </w:p>
    <w:p>
      <w:r>
        <w:t xml:space="preserve">Lause 1: Stadionilla istuu suuri määrä ihmisiä. Lause 2: Joukko ihmisiä nukkuu.</w:t>
      </w:r>
    </w:p>
    <w:p>
      <w:r>
        <w:rPr>
          <w:b/>
        </w:rPr>
        <w:t xml:space="preserve">Tulos</w:t>
      </w:r>
    </w:p>
    <w:p>
      <w:r>
        <w:t xml:space="preserve">Stadionilla istuu suuri ihmisjoukko.</w:t>
      </w:r>
    </w:p>
    <w:p>
      <w:r>
        <w:rPr>
          <w:b/>
        </w:rPr>
        <w:t xml:space="preserve">Esimerkki 5.3009</w:t>
      </w:r>
    </w:p>
    <w:p>
      <w:r>
        <w:t xml:space="preserve">Lause 1: Tummahiuksinen nainen katselee papereita tummahiuksisen miehen vieressä, joka puhuu mikrofoniin. Lause 2: Tummahiuksinen mies purkaa mikrofonia ja tummahiuksinen nainen heittää papereita ilmaan.</w:t>
      </w:r>
    </w:p>
    <w:p>
      <w:r>
        <w:rPr>
          <w:b/>
        </w:rPr>
        <w:t xml:space="preserve">Tulos</w:t>
      </w:r>
    </w:p>
    <w:p>
      <w:r>
        <w:t xml:space="preserve">Puhuva mies seisoo naisen vieressä.</w:t>
      </w:r>
    </w:p>
    <w:p>
      <w:r>
        <w:rPr>
          <w:b/>
        </w:rPr>
        <w:t xml:space="preserve">Esimerkki 5.3010</w:t>
      </w:r>
    </w:p>
    <w:p>
      <w:r>
        <w:t xml:space="preserve">Lause 1: Keski-ikäinen mies, jolla on yllään mustavalkoinen jalkapallovalmentajan univormu, polvistuu kentällä ja puhuu ryhmälle nuoria poikia, joilla on vihreät jalkapallopaidat ja mustat jalkapallohousut. Lause 2: Keski-ikäinen mies on oikeasti NBA-golfari.</w:t>
      </w:r>
    </w:p>
    <w:p>
      <w:r>
        <w:rPr>
          <w:b/>
        </w:rPr>
        <w:t xml:space="preserve">Tulos</w:t>
      </w:r>
    </w:p>
    <w:p>
      <w:r>
        <w:t xml:space="preserve">Keski-ikäinen mies valmentaa jalkapallojoukkuetta.</w:t>
      </w:r>
    </w:p>
    <w:p>
      <w:r>
        <w:rPr>
          <w:b/>
        </w:rPr>
        <w:t xml:space="preserve">Esimerkki 5.3011</w:t>
      </w:r>
    </w:p>
    <w:p>
      <w:r>
        <w:t xml:space="preserve">Lause 1: Muutamat ihmiset pitelevät kameroita täpötäydellä kadulla. Lause 2: Ihmiset pitelevät lapsia puistossa.</w:t>
      </w:r>
    </w:p>
    <w:p>
      <w:r>
        <w:rPr>
          <w:b/>
        </w:rPr>
        <w:t xml:space="preserve">Tulos</w:t>
      </w:r>
    </w:p>
    <w:p>
      <w:r>
        <w:t xml:space="preserve">Ihmiset pitelevät kameroita vilkkaalla kadulla.</w:t>
      </w:r>
    </w:p>
    <w:p>
      <w:r>
        <w:rPr>
          <w:b/>
        </w:rPr>
        <w:t xml:space="preserve">Esimerkki 5.3012</w:t>
      </w:r>
    </w:p>
    <w:p>
      <w:r>
        <w:t xml:space="preserve">Lause 1: Ryhmä ihmisiä juoksee hiekkadyynillä rannalla. Lause 2: Ihmiset syövät ravintolassa.</w:t>
      </w:r>
    </w:p>
    <w:p>
      <w:r>
        <w:rPr>
          <w:b/>
        </w:rPr>
        <w:t xml:space="preserve">Tulos</w:t>
      </w:r>
    </w:p>
    <w:p>
      <w:r>
        <w:t xml:space="preserve">Ihmiset ovat ulkona.</w:t>
      </w:r>
    </w:p>
    <w:p>
      <w:r>
        <w:rPr>
          <w:b/>
        </w:rPr>
        <w:t xml:space="preserve">Esimerkki 5.3013</w:t>
      </w:r>
    </w:p>
    <w:p>
      <w:r>
        <w:t xml:space="preserve">Lause 1: Nainen, jolla on keltainen takki ja siihen sopiva hattu, katselee, kun ihmiset kävelevät hänen ohitseen. Lause 2: Nainen lukee kirjaa.</w:t>
      </w:r>
    </w:p>
    <w:p>
      <w:r>
        <w:rPr>
          <w:b/>
        </w:rPr>
        <w:t xml:space="preserve">Tulos</w:t>
      </w:r>
    </w:p>
    <w:p>
      <w:r>
        <w:t xml:space="preserve">Nainen tarkkailee ihmisiä.</w:t>
      </w:r>
    </w:p>
    <w:p>
      <w:r>
        <w:rPr>
          <w:b/>
        </w:rPr>
        <w:t xml:space="preserve">Esimerkki 5.3014</w:t>
      </w:r>
    </w:p>
    <w:p>
      <w:r>
        <w:t xml:space="preserve">Lause 1: Mies valitsee tuolia pinosta varjoisan markiisin alla. Lause 2: Markiisia ei ollut.</w:t>
      </w:r>
    </w:p>
    <w:p>
      <w:r>
        <w:rPr>
          <w:b/>
        </w:rPr>
        <w:t xml:space="preserve">Tulos</w:t>
      </w:r>
    </w:p>
    <w:p>
      <w:r>
        <w:t xml:space="preserve">Tuoli on varjoisan markiisin alla.</w:t>
      </w:r>
    </w:p>
    <w:p>
      <w:r>
        <w:rPr>
          <w:b/>
        </w:rPr>
        <w:t xml:space="preserve">Esimerkki 5.3015</w:t>
      </w:r>
    </w:p>
    <w:p>
      <w:r>
        <w:t xml:space="preserve">Lause 1: Kaksi miestä kävelee kadulla metroaseman edessä, ja toisella on sateenvarjo avattuna ja vierellään. Lause 2: Kaksi miestä juoksee kadulla.</w:t>
      </w:r>
    </w:p>
    <w:p>
      <w:r>
        <w:rPr>
          <w:b/>
        </w:rPr>
        <w:t xml:space="preserve">Tulos</w:t>
      </w:r>
    </w:p>
    <w:p>
      <w:r>
        <w:t xml:space="preserve">Kaksi miestä kävelee kadulla.</w:t>
      </w:r>
    </w:p>
    <w:p>
      <w:r>
        <w:rPr>
          <w:b/>
        </w:rPr>
        <w:t xml:space="preserve">Esimerkki 5.3016</w:t>
      </w:r>
    </w:p>
    <w:p>
      <w:r>
        <w:t xml:space="preserve">Lause 1: Hattuun ja huiviin pukeutunut vanhempi nainen selailee kirjaa, joka on hänen käsissään. Lause 2: Nainen heittelee kiviä.</w:t>
      </w:r>
    </w:p>
    <w:p>
      <w:r>
        <w:rPr>
          <w:b/>
        </w:rPr>
        <w:t xml:space="preserve">Tulos</w:t>
      </w:r>
    </w:p>
    <w:p>
      <w:r>
        <w:t xml:space="preserve">Joku pitää jotain kädessään.</w:t>
      </w:r>
    </w:p>
    <w:p>
      <w:r>
        <w:rPr>
          <w:b/>
        </w:rPr>
        <w:t xml:space="preserve">Esimerkki 5.3017</w:t>
      </w:r>
    </w:p>
    <w:p>
      <w:r>
        <w:t xml:space="preserve">Lause 1: Juoksevalla naisella on pelipaita, johon on painettu Niken logo ja KENYA. Lause 2: Nainen käyttää rannalla bikinejä.</w:t>
      </w:r>
    </w:p>
    <w:p>
      <w:r>
        <w:rPr>
          <w:b/>
        </w:rPr>
        <w:t xml:space="preserve">Tulos</w:t>
      </w:r>
    </w:p>
    <w:p>
      <w:r>
        <w:t xml:space="preserve">Nainen juoksee.</w:t>
      </w:r>
    </w:p>
    <w:p>
      <w:r>
        <w:rPr>
          <w:b/>
        </w:rPr>
        <w:t xml:space="preserve">Esimerkki 5.3018</w:t>
      </w:r>
    </w:p>
    <w:p>
      <w:r>
        <w:t xml:space="preserve">Lause 1: Rullalautailija ajaa pitkin kaupungin katua. Lause 2: Pyöräilijä ajaa kaupungin katukilpailussa.</w:t>
      </w:r>
    </w:p>
    <w:p>
      <w:r>
        <w:rPr>
          <w:b/>
        </w:rPr>
        <w:t xml:space="preserve">Tulos</w:t>
      </w:r>
    </w:p>
    <w:p>
      <w:r>
        <w:t xml:space="preserve">Rullalautailija ajaa kaupungilla.</w:t>
      </w:r>
    </w:p>
    <w:p>
      <w:r>
        <w:rPr>
          <w:b/>
        </w:rPr>
        <w:t xml:space="preserve">Esimerkki 5.3019</w:t>
      </w:r>
    </w:p>
    <w:p>
      <w:r>
        <w:t xml:space="preserve">Lause 1: Nuori punatukkainen lapsi on syömässä sinistä pakastepurtavaa. Lause 2: Vanha nainen katsoo televisiota.</w:t>
      </w:r>
    </w:p>
    <w:p>
      <w:r>
        <w:rPr>
          <w:b/>
        </w:rPr>
        <w:t xml:space="preserve">Tulos</w:t>
      </w:r>
    </w:p>
    <w:p>
      <w:r>
        <w:t xml:space="preserve">Nuori inkiväärilapsi syö sinistä pakasteruokaa.</w:t>
      </w:r>
    </w:p>
    <w:p>
      <w:r>
        <w:rPr>
          <w:b/>
        </w:rPr>
        <w:t xml:space="preserve">Esimerkki 5.3020</w:t>
      </w:r>
    </w:p>
    <w:p>
      <w:r>
        <w:t xml:space="preserve">Lause 1: Rakennustyöntekijä työskentelee metrotunnelissa. Lause 2: Mies on ulkona auringonpaisteessa.</w:t>
      </w:r>
    </w:p>
    <w:p>
      <w:r>
        <w:rPr>
          <w:b/>
        </w:rPr>
        <w:t xml:space="preserve">Tulos</w:t>
      </w:r>
    </w:p>
    <w:p>
      <w:r>
        <w:t xml:space="preserve">Mies työskentelee maan alla.</w:t>
      </w:r>
    </w:p>
    <w:p>
      <w:r>
        <w:rPr>
          <w:b/>
        </w:rPr>
        <w:t xml:space="preserve">Esimerkki 5.3021</w:t>
      </w:r>
    </w:p>
    <w:p>
      <w:r>
        <w:t xml:space="preserve">Lause 1: Kaksi miestä yrittää käsitellä härkää köyden avulla. Lause 2: Neljä naista yrittää silittää härkää.</w:t>
      </w:r>
    </w:p>
    <w:p>
      <w:r>
        <w:rPr>
          <w:b/>
        </w:rPr>
        <w:t xml:space="preserve">Tulos</w:t>
      </w:r>
    </w:p>
    <w:p>
      <w:r>
        <w:t xml:space="preserve">Mies yritti kesyttää sonnia köyden avulla.</w:t>
      </w:r>
    </w:p>
    <w:p>
      <w:r>
        <w:rPr>
          <w:b/>
        </w:rPr>
        <w:t xml:space="preserve">Esimerkki 5.3022</w:t>
      </w:r>
    </w:p>
    <w:p>
      <w:r>
        <w:t xml:space="preserve">Lause 1: Aasialaiset teinit seisovat jonossa koulussa pitelemässä papereita. Lause 2: Nuoret ovat valkoihoisia.</w:t>
      </w:r>
    </w:p>
    <w:p>
      <w:r>
        <w:rPr>
          <w:b/>
        </w:rPr>
        <w:t xml:space="preserve">Tulos</w:t>
      </w:r>
    </w:p>
    <w:p>
      <w:r>
        <w:t xml:space="preserve">Ihmiset ovat koulussa.</w:t>
      </w:r>
    </w:p>
    <w:p>
      <w:r>
        <w:rPr>
          <w:b/>
        </w:rPr>
        <w:t xml:space="preserve">Esimerkki 5.3023</w:t>
      </w:r>
    </w:p>
    <w:p>
      <w:r>
        <w:t xml:space="preserve">Lause 1: Iäkäs nainen ylittää vilkkaasti liikennöityä kaupunkikatua. Lause 2: Vanha nainen polttaa ketjussa.</w:t>
      </w:r>
    </w:p>
    <w:p>
      <w:r>
        <w:rPr>
          <w:b/>
        </w:rPr>
        <w:t xml:space="preserve">Tulos</w:t>
      </w:r>
    </w:p>
    <w:p>
      <w:r>
        <w:t xml:space="preserve">Vanha rouva on ylittämässä katua.</w:t>
      </w:r>
    </w:p>
    <w:p>
      <w:r>
        <w:rPr>
          <w:b/>
        </w:rPr>
        <w:t xml:space="preserve">Esimerkki 5.3024</w:t>
      </w:r>
    </w:p>
    <w:p>
      <w:r>
        <w:t xml:space="preserve">Lause 1: Sinipukuinen mies kantaa kotiin kanin, joka on todennäköisesti pyydystetty metsästyksessä. Lause 2: Miehellä ei ole jänistä.</w:t>
      </w:r>
    </w:p>
    <w:p>
      <w:r>
        <w:rPr>
          <w:b/>
        </w:rPr>
        <w:t xml:space="preserve">Tulos</w:t>
      </w:r>
    </w:p>
    <w:p>
      <w:r>
        <w:t xml:space="preserve">Mies sai jäniksen kiinni.</w:t>
      </w:r>
    </w:p>
    <w:p>
      <w:r>
        <w:rPr>
          <w:b/>
        </w:rPr>
        <w:t xml:space="preserve">Esimerkki 5.3025</w:t>
      </w:r>
    </w:p>
    <w:p>
      <w:r>
        <w:t xml:space="preserve">Lause 1: Punapaitainen jalkapalloilija taklaa valkoiseen pelipaitaan pukeutunutta jalkapalloilijaa, joka yrittää heittää palloa. Lause 2: Koripalloilijat ovat kaikki hyvin hämmentyneitä siitä, mitä keskikentällä tapahtuu heidän pelinsä aikana.</w:t>
      </w:r>
    </w:p>
    <w:p>
      <w:r>
        <w:rPr>
          <w:b/>
        </w:rPr>
        <w:t xml:space="preserve">Tulos</w:t>
      </w:r>
    </w:p>
    <w:p>
      <w:r>
        <w:t xml:space="preserve">toinen pelaaja taklaa palloa heittävää pelaajaa.</w:t>
      </w:r>
    </w:p>
    <w:p>
      <w:r>
        <w:rPr>
          <w:b/>
        </w:rPr>
        <w:t xml:space="preserve">Esimerkki 5.3026</w:t>
      </w:r>
    </w:p>
    <w:p>
      <w:r>
        <w:t xml:space="preserve">Lause 1: Aasialainen mies harjaa hampaitaan valkoisen lavuaarin ääressä. Lause 2: Aasialainen mies juoksee peltimyllyllä.</w:t>
      </w:r>
    </w:p>
    <w:p>
      <w:r>
        <w:rPr>
          <w:b/>
        </w:rPr>
        <w:t xml:space="preserve">Tulos</w:t>
      </w:r>
    </w:p>
    <w:p>
      <w:r>
        <w:t xml:space="preserve">Aasialainen mies harjaa hampaitaan kylpyhuoneen valkoisen lavuaarin lähellä.</w:t>
      </w:r>
    </w:p>
    <w:p>
      <w:r>
        <w:rPr>
          <w:b/>
        </w:rPr>
        <w:t xml:space="preserve">Esimerkki 5.3027</w:t>
      </w:r>
    </w:p>
    <w:p>
      <w:r>
        <w:t xml:space="preserve">Lause 1: Mies istuu puuta vasten ja lukee kirjaa. Lause 2: Nainen lukee lehteä.</w:t>
      </w:r>
    </w:p>
    <w:p>
      <w:r>
        <w:rPr>
          <w:b/>
        </w:rPr>
        <w:t xml:space="preserve">Tulos</w:t>
      </w:r>
    </w:p>
    <w:p>
      <w:r>
        <w:t xml:space="preserve">Mies istuu ja lukee kirjaa.</w:t>
      </w:r>
    </w:p>
    <w:p>
      <w:r>
        <w:rPr>
          <w:b/>
        </w:rPr>
        <w:t xml:space="preserve">Esimerkki 5.3028</w:t>
      </w:r>
    </w:p>
    <w:p>
      <w:r>
        <w:t xml:space="preserve">Lause 1: Kaksi ihmistä istuu yhdessä pylvään juurella. Lause 2: Ihmiset kävelevät kadulla.</w:t>
      </w:r>
    </w:p>
    <w:p>
      <w:r>
        <w:rPr>
          <w:b/>
        </w:rPr>
        <w:t xml:space="preserve">Tulos</w:t>
      </w:r>
    </w:p>
    <w:p>
      <w:r>
        <w:t xml:space="preserve">Kaksi ihmistä istuu vierekkäin.</w:t>
      </w:r>
    </w:p>
    <w:p>
      <w:r>
        <w:rPr>
          <w:b/>
        </w:rPr>
        <w:t xml:space="preserve">Esimerkki 5.3029</w:t>
      </w:r>
    </w:p>
    <w:p>
      <w:r>
        <w:t xml:space="preserve">Lause 1: Henkilö liitää riippuliitimellä auringonlaskun aikaan. Lause 2: Taivas on tänä iltana tyhjä, ei ollut laskuvarjohyppääjiä.</w:t>
      </w:r>
    </w:p>
    <w:p>
      <w:r>
        <w:rPr>
          <w:b/>
        </w:rPr>
        <w:t xml:space="preserve">Tulos</w:t>
      </w:r>
    </w:p>
    <w:p>
      <w:r>
        <w:t xml:space="preserve">Tänä iltana siellä on hullu riippuliituri.</w:t>
      </w:r>
    </w:p>
    <w:p>
      <w:r>
        <w:rPr>
          <w:b/>
        </w:rPr>
        <w:t xml:space="preserve">Esimerkki 5.3030</w:t>
      </w:r>
    </w:p>
    <w:p>
      <w:r>
        <w:t xml:space="preserve">Lause 1: Punainen bussi kulkee katua pitkin, jonka keskellä on suuri vesiputous. Lause 2: Bussi tankataan huoltoasemalla.</w:t>
      </w:r>
    </w:p>
    <w:p>
      <w:r>
        <w:rPr>
          <w:b/>
        </w:rPr>
        <w:t xml:space="preserve">Tulos</w:t>
      </w:r>
    </w:p>
    <w:p>
      <w:r>
        <w:t xml:space="preserve">Bussi kulkee tiellä, jonka keskellä on vesiputous.</w:t>
      </w:r>
    </w:p>
    <w:p>
      <w:r>
        <w:rPr>
          <w:b/>
        </w:rPr>
        <w:t xml:space="preserve">Esimerkki 5.3031</w:t>
      </w:r>
    </w:p>
    <w:p>
      <w:r>
        <w:t xml:space="preserve">Lause 1: Mies vie poikansa polkupyörän korjaamolle, kun siihen on tullut rengasrikko. Lause 2: Mies lastaa suksia suksitelineeseen.</w:t>
      </w:r>
    </w:p>
    <w:p>
      <w:r>
        <w:rPr>
          <w:b/>
        </w:rPr>
        <w:t xml:space="preserve">Tulos</w:t>
      </w:r>
    </w:p>
    <w:p>
      <w:r>
        <w:t xml:space="preserve">Mies kävelee poikansa pyörän kanssa.</w:t>
      </w:r>
    </w:p>
    <w:p>
      <w:r>
        <w:rPr>
          <w:b/>
        </w:rPr>
        <w:t xml:space="preserve">Esimerkki 5.3032</w:t>
      </w:r>
    </w:p>
    <w:p>
      <w:r>
        <w:t xml:space="preserve">Lause 1: Henkilö, joka työskentelee ruokakärryssä. Lause 2: Mies ulkoiluttaa koiraansa rannalla.</w:t>
      </w:r>
    </w:p>
    <w:p>
      <w:r>
        <w:rPr>
          <w:b/>
        </w:rPr>
        <w:t xml:space="preserve">Tulos</w:t>
      </w:r>
    </w:p>
    <w:p>
      <w:r>
        <w:t xml:space="preserve">Henkilö, jolla on ruokakärry, on töissä.</w:t>
      </w:r>
    </w:p>
    <w:p>
      <w:r>
        <w:rPr>
          <w:b/>
        </w:rPr>
        <w:t xml:space="preserve">Esimerkki 5.3033</w:t>
      </w:r>
    </w:p>
    <w:p>
      <w:r>
        <w:t xml:space="preserve">Lause 1: Kilpa-autoilija ajaa autollaan mudan läpi. Lause 2: Polkupyöräilijä ajoi pyörällään mudan läpi.</w:t>
      </w:r>
    </w:p>
    <w:p>
      <w:r>
        <w:rPr>
          <w:b/>
        </w:rPr>
        <w:t xml:space="preserve">Tulos</w:t>
      </w:r>
    </w:p>
    <w:p>
      <w:r>
        <w:t xml:space="preserve">Kilpa-autoilija ajaa mudan läpi.</w:t>
      </w:r>
    </w:p>
    <w:p>
      <w:r>
        <w:rPr>
          <w:b/>
        </w:rPr>
        <w:t xml:space="preserve">Esimerkki 5.3034</w:t>
      </w:r>
    </w:p>
    <w:p>
      <w:r>
        <w:t xml:space="preserve">Lause 1: Surffaaja ratsastaa keskikokoisella aallolla. Lause 2: Ammattisurffaaja on lomalla kokeilemassa hiihtoa.</w:t>
      </w:r>
    </w:p>
    <w:p>
      <w:r>
        <w:rPr>
          <w:b/>
        </w:rPr>
        <w:t xml:space="preserve">Tulos</w:t>
      </w:r>
    </w:p>
    <w:p>
      <w:r>
        <w:t xml:space="preserve">Henkilö on vesillä.</w:t>
      </w:r>
    </w:p>
    <w:p>
      <w:r>
        <w:rPr>
          <w:b/>
        </w:rPr>
        <w:t xml:space="preserve">Esimerkki 5.3035</w:t>
      </w:r>
    </w:p>
    <w:p>
      <w:r>
        <w:t xml:space="preserve">Lause 1: Lumilautailija lumilautailee ilmassa talvisena päivänä. Lause 2: ei katsottu lainkaan!</w:t>
      </w:r>
    </w:p>
    <w:p>
      <w:r>
        <w:rPr>
          <w:b/>
        </w:rPr>
        <w:t xml:space="preserve">Tulos</w:t>
      </w:r>
    </w:p>
    <w:p>
      <w:r>
        <w:t xml:space="preserve">lintu oli kivillä</w:t>
      </w:r>
    </w:p>
    <w:p>
      <w:r>
        <w:rPr>
          <w:b/>
        </w:rPr>
        <w:t xml:space="preserve">Esimerkki 5.3036</w:t>
      </w:r>
    </w:p>
    <w:p>
      <w:r>
        <w:t xml:space="preserve">Lause 1: Katu, jolla on kyyhkysiä, moottoripyöräilijä ja nainen penkillä. Lause 2: Nainen on sisätiloissa.</w:t>
      </w:r>
    </w:p>
    <w:p>
      <w:r>
        <w:rPr>
          <w:b/>
        </w:rPr>
        <w:t xml:space="preserve">Tulos</w:t>
      </w:r>
    </w:p>
    <w:p>
      <w:r>
        <w:t xml:space="preserve">Nainen on ulkona.</w:t>
      </w:r>
    </w:p>
    <w:p>
      <w:r>
        <w:rPr>
          <w:b/>
        </w:rPr>
        <w:t xml:space="preserve">Esimerkki 5.3037</w:t>
      </w:r>
    </w:p>
    <w:p>
      <w:r>
        <w:t xml:space="preserve">Lause 1: Punatukkainen poika seisoo katsomon vieressä kahden muun lapsen vieressä syöden kirkkaan sinistä välipalaa kupista. Lause 2: Punatukkainen poika istuu, kun muut katsovat hänen syövän välipalaa.</w:t>
      </w:r>
    </w:p>
    <w:p>
      <w:r>
        <w:rPr>
          <w:b/>
        </w:rPr>
        <w:t xml:space="preserve">Tulos</w:t>
      </w:r>
    </w:p>
    <w:p>
      <w:r>
        <w:t xml:space="preserve">Kolme lasta on katsomossa.</w:t>
      </w:r>
    </w:p>
    <w:p>
      <w:r>
        <w:rPr>
          <w:b/>
        </w:rPr>
        <w:t xml:space="preserve">Esimerkki 5.3038</w:t>
      </w:r>
    </w:p>
    <w:p>
      <w:r>
        <w:t xml:space="preserve">Lause 1: Pieni tyttö kurottautuu pajukoriin. Lause 2: Pikkutyttö silittää kissaa.</w:t>
      </w:r>
    </w:p>
    <w:p>
      <w:r>
        <w:rPr>
          <w:b/>
        </w:rPr>
        <w:t xml:space="preserve">Tulos</w:t>
      </w:r>
    </w:p>
    <w:p>
      <w:r>
        <w:t xml:space="preserve">Pieni tyttö kurottaa koriaan</w:t>
      </w:r>
    </w:p>
    <w:p>
      <w:r>
        <w:rPr>
          <w:b/>
        </w:rPr>
        <w:t xml:space="preserve">Esimerkki 5.3039</w:t>
      </w:r>
    </w:p>
    <w:p>
      <w:r>
        <w:t xml:space="preserve">Lause 1: Henkilö, jolla on jotain harmaata päällään, kun hän korjaa keltaista ja harmaata seinää. Lause 2: Vaaleanpunaiseen pukeutunut nainen maalaa seinää punaiseksi.</w:t>
      </w:r>
    </w:p>
    <w:p>
      <w:r>
        <w:rPr>
          <w:b/>
        </w:rPr>
        <w:t xml:space="preserve">Tulos</w:t>
      </w:r>
    </w:p>
    <w:p>
      <w:r>
        <w:t xml:space="preserve">Joku työstää seinää.</w:t>
      </w:r>
    </w:p>
    <w:p>
      <w:r>
        <w:rPr>
          <w:b/>
        </w:rPr>
        <w:t xml:space="preserve">Esimerkki 5.3040</w:t>
      </w:r>
    </w:p>
    <w:p>
      <w:r>
        <w:t xml:space="preserve">Lause 1: Ulkona järjestetään tapahtuma, johon on pystytetty katsomoita ja johon on houkuteltu suuri joukko ihmisiä. Lause 2: Koirat pelaavat pokeria</w:t>
      </w:r>
    </w:p>
    <w:p>
      <w:r>
        <w:rPr>
          <w:b/>
        </w:rPr>
        <w:t xml:space="preserve">Tulos</w:t>
      </w:r>
    </w:p>
    <w:p>
      <w:r>
        <w:t xml:space="preserve">Nyrkkeilyottelu järjestetään keskipäivällä.</w:t>
      </w:r>
    </w:p>
    <w:p>
      <w:r>
        <w:rPr>
          <w:b/>
        </w:rPr>
        <w:t xml:space="preserve">Esimerkki 5.3041</w:t>
      </w:r>
    </w:p>
    <w:p>
      <w:r>
        <w:t xml:space="preserve">Lause 1: Vihreään villapaitaan pukeutunut nainen laittaa karkkia hyllyyn. Lause 2: Poika laittaa karkkia hyllyyn.</w:t>
      </w:r>
    </w:p>
    <w:p>
      <w:r>
        <w:rPr>
          <w:b/>
        </w:rPr>
        <w:t xml:space="preserve">Tulos</w:t>
      </w:r>
    </w:p>
    <w:p>
      <w:r>
        <w:t xml:space="preserve">Nainen laittaa karkkia hyllyyn.</w:t>
      </w:r>
    </w:p>
    <w:p>
      <w:r>
        <w:rPr>
          <w:b/>
        </w:rPr>
        <w:t xml:space="preserve">Esimerkki 5.3042</w:t>
      </w:r>
    </w:p>
    <w:p>
      <w:r>
        <w:t xml:space="preserve">Lause 1: Nainen istuu kangaskorin kanssa, jota ympäröi kangas. Lause 2: Nainen syö liinaa.</w:t>
      </w:r>
    </w:p>
    <w:p>
      <w:r>
        <w:rPr>
          <w:b/>
        </w:rPr>
        <w:t xml:space="preserve">Tulos</w:t>
      </w:r>
    </w:p>
    <w:p>
      <w:r>
        <w:t xml:space="preserve">Nainen istuu korin kanssa kankaan ympäröimänä.</w:t>
      </w:r>
    </w:p>
    <w:p>
      <w:r>
        <w:rPr>
          <w:b/>
        </w:rPr>
        <w:t xml:space="preserve">Esimerkki 5.3043</w:t>
      </w:r>
    </w:p>
    <w:p>
      <w:r>
        <w:t xml:space="preserve">Lause 1: Ajanjakson näyttelijät istuvat ruohopaalien päällä ja puhuvat, kun taas toiset nykyaikaisempaan asuun pukeutuneet istuvat ja kävelevät taustalla. Lause 2: kaksi pellepukuista miestä tappelee...</w:t>
      </w:r>
    </w:p>
    <w:p>
      <w:r>
        <w:rPr>
          <w:b/>
        </w:rPr>
        <w:t xml:space="preserve">Tulos</w:t>
      </w:r>
    </w:p>
    <w:p>
      <w:r>
        <w:t xml:space="preserve">eri aikakausien näyttelijät olivat kaikki pukeutuneet...</w:t>
      </w:r>
    </w:p>
    <w:p>
      <w:r>
        <w:rPr>
          <w:b/>
        </w:rPr>
        <w:t xml:space="preserve">Esimerkki 5.3044</w:t>
      </w:r>
    </w:p>
    <w:p>
      <w:r>
        <w:t xml:space="preserve">Lause 1: Oransseihin liiveihin pukeutuneet miehet nostavat yhdessä esinettä. Lause 2: Oranssiliiviset miehet ohjaavat liikennettä.</w:t>
      </w:r>
    </w:p>
    <w:p>
      <w:r>
        <w:rPr>
          <w:b/>
        </w:rPr>
        <w:t xml:space="preserve">Tulos</w:t>
      </w:r>
    </w:p>
    <w:p>
      <w:r>
        <w:t xml:space="preserve">Miehet oranssiliiveissä siirtävät jotain toiseen paikkaan -</w:t>
      </w:r>
    </w:p>
    <w:p>
      <w:r>
        <w:rPr>
          <w:b/>
        </w:rPr>
        <w:t xml:space="preserve">Esimerkki 5.3045</w:t>
      </w:r>
    </w:p>
    <w:p>
      <w:r>
        <w:t xml:space="preserve">Lause 1: Mies seisoo lammen rannalla kahden koiran kanssa ja heittää oksaa veteen. Lause 2: Jotkut koirat ovat vartioimatta.</w:t>
      </w:r>
    </w:p>
    <w:p>
      <w:r>
        <w:rPr>
          <w:b/>
        </w:rPr>
        <w:t xml:space="preserve">Tulos</w:t>
      </w:r>
    </w:p>
    <w:p>
      <w:r>
        <w:t xml:space="preserve">Mies on lammen rannalla koiriensa kanssa.</w:t>
      </w:r>
    </w:p>
    <w:p>
      <w:r>
        <w:rPr>
          <w:b/>
        </w:rPr>
        <w:t xml:space="preserve">Esimerkki 5.3046</w:t>
      </w:r>
    </w:p>
    <w:p>
      <w:r>
        <w:t xml:space="preserve">Lause 1: Kaksi kaljuuntunutta miestä makuuhuoneessa, toinen mies työskentelee pöytätietokoneella ja toinen tarkkailee istuen sängyllä vieressä. Lause 2: Kaksi miestä istuu sängyllä yhdessä.</w:t>
      </w:r>
    </w:p>
    <w:p>
      <w:r>
        <w:rPr>
          <w:b/>
        </w:rPr>
        <w:t xml:space="preserve">Tulos</w:t>
      </w:r>
    </w:p>
    <w:p>
      <w:r>
        <w:t xml:space="preserve">Yksi mies työskentelee pöytätietokoneella ja toinen mies on vuorovaikutuksessa hänen kanssaan.</w:t>
      </w:r>
    </w:p>
    <w:p>
      <w:r>
        <w:rPr>
          <w:b/>
        </w:rPr>
        <w:t xml:space="preserve">Esimerkki 5.3047</w:t>
      </w:r>
    </w:p>
    <w:p>
      <w:r>
        <w:t xml:space="preserve">Lause 1: Mies, jolla on keltainen paita ja siniset housut, tasapainoilee tukin päällä toisen miehen takana, jolla on vaaleansininen paita ja vaaleansiniset ja keltaiset shortsit ja joka myös tasapainoilee. Lause 2: Kaksi miestä tasapainoilee tukin päällä, kun se kelluu jokea pitkin.</w:t>
      </w:r>
    </w:p>
    <w:p>
      <w:r>
        <w:rPr>
          <w:b/>
        </w:rPr>
        <w:t xml:space="preserve">Tulos</w:t>
      </w:r>
    </w:p>
    <w:p>
      <w:r>
        <w:t xml:space="preserve">Kaksi miestä yrittää tasapainoilla tukin päällä.</w:t>
      </w:r>
    </w:p>
    <w:p>
      <w:r>
        <w:rPr>
          <w:b/>
        </w:rPr>
        <w:t xml:space="preserve">Esimerkki 5.3048</w:t>
      </w:r>
    </w:p>
    <w:p>
      <w:r>
        <w:t xml:space="preserve">Lause 1: Mies makaa puupenkillä, taustalla muita ihmisiä. Lause 2: Mies kävelee ja puhuu ihmisille.</w:t>
      </w:r>
    </w:p>
    <w:p>
      <w:r>
        <w:rPr>
          <w:b/>
        </w:rPr>
        <w:t xml:space="preserve">Tulos</w:t>
      </w:r>
    </w:p>
    <w:p>
      <w:r>
        <w:t xml:space="preserve">Henkilö penkillä, joka on tehty wodista taustahenkilöiden kanssa.</w:t>
      </w:r>
    </w:p>
    <w:p>
      <w:r>
        <w:rPr>
          <w:b/>
        </w:rPr>
        <w:t xml:space="preserve">Esimerkki 5.3049</w:t>
      </w:r>
    </w:p>
    <w:p>
      <w:r>
        <w:t xml:space="preserve">Lause 1: Kaksi ihmistä katselee maisemaa, kun he seisovat yhdessä katsellen kanjonin yli. Lause 2: Kaksi ihmistä lähti bussilla elokuvateatteriin.</w:t>
      </w:r>
    </w:p>
    <w:p>
      <w:r>
        <w:rPr>
          <w:b/>
        </w:rPr>
        <w:t xml:space="preserve">Tulos</w:t>
      </w:r>
    </w:p>
    <w:p>
      <w:r>
        <w:t xml:space="preserve">Ihmiset katselevat ulkoilmaa.</w:t>
      </w:r>
    </w:p>
    <w:p>
      <w:r>
        <w:rPr>
          <w:b/>
        </w:rPr>
        <w:t xml:space="preserve">Esimerkki 5.3050</w:t>
      </w:r>
    </w:p>
    <w:p>
      <w:r>
        <w:t xml:space="preserve">Lause 1: Mustapaitainen mies soittaa kitaraa. Lause 2: Hänellä on vain punaiset vaatteet.</w:t>
      </w:r>
    </w:p>
    <w:p>
      <w:r>
        <w:rPr>
          <w:b/>
        </w:rPr>
        <w:t xml:space="preserve">Tulos</w:t>
      </w:r>
    </w:p>
    <w:p>
      <w:r>
        <w:t xml:space="preserve">Tärkein soittaa kitaraa.</w:t>
      </w:r>
    </w:p>
    <w:p>
      <w:r>
        <w:rPr>
          <w:b/>
        </w:rPr>
        <w:t xml:space="preserve">Esimerkki 5.3051</w:t>
      </w:r>
    </w:p>
    <w:p>
      <w:r>
        <w:t xml:space="preserve">Lause 1: Aasialainen pariskunta poseeraa ravintolassa. Lause 2: Äiti ja tytär ottavat kuvan ravintolassa.</w:t>
      </w:r>
    </w:p>
    <w:p>
      <w:r>
        <w:rPr>
          <w:b/>
        </w:rPr>
        <w:t xml:space="preserve">Tulos</w:t>
      </w:r>
    </w:p>
    <w:p>
      <w:r>
        <w:t xml:space="preserve">Kaksi aasialaista romanttista kumppania ottaa kuvan ravintolassa.</w:t>
      </w:r>
    </w:p>
    <w:p>
      <w:r>
        <w:rPr>
          <w:b/>
        </w:rPr>
        <w:t xml:space="preserve">Esimerkki 5.3052</w:t>
      </w:r>
    </w:p>
    <w:p>
      <w:r>
        <w:t xml:space="preserve">Lause 1: Ihmiset kokoontuivat kollektiivisesti kunnioittamaan erästä hetkeä. Lause 2: Ihmiset kokoontuivat pommittamaan rakennusta.</w:t>
      </w:r>
    </w:p>
    <w:p>
      <w:r>
        <w:rPr>
          <w:b/>
        </w:rPr>
        <w:t xml:space="preserve">Tulos</w:t>
      </w:r>
    </w:p>
    <w:p>
      <w:r>
        <w:t xml:space="preserve">Ihmiset kokoontuivat kunnioittamaan tapahtumaa.</w:t>
      </w:r>
    </w:p>
    <w:p>
      <w:r>
        <w:rPr>
          <w:b/>
        </w:rPr>
        <w:t xml:space="preserve">Esimerkki 5.3053</w:t>
      </w:r>
    </w:p>
    <w:p>
      <w:r>
        <w:t xml:space="preserve">Lause 1: Kaksi isoa koiraa leikkii yhdessä pihalla, jossa on korkea aita. Lause 2: Kaksi koiraa on sisällä nukkumassa.</w:t>
      </w:r>
    </w:p>
    <w:p>
      <w:r>
        <w:rPr>
          <w:b/>
        </w:rPr>
        <w:t xml:space="preserve">Tulos</w:t>
      </w:r>
    </w:p>
    <w:p>
      <w:r>
        <w:t xml:space="preserve">Kaksi eläintä on ulkona yhdessä.</w:t>
      </w:r>
    </w:p>
    <w:p>
      <w:r>
        <w:rPr>
          <w:b/>
        </w:rPr>
        <w:t xml:space="preserve">Esimerkki 5.3054</w:t>
      </w:r>
    </w:p>
    <w:p>
      <w:r>
        <w:t xml:space="preserve">Lause 1: Mies ja nainen pitävät toisiaan kädestä kiinni kävellessään kaupungin jalkakäytävällä. Lause 2: Aviopari tappelee jalkakäytävällä.</w:t>
      </w:r>
    </w:p>
    <w:p>
      <w:r>
        <w:rPr>
          <w:b/>
        </w:rPr>
        <w:t xml:space="preserve">Tulos</w:t>
      </w:r>
    </w:p>
    <w:p>
      <w:r>
        <w:t xml:space="preserve">Mies ja nainen pitävät toisiaan kädestä kiinni.</w:t>
      </w:r>
    </w:p>
    <w:p>
      <w:r>
        <w:rPr>
          <w:b/>
        </w:rPr>
        <w:t xml:space="preserve">Esimerkki 5.3055</w:t>
      </w:r>
    </w:p>
    <w:p>
      <w:r>
        <w:t xml:space="preserve">Lause 1: Mustavalkoinen koira kantaa keppiä suussaan uidessaan kirkkaassa vedessä. Lause 2: Vesi on tyhjää.</w:t>
      </w:r>
    </w:p>
    <w:p>
      <w:r>
        <w:rPr>
          <w:b/>
        </w:rPr>
        <w:t xml:space="preserve">Tulos</w:t>
      </w:r>
    </w:p>
    <w:p>
      <w:r>
        <w:t xml:space="preserve">Koira on ulkona</w:t>
      </w:r>
    </w:p>
    <w:p>
      <w:r>
        <w:rPr>
          <w:b/>
        </w:rPr>
        <w:t xml:space="preserve">Esimerkki 5.3056</w:t>
      </w:r>
    </w:p>
    <w:p>
      <w:r>
        <w:t xml:space="preserve">Lause 1: Taustalla on kolme ihmistä rannalla useiden kanoottien joukossa, ja etualalla oleva nuori mies meloo vedessä pelastusliivit yllään ja hymyilee. Lause 2: Joukko ihmisiä laskettelee koskenlaskua pitkin raivoavaa jokea.</w:t>
      </w:r>
    </w:p>
    <w:p>
      <w:r>
        <w:rPr>
          <w:b/>
        </w:rPr>
        <w:t xml:space="preserve">Tulos</w:t>
      </w:r>
    </w:p>
    <w:p>
      <w:r>
        <w:t xml:space="preserve">Nuori mies meloo.</w:t>
      </w:r>
    </w:p>
    <w:p>
      <w:r>
        <w:rPr>
          <w:b/>
        </w:rPr>
        <w:t xml:space="preserve">Esimerkki 5.3057</w:t>
      </w:r>
    </w:p>
    <w:p>
      <w:r>
        <w:t xml:space="preserve">Lause 1: Useita ihmisiä, kaksi miestä, joilla on kärryt ja jotka ajavat polkupyörillä kadulla Lause 2: Yksinäinen poika kävelee sateessa.</w:t>
      </w:r>
    </w:p>
    <w:p>
      <w:r>
        <w:rPr>
          <w:b/>
        </w:rPr>
        <w:t xml:space="preserve">Tulos</w:t>
      </w:r>
    </w:p>
    <w:p>
      <w:r>
        <w:t xml:space="preserve">Ihmisryhmä kadulla, pari miestä kärryjen kanssa ja muutama muu pyörillä.</w:t>
      </w:r>
    </w:p>
    <w:p>
      <w:r>
        <w:rPr>
          <w:b/>
        </w:rPr>
        <w:t xml:space="preserve">Esimerkki 5.3058</w:t>
      </w:r>
    </w:p>
    <w:p>
      <w:r>
        <w:t xml:space="preserve">Lause 1: Poika leikkii mailalla. Lause 2: Poika lukee kirjaa.</w:t>
      </w:r>
    </w:p>
    <w:p>
      <w:r>
        <w:rPr>
          <w:b/>
        </w:rPr>
        <w:t xml:space="preserve">Tulos</w:t>
      </w:r>
    </w:p>
    <w:p>
      <w:r>
        <w:t xml:space="preserve">Poika heiluttaa mailaa.</w:t>
      </w:r>
    </w:p>
    <w:p>
      <w:r>
        <w:rPr>
          <w:b/>
        </w:rPr>
        <w:t xml:space="preserve">Esimerkki 5.3059</w:t>
      </w:r>
    </w:p>
    <w:p>
      <w:r>
        <w:t xml:space="preserve">Lause 1: Palomiehillä on heijastavat univormut ja he tuijottavat ylöspäin. Lause 2: Palomiehillä on heijastavat univormut ja he juoksevat ulos rakennuksesta.</w:t>
      </w:r>
    </w:p>
    <w:p>
      <w:r>
        <w:rPr>
          <w:b/>
        </w:rPr>
        <w:t xml:space="preserve">Tulos</w:t>
      </w:r>
    </w:p>
    <w:p>
      <w:r>
        <w:t xml:space="preserve">Palomiehet katsovat ylös.</w:t>
      </w:r>
    </w:p>
    <w:p>
      <w:r>
        <w:rPr>
          <w:b/>
        </w:rPr>
        <w:t xml:space="preserve">Esimerkki 5.3060</w:t>
      </w:r>
    </w:p>
    <w:p>
      <w:r>
        <w:t xml:space="preserve">Lause 1: Ikkunanpesijä, joka roikkuu narusta ja kantaa valkoista ämpäriä, työskentelee punatiilisen rakennuksen ikkunoiden pesussa. Rakennuksen kaiverrettuun ikkunanpieliin on merkitty sana "RAKENNUS". Lause 2: Ikkunanpesijä ajaa moottoripyörää.</w:t>
      </w:r>
    </w:p>
    <w:p>
      <w:r>
        <w:rPr>
          <w:b/>
        </w:rPr>
        <w:t xml:space="preserve">Tulos</w:t>
      </w:r>
    </w:p>
    <w:p>
      <w:r>
        <w:t xml:space="preserve">narussa roikkuva henkilö</w:t>
      </w:r>
    </w:p>
    <w:p>
      <w:r>
        <w:rPr>
          <w:b/>
        </w:rPr>
        <w:t xml:space="preserve">Esimerkki 5.3061</w:t>
      </w:r>
    </w:p>
    <w:p>
      <w:r>
        <w:t xml:space="preserve">Lause 1: Tämä valokuva ilmentää aineetonta turhautumista. Lause 2: Valokuvassa ei ole ihmisiä eikä eläimiä.</w:t>
      </w:r>
    </w:p>
    <w:p>
      <w:r>
        <w:rPr>
          <w:b/>
        </w:rPr>
        <w:t xml:space="preserve">Tulos</w:t>
      </w:r>
    </w:p>
    <w:p>
      <w:r>
        <w:t xml:space="preserve">Valokuva ilmaisee abstraktin käsitteen.</w:t>
      </w:r>
    </w:p>
    <w:p>
      <w:r>
        <w:rPr>
          <w:b/>
        </w:rPr>
        <w:t xml:space="preserve">Esimerkki 5.3062</w:t>
      </w:r>
    </w:p>
    <w:p>
      <w:r>
        <w:t xml:space="preserve">Lause 1: Nuori tyttö näyttää hyppivän lyhyitä, oransseja liikennekartioita nurmikolla toisen nuoren tytön ja aikuisen katsoessa. Lause 2: Nuori poika istuu alas.</w:t>
      </w:r>
    </w:p>
    <w:p>
      <w:r>
        <w:rPr>
          <w:b/>
        </w:rPr>
        <w:t xml:space="preserve">Tulos</w:t>
      </w:r>
    </w:p>
    <w:p>
      <w:r>
        <w:t xml:space="preserve">Nuori tyttö näyttää hyppivän lyhyiden liikennekartioiden päällä.</w:t>
      </w:r>
    </w:p>
    <w:p>
      <w:r>
        <w:rPr>
          <w:b/>
        </w:rPr>
        <w:t xml:space="preserve">Esimerkki 5.3063</w:t>
      </w:r>
    </w:p>
    <w:p>
      <w:r>
        <w:t xml:space="preserve">Lause 1: Mies kävelee harmaan tiiliseinän vieressä. Lause 2: Mies ui altaassa.</w:t>
      </w:r>
    </w:p>
    <w:p>
      <w:r>
        <w:rPr>
          <w:b/>
        </w:rPr>
        <w:t xml:space="preserve">Tulos</w:t>
      </w:r>
    </w:p>
    <w:p>
      <w:r>
        <w:t xml:space="preserve">Mies lähtee ulos kävelylle.</w:t>
      </w:r>
    </w:p>
    <w:p>
      <w:r>
        <w:rPr>
          <w:b/>
        </w:rPr>
        <w:t xml:space="preserve">Esimerkki 5.3064</w:t>
      </w:r>
    </w:p>
    <w:p>
      <w:r>
        <w:t xml:space="preserve">Lause 1: Raitapaitainen mies polttaa savuketta kadulla Lause 2: Mies polttaa ruokakaupassa.</w:t>
      </w:r>
    </w:p>
    <w:p>
      <w:r>
        <w:rPr>
          <w:b/>
        </w:rPr>
        <w:t xml:space="preserve">Tulos</w:t>
      </w:r>
    </w:p>
    <w:p>
      <w:r>
        <w:t xml:space="preserve">Raitapaitainen mies polttaa ulkona savuketta.</w:t>
      </w:r>
    </w:p>
    <w:p>
      <w:r>
        <w:rPr>
          <w:b/>
        </w:rPr>
        <w:t xml:space="preserve">Esimerkki 5.3065</w:t>
      </w:r>
    </w:p>
    <w:p>
      <w:r>
        <w:t xml:space="preserve">Lause 1: mies, jolla on vaimohame, istuu hedelmien ympärillä halpamarkkinoilla. Lause 2: Nainen hyppii hedelmien ympärillä.</w:t>
      </w:r>
    </w:p>
    <w:p>
      <w:r>
        <w:rPr>
          <w:b/>
        </w:rPr>
        <w:t xml:space="preserve">Tulos</w:t>
      </w:r>
    </w:p>
    <w:p>
      <w:r>
        <w:t xml:space="preserve">Mies istuu torilla.</w:t>
      </w:r>
    </w:p>
    <w:p>
      <w:r>
        <w:rPr>
          <w:b/>
        </w:rPr>
        <w:t xml:space="preserve">Esimerkki 5.3066</w:t>
      </w:r>
    </w:p>
    <w:p>
      <w:r>
        <w:t xml:space="preserve">Lause 1: Eräs kalju mies pukee solmiota, joka sopii hänen napitettuun paitaansa, ja katsoo samalla peiliin. Lause 2: Kalju mies on kokouksessa.</w:t>
      </w:r>
    </w:p>
    <w:p>
      <w:r>
        <w:rPr>
          <w:b/>
        </w:rPr>
        <w:t xml:space="preserve">Tulos</w:t>
      </w:r>
    </w:p>
    <w:p>
      <w:r>
        <w:t xml:space="preserve">Kalju mies katsoo peiliin.</w:t>
      </w:r>
    </w:p>
    <w:p>
      <w:r>
        <w:rPr>
          <w:b/>
        </w:rPr>
        <w:t xml:space="preserve">Esimerkki 5.3067</w:t>
      </w:r>
    </w:p>
    <w:p>
      <w:r>
        <w:t xml:space="preserve">Lause 1: Sateessa seisoo mekkoon pukeutunut nainen, jolla on pehmolelu, käsilaukku ja sateenvarjo kädessään. Lause 2: Kaksi miestä painii.</w:t>
      </w:r>
    </w:p>
    <w:p>
      <w:r>
        <w:rPr>
          <w:b/>
        </w:rPr>
        <w:t xml:space="preserve">Tulos</w:t>
      </w:r>
    </w:p>
    <w:p>
      <w:r>
        <w:t xml:space="preserve">Naisella on pää</w:t>
      </w:r>
    </w:p>
    <w:p>
      <w:r>
        <w:rPr>
          <w:b/>
        </w:rPr>
        <w:t xml:space="preserve">Esimerkki 5.3068</w:t>
      </w:r>
    </w:p>
    <w:p>
      <w:r>
        <w:t xml:space="preserve">Lause 1: Kaksi punapaitaista miestä näyttää kävelevän koristeellisen rakennuksen ulkoseinillä. Lause 2: Ryhmä ihmisiä on rakennuksen sisällä.</w:t>
      </w:r>
    </w:p>
    <w:p>
      <w:r>
        <w:rPr>
          <w:b/>
        </w:rPr>
        <w:t xml:space="preserve">Tulos</w:t>
      </w:r>
    </w:p>
    <w:p>
      <w:r>
        <w:t xml:space="preserve">Kaksi ihmistä liikkuu rakennusta pitkin.</w:t>
      </w:r>
    </w:p>
    <w:p>
      <w:r>
        <w:rPr>
          <w:b/>
        </w:rPr>
        <w:t xml:space="preserve">Esimerkki 5.3069</w:t>
      </w:r>
    </w:p>
    <w:p>
      <w:r>
        <w:t xml:space="preserve">Lause 1: Punapaitainen kiipeilijä on kiinnitetty köydellä, kun hän katsoo alas railoon. Lause 2: Kiipeilijällä on silmät kiinni.</w:t>
      </w:r>
    </w:p>
    <w:p>
      <w:r>
        <w:rPr>
          <w:b/>
        </w:rPr>
        <w:t xml:space="preserve">Tulos</w:t>
      </w:r>
    </w:p>
    <w:p>
      <w:r>
        <w:t xml:space="preserve">Köysi on liitetty kiipeilijään.</w:t>
      </w:r>
    </w:p>
    <w:p>
      <w:r>
        <w:rPr>
          <w:b/>
        </w:rPr>
        <w:t xml:space="preserve">Esimerkki 5.3070</w:t>
      </w:r>
    </w:p>
    <w:p>
      <w:r>
        <w:t xml:space="preserve">Lause 1: Valkoinen mieshenkilö, jolla on musta paita ja joka osoittaa ylisuuren blackberryn näyttöä, joka on suunnilleen samankokoinen kuin hän itse. Lause 2: Valkoinen mies syö kurpitsaa halloweenina.</w:t>
      </w:r>
    </w:p>
    <w:p>
      <w:r>
        <w:rPr>
          <w:b/>
        </w:rPr>
        <w:t xml:space="preserve">Tulos</w:t>
      </w:r>
    </w:p>
    <w:p>
      <w:r>
        <w:t xml:space="preserve">valkoinen mies osoittaa valtavaa mustaviiniä</w:t>
      </w:r>
    </w:p>
    <w:p>
      <w:r>
        <w:rPr>
          <w:b/>
        </w:rPr>
        <w:t xml:space="preserve">Esimerkki 5.3071</w:t>
      </w:r>
    </w:p>
    <w:p>
      <w:r>
        <w:t xml:space="preserve">Lause 1: Kaksi ruskeaa koiraa tappelee, ja molemmilla on punaiset vaatteet. Lause 2: Koirat nukkuvat molemmat hiljaa vierekkäin.</w:t>
      </w:r>
    </w:p>
    <w:p>
      <w:r>
        <w:rPr>
          <w:b/>
        </w:rPr>
        <w:t xml:space="preserve">Tulos</w:t>
      </w:r>
    </w:p>
    <w:p>
      <w:r>
        <w:t xml:space="preserve">kaksi koiraa on yhdessä</w:t>
      </w:r>
    </w:p>
    <w:p>
      <w:r>
        <w:rPr>
          <w:b/>
        </w:rPr>
        <w:t xml:space="preserve">Esimerkki 5.3072</w:t>
      </w:r>
    </w:p>
    <w:p>
      <w:r>
        <w:t xml:space="preserve">Lause 1: Poika potkaisee todella suurta pesäpalloa Lause 2: Poika heittää pesäpalloa.</w:t>
      </w:r>
    </w:p>
    <w:p>
      <w:r>
        <w:rPr>
          <w:b/>
        </w:rPr>
        <w:t xml:space="preserve">Tulos</w:t>
      </w:r>
    </w:p>
    <w:p>
      <w:r>
        <w:t xml:space="preserve">Poika harrastaa liikuntaa</w:t>
      </w:r>
    </w:p>
    <w:p>
      <w:r>
        <w:rPr>
          <w:b/>
        </w:rPr>
        <w:t xml:space="preserve">Esimerkki 5.3073</w:t>
      </w:r>
    </w:p>
    <w:p>
      <w:r>
        <w:t xml:space="preserve">Lause 1: paidaton mies, jolla on punainen pyyhe päänsä ympärillä. Lause 2: Nainen on lavalla laulamassa.</w:t>
      </w:r>
    </w:p>
    <w:p>
      <w:r>
        <w:rPr>
          <w:b/>
        </w:rPr>
        <w:t xml:space="preserve">Tulos</w:t>
      </w:r>
    </w:p>
    <w:p>
      <w:r>
        <w:t xml:space="preserve">Miehellä on pyyhe päänsä ympärillä.</w:t>
      </w:r>
    </w:p>
    <w:p>
      <w:r>
        <w:rPr>
          <w:b/>
        </w:rPr>
        <w:t xml:space="preserve">Esimerkki 5.3074</w:t>
      </w:r>
    </w:p>
    <w:p>
      <w:r>
        <w:t xml:space="preserve">Lause 1: Nainen saa leikkauksen naispuoliselta kampaajalta. Lause 2: Nainen on menossa kävelylle puistoon.</w:t>
      </w:r>
    </w:p>
    <w:p>
      <w:r>
        <w:rPr>
          <w:b/>
        </w:rPr>
        <w:t xml:space="preserve">Tulos</w:t>
      </w:r>
    </w:p>
    <w:p>
      <w:r>
        <w:t xml:space="preserve">Nainen on kampaamossa.</w:t>
      </w:r>
    </w:p>
    <w:p>
      <w:r>
        <w:rPr>
          <w:b/>
        </w:rPr>
        <w:t xml:space="preserve">Esimerkki 5.3075</w:t>
      </w:r>
    </w:p>
    <w:p>
      <w:r>
        <w:t xml:space="preserve">Lause 1: Lapset tekevät kuvassa erilaisia asioita, syövät ja poseeraavat. Lause 2: Kuva oli näkymätön.</w:t>
      </w:r>
    </w:p>
    <w:p>
      <w:r>
        <w:rPr>
          <w:b/>
        </w:rPr>
        <w:t xml:space="preserve">Tulos</w:t>
      </w:r>
    </w:p>
    <w:p>
      <w:r>
        <w:t xml:space="preserve">Siinä on paperi, jossa on ihmisiä.</w:t>
      </w:r>
    </w:p>
    <w:p>
      <w:r>
        <w:rPr>
          <w:b/>
        </w:rPr>
        <w:t xml:space="preserve">Esimerkki 5.3076</w:t>
      </w:r>
    </w:p>
    <w:p>
      <w:r>
        <w:t xml:space="preserve">Lause 1: Klovni pitää korviaan ilmapallolla vasemmassa kädessään. Lause 2: Klovni on lounastauollaan ja polttaa savuketta.</w:t>
      </w:r>
    </w:p>
    <w:p>
      <w:r>
        <w:rPr>
          <w:b/>
        </w:rPr>
        <w:t xml:space="preserve">Tulos</w:t>
      </w:r>
    </w:p>
    <w:p>
      <w:r>
        <w:t xml:space="preserve">Siellä on pelle ilmapallojen kanssa.</w:t>
      </w:r>
    </w:p>
    <w:p>
      <w:r>
        <w:rPr>
          <w:b/>
        </w:rPr>
        <w:t xml:space="preserve">Esimerkki 5.3077</w:t>
      </w:r>
    </w:p>
    <w:p>
      <w:r>
        <w:t xml:space="preserve">Lause 1: Ihmiset katsovat lyöjää. Lause 2: ihmiset katsovat, kun syöttäjä heittää palloa.</w:t>
      </w:r>
    </w:p>
    <w:p>
      <w:r>
        <w:rPr>
          <w:b/>
        </w:rPr>
        <w:t xml:space="preserve">Tulos</w:t>
      </w:r>
    </w:p>
    <w:p>
      <w:r>
        <w:t xml:space="preserve">Lyöjä pelaa baseballia</w:t>
      </w:r>
    </w:p>
    <w:p>
      <w:r>
        <w:rPr>
          <w:b/>
        </w:rPr>
        <w:t xml:space="preserve">Esimerkki 5.3078</w:t>
      </w:r>
    </w:p>
    <w:p>
      <w:r>
        <w:t xml:space="preserve">Lause 1: Näkymä ihmisistä kadulla päivällä ja ympäröivistä rakennuksista. Lause 2: Ihmisiä ei näy missään.</w:t>
      </w:r>
    </w:p>
    <w:p>
      <w:r>
        <w:rPr>
          <w:b/>
        </w:rPr>
        <w:t xml:space="preserve">Tulos</w:t>
      </w:r>
    </w:p>
    <w:p>
      <w:r>
        <w:t xml:space="preserve">näkymä ihmisistä kävelee</w:t>
      </w:r>
    </w:p>
    <w:p>
      <w:r>
        <w:rPr>
          <w:b/>
        </w:rPr>
        <w:t xml:space="preserve">Esimerkki 5.3079</w:t>
      </w:r>
    </w:p>
    <w:p>
      <w:r>
        <w:t xml:space="preserve">Lause 1: Valkoinen mieshenkilö, yllään khakipaita, laulaa intohimoisesti konsertissa. Lause 2: Mies heittelee ketsuppia konsertissa.</w:t>
      </w:r>
    </w:p>
    <w:p>
      <w:r>
        <w:rPr>
          <w:b/>
        </w:rPr>
        <w:t xml:space="preserve">Tulos</w:t>
      </w:r>
    </w:p>
    <w:p>
      <w:r>
        <w:t xml:space="preserve">Mies laulaa.</w:t>
      </w:r>
    </w:p>
    <w:p>
      <w:r>
        <w:rPr>
          <w:b/>
        </w:rPr>
        <w:t xml:space="preserve">Esimerkki 5.3080</w:t>
      </w:r>
    </w:p>
    <w:p>
      <w:r>
        <w:t xml:space="preserve">Lause 1: Nainen istuu takaperin tuolilla pellolla. Lause 2: Nainen seisoo laguunin lähellä.</w:t>
      </w:r>
    </w:p>
    <w:p>
      <w:r>
        <w:rPr>
          <w:b/>
        </w:rPr>
        <w:t xml:space="preserve">Tulos</w:t>
      </w:r>
    </w:p>
    <w:p>
      <w:r>
        <w:t xml:space="preserve">Nainen istuu tuolilla ulkona.</w:t>
      </w:r>
    </w:p>
    <w:p>
      <w:r>
        <w:rPr>
          <w:b/>
        </w:rPr>
        <w:t xml:space="preserve">Esimerkki 5.3081</w:t>
      </w:r>
    </w:p>
    <w:p>
      <w:r>
        <w:t xml:space="preserve">Lause 1: Paidaton mies hyppää suuresta betonirakenteesta jokeen ystäviensä katsellessa rakennuksen päältä. Lause 2: Mies on sisätiloissa.</w:t>
      </w:r>
    </w:p>
    <w:p>
      <w:r>
        <w:rPr>
          <w:b/>
        </w:rPr>
        <w:t xml:space="preserve">Tulos</w:t>
      </w:r>
    </w:p>
    <w:p>
      <w:r>
        <w:t xml:space="preserve">Mies hyppää jokeen ihmisten katsellessa.</w:t>
      </w:r>
    </w:p>
    <w:p>
      <w:r>
        <w:rPr>
          <w:b/>
        </w:rPr>
        <w:t xml:space="preserve">Esimerkki 5.3082</w:t>
      </w:r>
    </w:p>
    <w:p>
      <w:r>
        <w:t xml:space="preserve">Lause 1: Tyttö hyppää ilmaan lentopallon piikkiin. Lause 2: tyttö nukkuu</w:t>
      </w:r>
    </w:p>
    <w:p>
      <w:r>
        <w:rPr>
          <w:b/>
        </w:rPr>
        <w:t xml:space="preserve">Tulos</w:t>
      </w:r>
    </w:p>
    <w:p>
      <w:r>
        <w:t xml:space="preserve">tyttö hyppää</w:t>
      </w:r>
    </w:p>
    <w:p>
      <w:r>
        <w:rPr>
          <w:b/>
        </w:rPr>
        <w:t xml:space="preserve">Esimerkki 5.3083</w:t>
      </w:r>
    </w:p>
    <w:p>
      <w:r>
        <w:t xml:space="preserve">Lause 1: Nuori mies, jolla on punainen huivi kaulassaan, katsoo oikealle. Lause 2: Koira haistelee ilmaa päivällisen kypsennyksen aikana.</w:t>
      </w:r>
    </w:p>
    <w:p>
      <w:r>
        <w:rPr>
          <w:b/>
        </w:rPr>
        <w:t xml:space="preserve">Tulos</w:t>
      </w:r>
    </w:p>
    <w:p>
      <w:r>
        <w:t xml:space="preserve">Nuori mies havaitsee jotain oikealla puolellaan.</w:t>
      </w:r>
    </w:p>
    <w:p>
      <w:r>
        <w:rPr>
          <w:b/>
        </w:rPr>
        <w:t xml:space="preserve">Esimerkki 5.3084</w:t>
      </w:r>
    </w:p>
    <w:p>
      <w:r>
        <w:t xml:space="preserve">Lause 1: Suuri keltainen rakennusajoneuvo on kadunkulmassa sinisten ja punaisten barrikadien ympäröimänä. Lause 2: Suuri ajoneuvo on korjaamolla, sitä työstetään.</w:t>
      </w:r>
    </w:p>
    <w:p>
      <w:r>
        <w:rPr>
          <w:b/>
        </w:rPr>
        <w:t xml:space="preserve">Tulos</w:t>
      </w:r>
    </w:p>
    <w:p>
      <w:r>
        <w:t xml:space="preserve">Rakennusajoneuvo on keltainen.</w:t>
      </w:r>
    </w:p>
    <w:p>
      <w:r>
        <w:rPr>
          <w:b/>
        </w:rPr>
        <w:t xml:space="preserve">Esimerkki 5.3085</w:t>
      </w:r>
    </w:p>
    <w:p>
      <w:r>
        <w:t xml:space="preserve">Lause 1: Kuva hymyilevästä nuoresta naisesta kadulla olevien pöytien edessä. Lause 2: mies on kadulla...</w:t>
      </w:r>
    </w:p>
    <w:p>
      <w:r>
        <w:rPr>
          <w:b/>
        </w:rPr>
        <w:t xml:space="preserve">Tulos</w:t>
      </w:r>
    </w:p>
    <w:p>
      <w:r>
        <w:t xml:space="preserve">nainen on kadulla</w:t>
      </w:r>
    </w:p>
    <w:p>
      <w:r>
        <w:rPr>
          <w:b/>
        </w:rPr>
        <w:t xml:space="preserve">Esimerkki 5.3086</w:t>
      </w:r>
    </w:p>
    <w:p>
      <w:r>
        <w:t xml:space="preserve">Lause 1: Mies ja nainen istuvat laiturilla vesistön edessä. Lause 2: Nainen ja mies tanssivat meren äärellä.</w:t>
      </w:r>
    </w:p>
    <w:p>
      <w:r>
        <w:rPr>
          <w:b/>
        </w:rPr>
        <w:t xml:space="preserve">Tulos</w:t>
      </w:r>
    </w:p>
    <w:p>
      <w:r>
        <w:t xml:space="preserve">Mies ja nainen ovat ulkona.</w:t>
      </w:r>
    </w:p>
    <w:p>
      <w:r>
        <w:rPr>
          <w:b/>
        </w:rPr>
        <w:t xml:space="preserve">Esimerkki 5.3087</w:t>
      </w:r>
    </w:p>
    <w:p>
      <w:r>
        <w:t xml:space="preserve">Lause 1: Kaksi pikkulasta leikkii pihalla. Lause 2: Pikkulapset nauttivat piknikistä keittiössä.</w:t>
      </w:r>
    </w:p>
    <w:p>
      <w:r>
        <w:rPr>
          <w:b/>
        </w:rPr>
        <w:t xml:space="preserve">Tulos</w:t>
      </w:r>
    </w:p>
    <w:p>
      <w:r>
        <w:t xml:space="preserve">Ulkona leikkivät vauvat.</w:t>
      </w:r>
    </w:p>
    <w:p>
      <w:r>
        <w:rPr>
          <w:b/>
        </w:rPr>
        <w:t xml:space="preserve">Esimerkki 5.3088</w:t>
      </w:r>
    </w:p>
    <w:p>
      <w:r>
        <w:t xml:space="preserve">Lause 1: Mies istuu polkupyörän selässä, joka on kiinnitetty metallitolppaan. Lause 2: Mies seisoo maassa aidan vieressä.</w:t>
      </w:r>
    </w:p>
    <w:p>
      <w:r>
        <w:rPr>
          <w:b/>
        </w:rPr>
        <w:t xml:space="preserve">Tulos</w:t>
      </w:r>
    </w:p>
    <w:p>
      <w:r>
        <w:t xml:space="preserve">Polkupyörä on kiinnitetty tolppaan.</w:t>
      </w:r>
    </w:p>
    <w:p>
      <w:r>
        <w:rPr>
          <w:b/>
        </w:rPr>
        <w:t xml:space="preserve">Esimerkki 5.3089</w:t>
      </w:r>
    </w:p>
    <w:p>
      <w:r>
        <w:t xml:space="preserve">Lause 1: Laborantti käyttää pipettiä. Lause 2: Henkilö nukkuu.</w:t>
      </w:r>
    </w:p>
    <w:p>
      <w:r>
        <w:rPr>
          <w:b/>
        </w:rPr>
        <w:t xml:space="preserve">Tulos</w:t>
      </w:r>
    </w:p>
    <w:p>
      <w:r>
        <w:t xml:space="preserve">Laboratorioteknikko käyttää välineitä.</w:t>
      </w:r>
    </w:p>
    <w:p>
      <w:r>
        <w:rPr>
          <w:b/>
        </w:rPr>
        <w:t xml:space="preserve">Esimerkki 5.3090</w:t>
      </w:r>
    </w:p>
    <w:p>
      <w:r>
        <w:t xml:space="preserve">Lause 1: Vihreään paitaan pukeutunut nainen pitää diaesitystä tulevasta zombien kansannoususta. Lause 2: Nainen nukkuu.</w:t>
      </w:r>
    </w:p>
    <w:p>
      <w:r>
        <w:rPr>
          <w:b/>
        </w:rPr>
        <w:t xml:space="preserve">Tulos</w:t>
      </w:r>
    </w:p>
    <w:p>
      <w:r>
        <w:t xml:space="preserve">Naisella on vihreä paita</w:t>
      </w:r>
    </w:p>
    <w:p>
      <w:r>
        <w:rPr>
          <w:b/>
        </w:rPr>
        <w:t xml:space="preserve">Esimerkki 5.3091</w:t>
      </w:r>
    </w:p>
    <w:p>
      <w:r>
        <w:t xml:space="preserve">Lause 1: Kaksi miestä työskentelee teräsrakenteen parissa. Lause 2: Kaksi miestä kaivaa ojaa.</w:t>
      </w:r>
    </w:p>
    <w:p>
      <w:r>
        <w:rPr>
          <w:b/>
        </w:rPr>
        <w:t xml:space="preserve">Tulos</w:t>
      </w:r>
    </w:p>
    <w:p>
      <w:r>
        <w:t xml:space="preserve">Kohteen lähellä on ihmisiä.</w:t>
      </w:r>
    </w:p>
    <w:p>
      <w:r>
        <w:rPr>
          <w:b/>
        </w:rPr>
        <w:t xml:space="preserve">Esimerkki 5.3092</w:t>
      </w:r>
    </w:p>
    <w:p>
      <w:r>
        <w:t xml:space="preserve">Lause 1: Mies ja nainen katsovat toisiaan seisoessaan hienostuneella sisäparvekkeella. Lause 2: Koira ja kissa tappelevat keskenään uidessaan.</w:t>
      </w:r>
    </w:p>
    <w:p>
      <w:r>
        <w:rPr>
          <w:b/>
        </w:rPr>
        <w:t xml:space="preserve">Tulos</w:t>
      </w:r>
    </w:p>
    <w:p>
      <w:r>
        <w:t xml:space="preserve">Mies ja nainen katsovat toisiaan seisten.</w:t>
      </w:r>
    </w:p>
    <w:p>
      <w:r>
        <w:rPr>
          <w:b/>
        </w:rPr>
        <w:t xml:space="preserve">Esimerkki 5.3093</w:t>
      </w:r>
    </w:p>
    <w:p>
      <w:r>
        <w:t xml:space="preserve">Lause 1: Siniseen pyjamaan pukeutunut pikkupoika katselee, kun hänen vaalea silmälasipäinen siskonsa avaa joululahjan. Lause 2: Vaaleanpunaiseen pyjamaan pukeutunut vauva nauttii joulusta.</w:t>
      </w:r>
    </w:p>
    <w:p>
      <w:r>
        <w:rPr>
          <w:b/>
        </w:rPr>
        <w:t xml:space="preserve">Tulos</w:t>
      </w:r>
    </w:p>
    <w:p>
      <w:r>
        <w:t xml:space="preserve">Lapset jouluna</w:t>
      </w:r>
    </w:p>
    <w:p>
      <w:r>
        <w:rPr>
          <w:b/>
        </w:rPr>
        <w:t xml:space="preserve">Esimerkki 5.3094</w:t>
      </w:r>
    </w:p>
    <w:p>
      <w:r>
        <w:t xml:space="preserve">Lause 1: Viisi vihreisiin asuihin pukeutunutta ihmistä ja yksi sinisiin asuihin pukeutunut ihminen huoneessa. Lause 2: Ryhmä on moottoripyöräretkellä.</w:t>
      </w:r>
    </w:p>
    <w:p>
      <w:r>
        <w:rPr>
          <w:b/>
        </w:rPr>
        <w:t xml:space="preserve">Tulos</w:t>
      </w:r>
    </w:p>
    <w:p>
      <w:r>
        <w:t xml:space="preserve">Kuuden hengen ryhmä on sisätiloissa.</w:t>
      </w:r>
    </w:p>
    <w:p>
      <w:r>
        <w:rPr>
          <w:b/>
        </w:rPr>
        <w:t xml:space="preserve">Esimerkki 5.3095</w:t>
      </w:r>
    </w:p>
    <w:p>
      <w:r>
        <w:t xml:space="preserve">Lause 1: Mies, jolla on punainen lippis ja musta paita, paahtaa pieniä kaloja avoimen grillin päällä. Lause 2: Mies pesee autoa.</w:t>
      </w:r>
    </w:p>
    <w:p>
      <w:r>
        <w:rPr>
          <w:b/>
        </w:rPr>
        <w:t xml:space="preserve">Tulos</w:t>
      </w:r>
    </w:p>
    <w:p>
      <w:r>
        <w:t xml:space="preserve">Mies laittaa ruokaa ulkona.</w:t>
      </w:r>
    </w:p>
    <w:p>
      <w:r>
        <w:rPr>
          <w:b/>
        </w:rPr>
        <w:t xml:space="preserve">Esimerkki 5.3096</w:t>
      </w:r>
    </w:p>
    <w:p>
      <w:r>
        <w:t xml:space="preserve">Lause 1: Ihmiset odottavat kohojunan saapumista kylmänä talvena. Lause 2: Ihmiset odottavat kesällä</w:t>
      </w:r>
    </w:p>
    <w:p>
      <w:r>
        <w:rPr>
          <w:b/>
        </w:rPr>
        <w:t xml:space="preserve">Tulos</w:t>
      </w:r>
    </w:p>
    <w:p>
      <w:r>
        <w:t xml:space="preserve">Ihmiset odottavat kylmässä</w:t>
      </w:r>
    </w:p>
    <w:p>
      <w:r>
        <w:rPr>
          <w:b/>
        </w:rPr>
        <w:t xml:space="preserve">Esimerkki 5.3097</w:t>
      </w:r>
    </w:p>
    <w:p>
      <w:r>
        <w:t xml:space="preserve">Lause 1: Joukko ihmisiä istuu penkillä valkoisen miehen pääpatsaan vieressä puistomaisessa ympäristössä neljän kyyhkysen katsellessa. Lause 2: Ihmisjoukko juoksee.</w:t>
      </w:r>
    </w:p>
    <w:p>
      <w:r>
        <w:rPr>
          <w:b/>
        </w:rPr>
        <w:t xml:space="preserve">Tulos</w:t>
      </w:r>
    </w:p>
    <w:p>
      <w:r>
        <w:t xml:space="preserve">Joukko ihmisiä istuu.</w:t>
      </w:r>
    </w:p>
    <w:p>
      <w:r>
        <w:rPr>
          <w:b/>
        </w:rPr>
        <w:t xml:space="preserve">Esimerkki 5.3098</w:t>
      </w:r>
    </w:p>
    <w:p>
      <w:r>
        <w:t xml:space="preserve">Lause 1: Suuri ihmisjoukko kävelee kuuria kohti harmaana, pilvisenä päivänä, kun sininen auto kulkee vastakkaiseen suuntaan. Lause 2: Valtava ihmisjoukko täyttää koripallo-ottelun istuimet.</w:t>
      </w:r>
    </w:p>
    <w:p>
      <w:r>
        <w:rPr>
          <w:b/>
        </w:rPr>
        <w:t xml:space="preserve">Tulos</w:t>
      </w:r>
    </w:p>
    <w:p>
      <w:r>
        <w:t xml:space="preserve">Ulkona on paljon ihmisiä.</w:t>
      </w:r>
    </w:p>
    <w:p>
      <w:r>
        <w:rPr>
          <w:b/>
        </w:rPr>
        <w:t xml:space="preserve">Esimerkki 5.3099</w:t>
      </w:r>
    </w:p>
    <w:p>
      <w:r>
        <w:t xml:space="preserve">Lause 1: Joukko ohittaa vanhan rakennelman aukon. Lause 2: Altaassa on ihmisiä.</w:t>
      </w:r>
    </w:p>
    <w:p>
      <w:r>
        <w:rPr>
          <w:b/>
        </w:rPr>
        <w:t xml:space="preserve">Tulos</w:t>
      </w:r>
    </w:p>
    <w:p>
      <w:r>
        <w:t xml:space="preserve">Ihmiset kävelevät.</w:t>
      </w:r>
    </w:p>
    <w:p>
      <w:r>
        <w:rPr>
          <w:b/>
        </w:rPr>
        <w:t xml:space="preserve">Esimerkki 5.3100</w:t>
      </w:r>
    </w:p>
    <w:p>
      <w:r>
        <w:t xml:space="preserve">Lause 1: Mies seisoo metsässä merkitsemässä puita kaadettaviksi. Lause 2: Henkilö makaa puiden edessä.</w:t>
      </w:r>
    </w:p>
    <w:p>
      <w:r>
        <w:rPr>
          <w:b/>
        </w:rPr>
        <w:t xml:space="preserve">Tulos</w:t>
      </w:r>
    </w:p>
    <w:p>
      <w:r>
        <w:t xml:space="preserve">Henkilö on ulkona.</w:t>
      </w:r>
    </w:p>
    <w:p>
      <w:r>
        <w:rPr>
          <w:b/>
        </w:rPr>
        <w:t xml:space="preserve">Esimerkki 5.3101</w:t>
      </w:r>
    </w:p>
    <w:p>
      <w:r>
        <w:t xml:space="preserve">Lause 1: Joukko ihmisiä kuuntelee puhetta. Lause 2: Ihmiset ovat illallisella katsomassa näytelmää.</w:t>
      </w:r>
    </w:p>
    <w:p>
      <w:r>
        <w:rPr>
          <w:b/>
        </w:rPr>
        <w:t xml:space="preserve">Tulos</w:t>
      </w:r>
    </w:p>
    <w:p>
      <w:r>
        <w:t xml:space="preserve">Yleisö on kokoontunut puhetta varten.</w:t>
      </w:r>
    </w:p>
    <w:p>
      <w:r>
        <w:rPr>
          <w:b/>
        </w:rPr>
        <w:t xml:space="preserve">Esimerkki 5.3102</w:t>
      </w:r>
    </w:p>
    <w:p>
      <w:r>
        <w:t xml:space="preserve">Lause 1: Kaksi miestä puhuu kadulla; toinen osoittaa kylttiä, jossa lukee "Jeesus tai helvetti" punaisen laatikon alla, ja toinen seisoo ja kuuntelee. Lause 2: Nainen strippaa rahaa varten.</w:t>
      </w:r>
    </w:p>
    <w:p>
      <w:r>
        <w:rPr>
          <w:b/>
        </w:rPr>
        <w:t xml:space="preserve">Tulos</w:t>
      </w:r>
    </w:p>
    <w:p>
      <w:r>
        <w:t xml:space="preserve">Kaksi miestä puhuu uskonnosta.</w:t>
      </w:r>
    </w:p>
    <w:p>
      <w:r>
        <w:rPr>
          <w:b/>
        </w:rPr>
        <w:t xml:space="preserve">Esimerkki 5.3103</w:t>
      </w:r>
    </w:p>
    <w:p>
      <w:r>
        <w:t xml:space="preserve">Lause 1: Kaksi miestä keskustelee. Lause 2: Kaksi miestä istuu hiljaa yleisössä.</w:t>
      </w:r>
    </w:p>
    <w:p>
      <w:r>
        <w:rPr>
          <w:b/>
        </w:rPr>
        <w:t xml:space="preserve">Tulos</w:t>
      </w:r>
    </w:p>
    <w:p>
      <w:r>
        <w:t xml:space="preserve">Kaksi aikuista juttelee.</w:t>
      </w:r>
    </w:p>
    <w:p>
      <w:r>
        <w:rPr>
          <w:b/>
        </w:rPr>
        <w:t xml:space="preserve">Esimerkki 5.3104</w:t>
      </w:r>
    </w:p>
    <w:p>
      <w:r>
        <w:t xml:space="preserve">Lause 1: Uimapukuinen pikkutyttö makaa vatsallaan vedessä ja hymyilee kameralle. Lause 2: Hämähäkinpesä kimmeltää auringonvalossa.</w:t>
      </w:r>
    </w:p>
    <w:p>
      <w:r>
        <w:rPr>
          <w:b/>
        </w:rPr>
        <w:t xml:space="preserve">Tulos</w:t>
      </w:r>
    </w:p>
    <w:p>
      <w:r>
        <w:t xml:space="preserve">Pieni tyttö uimapuvussa makaa vatsallaan hymyillen.</w:t>
      </w:r>
    </w:p>
    <w:p>
      <w:r>
        <w:rPr>
          <w:b/>
        </w:rPr>
        <w:t xml:space="preserve">Esimerkki 5.3105</w:t>
      </w:r>
    </w:p>
    <w:p>
      <w:r>
        <w:t xml:space="preserve">Lause 1: Siniseen takkiin ja kypärään pukeutunut lapsi rullalautailee. Lause 2: Rullaluistimilla liikkuva lapsi käyttää kypärää.</w:t>
      </w:r>
    </w:p>
    <w:p>
      <w:r>
        <w:rPr>
          <w:b/>
        </w:rPr>
        <w:t xml:space="preserve">Tulos</w:t>
      </w:r>
    </w:p>
    <w:p>
      <w:r>
        <w:t xml:space="preserve">Lapsi nauttii ulkoilusta.</w:t>
      </w:r>
    </w:p>
    <w:p>
      <w:r>
        <w:rPr>
          <w:b/>
        </w:rPr>
        <w:t xml:space="preserve">Esimerkki 5.3106</w:t>
      </w:r>
    </w:p>
    <w:p>
      <w:r>
        <w:t xml:space="preserve">Lause 1: Kaksi kättä maalaa kuvan käyttäen vain väriä, pyöreitä kansioita ja sormenpäitä. Lause 2: Kaksi kättä veistää savea.</w:t>
      </w:r>
    </w:p>
    <w:p>
      <w:r>
        <w:rPr>
          <w:b/>
        </w:rPr>
        <w:t xml:space="preserve">Tulos</w:t>
      </w:r>
    </w:p>
    <w:p>
      <w:r>
        <w:t xml:space="preserve">Kaksi kättä maalaa kuvan.</w:t>
      </w:r>
    </w:p>
    <w:p>
      <w:r>
        <w:rPr>
          <w:b/>
        </w:rPr>
        <w:t xml:space="preserve">Esimerkki 5.3107</w:t>
      </w:r>
    </w:p>
    <w:p>
      <w:r>
        <w:t xml:space="preserve">Lause 1: Kaksi koiraa puree leikkimielisesti kolmatta koiraa, jonka kieli on ulkona. Lause 2: Kaksi koiraa nukkuu, kun kolmas koira syö ruokaansa.</w:t>
      </w:r>
    </w:p>
    <w:p>
      <w:r>
        <w:rPr>
          <w:b/>
        </w:rPr>
        <w:t xml:space="preserve">Tulos</w:t>
      </w:r>
    </w:p>
    <w:p>
      <w:r>
        <w:t xml:space="preserve">Pari koiraa kiusaa kolmatta nakerrellen.</w:t>
      </w:r>
    </w:p>
    <w:p>
      <w:r>
        <w:rPr>
          <w:b/>
        </w:rPr>
        <w:t xml:space="preserve">Esimerkki 5.3108</w:t>
      </w:r>
    </w:p>
    <w:p>
      <w:r>
        <w:t xml:space="preserve">Lause 1: Mies kiipeää suurelle lohkareelle, jonka alla on ihmisiä. Lause 2: Kaksi naista ajaa polkupyörällä alas jyrkkää rinnettä kaupungissa.</w:t>
      </w:r>
    </w:p>
    <w:p>
      <w:r>
        <w:rPr>
          <w:b/>
        </w:rPr>
        <w:t xml:space="preserve">Tulos</w:t>
      </w:r>
    </w:p>
    <w:p>
      <w:r>
        <w:t xml:space="preserve">Kaveri kiipeää kalliolle.</w:t>
      </w:r>
    </w:p>
    <w:p>
      <w:r>
        <w:rPr>
          <w:b/>
        </w:rPr>
        <w:t xml:space="preserve">Esimerkki 5.3109</w:t>
      </w:r>
    </w:p>
    <w:p>
      <w:r>
        <w:t xml:space="preserve">Lause 1: Nainen kuuntelee musiikkia kuulokkeilla tiilirakennuksen ulkopuolella kaupungissa. Lause 2: Mies putoaa portaita alas.</w:t>
      </w:r>
    </w:p>
    <w:p>
      <w:r>
        <w:rPr>
          <w:b/>
        </w:rPr>
        <w:t xml:space="preserve">Tulos</w:t>
      </w:r>
    </w:p>
    <w:p>
      <w:r>
        <w:t xml:space="preserve">Nainen kuuntelee musiikkia.</w:t>
      </w:r>
    </w:p>
    <w:p>
      <w:r>
        <w:rPr>
          <w:b/>
        </w:rPr>
        <w:t xml:space="preserve">Esimerkki 5.3110</w:t>
      </w:r>
    </w:p>
    <w:p>
      <w:r>
        <w:t xml:space="preserve">Lause 1: Magentanpunaisessa paidassa oleva golfari on takasvingin huipulla. Lause 2: Golffari on juuttunut hiekkaan eikä pääse pois.</w:t>
      </w:r>
    </w:p>
    <w:p>
      <w:r>
        <w:rPr>
          <w:b/>
        </w:rPr>
        <w:t xml:space="preserve">Tulos</w:t>
      </w:r>
    </w:p>
    <w:p>
      <w:r>
        <w:t xml:space="preserve">Magentaiseen paitaan pukeutunut golfari on takasvingin huipulla.</w:t>
      </w:r>
    </w:p>
    <w:p>
      <w:r>
        <w:rPr>
          <w:b/>
        </w:rPr>
        <w:t xml:space="preserve">Esimerkki 5.3111</w:t>
      </w:r>
    </w:p>
    <w:p>
      <w:r>
        <w:t xml:space="preserve">Lause 1: mies hyppää ja rantavedessä Lause 2: mies istuu kahvilassa lounaalla.</w:t>
      </w:r>
    </w:p>
    <w:p>
      <w:r>
        <w:rPr>
          <w:b/>
        </w:rPr>
        <w:t xml:space="preserve">Tulos</w:t>
      </w:r>
    </w:p>
    <w:p>
      <w:r>
        <w:t xml:space="preserve">mies on ulkona</w:t>
      </w:r>
    </w:p>
    <w:p>
      <w:r>
        <w:rPr>
          <w:b/>
        </w:rPr>
        <w:t xml:space="preserve">Esimerkki 5.3112</w:t>
      </w:r>
    </w:p>
    <w:p>
      <w:r>
        <w:t xml:space="preserve">Lause 1: Pieni tyttö, jolla on pää kumarassa ja kädet yhdessä, on pukeutunut valkoiseen ja polvistuu sytytetyn kynttilän edessä. Lause 2: Henkilö kävelee.</w:t>
      </w:r>
    </w:p>
    <w:p>
      <w:r>
        <w:rPr>
          <w:b/>
        </w:rPr>
        <w:t xml:space="preserve">Tulos</w:t>
      </w:r>
    </w:p>
    <w:p>
      <w:r>
        <w:t xml:space="preserve">Tyttö kumartaa ja rukoilee palavan kynttilän edessä.</w:t>
      </w:r>
    </w:p>
    <w:p>
      <w:r>
        <w:rPr>
          <w:b/>
        </w:rPr>
        <w:t xml:space="preserve">Esimerkki 5.3113</w:t>
      </w:r>
    </w:p>
    <w:p>
      <w:r>
        <w:t xml:space="preserve">Lause 1: Kaupungin työntekijä lakaisee roskia patsaan edestä. Lause 2: Työntekijä on kotona.</w:t>
      </w:r>
    </w:p>
    <w:p>
      <w:r>
        <w:rPr>
          <w:b/>
        </w:rPr>
        <w:t xml:space="preserve">Tulos</w:t>
      </w:r>
    </w:p>
    <w:p>
      <w:r>
        <w:t xml:space="preserve">Työntekijä lakaisee.</w:t>
      </w:r>
    </w:p>
    <w:p>
      <w:r>
        <w:rPr>
          <w:b/>
        </w:rPr>
        <w:t xml:space="preserve">Esimerkki 5.3114</w:t>
      </w:r>
    </w:p>
    <w:p>
      <w:r>
        <w:t xml:space="preserve">Lause 1: Siniseen takkiin pukeutunut vauva istuu hiekassa. Lause 2: Vauva, jolla on keltainen uimapuku, ui rannan aallonmurroksessa.</w:t>
      </w:r>
    </w:p>
    <w:p>
      <w:r>
        <w:rPr>
          <w:b/>
        </w:rPr>
        <w:t xml:space="preserve">Tulos</w:t>
      </w:r>
    </w:p>
    <w:p>
      <w:r>
        <w:t xml:space="preserve">Vauva on ulkona vaatteet päällä.</w:t>
      </w:r>
    </w:p>
    <w:p>
      <w:r>
        <w:rPr>
          <w:b/>
        </w:rPr>
        <w:t xml:space="preserve">Esimerkki 5.3115</w:t>
      </w:r>
    </w:p>
    <w:p>
      <w:r>
        <w:t xml:space="preserve">Lause 1: Punainen moottoripyörä vetää rengasrataa kilparadalla. Lause 2: Mies istuu katsomossa katsomassa kilparataa.</w:t>
      </w:r>
    </w:p>
    <w:p>
      <w:r>
        <w:rPr>
          <w:b/>
        </w:rPr>
        <w:t xml:space="preserve">Tulos</w:t>
      </w:r>
    </w:p>
    <w:p>
      <w:r>
        <w:t xml:space="preserve">Mies esiintyy kilparadalla.</w:t>
      </w:r>
    </w:p>
    <w:p>
      <w:r>
        <w:rPr>
          <w:b/>
        </w:rPr>
        <w:t xml:space="preserve">Esimerkki 5.3116</w:t>
      </w:r>
    </w:p>
    <w:p>
      <w:r>
        <w:t xml:space="preserve">Lause 1: Kaksi naista keskustelee enimmäkseen valkoisessa, modernistisessa toimistossa. Lause 2: Kaksi naista keskustelevat ulkona sateessa.</w:t>
      </w:r>
    </w:p>
    <w:p>
      <w:r>
        <w:rPr>
          <w:b/>
        </w:rPr>
        <w:t xml:space="preserve">Tulos</w:t>
      </w:r>
    </w:p>
    <w:p>
      <w:r>
        <w:t xml:space="preserve">Kaksi naista puhuu sisällä.</w:t>
      </w:r>
    </w:p>
    <w:p>
      <w:r>
        <w:rPr>
          <w:b/>
        </w:rPr>
        <w:t xml:space="preserve">Esimerkki 5.3117</w:t>
      </w:r>
    </w:p>
    <w:p>
      <w:r>
        <w:t xml:space="preserve">Lause 1: Kaksi polkupyöräilijää ajaa kadulla ihmisten ohi keskustellen. Lause 2: Kaksi pyöräilijää ampuu toisiaan.</w:t>
      </w:r>
    </w:p>
    <w:p>
      <w:r>
        <w:rPr>
          <w:b/>
        </w:rPr>
        <w:t xml:space="preserve">Tulos</w:t>
      </w:r>
    </w:p>
    <w:p>
      <w:r>
        <w:t xml:space="preserve">Pyöräilijät ovat kadulla.</w:t>
      </w:r>
    </w:p>
    <w:p>
      <w:r>
        <w:rPr>
          <w:b/>
        </w:rPr>
        <w:t xml:space="preserve">Esimerkki 5.3118</w:t>
      </w:r>
    </w:p>
    <w:p>
      <w:r>
        <w:t xml:space="preserve">Lause 1: Nainen hyppii trampoliinilla pellon edessä. Lause 2: Kukaan ei hyppää</w:t>
      </w:r>
    </w:p>
    <w:p>
      <w:r>
        <w:rPr>
          <w:b/>
        </w:rPr>
        <w:t xml:space="preserve">Tulos</w:t>
      </w:r>
    </w:p>
    <w:p>
      <w:r>
        <w:t xml:space="preserve">Ihmisen hyppy</w:t>
      </w:r>
    </w:p>
    <w:p>
      <w:r>
        <w:rPr>
          <w:b/>
        </w:rPr>
        <w:t xml:space="preserve">Esimerkki 5.3119</w:t>
      </w:r>
    </w:p>
    <w:p>
      <w:r>
        <w:t xml:space="preserve">Lause 1: Ihmisjoukko ravintolassa syömässä. Lause 2: Ihmiset ovat kodittomien turvakodissa.</w:t>
      </w:r>
    </w:p>
    <w:p>
      <w:r>
        <w:rPr>
          <w:b/>
        </w:rPr>
        <w:t xml:space="preserve">Tulos</w:t>
      </w:r>
    </w:p>
    <w:p>
      <w:r>
        <w:t xml:space="preserve">Ihmiset syövät ravintolassa.</w:t>
      </w:r>
    </w:p>
    <w:p>
      <w:r>
        <w:rPr>
          <w:b/>
        </w:rPr>
        <w:t xml:space="preserve">Esimerkki 5.3120</w:t>
      </w:r>
    </w:p>
    <w:p>
      <w:r>
        <w:t xml:space="preserve">Lause 1: Täydellisen joulukuusen kaataminen. Lause 2: Mies koristaa kuusta.</w:t>
      </w:r>
    </w:p>
    <w:p>
      <w:r>
        <w:rPr>
          <w:b/>
        </w:rPr>
        <w:t xml:space="preserve">Tulos</w:t>
      </w:r>
    </w:p>
    <w:p>
      <w:r>
        <w:t xml:space="preserve">Ikivihreää puuta kaadetaan.</w:t>
      </w:r>
    </w:p>
    <w:p>
      <w:r>
        <w:rPr>
          <w:b/>
        </w:rPr>
        <w:t xml:space="preserve">Esimerkki 5.3121</w:t>
      </w:r>
    </w:p>
    <w:p>
      <w:r>
        <w:t xml:space="preserve">Lause 1: Kolme naista puhuu katveen alla. Lause 2: kolme naista ei puhu</w:t>
      </w:r>
    </w:p>
    <w:p>
      <w:r>
        <w:rPr>
          <w:b/>
        </w:rPr>
        <w:t xml:space="preserve">Tulos</w:t>
      </w:r>
    </w:p>
    <w:p>
      <w:r>
        <w:t xml:space="preserve">kolme naista puhuu</w:t>
      </w:r>
    </w:p>
    <w:p>
      <w:r>
        <w:rPr>
          <w:b/>
        </w:rPr>
        <w:t xml:space="preserve">Esimerkki 5.3122</w:t>
      </w:r>
    </w:p>
    <w:p>
      <w:r>
        <w:t xml:space="preserve">Lause 1: Mustaan huppariin pukeutunut mies seisoo puun vieressä ja soittaa puhallinsoitinta. Lause 2: Mies soittaa kitaraa.</w:t>
      </w:r>
    </w:p>
    <w:p>
      <w:r>
        <w:rPr>
          <w:b/>
        </w:rPr>
        <w:t xml:space="preserve">Tulos</w:t>
      </w:r>
    </w:p>
    <w:p>
      <w:r>
        <w:t xml:space="preserve">Mies on ulkona.</w:t>
      </w:r>
    </w:p>
    <w:p>
      <w:r>
        <w:rPr>
          <w:b/>
        </w:rPr>
        <w:t xml:space="preserve">Esimerkki 5.3123</w:t>
      </w:r>
    </w:p>
    <w:p>
      <w:r>
        <w:t xml:space="preserve">Lause 1: Kaksi miestä, kumpikin soittaa kitaraa. Lause 2: Miehet syövät päivällistä.</w:t>
      </w:r>
    </w:p>
    <w:p>
      <w:r>
        <w:rPr>
          <w:b/>
        </w:rPr>
        <w:t xml:space="preserve">Tulos</w:t>
      </w:r>
    </w:p>
    <w:p>
      <w:r>
        <w:t xml:space="preserve">Miehet esiintyvät.</w:t>
      </w:r>
    </w:p>
    <w:p>
      <w:r>
        <w:rPr>
          <w:b/>
        </w:rPr>
        <w:t xml:space="preserve">Esimerkki 5.3124</w:t>
      </w:r>
    </w:p>
    <w:p>
      <w:r>
        <w:t xml:space="preserve">Lause 1: Perhe katselee kiikarin läpi kaupunkia vesistön yllä Lause 2: Perhe riitelee päivällisestä.</w:t>
      </w:r>
    </w:p>
    <w:p>
      <w:r>
        <w:rPr>
          <w:b/>
        </w:rPr>
        <w:t xml:space="preserve">Tulos</w:t>
      </w:r>
    </w:p>
    <w:p>
      <w:r>
        <w:t xml:space="preserve">Perhe katselee vettä.</w:t>
      </w:r>
    </w:p>
    <w:p>
      <w:r>
        <w:rPr>
          <w:b/>
        </w:rPr>
        <w:t xml:space="preserve">Esimerkki 5.3125</w:t>
      </w:r>
    </w:p>
    <w:p>
      <w:r>
        <w:t xml:space="preserve">Lause 1: Neljä lasta leikkii hiekkakukkulalla. Lause 2: Lapset uivat vedessä.</w:t>
      </w:r>
    </w:p>
    <w:p>
      <w:r>
        <w:rPr>
          <w:b/>
        </w:rPr>
        <w:t xml:space="preserve">Tulos</w:t>
      </w:r>
    </w:p>
    <w:p>
      <w:r>
        <w:t xml:space="preserve">Neljä lasta on ulkona.</w:t>
      </w:r>
    </w:p>
    <w:p>
      <w:r>
        <w:rPr>
          <w:b/>
        </w:rPr>
        <w:t xml:space="preserve">Esimerkki 5.3126</w:t>
      </w:r>
    </w:p>
    <w:p>
      <w:r>
        <w:t xml:space="preserve">Lause 1: Teini hyppää mäkeä polkupyörällään. Lause 2: Teini esiintyy Broadway-näytelmässä...</w:t>
      </w:r>
    </w:p>
    <w:p>
      <w:r>
        <w:rPr>
          <w:b/>
        </w:rPr>
        <w:t xml:space="preserve">Tulos</w:t>
      </w:r>
    </w:p>
    <w:p>
      <w:r>
        <w:t xml:space="preserve">Teini-ikäinen on polkupyörällään</w:t>
      </w:r>
    </w:p>
    <w:p>
      <w:r>
        <w:rPr>
          <w:b/>
        </w:rPr>
        <w:t xml:space="preserve">Esimerkki 5.3127</w:t>
      </w:r>
    </w:p>
    <w:p>
      <w:r>
        <w:t xml:space="preserve">Lause 1: Mustaan paitaan ja punertavaan hameeseen pukeutunut nainen saa valkoiseen paitaan pukeutuneelta mieheltä lahjan, kun taas valkoiseen puseroon pukeutunut tyttö katselee innokkaasti, mitä mies antaa naiselle, ja ovat oletettavasti juhlissa. Lause 2: Naisen hame on musta.</w:t>
      </w:r>
    </w:p>
    <w:p>
      <w:r>
        <w:rPr>
          <w:b/>
        </w:rPr>
        <w:t xml:space="preserve">Tulos</w:t>
      </w:r>
    </w:p>
    <w:p>
      <w:r>
        <w:t xml:space="preserve">Paikalla on useita ihmisiä.</w:t>
      </w:r>
    </w:p>
    <w:p>
      <w:r>
        <w:rPr>
          <w:b/>
        </w:rPr>
        <w:t xml:space="preserve">Esimerkki 5.3128</w:t>
      </w:r>
    </w:p>
    <w:p>
      <w:r>
        <w:t xml:space="preserve">Lause 1: Nuori tyttö ja poika leikkivät vastakkain puistossa. Lause 2: Kaksi lasta istuu auton takapenkillä matkalla kotiin.</w:t>
      </w:r>
    </w:p>
    <w:p>
      <w:r>
        <w:rPr>
          <w:b/>
        </w:rPr>
        <w:t xml:space="preserve">Tulos</w:t>
      </w:r>
    </w:p>
    <w:p>
      <w:r>
        <w:t xml:space="preserve">Kaksi lasta leikkii puistossa.</w:t>
      </w:r>
    </w:p>
    <w:p>
      <w:r>
        <w:rPr>
          <w:b/>
        </w:rPr>
        <w:t xml:space="preserve">Esimerkki 5.3129</w:t>
      </w:r>
    </w:p>
    <w:p>
      <w:r>
        <w:t xml:space="preserve">Lause 1: Nainen valkoisessa hameessa ja sinisessä topissa kurkistaa lasiovesta, jossa on suljetut kyltit. Lause 2: Nainen valkoisessa hameessa ja sinisessä topissa istuu toimistossa työtovereidensa kanssa.</w:t>
      </w:r>
    </w:p>
    <w:p>
      <w:r>
        <w:rPr>
          <w:b/>
        </w:rPr>
        <w:t xml:space="preserve">Tulos</w:t>
      </w:r>
    </w:p>
    <w:p>
      <w:r>
        <w:t xml:space="preserve">Nainen katsoo lasin läpi.</w:t>
      </w:r>
    </w:p>
    <w:p>
      <w:r>
        <w:rPr>
          <w:b/>
        </w:rPr>
        <w:t xml:space="preserve">Esimerkki 5.3130</w:t>
      </w:r>
    </w:p>
    <w:p>
      <w:r>
        <w:t xml:space="preserve">Lause 1: Pieni poika harjaa vauvan hiuksia, jolla on tyhjä ilme. Lause 2: Tyttö harjaa pikkulapsen hiuksia.</w:t>
      </w:r>
    </w:p>
    <w:p>
      <w:r>
        <w:rPr>
          <w:b/>
        </w:rPr>
        <w:t xml:space="preserve">Tulos</w:t>
      </w:r>
    </w:p>
    <w:p>
      <w:r>
        <w:t xml:space="preserve">Kaksi henkilöä istuu lähellä toisiaan</w:t>
      </w:r>
    </w:p>
    <w:p>
      <w:r>
        <w:rPr>
          <w:b/>
        </w:rPr>
        <w:t xml:space="preserve">Esimerkki 5.3131</w:t>
      </w:r>
    </w:p>
    <w:p>
      <w:r>
        <w:t xml:space="preserve">Lause 1: Kolme lasta leikkii narulla. Lause 2: Aikuiset käyttävät hassua narua.</w:t>
      </w:r>
    </w:p>
    <w:p>
      <w:r>
        <w:rPr>
          <w:b/>
        </w:rPr>
        <w:t xml:space="preserve">Tulos</w:t>
      </w:r>
    </w:p>
    <w:p>
      <w:r>
        <w:t xml:space="preserve">Lapset ruiskuttavat hassua narua.</w:t>
      </w:r>
    </w:p>
    <w:p>
      <w:r>
        <w:rPr>
          <w:b/>
        </w:rPr>
        <w:t xml:space="preserve">Esimerkki 5.3132</w:t>
      </w:r>
    </w:p>
    <w:p>
      <w:r>
        <w:t xml:space="preserve">Lause 1: Pöydän ääressä istuu nainen, jolla on musta paita. Lause 2: Nainen kelluu pöydän ääressä.</w:t>
      </w:r>
    </w:p>
    <w:p>
      <w:r>
        <w:rPr>
          <w:b/>
        </w:rPr>
        <w:t xml:space="preserve">Tulos</w:t>
      </w:r>
    </w:p>
    <w:p>
      <w:r>
        <w:t xml:space="preserve">Nainen istuu pöydän ääressä</w:t>
      </w:r>
    </w:p>
    <w:p>
      <w:r>
        <w:rPr>
          <w:b/>
        </w:rPr>
        <w:t xml:space="preserve">Esimerkki 5.3133</w:t>
      </w:r>
    </w:p>
    <w:p>
      <w:r>
        <w:t xml:space="preserve">Lause 1: Joku mustiin pukeutunut henkilö soittaa rumpua kahdella tikulla. Lause 2: Katutaiteilija soittaa jalkakäytävällä lyömäsoittimia käsillään.</w:t>
      </w:r>
    </w:p>
    <w:p>
      <w:r>
        <w:rPr>
          <w:b/>
        </w:rPr>
        <w:t xml:space="preserve">Tulos</w:t>
      </w:r>
    </w:p>
    <w:p>
      <w:r>
        <w:t xml:space="preserve">Mustiin pukeutunut rumpali soittaa kahdella mailalla.</w:t>
      </w:r>
    </w:p>
    <w:p>
      <w:r>
        <w:rPr>
          <w:b/>
        </w:rPr>
        <w:t xml:space="preserve">Esimerkki 5.3134</w:t>
      </w:r>
    </w:p>
    <w:p>
      <w:r>
        <w:t xml:space="preserve">Lause 1: Itämainen mies säätää kameraa, jonka päällä on valo. Lause 2: Mies käyttää kaukoputkea.</w:t>
      </w:r>
    </w:p>
    <w:p>
      <w:r>
        <w:rPr>
          <w:b/>
        </w:rPr>
        <w:t xml:space="preserve">Tulos</w:t>
      </w:r>
    </w:p>
    <w:p>
      <w:r>
        <w:t xml:space="preserve">Mies käyttää kameraa.</w:t>
      </w:r>
    </w:p>
    <w:p>
      <w:r>
        <w:rPr>
          <w:b/>
        </w:rPr>
        <w:t xml:space="preserve">Esimerkki 5.3135</w:t>
      </w:r>
    </w:p>
    <w:p>
      <w:r>
        <w:t xml:space="preserve">Lause 1: Nainen, jolla on harmaa paita ja likainen valkoinen esiliina, työskentelee puun kanssa. Lause 2: Mies violetissa paidassa luo puusta naista.</w:t>
      </w:r>
    </w:p>
    <w:p>
      <w:r>
        <w:rPr>
          <w:b/>
        </w:rPr>
        <w:t xml:space="preserve">Tulos</w:t>
      </w:r>
    </w:p>
    <w:p>
      <w:r>
        <w:t xml:space="preserve">Nainen tekee kotitöitä ulkona.</w:t>
      </w:r>
    </w:p>
    <w:p>
      <w:r>
        <w:rPr>
          <w:b/>
        </w:rPr>
        <w:t xml:space="preserve">Esimerkki 5.3136</w:t>
      </w:r>
    </w:p>
    <w:p>
      <w:r>
        <w:t xml:space="preserve">Lause 1: Ryhmä ihmisiä istuu stadionpöydissä kuulokkeet päässä ja kädet ylhäällä. Lause 2: Ihmiset puhuvat stadionilla puhelimiin.</w:t>
      </w:r>
    </w:p>
    <w:p>
      <w:r>
        <w:rPr>
          <w:b/>
        </w:rPr>
        <w:t xml:space="preserve">Tulos</w:t>
      </w:r>
    </w:p>
    <w:p>
      <w:r>
        <w:t xml:space="preserve">Ihmisillä on kuulokkeet.</w:t>
      </w:r>
    </w:p>
    <w:p>
      <w:r>
        <w:rPr>
          <w:b/>
        </w:rPr>
        <w:t xml:space="preserve">Esimerkki 5.3137</w:t>
      </w:r>
    </w:p>
    <w:p>
      <w:r>
        <w:t xml:space="preserve">Lause 1: Monet ihmiset katsovat kaiteen yli nähdäkseen, mitä heidän alapuolellaan on vilkkaasti liikennöidyllä alueella. Lause 2: Mies kävelee sillan alla tyhjällä kadulla.</w:t>
      </w:r>
    </w:p>
    <w:p>
      <w:r>
        <w:rPr>
          <w:b/>
        </w:rPr>
        <w:t xml:space="preserve">Tulos</w:t>
      </w:r>
    </w:p>
    <w:p>
      <w:r>
        <w:t xml:space="preserve">Useat ihmiset katsovat kaiteen yli heidän alapuolellaan olevaa vilkasta aluetta.</w:t>
      </w:r>
    </w:p>
    <w:p>
      <w:r>
        <w:rPr>
          <w:b/>
        </w:rPr>
        <w:t xml:space="preserve">Esimerkki 5.3138</w:t>
      </w:r>
    </w:p>
    <w:p>
      <w:r>
        <w:t xml:space="preserve">Lause 1: Viisi ihmistä kirkkaassa sinisessä vedessä valmistautuu sukeltamaan. Lause 2: Sukeltajilla ei ole ihoa.</w:t>
      </w:r>
    </w:p>
    <w:p>
      <w:r>
        <w:rPr>
          <w:b/>
        </w:rPr>
        <w:t xml:space="preserve">Tulos</w:t>
      </w:r>
    </w:p>
    <w:p>
      <w:r>
        <w:t xml:space="preserve">Vedessä olevat ihmiset ovat sukeltajia.</w:t>
      </w:r>
    </w:p>
    <w:p>
      <w:r>
        <w:rPr>
          <w:b/>
        </w:rPr>
        <w:t xml:space="preserve">Esimerkki 5.3139</w:t>
      </w:r>
    </w:p>
    <w:p>
      <w:r>
        <w:t xml:space="preserve">Lause 1: Mies ja nainen seisovat tuoreiden merenelävien äärellä torilla. Lause 2: Mies ja nainen kävelevät rantaa pitkin.</w:t>
      </w:r>
    </w:p>
    <w:p>
      <w:r>
        <w:rPr>
          <w:b/>
        </w:rPr>
        <w:t xml:space="preserve">Tulos</w:t>
      </w:r>
    </w:p>
    <w:p>
      <w:r>
        <w:t xml:space="preserve">Kaksi ihmistä varastoi tuotteita äyriäismarkkinoilla.</w:t>
      </w:r>
    </w:p>
    <w:p>
      <w:r>
        <w:rPr>
          <w:b/>
        </w:rPr>
        <w:t xml:space="preserve">Esimerkki 5.3140</w:t>
      </w:r>
    </w:p>
    <w:p>
      <w:r>
        <w:t xml:space="preserve">Lause 1: Nainen ui veden alla. Lause 2: Nainen soutaa veneellään veden poikki.</w:t>
      </w:r>
    </w:p>
    <w:p>
      <w:r>
        <w:rPr>
          <w:b/>
        </w:rPr>
        <w:t xml:space="preserve">Tulos</w:t>
      </w:r>
    </w:p>
    <w:p>
      <w:r>
        <w:t xml:space="preserve">Nainen liukuu pinnan alla.</w:t>
      </w:r>
    </w:p>
    <w:p>
      <w:r>
        <w:rPr>
          <w:b/>
        </w:rPr>
        <w:t xml:space="preserve">Esimerkki 5.3141</w:t>
      </w:r>
    </w:p>
    <w:p>
      <w:r>
        <w:t xml:space="preserve">Lause 1: Naisten ryhmä, joka kokoontuu yhteen ja neuloo jonkin asian puolesta. Lause 2: Nainen lukee kirjakerhossa.</w:t>
      </w:r>
    </w:p>
    <w:p>
      <w:r>
        <w:rPr>
          <w:b/>
        </w:rPr>
        <w:t xml:space="preserve">Tulos</w:t>
      </w:r>
    </w:p>
    <w:p>
      <w:r>
        <w:t xml:space="preserve">Nainen neuloo.</w:t>
      </w:r>
    </w:p>
    <w:p>
      <w:r>
        <w:rPr>
          <w:b/>
        </w:rPr>
        <w:t xml:space="preserve">Esimerkki 5.3142</w:t>
      </w:r>
    </w:p>
    <w:p>
      <w:r>
        <w:t xml:space="preserve">Lause 1: Kaksi teini-ikäistä kaksospoikaa taittelee yhdessä sinistä pyyhettä. Lause 2: Teinipoikakaksoset tappelevat.</w:t>
      </w:r>
    </w:p>
    <w:p>
      <w:r>
        <w:rPr>
          <w:b/>
        </w:rPr>
        <w:t xml:space="preserve">Tulos</w:t>
      </w:r>
    </w:p>
    <w:p>
      <w:r>
        <w:t xml:space="preserve">Teini-ikäiset kaksoset taittelevat pyyhettä.</w:t>
      </w:r>
    </w:p>
    <w:p>
      <w:r>
        <w:rPr>
          <w:b/>
        </w:rPr>
        <w:t xml:space="preserve">Esimerkki 5.3143</w:t>
      </w:r>
    </w:p>
    <w:p>
      <w:r>
        <w:t xml:space="preserve">Lause 1: Ruskeapukuinen mies on ulkona polkupyörän vieressä Lause 2: Mies istuu polkupyörän päällä.</w:t>
      </w:r>
    </w:p>
    <w:p>
      <w:r>
        <w:rPr>
          <w:b/>
        </w:rPr>
        <w:t xml:space="preserve">Tulos</w:t>
      </w:r>
    </w:p>
    <w:p>
      <w:r>
        <w:t xml:space="preserve">Mies ei ole sisällä</w:t>
      </w:r>
    </w:p>
    <w:p>
      <w:r>
        <w:rPr>
          <w:b/>
        </w:rPr>
        <w:t xml:space="preserve">Esimerkki 5.3144</w:t>
      </w:r>
    </w:p>
    <w:p>
      <w:r>
        <w:t xml:space="preserve">Lause 1: Kaksi lasta nukkuu futonilla. Lause 2: Kaksi lasta juoksee maratonia.</w:t>
      </w:r>
    </w:p>
    <w:p>
      <w:r>
        <w:rPr>
          <w:b/>
        </w:rPr>
        <w:t xml:space="preserve">Tulos</w:t>
      </w:r>
    </w:p>
    <w:p>
      <w:r>
        <w:t xml:space="preserve">Kaksi lasta nukkuu.</w:t>
      </w:r>
    </w:p>
    <w:p>
      <w:r>
        <w:rPr>
          <w:b/>
        </w:rPr>
        <w:t xml:space="preserve">Esimerkki 5.3145</w:t>
      </w:r>
    </w:p>
    <w:p>
      <w:r>
        <w:t xml:space="preserve">Lause 1: Mies seisoo surffilaudan kanssa hiekassa. Lause 2: fo</w:t>
      </w:r>
    </w:p>
    <w:p>
      <w:r>
        <w:rPr>
          <w:b/>
        </w:rPr>
        <w:t xml:space="preserve">Tulos</w:t>
      </w:r>
    </w:p>
    <w:p>
      <w:r>
        <w:t xml:space="preserve">Mies on rannalla.</w:t>
      </w:r>
    </w:p>
    <w:p>
      <w:r>
        <w:rPr>
          <w:b/>
        </w:rPr>
        <w:t xml:space="preserve">Esimerkki 5.3146</w:t>
      </w:r>
    </w:p>
    <w:p>
      <w:r>
        <w:t xml:space="preserve">Lause 1: Kilttipukuinen mies jonglööraa värillisiä keilakiekkoja. Lause 2: Kilttipukuinen nainen jonglööraa värillisiä keiloja.</w:t>
      </w:r>
    </w:p>
    <w:p>
      <w:r>
        <w:rPr>
          <w:b/>
        </w:rPr>
        <w:t xml:space="preserve">Tulos</w:t>
      </w:r>
    </w:p>
    <w:p>
      <w:r>
        <w:t xml:space="preserve">Kilttipukuinen henkilö jonglööraa värillisiä keilakiekkoja.</w:t>
      </w:r>
    </w:p>
    <w:p>
      <w:r>
        <w:rPr>
          <w:b/>
        </w:rPr>
        <w:t xml:space="preserve">Esimerkki 5.3147</w:t>
      </w:r>
    </w:p>
    <w:p>
      <w:r>
        <w:t xml:space="preserve">Lause 1: Ruskeaan pukeutunut mies seisoo kadulla hymyillen. Lause 2: Mies ratsastaa hevosella.</w:t>
      </w:r>
    </w:p>
    <w:p>
      <w:r>
        <w:rPr>
          <w:b/>
        </w:rPr>
        <w:t xml:space="preserve">Tulos</w:t>
      </w:r>
    </w:p>
    <w:p>
      <w:r>
        <w:t xml:space="preserve">Mies on ulkona.</w:t>
      </w:r>
    </w:p>
    <w:p>
      <w:r>
        <w:rPr>
          <w:b/>
        </w:rPr>
        <w:t xml:space="preserve">Esimerkki 5.3148</w:t>
      </w:r>
    </w:p>
    <w:p>
      <w:r>
        <w:t xml:space="preserve">Lause 1: Ulkona istuu suloinen poikavauva. Lause 2: Vauva makaa sairaalasängyssä.</w:t>
      </w:r>
    </w:p>
    <w:p>
      <w:r>
        <w:rPr>
          <w:b/>
        </w:rPr>
        <w:t xml:space="preserve">Tulos</w:t>
      </w:r>
    </w:p>
    <w:p>
      <w:r>
        <w:t xml:space="preserve">Poika ei seiso.</w:t>
      </w:r>
    </w:p>
    <w:p>
      <w:r>
        <w:rPr>
          <w:b/>
        </w:rPr>
        <w:t xml:space="preserve">Esimerkki 5.3149</w:t>
      </w:r>
    </w:p>
    <w:p>
      <w:r>
        <w:t xml:space="preserve">Lause 1: Kolme pientä poikaa verkkojen kanssa etsimässä ötököitä pyydystettäväksi. Lause 2: He aikovat pyydystää ötököitä paljain käsin.</w:t>
      </w:r>
    </w:p>
    <w:p>
      <w:r>
        <w:rPr>
          <w:b/>
        </w:rPr>
        <w:t xml:space="preserve">Tulos</w:t>
      </w:r>
    </w:p>
    <w:p>
      <w:r>
        <w:t xml:space="preserve">Pojat kantavat esineitä.</w:t>
      </w:r>
    </w:p>
    <w:p>
      <w:r>
        <w:rPr>
          <w:b/>
        </w:rPr>
        <w:t xml:space="preserve">Esimerkki 5.3150</w:t>
      </w:r>
    </w:p>
    <w:p>
      <w:r>
        <w:t xml:space="preserve">Lause 1: Kaveri leikkii köysilelulla jalkakäytävällä. Lause 2: Kaveri on sisätiloissa töissä.</w:t>
      </w:r>
    </w:p>
    <w:p>
      <w:r>
        <w:rPr>
          <w:b/>
        </w:rPr>
        <w:t xml:space="preserve">Tulos</w:t>
      </w:r>
    </w:p>
    <w:p>
      <w:r>
        <w:t xml:space="preserve">Kaveri on ulkona pelaamassa.</w:t>
      </w:r>
    </w:p>
    <w:p>
      <w:r>
        <w:rPr>
          <w:b/>
        </w:rPr>
        <w:t xml:space="preserve">Esimerkki 5.3151</w:t>
      </w:r>
    </w:p>
    <w:p>
      <w:r>
        <w:t xml:space="preserve">Lause 1: ilmapalloja myyvä katukauppias. Lause 2: Nainen myy hedelmiä.</w:t>
      </w:r>
    </w:p>
    <w:p>
      <w:r>
        <w:rPr>
          <w:b/>
        </w:rPr>
        <w:t xml:space="preserve">Tulos</w:t>
      </w:r>
    </w:p>
    <w:p>
      <w:r>
        <w:t xml:space="preserve">Myyjä myy jotain.</w:t>
      </w:r>
    </w:p>
    <w:p>
      <w:r>
        <w:rPr>
          <w:b/>
        </w:rPr>
        <w:t xml:space="preserve">Esimerkki 5.3152</w:t>
      </w:r>
    </w:p>
    <w:p>
      <w:r>
        <w:t xml:space="preserve">Lause 1: Mies ja nainen tarkastelevat papereita hotellin aulan tiskillä. Lause 2: Mies ja nainen juoksevat kadulla.</w:t>
      </w:r>
    </w:p>
    <w:p>
      <w:r>
        <w:rPr>
          <w:b/>
        </w:rPr>
        <w:t xml:space="preserve">Tulos</w:t>
      </w:r>
    </w:p>
    <w:p>
      <w:r>
        <w:t xml:space="preserve">Mies ja nainen ovat rakennuksessa.</w:t>
      </w:r>
    </w:p>
    <w:p>
      <w:r>
        <w:rPr>
          <w:b/>
        </w:rPr>
        <w:t xml:space="preserve">Esimerkki 5.3153</w:t>
      </w:r>
    </w:p>
    <w:p>
      <w:r>
        <w:t xml:space="preserve">Lause 1: Nuori mies, jolla on shortsit ja poolopaita, kantaa jätesäkkiä ulos tyhjältä tontilta, ja toinen mies seuraa häntä. Lause 2: Mies puhaltaa koripalloa ystävänsä kanssa lähistöllä.</w:t>
      </w:r>
    </w:p>
    <w:p>
      <w:r>
        <w:rPr>
          <w:b/>
        </w:rPr>
        <w:t xml:space="preserve">Tulos</w:t>
      </w:r>
    </w:p>
    <w:p>
      <w:r>
        <w:t xml:space="preserve">Toinen mies seuraa miestä.</w:t>
      </w:r>
    </w:p>
    <w:p>
      <w:r>
        <w:rPr>
          <w:b/>
        </w:rPr>
        <w:t xml:space="preserve">Esimerkki 5.3154</w:t>
      </w:r>
    </w:p>
    <w:p>
      <w:r>
        <w:t xml:space="preserve">Lause 1: Pieni poika työskentelee projektin parissa vanhemman miehen katsoessa vierestä. Lause 2: Opettaja demonstroi oppilaalle.</w:t>
      </w:r>
    </w:p>
    <w:p>
      <w:r>
        <w:rPr>
          <w:b/>
        </w:rPr>
        <w:t xml:space="preserve">Tulos</w:t>
      </w:r>
    </w:p>
    <w:p>
      <w:r>
        <w:t xml:space="preserve">Vanhempi mies katselee pojan työskentelyä projektin parissa.</w:t>
      </w:r>
    </w:p>
    <w:p>
      <w:r>
        <w:rPr>
          <w:b/>
        </w:rPr>
        <w:t xml:space="preserve">Esimerkki 5.3155</w:t>
      </w:r>
    </w:p>
    <w:p>
      <w:r>
        <w:t xml:space="preserve">Lause 1: Pieni poika seisoo mutaisen veden äärellä jotain kädessään, kun joku hänen vieressään pesee vaatteita ämpäreissä. Lause 2: tyttö kävelee mudassa.</w:t>
      </w:r>
    </w:p>
    <w:p>
      <w:r>
        <w:rPr>
          <w:b/>
        </w:rPr>
        <w:t xml:space="preserve">Tulos</w:t>
      </w:r>
    </w:p>
    <w:p>
      <w:r>
        <w:t xml:space="preserve">pieni poika leikkii joen rannalla</w:t>
      </w:r>
    </w:p>
    <w:p>
      <w:r>
        <w:rPr>
          <w:b/>
        </w:rPr>
        <w:t xml:space="preserve">Esimerkki 5.3156</w:t>
      </w:r>
    </w:p>
    <w:p>
      <w:r>
        <w:t xml:space="preserve">Lause 1: Niputettu väkijoukko heiluttaa monia Amerikan lippuja. Lause 2: Täällä näkyy vain yksi henkilö.</w:t>
      </w:r>
    </w:p>
    <w:p>
      <w:r>
        <w:rPr>
          <w:b/>
        </w:rPr>
        <w:t xml:space="preserve">Tulos</w:t>
      </w:r>
    </w:p>
    <w:p>
      <w:r>
        <w:t xml:space="preserve">Joku täällä pitää jotain kädessään.</w:t>
      </w:r>
    </w:p>
    <w:p>
      <w:r>
        <w:rPr>
          <w:b/>
        </w:rPr>
        <w:t xml:space="preserve">Esimerkki 5.3157</w:t>
      </w:r>
    </w:p>
    <w:p>
      <w:r>
        <w:t xml:space="preserve">Lause 1: Mies ja vaaleanpunaiseen uimapukuun pukeutunut nuori tyttö kelluvat yhdessä puhallettavassa putkessa vedessä. Lause 2: Mies ja tyttö ovat poissa vedestä...</w:t>
      </w:r>
    </w:p>
    <w:p>
      <w:r>
        <w:rPr>
          <w:b/>
        </w:rPr>
        <w:t xml:space="preserve">Tulos</w:t>
      </w:r>
    </w:p>
    <w:p>
      <w:r>
        <w:t xml:space="preserve">Kaksi ihmistä on puhallettavassa putkessa.</w:t>
      </w:r>
    </w:p>
    <w:p>
      <w:r>
        <w:rPr>
          <w:b/>
        </w:rPr>
        <w:t xml:space="preserve">Esimerkki 5.3158</w:t>
      </w:r>
    </w:p>
    <w:p>
      <w:r>
        <w:t xml:space="preserve">Lause 1: Sinipukuinen pikkupoika pesee hampaitaan vihreällä hammasharjalla. Lause 2: Poika seisoo talonsa katolla.</w:t>
      </w:r>
    </w:p>
    <w:p>
      <w:r>
        <w:rPr>
          <w:b/>
        </w:rPr>
        <w:t xml:space="preserve">Tulos</w:t>
      </w:r>
    </w:p>
    <w:p>
      <w:r>
        <w:t xml:space="preserve">Poika harjoittaa hyvää hygieniaa.</w:t>
      </w:r>
    </w:p>
    <w:p>
      <w:r>
        <w:rPr>
          <w:b/>
        </w:rPr>
        <w:t xml:space="preserve">Esimerkki 5.3159</w:t>
      </w:r>
    </w:p>
    <w:p>
      <w:r>
        <w:t xml:space="preserve">Lause 1: Pörröinen valkoinen koira tulee ulos siniraidallisesta esteen suojasta. Lause 2: Pörröinen valkoinen koira nukkuu.</w:t>
      </w:r>
    </w:p>
    <w:p>
      <w:r>
        <w:rPr>
          <w:b/>
        </w:rPr>
        <w:t xml:space="preserve">Tulos</w:t>
      </w:r>
    </w:p>
    <w:p>
      <w:r>
        <w:t xml:space="preserve">Koira kävelee.</w:t>
      </w:r>
    </w:p>
    <w:p>
      <w:r>
        <w:rPr>
          <w:b/>
        </w:rPr>
        <w:t xml:space="preserve">Esimerkki 5.3160</w:t>
      </w:r>
    </w:p>
    <w:p>
      <w:r>
        <w:t xml:space="preserve">Lause 1: Nainen, jolla on käsilaukku kädessään, seisoo lentokentällä, kun vartija katsoo hänen takanaan. Lause 2: Nainen oli kotona nukkumassa.</w:t>
      </w:r>
    </w:p>
    <w:p>
      <w:r>
        <w:rPr>
          <w:b/>
        </w:rPr>
        <w:t xml:space="preserve">Tulos</w:t>
      </w:r>
    </w:p>
    <w:p>
      <w:r>
        <w:t xml:space="preserve">Toinen ihminen katselee naarasta.</w:t>
      </w:r>
    </w:p>
    <w:p>
      <w:r>
        <w:rPr>
          <w:b/>
        </w:rPr>
        <w:t xml:space="preserve">Esimerkki 5.3161</w:t>
      </w:r>
    </w:p>
    <w:p>
      <w:r>
        <w:t xml:space="preserve">Lause 1: Neljä teini-ikäistä on kirkossa soittamassa instrumenttejaan. Lause 2: Neljä teiniä on lounaalla.</w:t>
      </w:r>
    </w:p>
    <w:p>
      <w:r>
        <w:rPr>
          <w:b/>
        </w:rPr>
        <w:t xml:space="preserve">Tulos</w:t>
      </w:r>
    </w:p>
    <w:p>
      <w:r>
        <w:t xml:space="preserve">Neljä teini-ikäistä soittaa musiikkia kirkossa.</w:t>
      </w:r>
    </w:p>
    <w:p>
      <w:r>
        <w:rPr>
          <w:b/>
        </w:rPr>
        <w:t xml:space="preserve">Esimerkki 5.3162</w:t>
      </w:r>
    </w:p>
    <w:p>
      <w:r>
        <w:t xml:space="preserve">Lause 1: Nainen, jolla on olkihattu, istuu portailla ulkona. Lause 2: Nainen on kylpyhuoneessa suihkussa.</w:t>
      </w:r>
    </w:p>
    <w:p>
      <w:r>
        <w:rPr>
          <w:b/>
        </w:rPr>
        <w:t xml:space="preserve">Tulos</w:t>
      </w:r>
    </w:p>
    <w:p>
      <w:r>
        <w:t xml:space="preserve">Naisen pää on peitetty.</w:t>
      </w:r>
    </w:p>
    <w:p>
      <w:r>
        <w:rPr>
          <w:b/>
        </w:rPr>
        <w:t xml:space="preserve">Esimerkki 5.3163</w:t>
      </w:r>
    </w:p>
    <w:p>
      <w:r>
        <w:t xml:space="preserve">Lause 1: Ihmiset istuvat lattialla pelaamassa peliä ja nauravat, kun taustalla pyörii televisio. Lause 2: Ihmiset istuvat nurmikolla syömässä hodareita.</w:t>
      </w:r>
    </w:p>
    <w:p>
      <w:r>
        <w:rPr>
          <w:b/>
        </w:rPr>
        <w:t xml:space="preserve">Tulos</w:t>
      </w:r>
    </w:p>
    <w:p>
      <w:r>
        <w:t xml:space="preserve">Ihmiset istuvat sisällä lattialla.</w:t>
      </w:r>
    </w:p>
    <w:p>
      <w:r>
        <w:rPr>
          <w:b/>
        </w:rPr>
        <w:t xml:space="preserve">Esimerkki 5.3164</w:t>
      </w:r>
    </w:p>
    <w:p>
      <w:r>
        <w:t xml:space="preserve">Lause 1: Polkupyöräkilpailu metsäisellä kadulla. Lause 2: Henkilö istuu ja katsoo televisiota.</w:t>
      </w:r>
    </w:p>
    <w:p>
      <w:r>
        <w:rPr>
          <w:b/>
        </w:rPr>
        <w:t xml:space="preserve">Tulos</w:t>
      </w:r>
    </w:p>
    <w:p>
      <w:r>
        <w:t xml:space="preserve">Polkupyöriä ajetaan kilpaa kadulla.</w:t>
      </w:r>
    </w:p>
    <w:p>
      <w:r>
        <w:rPr>
          <w:b/>
        </w:rPr>
        <w:t xml:space="preserve">Esimerkki 5.3165</w:t>
      </w:r>
    </w:p>
    <w:p>
      <w:r>
        <w:t xml:space="preserve">Lause 1: kaksi hymyilevää lasta kävelee hiekalla Lause 2: kaksi yksisarvista keikkuu.</w:t>
      </w:r>
    </w:p>
    <w:p>
      <w:r>
        <w:rPr>
          <w:b/>
        </w:rPr>
        <w:t xml:space="preserve">Tulos</w:t>
      </w:r>
    </w:p>
    <w:p>
      <w:r>
        <w:t xml:space="preserve">Kaksi lasta hymyilee hiekassa.</w:t>
      </w:r>
    </w:p>
    <w:p>
      <w:r>
        <w:rPr>
          <w:b/>
        </w:rPr>
        <w:t xml:space="preserve">Esimerkki 5.3166</w:t>
      </w:r>
    </w:p>
    <w:p>
      <w:r>
        <w:t xml:space="preserve">Lause 1: Kaksi ihmistä istuu sikarikaupan ulkopuolella. Lause 2: Kaksi miestä ja joukko naisia syö hot dogeja.</w:t>
      </w:r>
    </w:p>
    <w:p>
      <w:r>
        <w:rPr>
          <w:b/>
        </w:rPr>
        <w:t xml:space="preserve">Tulos</w:t>
      </w:r>
    </w:p>
    <w:p>
      <w:r>
        <w:t xml:space="preserve">Joitakin ihmisiä rakennuksen lähellä.</w:t>
      </w:r>
    </w:p>
    <w:p>
      <w:r>
        <w:rPr>
          <w:b/>
        </w:rPr>
        <w:t xml:space="preserve">Esimerkki 5.3167</w:t>
      </w:r>
    </w:p>
    <w:p>
      <w:r>
        <w:t xml:space="preserve">Lause 1: Mies seisoo kadulla ja tuottaa tulipalloa kädessään olevasta esineestä. Lause 2: Mies seisoo ulkona ja kastelee kasveja puutarhaletkulla.</w:t>
      </w:r>
    </w:p>
    <w:p>
      <w:r>
        <w:rPr>
          <w:b/>
        </w:rPr>
        <w:t xml:space="preserve">Tulos</w:t>
      </w:r>
    </w:p>
    <w:p>
      <w:r>
        <w:t xml:space="preserve">Mies on ulkona.</w:t>
      </w:r>
    </w:p>
    <w:p>
      <w:r>
        <w:rPr>
          <w:b/>
        </w:rPr>
        <w:t xml:space="preserve">Esimerkki 5.3168</w:t>
      </w:r>
    </w:p>
    <w:p>
      <w:r>
        <w:t xml:space="preserve">Lause 1: Kaksi skootterilla liikkuvaa henkilöä ajaa rakennuksen sisäänkäyntien ohi. Lause 2: Ihmiset liukuvat alas vesiliukumäkeä.</w:t>
      </w:r>
    </w:p>
    <w:p>
      <w:r>
        <w:rPr>
          <w:b/>
        </w:rPr>
        <w:t xml:space="preserve">Tulos</w:t>
      </w:r>
    </w:p>
    <w:p>
      <w:r>
        <w:t xml:space="preserve">Ihmiset ajoneuvoissa.</w:t>
      </w:r>
    </w:p>
    <w:p>
      <w:r>
        <w:rPr>
          <w:b/>
        </w:rPr>
        <w:t xml:space="preserve">Esimerkki 5.3169</w:t>
      </w:r>
    </w:p>
    <w:p>
      <w:r>
        <w:t xml:space="preserve">Lause 1: Harmaapukuinen nainen leikkaa kakkua. Lause 2: Mies leikkaa kakkua.</w:t>
      </w:r>
    </w:p>
    <w:p>
      <w:r>
        <w:rPr>
          <w:b/>
        </w:rPr>
        <w:t xml:space="preserve">Tulos</w:t>
      </w:r>
    </w:p>
    <w:p>
      <w:r>
        <w:t xml:space="preserve">Nainen on pukeutunut harmaaseen.</w:t>
      </w:r>
    </w:p>
    <w:p>
      <w:r>
        <w:rPr>
          <w:b/>
        </w:rPr>
        <w:t xml:space="preserve">Esimerkki 5.3170</w:t>
      </w:r>
    </w:p>
    <w:p>
      <w:r>
        <w:t xml:space="preserve">Lause 1: Mies, jolla on oranssi lippis, valkoinen paita, lasti housut ja vaelluskengät, seisoo kalliolla. Lause 2: Kaikkien kiipeilijöiden on käytettävä pukeutumissääntöjä.</w:t>
      </w:r>
    </w:p>
    <w:p>
      <w:r>
        <w:rPr>
          <w:b/>
        </w:rPr>
        <w:t xml:space="preserve">Tulos</w:t>
      </w:r>
    </w:p>
    <w:p>
      <w:r>
        <w:t xml:space="preserve">vuorikiipeilijä, jolla on vaelluskengät ja rahtitaskuhousut sekä oranssi lippis valkoisessa paidassa.</w:t>
      </w:r>
    </w:p>
    <w:p>
      <w:r>
        <w:rPr>
          <w:b/>
        </w:rPr>
        <w:t xml:space="preserve">Esimerkki 5.3171</w:t>
      </w:r>
    </w:p>
    <w:p>
      <w:r>
        <w:t xml:space="preserve">Lause 1: Mies juoksee väkijoukon reunustamaa katua pitkin maratonilla. Lause 2: Iäkäs nainen istuu yksin makuuhuoneessaan.</w:t>
      </w:r>
    </w:p>
    <w:p>
      <w:r>
        <w:rPr>
          <w:b/>
        </w:rPr>
        <w:t xml:space="preserve">Tulos</w:t>
      </w:r>
    </w:p>
    <w:p>
      <w:r>
        <w:t xml:space="preserve">Ihmiset katsovat juoksijoiden ohi.</w:t>
      </w:r>
    </w:p>
    <w:p>
      <w:r>
        <w:rPr>
          <w:b/>
        </w:rPr>
        <w:t xml:space="preserve">Esimerkki 5.3172</w:t>
      </w:r>
    </w:p>
    <w:p>
      <w:r>
        <w:t xml:space="preserve">Lause 1: Nainen juhlii juhlia, pukeutuu värikkäisiin vaatteisiin ja kävelee tyylikkäästi. Lause 2: kalat syövät sikoja</w:t>
      </w:r>
    </w:p>
    <w:p>
      <w:r>
        <w:rPr>
          <w:b/>
        </w:rPr>
        <w:t xml:space="preserve">Tulos</w:t>
      </w:r>
    </w:p>
    <w:p>
      <w:r>
        <w:t xml:space="preserve">nainen juhlii hienoissa vaatteissa</w:t>
      </w:r>
    </w:p>
    <w:p>
      <w:r>
        <w:rPr>
          <w:b/>
        </w:rPr>
        <w:t xml:space="preserve">Esimerkki 5.3173</w:t>
      </w:r>
    </w:p>
    <w:p>
      <w:r>
        <w:t xml:space="preserve">Lause 1: Paidaton mies istuu maassa hedelmiä kädessään. Lause 2: Paidattomalla miehellä on kirahvi kädessään.</w:t>
      </w:r>
    </w:p>
    <w:p>
      <w:r>
        <w:rPr>
          <w:b/>
        </w:rPr>
        <w:t xml:space="preserve">Tulos</w:t>
      </w:r>
    </w:p>
    <w:p>
      <w:r>
        <w:t xml:space="preserve">Mies pitää hedelmiä yllään ei mitään vartaloaan vasten.</w:t>
      </w:r>
    </w:p>
    <w:p>
      <w:r>
        <w:rPr>
          <w:b/>
        </w:rPr>
        <w:t xml:space="preserve">Esimerkki 5.3174</w:t>
      </w:r>
    </w:p>
    <w:p>
      <w:r>
        <w:t xml:space="preserve">Lause 1: Kaksi college-ikäistä nuorta kävelee kadulla pukeutuneina kuin loukkaantuneina. Lause 2: Lapset ovat viisivuotiaita.</w:t>
      </w:r>
    </w:p>
    <w:p>
      <w:r>
        <w:rPr>
          <w:b/>
        </w:rPr>
        <w:t xml:space="preserve">Tulos</w:t>
      </w:r>
    </w:p>
    <w:p>
      <w:r>
        <w:t xml:space="preserve">Lapset ovat kadulla.</w:t>
      </w:r>
    </w:p>
    <w:p>
      <w:r>
        <w:rPr>
          <w:b/>
        </w:rPr>
        <w:t xml:space="preserve">Esimerkki 5.3175</w:t>
      </w:r>
    </w:p>
    <w:p>
      <w:r>
        <w:t xml:space="preserve">Lause 1: Kaksi nuorta naista katselee useita monitoreja, joissa näkyy värikkäitä taideteoksia. Lause 2: Naiset ulkoiluttavat koiriaan puistossa.</w:t>
      </w:r>
    </w:p>
    <w:p>
      <w:r>
        <w:rPr>
          <w:b/>
        </w:rPr>
        <w:t xml:space="preserve">Tulos</w:t>
      </w:r>
    </w:p>
    <w:p>
      <w:r>
        <w:t xml:space="preserve">Kaksi tyttöä katselee taideteosta</w:t>
      </w:r>
    </w:p>
    <w:p>
      <w:r>
        <w:rPr>
          <w:b/>
        </w:rPr>
        <w:t xml:space="preserve">Esimerkki 5.3176</w:t>
      </w:r>
    </w:p>
    <w:p>
      <w:r>
        <w:t xml:space="preserve">Lause 1: Valkoinen koira juoksee pihalla vesiletkun ja kivipenkin ohi. Lause 2: Koira rentoutuu varjossa.</w:t>
      </w:r>
    </w:p>
    <w:p>
      <w:r>
        <w:rPr>
          <w:b/>
        </w:rPr>
        <w:t xml:space="preserve">Tulos</w:t>
      </w:r>
    </w:p>
    <w:p>
      <w:r>
        <w:t xml:space="preserve">Koira juoksee.</w:t>
      </w:r>
    </w:p>
    <w:p>
      <w:r>
        <w:rPr>
          <w:b/>
        </w:rPr>
        <w:t xml:space="preserve">Esimerkki 5.3177</w:t>
      </w:r>
    </w:p>
    <w:p>
      <w:r>
        <w:t xml:space="preserve">Lause 1: Kun yksi nainen nousee tuolilta käsillään, toinen nainen katselee ja nauraa. Lause 2: Naiset kävelevät luonnonsuojelualueen läpi.</w:t>
      </w:r>
    </w:p>
    <w:p>
      <w:r>
        <w:rPr>
          <w:b/>
        </w:rPr>
        <w:t xml:space="preserve">Tulos</w:t>
      </w:r>
    </w:p>
    <w:p>
      <w:r>
        <w:t xml:space="preserve">Nainen nousee ylös.</w:t>
      </w:r>
    </w:p>
    <w:p>
      <w:r>
        <w:rPr>
          <w:b/>
        </w:rPr>
        <w:t xml:space="preserve">Esimerkki 5.3178</w:t>
      </w:r>
    </w:p>
    <w:p>
      <w:r>
        <w:t xml:space="preserve">Lause 1: Pesäpalloilijat juoksevat, yksi poimii palloa, pesäpallokentällä. Lause 2: Pelaajat ovat jalkapallokentällä.</w:t>
      </w:r>
    </w:p>
    <w:p>
      <w:r>
        <w:rPr>
          <w:b/>
        </w:rPr>
        <w:t xml:space="preserve">Tulos</w:t>
      </w:r>
    </w:p>
    <w:p>
      <w:r>
        <w:t xml:space="preserve">Pelaajat ovat aktiivisia.</w:t>
      </w:r>
    </w:p>
    <w:p>
      <w:r>
        <w:rPr>
          <w:b/>
        </w:rPr>
        <w:t xml:space="preserve">Esimerkki 5.3179</w:t>
      </w:r>
    </w:p>
    <w:p>
      <w:r>
        <w:t xml:space="preserve">Lause 1: Nuori mies valmistaa ruokaa ja taustalla on ruokailijoita Lause 2: Vanha mies valmistaa ruokaa ruokailijoiden edessä.</w:t>
      </w:r>
    </w:p>
    <w:p>
      <w:r>
        <w:rPr>
          <w:b/>
        </w:rPr>
        <w:t xml:space="preserve">Tulos</w:t>
      </w:r>
    </w:p>
    <w:p>
      <w:r>
        <w:t xml:space="preserve">Mies valmistaa ruokaa.</w:t>
      </w:r>
    </w:p>
    <w:p>
      <w:r>
        <w:rPr>
          <w:b/>
        </w:rPr>
        <w:t xml:space="preserve">Esimerkki 5.3180</w:t>
      </w:r>
    </w:p>
    <w:p>
      <w:r>
        <w:t xml:space="preserve">Lause 1: Nuoret naiset tekevät vaaleanpunaista nauhaa yhdellä jalalla. Lause 2: Naiset tekevät punaisen nauhan pyörteitä.</w:t>
      </w:r>
    </w:p>
    <w:p>
      <w:r>
        <w:rPr>
          <w:b/>
        </w:rPr>
        <w:t xml:space="preserve">Tulos</w:t>
      </w:r>
    </w:p>
    <w:p>
      <w:r>
        <w:t xml:space="preserve">Naiset tekevät vaaleanpunaisia nauhapyörteitä.</w:t>
      </w:r>
    </w:p>
    <w:p>
      <w:r>
        <w:rPr>
          <w:b/>
        </w:rPr>
        <w:t xml:space="preserve">Esimerkki 5.3181</w:t>
      </w:r>
    </w:p>
    <w:p>
      <w:r>
        <w:t xml:space="preserve">Lause 1: Mies ja nainen ajavat polkupyörällä kadulla. Lause 2: Ihmiset istuvat pöydän ääressä.</w:t>
      </w:r>
    </w:p>
    <w:p>
      <w:r>
        <w:rPr>
          <w:b/>
        </w:rPr>
        <w:t xml:space="preserve">Tulos</w:t>
      </w:r>
    </w:p>
    <w:p>
      <w:r>
        <w:t xml:space="preserve">Ihmiset ovat ulkona.</w:t>
      </w:r>
    </w:p>
    <w:p>
      <w:r>
        <w:rPr>
          <w:b/>
        </w:rPr>
        <w:t xml:space="preserve">Esimerkki 5.3182</w:t>
      </w:r>
    </w:p>
    <w:p>
      <w:r>
        <w:t xml:space="preserve">Lause 1: Mies kävelee kadun poikki lumessa. Lause 2: Mies auraa lunta moottorikelkalla.</w:t>
      </w:r>
    </w:p>
    <w:p>
      <w:r>
        <w:rPr>
          <w:b/>
        </w:rPr>
        <w:t xml:space="preserve">Tulos</w:t>
      </w:r>
    </w:p>
    <w:p>
      <w:r>
        <w:t xml:space="preserve">Mies kävelee lumessa.</w:t>
      </w:r>
    </w:p>
    <w:p>
      <w:r>
        <w:rPr>
          <w:b/>
        </w:rPr>
        <w:t xml:space="preserve">Esimerkki 5.3183</w:t>
      </w:r>
    </w:p>
    <w:p>
      <w:r>
        <w:t xml:space="preserve">Lause 1: Mies ja nainen poseeraavat kädessään olevalle videokameralle. Lause 2: Mies ja koira poseeraavat pitelemälleen videokameralle.</w:t>
      </w:r>
    </w:p>
    <w:p>
      <w:r>
        <w:rPr>
          <w:b/>
        </w:rPr>
        <w:t xml:space="preserve">Tulos</w:t>
      </w:r>
    </w:p>
    <w:p>
      <w:r>
        <w:t xml:space="preserve">Ihmiset poseeraavat kädessään olevalle videokameralle.</w:t>
      </w:r>
    </w:p>
    <w:p>
      <w:r>
        <w:rPr>
          <w:b/>
        </w:rPr>
        <w:t xml:space="preserve">Esimerkki 5.3184</w:t>
      </w:r>
    </w:p>
    <w:p>
      <w:r>
        <w:t xml:space="preserve">Lause 1: Nuori poika liikkuu kohti keltaista palloa. Lause 2: Poika istuu alas.</w:t>
      </w:r>
    </w:p>
    <w:p>
      <w:r>
        <w:rPr>
          <w:b/>
        </w:rPr>
        <w:t xml:space="preserve">Tulos</w:t>
      </w:r>
    </w:p>
    <w:p>
      <w:r>
        <w:t xml:space="preserve">Poika on menossa kohti palloa.</w:t>
      </w:r>
    </w:p>
    <w:p>
      <w:r>
        <w:rPr>
          <w:b/>
        </w:rPr>
        <w:t xml:space="preserve">Esimerkki 5.3185</w:t>
      </w:r>
    </w:p>
    <w:p>
      <w:r>
        <w:t xml:space="preserve">Lause 1: Keski-ikäinen pariskunta avaa iloisena valkoista KitchenAid-mixeria. Lause 2: Eronnut pariskunta on menossa treffeille.</w:t>
      </w:r>
    </w:p>
    <w:p>
      <w:r>
        <w:rPr>
          <w:b/>
        </w:rPr>
        <w:t xml:space="preserve">Tulos</w:t>
      </w:r>
    </w:p>
    <w:p>
      <w:r>
        <w:t xml:space="preserve">Kaksi ihmistä on lähellä pientä keittiökonetta.</w:t>
      </w:r>
    </w:p>
    <w:p>
      <w:r>
        <w:rPr>
          <w:b/>
        </w:rPr>
        <w:t xml:space="preserve">Esimerkki 5.3186</w:t>
      </w:r>
    </w:p>
    <w:p>
      <w:r>
        <w:t xml:space="preserve">Lause 1: Aasialaiset turistit ottavat valokuvia. Lause 2: Aasialaiset turistit syövät lounasta</w:t>
      </w:r>
    </w:p>
    <w:p>
      <w:r>
        <w:rPr>
          <w:b/>
        </w:rPr>
        <w:t xml:space="preserve">Tulos</w:t>
      </w:r>
    </w:p>
    <w:p>
      <w:r>
        <w:t xml:space="preserve">Ryhmä aasialaisia turisteja pitää kameroitaan esillä</w:t>
      </w:r>
    </w:p>
    <w:p>
      <w:r>
        <w:rPr>
          <w:b/>
        </w:rPr>
        <w:t xml:space="preserve">Esimerkki 5.3187</w:t>
      </w:r>
    </w:p>
    <w:p>
      <w:r>
        <w:t xml:space="preserve">Lause 1: Ihmiset istuvat pöydissä juoden ja keskustellen. Lause 2: Ihmiset seisovat ympärillä ja keskustelevat keskenään.</w:t>
      </w:r>
    </w:p>
    <w:p>
      <w:r>
        <w:rPr>
          <w:b/>
        </w:rPr>
        <w:t xml:space="preserve">Tulos</w:t>
      </w:r>
    </w:p>
    <w:p>
      <w:r>
        <w:t xml:space="preserve">Julkisessa rakennuksessa on ihmisiä.</w:t>
      </w:r>
    </w:p>
    <w:p>
      <w:r>
        <w:rPr>
          <w:b/>
        </w:rPr>
        <w:t xml:space="preserve">Esimerkki 5.3188</w:t>
      </w:r>
    </w:p>
    <w:p>
      <w:r>
        <w:t xml:space="preserve">Lause 1: Sinipukuinen mies kiipeilee kalliolla. Lause 2: Tyttö juoksee mäkeä ylös.</w:t>
      </w:r>
    </w:p>
    <w:p>
      <w:r>
        <w:rPr>
          <w:b/>
        </w:rPr>
        <w:t xml:space="preserve">Tulos</w:t>
      </w:r>
    </w:p>
    <w:p>
      <w:r>
        <w:t xml:space="preserve">Henkilö on ulkona.</w:t>
      </w:r>
    </w:p>
    <w:p>
      <w:r>
        <w:rPr>
          <w:b/>
        </w:rPr>
        <w:t xml:space="preserve">Esimerkki 5.3189</w:t>
      </w:r>
    </w:p>
    <w:p>
      <w:r>
        <w:t xml:space="preserve">Lause 1: Kolme miestä lastaa kuorma-autoa, joka on täynnä häkkiin pakattuja sikoja. Lause 2: Kolme miestä lastaa kuorma-autoon kissoja häkissä.</w:t>
      </w:r>
    </w:p>
    <w:p>
      <w:r>
        <w:rPr>
          <w:b/>
        </w:rPr>
        <w:t xml:space="preserve">Tulos</w:t>
      </w:r>
    </w:p>
    <w:p>
      <w:r>
        <w:t xml:space="preserve">Kolme miestä lastaa kuorma-autoa.</w:t>
      </w:r>
    </w:p>
    <w:p>
      <w:r>
        <w:rPr>
          <w:b/>
        </w:rPr>
        <w:t xml:space="preserve">Esimerkki 5.3190</w:t>
      </w:r>
    </w:p>
    <w:p>
      <w:r>
        <w:t xml:space="preserve">Lause 1: Musta nainen harmaassa minihameessa ja suurissa aurinkolaseissa puhuu kännykkään kävellessään vilkkaalla kadulla. Lause 2: Musta nainen harmaassa minihameessa puhuu kännykkään istuessaan kuistilla.</w:t>
      </w:r>
    </w:p>
    <w:p>
      <w:r>
        <w:rPr>
          <w:b/>
        </w:rPr>
        <w:t xml:space="preserve">Tulos</w:t>
      </w:r>
    </w:p>
    <w:p>
      <w:r>
        <w:t xml:space="preserve">Musta nainen harmaassa minihameessa kävelee kaupungin katua pitkin puhuessaan kännykkään</w:t>
      </w:r>
    </w:p>
    <w:p>
      <w:r>
        <w:rPr>
          <w:b/>
        </w:rPr>
        <w:t xml:space="preserve">Esimerkki 5.3191</w:t>
      </w:r>
    </w:p>
    <w:p>
      <w:r>
        <w:t xml:space="preserve">Lause 1: Katsoja katselee ylhäältä, kun alla oleva rakennustyöntekijä sementoi huolellisesti kiviruutuja paikalleen ulkokäytävää varten. Lause 2: Katsoja tarkkailee naista, joka kävelee kävelytietä pitkin kohti siltaa.</w:t>
      </w:r>
    </w:p>
    <w:p>
      <w:r>
        <w:rPr>
          <w:b/>
        </w:rPr>
        <w:t xml:space="preserve">Tulos</w:t>
      </w:r>
    </w:p>
    <w:p>
      <w:r>
        <w:t xml:space="preserve">Joku katselee, kun rakennustyöläinen asettaa betoniharkkoja, jotka tulevat kävelyreitin reunaan.</w:t>
      </w:r>
    </w:p>
    <w:p>
      <w:r>
        <w:rPr>
          <w:b/>
        </w:rPr>
        <w:t xml:space="preserve">Esimerkki 5.3192</w:t>
      </w:r>
    </w:p>
    <w:p>
      <w:r>
        <w:t xml:space="preserve">Lause 1: nuori mies, jolla on harmaat housut ja reppu ja pitkät ruskeat hiukset Lause 2: miehellä on khakinväriset shortsit ja lyhyet vaaleat hiukset.</w:t>
      </w:r>
    </w:p>
    <w:p>
      <w:r>
        <w:rPr>
          <w:b/>
        </w:rPr>
        <w:t xml:space="preserve">Tulos</w:t>
      </w:r>
    </w:p>
    <w:p>
      <w:r>
        <w:t xml:space="preserve">Henkilö käyttää housuja.</w:t>
      </w:r>
    </w:p>
    <w:p>
      <w:r>
        <w:rPr>
          <w:b/>
        </w:rPr>
        <w:t xml:space="preserve">Esimerkki 5.3193</w:t>
      </w:r>
    </w:p>
    <w:p>
      <w:r>
        <w:t xml:space="preserve">Lause 1: Valkoiseen t-paitaan ja sinisiin farkkuihin pukeutunut nainen kaataa juomansa lattialle, kun toinen nainen, jolla on keltainen t-paita ja aurinkolasit, tuijottaa häntä. Lause 2: Kaksi miestä tappelee kuolemaan asti.</w:t>
      </w:r>
    </w:p>
    <w:p>
      <w:r>
        <w:rPr>
          <w:b/>
        </w:rPr>
        <w:t xml:space="preserve">Tulos</w:t>
      </w:r>
    </w:p>
    <w:p>
      <w:r>
        <w:t xml:space="preserve">Vaatteet päällä oleva nainen on kaatanut nestettä lattialle ja toinen vaatteet päällä oleva nainen katsoo lattialla olevaa nestettä.</w:t>
      </w:r>
    </w:p>
    <w:p>
      <w:r>
        <w:rPr>
          <w:b/>
        </w:rPr>
        <w:t xml:space="preserve">Esimerkki 5.3194</w:t>
      </w:r>
    </w:p>
    <w:p>
      <w:r>
        <w:t xml:space="preserve">Lause 1: Punapaitainen tyttö leikkii oranssin ja sinisen lelun kanssa, kun muut lapset istuvat ja leikkivät taustalla. Lause 2: Tyttö nukkuu sängyssään.</w:t>
      </w:r>
    </w:p>
    <w:p>
      <w:r>
        <w:rPr>
          <w:b/>
        </w:rPr>
        <w:t xml:space="preserve">Tulos</w:t>
      </w:r>
    </w:p>
    <w:p>
      <w:r>
        <w:t xml:space="preserve">Tyttö on pukeutunut punaiseen.</w:t>
      </w:r>
    </w:p>
    <w:p>
      <w:r>
        <w:rPr>
          <w:b/>
        </w:rPr>
        <w:t xml:space="preserve">Esimerkki 5.3195</w:t>
      </w:r>
    </w:p>
    <w:p>
      <w:r>
        <w:t xml:space="preserve">Lause 1: Kolme nuorta tyttöä chattailee ja tekstailee kännykällä. Lause 2: Kolmella tytöllä ei ole kännykkää.</w:t>
      </w:r>
    </w:p>
    <w:p>
      <w:r>
        <w:rPr>
          <w:b/>
        </w:rPr>
        <w:t xml:space="preserve">Tulos</w:t>
      </w:r>
    </w:p>
    <w:p>
      <w:r>
        <w:t xml:space="preserve">Tytöt tekstailevat kännykällä.</w:t>
      </w:r>
    </w:p>
    <w:p>
      <w:r>
        <w:rPr>
          <w:b/>
        </w:rPr>
        <w:t xml:space="preserve">Esimerkki 5.3196</w:t>
      </w:r>
    </w:p>
    <w:p>
      <w:r>
        <w:t xml:space="preserve">Lause 1: Yläosattomissa oleva nainen, jolla on kirkkaanpunaiset hiukset, seuraa homoparaatia. Lause 2: Nainen kokkaa lounasta perheelleen.</w:t>
      </w:r>
    </w:p>
    <w:p>
      <w:r>
        <w:rPr>
          <w:b/>
        </w:rPr>
        <w:t xml:space="preserve">Tulos</w:t>
      </w:r>
    </w:p>
    <w:p>
      <w:r>
        <w:t xml:space="preserve">Nainen katselee paraatia.</w:t>
      </w:r>
    </w:p>
    <w:p>
      <w:r>
        <w:rPr>
          <w:b/>
        </w:rPr>
        <w:t xml:space="preserve">Esimerkki 5.3197</w:t>
      </w:r>
    </w:p>
    <w:p>
      <w:r>
        <w:t xml:space="preserve">Lause 1: Kaksi hattupäistä ja kävelysauvoja käyttävää miestä kävelee vesistön lähellä auringonlaskun aikaan. Lause 2: miehet ovat kuussa.</w:t>
      </w:r>
    </w:p>
    <w:p>
      <w:r>
        <w:rPr>
          <w:b/>
        </w:rPr>
        <w:t xml:space="preserve">Tulos</w:t>
      </w:r>
    </w:p>
    <w:p>
      <w:r>
        <w:t xml:space="preserve">Kaksi miestä kävelee veden äärellä auringonlaskun aikaan.</w:t>
      </w:r>
    </w:p>
    <w:p>
      <w:r>
        <w:rPr>
          <w:b/>
        </w:rPr>
        <w:t xml:space="preserve">Esimerkki 5.3198</w:t>
      </w:r>
    </w:p>
    <w:p>
      <w:r>
        <w:t xml:space="preserve">Lause 1: Joukko ihmisiä on kokoontunut kellarissa biljardipöydän ääreen. Lause 2: Ryhmä ihmisiä seisoo yhdessä kylpyammeessa.</w:t>
      </w:r>
    </w:p>
    <w:p>
      <w:r>
        <w:rPr>
          <w:b/>
        </w:rPr>
        <w:t xml:space="preserve">Tulos</w:t>
      </w:r>
    </w:p>
    <w:p>
      <w:r>
        <w:t xml:space="preserve">Joukko ihmisiä on talon sisällä.</w:t>
      </w:r>
    </w:p>
    <w:p>
      <w:r>
        <w:rPr>
          <w:b/>
        </w:rPr>
        <w:t xml:space="preserve">Esimerkki 5.3199</w:t>
      </w:r>
    </w:p>
    <w:p>
      <w:r>
        <w:t xml:space="preserve">Lause 1: Uimapukuinen mies heittää taaperoa ilmaan ja on valmis ottamaan hänet kiinni. Lause 2: Mies ja hänen lapsensa ovat lentokoneessa, joka on matkalla Meksikoon.</w:t>
      </w:r>
    </w:p>
    <w:p>
      <w:r>
        <w:rPr>
          <w:b/>
        </w:rPr>
        <w:t xml:space="preserve">Tulos</w:t>
      </w:r>
    </w:p>
    <w:p>
      <w:r>
        <w:t xml:space="preserve">Pikkulapsi on ilmassa.</w:t>
      </w:r>
    </w:p>
    <w:p>
      <w:r>
        <w:rPr>
          <w:b/>
        </w:rPr>
        <w:t xml:space="preserve">Esimerkki 5.3200</w:t>
      </w:r>
    </w:p>
    <w:p>
      <w:r>
        <w:t xml:space="preserve">Lause 1: Asuntovaunu on valkoinen Lause 2: Koti on hajoamassa.</w:t>
      </w:r>
    </w:p>
    <w:p>
      <w:r>
        <w:rPr>
          <w:b/>
        </w:rPr>
        <w:t xml:space="preserve">Tulos</w:t>
      </w:r>
    </w:p>
    <w:p>
      <w:r>
        <w:t xml:space="preserve">Perävaunussa on tavaroita</w:t>
      </w:r>
    </w:p>
    <w:p>
      <w:r>
        <w:rPr>
          <w:b/>
        </w:rPr>
        <w:t xml:space="preserve">Esimerkki 5.3201</w:t>
      </w:r>
    </w:p>
    <w:p>
      <w:r>
        <w:t xml:space="preserve">Lause 1: Kaksi urheiluvaatteisiin pukeutunutta ihmistä kävelee kadulla, ja pitempi heistä pitää kädessään koripalloa. Lause 2: Kaksi miestä kävelee katua pitkin golfvarusteet yllään.</w:t>
      </w:r>
    </w:p>
    <w:p>
      <w:r>
        <w:rPr>
          <w:b/>
        </w:rPr>
        <w:t xml:space="preserve">Tulos</w:t>
      </w:r>
    </w:p>
    <w:p>
      <w:r>
        <w:t xml:space="preserve">Kaksi ihmistä on ulkona.</w:t>
      </w:r>
    </w:p>
    <w:p>
      <w:r>
        <w:rPr>
          <w:b/>
        </w:rPr>
        <w:t xml:space="preserve">Esimerkki 5.3202</w:t>
      </w:r>
    </w:p>
    <w:p>
      <w:r>
        <w:t xml:space="preserve">Lause 1: Joukko ihmisiä veneessä meloo airoilla. Lause 2: Kuorma-autossa olevat ihmiset kulkevat tietä pitkin.</w:t>
      </w:r>
    </w:p>
    <w:p>
      <w:r>
        <w:rPr>
          <w:b/>
        </w:rPr>
        <w:t xml:space="preserve">Tulos</w:t>
      </w:r>
    </w:p>
    <w:p>
      <w:r>
        <w:t xml:space="preserve">Siellä on ihmisiä, jotka ajavat veneellä</w:t>
      </w:r>
    </w:p>
    <w:p>
      <w:r>
        <w:rPr>
          <w:b/>
        </w:rPr>
        <w:t xml:space="preserve">Esimerkki 5.3203</w:t>
      </w:r>
    </w:p>
    <w:p>
      <w:r>
        <w:t xml:space="preserve">Lause 1: Ryhmä ihmisiä ulkoiluvarusteissa katselee karttaa. Lause 2: Kartta katkaisee ihmisryhmän pään.</w:t>
      </w:r>
    </w:p>
    <w:p>
      <w:r>
        <w:rPr>
          <w:b/>
        </w:rPr>
        <w:t xml:space="preserve">Tulos</w:t>
      </w:r>
    </w:p>
    <w:p>
      <w:r>
        <w:t xml:space="preserve">Ryhmä ihmisiä ulkona</w:t>
      </w:r>
    </w:p>
    <w:p>
      <w:r>
        <w:rPr>
          <w:b/>
        </w:rPr>
        <w:t xml:space="preserve">Esimerkki 5.3204</w:t>
      </w:r>
    </w:p>
    <w:p>
      <w:r>
        <w:t xml:space="preserve">Lause 1: Insinöörit ovat kiireisiä korjaamaan tietä. Lause 2: Miehet katsovat televisiota.</w:t>
      </w:r>
    </w:p>
    <w:p>
      <w:r>
        <w:rPr>
          <w:b/>
        </w:rPr>
        <w:t xml:space="preserve">Tulos</w:t>
      </w:r>
    </w:p>
    <w:p>
      <w:r>
        <w:t xml:space="preserve">Rakennustyöntekijät rakentavat katua uudelleen.</w:t>
      </w:r>
    </w:p>
    <w:p>
      <w:r>
        <w:rPr>
          <w:b/>
        </w:rPr>
        <w:t xml:space="preserve">Esimerkki 5.3205</w:t>
      </w:r>
    </w:p>
    <w:p>
      <w:r>
        <w:t xml:space="preserve">Lause 1: Nuori poika istuu maassa ja katsoo, kun nainen katsoo kohti pylvästä vasten nojaavaa miestä, jolla on ruskeankeltainen takki ja tummat housut. Lause 2: Nuori poika meni uimaan kolmen ystävänsä kanssa.</w:t>
      </w:r>
    </w:p>
    <w:p>
      <w:r>
        <w:rPr>
          <w:b/>
        </w:rPr>
        <w:t xml:space="preserve">Tulos</w:t>
      </w:r>
    </w:p>
    <w:p>
      <w:r>
        <w:t xml:space="preserve">poika istuu</w:t>
      </w:r>
    </w:p>
    <w:p>
      <w:r>
        <w:rPr>
          <w:b/>
        </w:rPr>
        <w:t xml:space="preserve">Esimerkki 5.3206</w:t>
      </w:r>
    </w:p>
    <w:p>
      <w:r>
        <w:t xml:space="preserve">Lause 1: Mies työntää metallitangon laavajokeen. Lause 2: Laava on jääkylmää.</w:t>
      </w:r>
    </w:p>
    <w:p>
      <w:r>
        <w:rPr>
          <w:b/>
        </w:rPr>
        <w:t xml:space="preserve">Tulos</w:t>
      </w:r>
    </w:p>
    <w:p>
      <w:r>
        <w:t xml:space="preserve">Siellä on laavajoki.</w:t>
      </w:r>
    </w:p>
    <w:p>
      <w:r>
        <w:rPr>
          <w:b/>
        </w:rPr>
        <w:t xml:space="preserve">Esimerkki 5.3207</w:t>
      </w:r>
    </w:p>
    <w:p>
      <w:r>
        <w:t xml:space="preserve">Lause 1: Tyttö, jolla on yllään musta-punainen, turkishupullinen takki, katsoo mikroskoopin läpi. Lause 2: Tyttö syö lounasta.</w:t>
      </w:r>
    </w:p>
    <w:p>
      <w:r>
        <w:rPr>
          <w:b/>
        </w:rPr>
        <w:t xml:space="preserve">Tulos</w:t>
      </w:r>
    </w:p>
    <w:p>
      <w:r>
        <w:t xml:space="preserve">Tyttö katsoo mikroskoopin läpi.</w:t>
      </w:r>
    </w:p>
    <w:p>
      <w:r>
        <w:rPr>
          <w:b/>
        </w:rPr>
        <w:t xml:space="preserve">Esimerkki 5.3208</w:t>
      </w:r>
    </w:p>
    <w:p>
      <w:r>
        <w:t xml:space="preserve">Lause 1: Modernia taidetta ihaileva väkijoukko? Lause 2: Joukko ihmisiä katselee surffaria surffaamassa.</w:t>
      </w:r>
    </w:p>
    <w:p>
      <w:r>
        <w:rPr>
          <w:b/>
        </w:rPr>
        <w:t xml:space="preserve">Tulos</w:t>
      </w:r>
    </w:p>
    <w:p>
      <w:r>
        <w:t xml:space="preserve">Ryhmä ihmisiä katselee taidetta.</w:t>
      </w:r>
    </w:p>
    <w:p>
      <w:r>
        <w:rPr>
          <w:b/>
        </w:rPr>
        <w:t xml:space="preserve">Esimerkki 5.3209</w:t>
      </w:r>
    </w:p>
    <w:p>
      <w:r>
        <w:t xml:space="preserve">Lause 1: Kolme naista kirkkaanvärisissä mekoissa. Lause 2: miehet istuvat baaritiskillä ja juovat olutta.</w:t>
      </w:r>
    </w:p>
    <w:p>
      <w:r>
        <w:rPr>
          <w:b/>
        </w:rPr>
        <w:t xml:space="preserve">Tulos</w:t>
      </w:r>
    </w:p>
    <w:p>
      <w:r>
        <w:t xml:space="preserve">ryhmä naisia pukeutuu kirkkaisiin väreihin</w:t>
      </w:r>
    </w:p>
    <w:p>
      <w:r>
        <w:rPr>
          <w:b/>
        </w:rPr>
        <w:t xml:space="preserve">Esimerkki 5.3210</w:t>
      </w:r>
    </w:p>
    <w:p>
      <w:r>
        <w:t xml:space="preserve">Lause 1: Teini-ikäinen moppaa lattian käytävällä. Lause 2: teini nukkuu.</w:t>
      </w:r>
    </w:p>
    <w:p>
      <w:r>
        <w:rPr>
          <w:b/>
        </w:rPr>
        <w:t xml:space="preserve">Tulos</w:t>
      </w:r>
    </w:p>
    <w:p>
      <w:r>
        <w:t xml:space="preserve">teini-ikäinen moppaamassa</w:t>
      </w:r>
    </w:p>
    <w:p>
      <w:r>
        <w:rPr>
          <w:b/>
        </w:rPr>
        <w:t xml:space="preserve">Esimerkki 5.3211</w:t>
      </w:r>
    </w:p>
    <w:p>
      <w:r>
        <w:t xml:space="preserve">Lause 1: Valkoiseen toppiin pukeutunut mies istuu kannettavan tietokoneen kanssa korkean pylvään vieressä, jonka päällä on patsas. Lause 2: Pukuun pukeutunut mies rentoutuu pilarin vieressä.</w:t>
      </w:r>
    </w:p>
    <w:p>
      <w:r>
        <w:rPr>
          <w:b/>
        </w:rPr>
        <w:t xml:space="preserve">Tulos</w:t>
      </w:r>
    </w:p>
    <w:p>
      <w:r>
        <w:t xml:space="preserve">Mies käyttää kannettavaa tietokonettaan patsaan vieressä.</w:t>
      </w:r>
    </w:p>
    <w:p>
      <w:r>
        <w:rPr>
          <w:b/>
        </w:rPr>
        <w:t xml:space="preserve">Esimerkki 5.3212</w:t>
      </w:r>
    </w:p>
    <w:p>
      <w:r>
        <w:t xml:space="preserve">Lause 1: Rullalautailija viimeistelee temppuaan seinällä. Lause 2: Poika ajaa polkupyörällä.</w:t>
      </w:r>
    </w:p>
    <w:p>
      <w:r>
        <w:rPr>
          <w:b/>
        </w:rPr>
        <w:t xml:space="preserve">Tulos</w:t>
      </w:r>
    </w:p>
    <w:p>
      <w:r>
        <w:t xml:space="preserve">Joku rullalautailee.</w:t>
      </w:r>
    </w:p>
    <w:p>
      <w:r>
        <w:rPr>
          <w:b/>
        </w:rPr>
        <w:t xml:space="preserve">Esimerkki 5.3213</w:t>
      </w:r>
    </w:p>
    <w:p>
      <w:r>
        <w:t xml:space="preserve">Lause 1: Nainen hassun näköisessä hatussa puhuu ihmisille. Lause 2: Paljaspäinen nainen pitää puhetta täpötäydessä auditoriossa.</w:t>
      </w:r>
    </w:p>
    <w:p>
      <w:r>
        <w:rPr>
          <w:b/>
        </w:rPr>
        <w:t xml:space="preserve">Tulos</w:t>
      </w:r>
    </w:p>
    <w:p>
      <w:r>
        <w:t xml:space="preserve">Nainen, jolla on erikoinen hattu ja joka keskustelee muiden ihmisten kanssa.</w:t>
      </w:r>
    </w:p>
    <w:p>
      <w:r>
        <w:rPr>
          <w:b/>
        </w:rPr>
        <w:t xml:space="preserve">Esimerkki 5.3214</w:t>
      </w:r>
    </w:p>
    <w:p>
      <w:r>
        <w:t xml:space="preserve">Lause 1: Mies puhuu mikrofonin kautta yleisössä oleville ihmisille. Lause 2: Oopperalaulajatar laulaa mikrofoniin.</w:t>
      </w:r>
    </w:p>
    <w:p>
      <w:r>
        <w:rPr>
          <w:b/>
        </w:rPr>
        <w:t xml:space="preserve">Tulos</w:t>
      </w:r>
    </w:p>
    <w:p>
      <w:r>
        <w:t xml:space="preserve">Miehen on vahvistettava ääntään.</w:t>
      </w:r>
    </w:p>
    <w:p>
      <w:r>
        <w:rPr>
          <w:b/>
        </w:rPr>
        <w:t xml:space="preserve">Esimerkki 5.3215</w:t>
      </w:r>
    </w:p>
    <w:p>
      <w:r>
        <w:t xml:space="preserve">Lause 1: Mies avaa suuren kasan kookospähkinöitä. Lause 2: Mies syö banaaneja.</w:t>
      </w:r>
    </w:p>
    <w:p>
      <w:r>
        <w:rPr>
          <w:b/>
        </w:rPr>
        <w:t xml:space="preserve">Tulos</w:t>
      </w:r>
    </w:p>
    <w:p>
      <w:r>
        <w:t xml:space="preserve">Mies avaa kookospähkinöitä.</w:t>
      </w:r>
    </w:p>
    <w:p>
      <w:r>
        <w:rPr>
          <w:b/>
        </w:rPr>
        <w:t xml:space="preserve">Esimerkki 5.3216</w:t>
      </w:r>
    </w:p>
    <w:p>
      <w:r>
        <w:t xml:space="preserve">Lause 1: Pieni lapsi istuu keinussa ajattelematta mitään. Lause 2: Lapsi liukuu liukumäkeä alas.</w:t>
      </w:r>
    </w:p>
    <w:p>
      <w:r>
        <w:rPr>
          <w:b/>
        </w:rPr>
        <w:t xml:space="preserve">Tulos</w:t>
      </w:r>
    </w:p>
    <w:p>
      <w:r>
        <w:t xml:space="preserve">Lapsi istuu alas.</w:t>
      </w:r>
    </w:p>
    <w:p>
      <w:r>
        <w:rPr>
          <w:b/>
        </w:rPr>
        <w:t xml:space="preserve">Esimerkki 5.3217</w:t>
      </w:r>
    </w:p>
    <w:p>
      <w:r>
        <w:t xml:space="preserve">Lause 1: Oranssiin paitaan ja mustiin symboleihin pukeutunut poika hyppää avaruuskävelyllä. Lause 2: Michael jackson tekee lapsena moonwalkia, kun hänellä on yllään muukalaisten oranssi paita.</w:t>
      </w:r>
    </w:p>
    <w:p>
      <w:r>
        <w:rPr>
          <w:b/>
        </w:rPr>
        <w:t xml:space="preserve">Tulos</w:t>
      </w:r>
    </w:p>
    <w:p>
      <w:r>
        <w:t xml:space="preserve">Oranssiin paitaan pukeutunut lapsi hyppää avaruuskävelyssä.</w:t>
      </w:r>
    </w:p>
    <w:p>
      <w:r>
        <w:rPr>
          <w:b/>
        </w:rPr>
        <w:t xml:space="preserve">Esimerkki 5.3218</w:t>
      </w:r>
    </w:p>
    <w:p>
      <w:r>
        <w:t xml:space="preserve">Lause 1: Mies, jolla on sininen paita, seisoo tikkailla ja maalaa rakennusta. Lause 2: Miehellä on yllään oranssi paita.</w:t>
      </w:r>
    </w:p>
    <w:p>
      <w:r>
        <w:rPr>
          <w:b/>
        </w:rPr>
        <w:t xml:space="preserve">Tulos</w:t>
      </w:r>
    </w:p>
    <w:p>
      <w:r>
        <w:t xml:space="preserve">Siellä on mies, jolla on sininen paita.</w:t>
      </w:r>
    </w:p>
    <w:p>
      <w:r>
        <w:rPr>
          <w:b/>
        </w:rPr>
        <w:t xml:space="preserve">Esimerkki 5.3219</w:t>
      </w:r>
    </w:p>
    <w:p>
      <w:r>
        <w:t xml:space="preserve">Lause 1: Tuotteita kuljettava mies kurottautuu alas poimiakseen pudonneen tavaran. Lause 2: mies kävelee luottavaisesti pudottamatta tuotteitaan.</w:t>
      </w:r>
    </w:p>
    <w:p>
      <w:r>
        <w:rPr>
          <w:b/>
        </w:rPr>
        <w:t xml:space="preserve">Tulos</w:t>
      </w:r>
    </w:p>
    <w:p>
      <w:r>
        <w:t xml:space="preserve">Mies kumartuu nostamaan jotain.</w:t>
      </w:r>
    </w:p>
    <w:p>
      <w:r>
        <w:rPr>
          <w:b/>
        </w:rPr>
        <w:t xml:space="preserve">Esimerkki 5.3220</w:t>
      </w:r>
    </w:p>
    <w:p>
      <w:r>
        <w:t xml:space="preserve">Lause 1: Lapsi kahlaa vedessä. Lause 2: Lapsi istuu sängyllä.</w:t>
      </w:r>
    </w:p>
    <w:p>
      <w:r>
        <w:rPr>
          <w:b/>
        </w:rPr>
        <w:t xml:space="preserve">Tulos</w:t>
      </w:r>
    </w:p>
    <w:p>
      <w:r>
        <w:t xml:space="preserve">Lapsi kastuu.</w:t>
      </w:r>
    </w:p>
    <w:p>
      <w:r>
        <w:rPr>
          <w:b/>
        </w:rPr>
        <w:t xml:space="preserve">Esimerkki 5.3221</w:t>
      </w:r>
    </w:p>
    <w:p>
      <w:r>
        <w:t xml:space="preserve">Lause 1: Nuori oppilas saa miekkailuopetusta polvillaan olevalta opettajaltaan, kun mahdollinen vastustaja ja nainen katsovat heidän taakseen. Lause 2: he kaikki ovat keinussa...</w:t>
      </w:r>
    </w:p>
    <w:p>
      <w:r>
        <w:rPr>
          <w:b/>
        </w:rPr>
        <w:t xml:space="preserve">Tulos</w:t>
      </w:r>
    </w:p>
    <w:p>
      <w:r>
        <w:t xml:space="preserve">oppilas voi aidata</w:t>
      </w:r>
    </w:p>
    <w:p>
      <w:r>
        <w:rPr>
          <w:b/>
        </w:rPr>
        <w:t xml:space="preserve">Esimerkki 5.3222</w:t>
      </w:r>
    </w:p>
    <w:p>
      <w:r>
        <w:t xml:space="preserve">Lause 1: Aasialainen mies seisoo teknologiayrityksen kyltin edessä. Lause 2: Aasialainen mies istuu sohvalla.</w:t>
      </w:r>
    </w:p>
    <w:p>
      <w:r>
        <w:rPr>
          <w:b/>
        </w:rPr>
        <w:t xml:space="preserve">Tulos</w:t>
      </w:r>
    </w:p>
    <w:p>
      <w:r>
        <w:t xml:space="preserve">Mies mainostaa erään yrityksen kylttiä.</w:t>
      </w:r>
    </w:p>
    <w:p>
      <w:r>
        <w:rPr>
          <w:b/>
        </w:rPr>
        <w:t xml:space="preserve">Esimerkki 5.3223</w:t>
      </w:r>
    </w:p>
    <w:p>
      <w:r>
        <w:t xml:space="preserve">Lause 1: Uima-altaassa oleva koira ui kohti jotakuta, jota emme näe. Lause 2: Koira näyttää kurjalta, kun sen omistaja peittää sen saippuakupliin kylpyä varten.</w:t>
      </w:r>
    </w:p>
    <w:p>
      <w:r>
        <w:rPr>
          <w:b/>
        </w:rPr>
        <w:t xml:space="preserve">Tulos</w:t>
      </w:r>
    </w:p>
    <w:p>
      <w:r>
        <w:t xml:space="preserve">Koira meloo vedessä.</w:t>
      </w:r>
    </w:p>
    <w:p>
      <w:r>
        <w:rPr>
          <w:b/>
        </w:rPr>
        <w:t xml:space="preserve">Esimerkki 5.3224</w:t>
      </w:r>
    </w:p>
    <w:p>
      <w:r>
        <w:t xml:space="preserve">Lause 1: Kaksi nuorta vaaleaa naista, joilla on sekä hanskat että päähineet, ottelevat nyrkkeilykehässä. Lause 2: Kaksi naista neuloo.</w:t>
      </w:r>
    </w:p>
    <w:p>
      <w:r>
        <w:rPr>
          <w:b/>
        </w:rPr>
        <w:t xml:space="preserve">Tulos</w:t>
      </w:r>
    </w:p>
    <w:p>
      <w:r>
        <w:t xml:space="preserve">Kaksi naista tappelee.</w:t>
      </w:r>
    </w:p>
    <w:p>
      <w:r>
        <w:rPr>
          <w:b/>
        </w:rPr>
        <w:t xml:space="preserve">Esimerkki 5.3225</w:t>
      </w:r>
    </w:p>
    <w:p>
      <w:r>
        <w:t xml:space="preserve">Lause 1: Konsertti parkkipaikalla. Lause 2: Konsertti katolla.</w:t>
      </w:r>
    </w:p>
    <w:p>
      <w:r>
        <w:rPr>
          <w:b/>
        </w:rPr>
        <w:t xml:space="preserve">Tulos</w:t>
      </w:r>
    </w:p>
    <w:p>
      <w:r>
        <w:t xml:space="preserve">Ulkona on konsertti.</w:t>
      </w:r>
    </w:p>
    <w:p>
      <w:r>
        <w:rPr>
          <w:b/>
        </w:rPr>
        <w:t xml:space="preserve">Esimerkki 5.3226</w:t>
      </w:r>
    </w:p>
    <w:p>
      <w:r>
        <w:t xml:space="preserve">Lause 1: Kaksi naista, joista toisella on punainen ja toisella musta, soittavat viuluja konsertissa. Lause 2: Kaksi naista istuu alas ja kuuntelee musiikkia.</w:t>
      </w:r>
    </w:p>
    <w:p>
      <w:r>
        <w:rPr>
          <w:b/>
        </w:rPr>
        <w:t xml:space="preserve">Tulos</w:t>
      </w:r>
    </w:p>
    <w:p>
      <w:r>
        <w:t xml:space="preserve">Kaksi naista soittaa viuluja.</w:t>
      </w:r>
    </w:p>
    <w:p>
      <w:r>
        <w:rPr>
          <w:b/>
        </w:rPr>
        <w:t xml:space="preserve">Esimerkki 5.3227</w:t>
      </w:r>
    </w:p>
    <w:p>
      <w:r>
        <w:t xml:space="preserve">Lause 1: Mies keskittyy maalaamiseensa. Lause 2: Mies leikkii poikansa legoilla.</w:t>
      </w:r>
    </w:p>
    <w:p>
      <w:r>
        <w:rPr>
          <w:b/>
        </w:rPr>
        <w:t xml:space="preserve">Tulos</w:t>
      </w:r>
    </w:p>
    <w:p>
      <w:r>
        <w:t xml:space="preserve">Hän keskittyy täysin maalaamiseensa</w:t>
      </w:r>
    </w:p>
    <w:p>
      <w:r>
        <w:rPr>
          <w:b/>
        </w:rPr>
        <w:t xml:space="preserve">Esimerkki 5.3228</w:t>
      </w:r>
    </w:p>
    <w:p>
      <w:r>
        <w:t xml:space="preserve">Lause 1: Tälle naiselle tehdään jonkinlainen hammastoimenpide. Lause 2: Nainen ei tarvinnut hammashoitoa.</w:t>
      </w:r>
    </w:p>
    <w:p>
      <w:r>
        <w:rPr>
          <w:b/>
        </w:rPr>
        <w:t xml:space="preserve">Tulos</w:t>
      </w:r>
    </w:p>
    <w:p>
      <w:r>
        <w:t xml:space="preserve">Naiselle tehdään hammastoimenpide.</w:t>
      </w:r>
    </w:p>
    <w:p>
      <w:r>
        <w:rPr>
          <w:b/>
        </w:rPr>
        <w:t xml:space="preserve">Esimerkki 5.3229</w:t>
      </w:r>
    </w:p>
    <w:p>
      <w:r>
        <w:t xml:space="preserve">Lause 1: Kapealla kaupunkikadulla kävelee paljon ihmisiä. Lause 2: Ihmiset juoksevat.</w:t>
      </w:r>
    </w:p>
    <w:p>
      <w:r>
        <w:rPr>
          <w:b/>
        </w:rPr>
        <w:t xml:space="preserve">Tulos</w:t>
      </w:r>
    </w:p>
    <w:p>
      <w:r>
        <w:t xml:space="preserve">Ihmiset kävelevät.</w:t>
      </w:r>
    </w:p>
    <w:p>
      <w:r>
        <w:rPr>
          <w:b/>
        </w:rPr>
        <w:t xml:space="preserve">Esimerkki 5.3230</w:t>
      </w:r>
    </w:p>
    <w:p>
      <w:r>
        <w:t xml:space="preserve">Lause 1: Juutalainen mies ja joukko juutalaisia lapsia täyttävät lautasensa puistoon pystytetystä noutopöydästä. Lause 2: Nainen ja hänen kolme koiraansa leikkivät puistossa.</w:t>
      </w:r>
    </w:p>
    <w:p>
      <w:r>
        <w:rPr>
          <w:b/>
        </w:rPr>
        <w:t xml:space="preserve">Tulos</w:t>
      </w:r>
    </w:p>
    <w:p>
      <w:r>
        <w:t xml:space="preserve">Mies ja ryhmä lapsia ovat puistossa.</w:t>
      </w:r>
    </w:p>
    <w:p>
      <w:r>
        <w:rPr>
          <w:b/>
        </w:rPr>
        <w:t xml:space="preserve">Esimerkki 5.3231</w:t>
      </w:r>
    </w:p>
    <w:p>
      <w:r>
        <w:t xml:space="preserve">Lause 1: Mies seisoo silmät kiinni ja polttaa savuketta. Lause 2: Mies polttaa piippua.</w:t>
      </w:r>
    </w:p>
    <w:p>
      <w:r>
        <w:rPr>
          <w:b/>
        </w:rPr>
        <w:t xml:space="preserve">Tulos</w:t>
      </w:r>
    </w:p>
    <w:p>
      <w:r>
        <w:t xml:space="preserve">mies hengittää savua.</w:t>
      </w:r>
    </w:p>
    <w:p>
      <w:r>
        <w:rPr>
          <w:b/>
        </w:rPr>
        <w:t xml:space="preserve">Esimerkki 5.3232</w:t>
      </w:r>
    </w:p>
    <w:p>
      <w:r>
        <w:t xml:space="preserve">Lause 1: Nainen tekee ilmeen pelatessaan lautapeliä Clue. Lause 2: Nainen syö voileipää keittiön pöydässä.</w:t>
      </w:r>
    </w:p>
    <w:p>
      <w:r>
        <w:rPr>
          <w:b/>
        </w:rPr>
        <w:t xml:space="preserve">Tulos</w:t>
      </w:r>
    </w:p>
    <w:p>
      <w:r>
        <w:t xml:space="preserve">Nainen pelaa lautapeliä.</w:t>
      </w:r>
    </w:p>
    <w:p>
      <w:r>
        <w:rPr>
          <w:b/>
        </w:rPr>
        <w:t xml:space="preserve">Esimerkki 5.3233</w:t>
      </w:r>
    </w:p>
    <w:p>
      <w:r>
        <w:t xml:space="preserve">Lause 1: Kaksi sinipukuista miestä istuu veneessä. Lause 2: Naiset olivat autossa.</w:t>
      </w:r>
    </w:p>
    <w:p>
      <w:r>
        <w:rPr>
          <w:b/>
        </w:rPr>
        <w:t xml:space="preserve">Tulos</w:t>
      </w:r>
    </w:p>
    <w:p>
      <w:r>
        <w:t xml:space="preserve">Kaksi miestä nousee takilalaivaan.</w:t>
      </w:r>
    </w:p>
    <w:p>
      <w:r>
        <w:rPr>
          <w:b/>
        </w:rPr>
        <w:t xml:space="preserve">Esimerkki 5.3234</w:t>
      </w:r>
    </w:p>
    <w:p>
      <w:r>
        <w:t xml:space="preserve">Lause 1: Sinipukuinen mies heittää valkoiseen pukeutunutta miestä siniseen pukeutuneen miehen kanssa kamppailulajikilpailussa ihmisten katsellessa. Lause 2: Pariskunta pelaa biljardia.</w:t>
      </w:r>
    </w:p>
    <w:p>
      <w:r>
        <w:rPr>
          <w:b/>
        </w:rPr>
        <w:t xml:space="preserve">Tulos</w:t>
      </w:r>
    </w:p>
    <w:p>
      <w:r>
        <w:t xml:space="preserve">Mies on pukeutunut valkoiseen.</w:t>
      </w:r>
    </w:p>
    <w:p>
      <w:r>
        <w:rPr>
          <w:b/>
        </w:rPr>
        <w:t xml:space="preserve">Esimerkki 5.3235</w:t>
      </w:r>
    </w:p>
    <w:p>
      <w:r>
        <w:t xml:space="preserve">Lause 1: Nahkamekkoon pukeutunut nainen, jolla on kädessään kirves. Lause 2: Äiti lukee tarinaa lapselleen...</w:t>
      </w:r>
    </w:p>
    <w:p>
      <w:r>
        <w:rPr>
          <w:b/>
        </w:rPr>
        <w:t xml:space="preserve">Tulos</w:t>
      </w:r>
    </w:p>
    <w:p>
      <w:r>
        <w:t xml:space="preserve">Siellä on henkilö, jolla on ase.</w:t>
      </w:r>
    </w:p>
    <w:p>
      <w:r>
        <w:rPr>
          <w:b/>
        </w:rPr>
        <w:t xml:space="preserve">Esimerkki 5.3236</w:t>
      </w:r>
    </w:p>
    <w:p>
      <w:r>
        <w:t xml:space="preserve">Lause 1: Mies ja nainen katselevat kahta lasta, kun mies pitelee ilmapalloa. Lause 2: Mies kantaa lasta.</w:t>
      </w:r>
    </w:p>
    <w:p>
      <w:r>
        <w:rPr>
          <w:b/>
        </w:rPr>
        <w:t xml:space="preserve">Tulos</w:t>
      </w:r>
    </w:p>
    <w:p>
      <w:r>
        <w:t xml:space="preserve">Miehellä on kädessään ilmapallo.</w:t>
      </w:r>
    </w:p>
    <w:p>
      <w:r>
        <w:rPr>
          <w:b/>
        </w:rPr>
        <w:t xml:space="preserve">Esimerkki 5.3237</w:t>
      </w:r>
    </w:p>
    <w:p>
      <w:r>
        <w:t xml:space="preserve">Lause 1: Kaikki ovat kokoontuneet kirkkoon rukousta varten. Lause 2: Kirkko on ollut tyhjä koko yön.</w:t>
      </w:r>
    </w:p>
    <w:p>
      <w:r>
        <w:rPr>
          <w:b/>
        </w:rPr>
        <w:t xml:space="preserve">Tulos</w:t>
      </w:r>
    </w:p>
    <w:p>
      <w:r>
        <w:t xml:space="preserve">Kaikki ovat kirkossa.</w:t>
      </w:r>
    </w:p>
    <w:p>
      <w:r>
        <w:rPr>
          <w:b/>
        </w:rPr>
        <w:t xml:space="preserve">Esimerkki 5.3238</w:t>
      </w:r>
    </w:p>
    <w:p>
      <w:r>
        <w:t xml:space="preserve">Lause 1: Henkilö seisoo päättäjäistakissa pukumiehen vieressä. Lause 2: Henkilö on menossa päiväkotiin.</w:t>
      </w:r>
    </w:p>
    <w:p>
      <w:r>
        <w:rPr>
          <w:b/>
        </w:rPr>
        <w:t xml:space="preserve">Tulos</w:t>
      </w:r>
    </w:p>
    <w:p>
      <w:r>
        <w:t xml:space="preserve">Henkilö valmistuu.</w:t>
      </w:r>
    </w:p>
    <w:p>
      <w:r>
        <w:rPr>
          <w:b/>
        </w:rPr>
        <w:t xml:space="preserve">Esimerkki 5.3239</w:t>
      </w:r>
    </w:p>
    <w:p>
      <w:r>
        <w:t xml:space="preserve">Lause 1: Mies, jonka pää ja kasvot on peitetty, kävelee olkapäällään melko suuri ase. Lause 2: Mies hymyilee.</w:t>
      </w:r>
    </w:p>
    <w:p>
      <w:r>
        <w:rPr>
          <w:b/>
        </w:rPr>
        <w:t xml:space="preserve">Tulos</w:t>
      </w:r>
    </w:p>
    <w:p>
      <w:r>
        <w:t xml:space="preserve">henkilö kävelee naamioituneena ja kantaa jotain</w:t>
      </w:r>
    </w:p>
    <w:p>
      <w:r>
        <w:rPr>
          <w:b/>
        </w:rPr>
        <w:t xml:space="preserve">Esimerkki 5.3240</w:t>
      </w:r>
    </w:p>
    <w:p>
      <w:r>
        <w:t xml:space="preserve">Lause 1: Tyttö keikkuu sinisellä köydellä varustetun punaisen esineen päällä hyvin hoidetulla pellolla. Lause 2: Esine on valkoinen.</w:t>
      </w:r>
    </w:p>
    <w:p>
      <w:r>
        <w:rPr>
          <w:b/>
        </w:rPr>
        <w:t xml:space="preserve">Tulos</w:t>
      </w:r>
    </w:p>
    <w:p>
      <w:r>
        <w:t xml:space="preserve">Tyttö on ulkona.</w:t>
      </w:r>
    </w:p>
    <w:p>
      <w:r>
        <w:rPr>
          <w:b/>
        </w:rPr>
        <w:t xml:space="preserve">Esimerkki 5.3241</w:t>
      </w:r>
    </w:p>
    <w:p>
      <w:r>
        <w:t xml:space="preserve">Lause 1: Nainen, jolla on violetti paita ja aurinkolasit, makaa kirjalaukkunsa päällä. Lause 2: nainen on alasti</w:t>
      </w:r>
    </w:p>
    <w:p>
      <w:r>
        <w:rPr>
          <w:b/>
        </w:rPr>
        <w:t xml:space="preserve">Tulos</w:t>
      </w:r>
    </w:p>
    <w:p>
      <w:r>
        <w:t xml:space="preserve">nainen aurinkolaseissa</w:t>
      </w:r>
    </w:p>
    <w:p>
      <w:r>
        <w:rPr>
          <w:b/>
        </w:rPr>
        <w:t xml:space="preserve">Esimerkki 5.3242</w:t>
      </w:r>
    </w:p>
    <w:p>
      <w:r>
        <w:t xml:space="preserve">Lause 1: Joukko ihmisiä seisoo baarissa. Lause 2: Joukko ihmisiä pelaa vesipalloa.</w:t>
      </w:r>
    </w:p>
    <w:p>
      <w:r>
        <w:rPr>
          <w:b/>
        </w:rPr>
        <w:t xml:space="preserve">Tulos</w:t>
      </w:r>
    </w:p>
    <w:p>
      <w:r>
        <w:t xml:space="preserve">Baarissa on joukko ihmisiä.</w:t>
      </w:r>
    </w:p>
    <w:p>
      <w:r>
        <w:rPr>
          <w:b/>
        </w:rPr>
        <w:t xml:space="preserve">Esimerkki 5.3243</w:t>
      </w:r>
    </w:p>
    <w:p>
      <w:r>
        <w:t xml:space="preserve">Lause 1: Perinteiseen asuun pukeutunut aasialainen nainen seisoo ulkona. Lause 2: Valkoinen nainen seisoo ulkona perinteisessä asussa.</w:t>
      </w:r>
    </w:p>
    <w:p>
      <w:r>
        <w:rPr>
          <w:b/>
        </w:rPr>
        <w:t xml:space="preserve">Tulos</w:t>
      </w:r>
    </w:p>
    <w:p>
      <w:r>
        <w:t xml:space="preserve">Nainen on pukeutunut perinteisesti.</w:t>
      </w:r>
    </w:p>
    <w:p>
      <w:r>
        <w:rPr>
          <w:b/>
        </w:rPr>
        <w:t xml:space="preserve">Esimerkki 5.3244</w:t>
      </w:r>
    </w:p>
    <w:p>
      <w:r>
        <w:t xml:space="preserve">Lause 1: Punapaitainen mies on naisen kanssa ulkona tungoksessa. Lause 2: Kaksi keltaiseen pukeutunutta miestä nauttii puiston rauhasta ja hiljaisuudesta.</w:t>
      </w:r>
    </w:p>
    <w:p>
      <w:r>
        <w:rPr>
          <w:b/>
        </w:rPr>
        <w:t xml:space="preserve">Tulos</w:t>
      </w:r>
    </w:p>
    <w:p>
      <w:r>
        <w:t xml:space="preserve">Kaksi ihmistä työntyy väkijoukon läpi.</w:t>
      </w:r>
    </w:p>
    <w:p>
      <w:r>
        <w:rPr>
          <w:b/>
        </w:rPr>
        <w:t xml:space="preserve">Esimerkki 5.3245</w:t>
      </w:r>
    </w:p>
    <w:p>
      <w:r>
        <w:t xml:space="preserve">Lause 1: Pieni lapsi, jolla on Pokemon-paita yllään ja laatikko kädessään, ulkona kaupunkialueella. Lause 2: Mies pelaa Pokemonia.</w:t>
      </w:r>
    </w:p>
    <w:p>
      <w:r>
        <w:rPr>
          <w:b/>
        </w:rPr>
        <w:t xml:space="preserve">Tulos</w:t>
      </w:r>
    </w:p>
    <w:p>
      <w:r>
        <w:t xml:space="preserve">Lapsella on paita päällä</w:t>
      </w:r>
    </w:p>
    <w:p>
      <w:r>
        <w:rPr>
          <w:b/>
        </w:rPr>
        <w:t xml:space="preserve">Esimerkki 5.3246</w:t>
      </w:r>
    </w:p>
    <w:p>
      <w:r>
        <w:t xml:space="preserve">Lause 1: Joukko ihmisiä seisoo ulkona kullanvärisen kuorma-auton vieressä. Lause 2: Pari luistelee.</w:t>
      </w:r>
    </w:p>
    <w:p>
      <w:r>
        <w:rPr>
          <w:b/>
        </w:rPr>
        <w:t xml:space="preserve">Tulos</w:t>
      </w:r>
    </w:p>
    <w:p>
      <w:r>
        <w:t xml:space="preserve">Ryhmä ihmisiä ulkona.</w:t>
      </w:r>
    </w:p>
    <w:p>
      <w:r>
        <w:rPr>
          <w:b/>
        </w:rPr>
        <w:t xml:space="preserve">Esimerkki 5.3247</w:t>
      </w:r>
    </w:p>
    <w:p>
      <w:r>
        <w:t xml:space="preserve">Lause 1: Mustalla koiralla on sininen takki ja se leikkii lelulla. Lause 2: Koira ottaa päiväunia.</w:t>
      </w:r>
    </w:p>
    <w:p>
      <w:r>
        <w:rPr>
          <w:b/>
        </w:rPr>
        <w:t xml:space="preserve">Tulos</w:t>
      </w:r>
    </w:p>
    <w:p>
      <w:r>
        <w:t xml:space="preserve">Koiralla on hauskaa</w:t>
      </w:r>
    </w:p>
    <w:p>
      <w:r>
        <w:rPr>
          <w:b/>
        </w:rPr>
        <w:t xml:space="preserve">Esimerkki 5.3248</w:t>
      </w:r>
    </w:p>
    <w:p>
      <w:r>
        <w:t xml:space="preserve">Lause 1: Joukko poikia pelaa krikettiä avoimella hiekkatontilla. Lause 2: Pojat pelaavat dominoa.</w:t>
      </w:r>
    </w:p>
    <w:p>
      <w:r>
        <w:rPr>
          <w:b/>
        </w:rPr>
        <w:t xml:space="preserve">Tulos</w:t>
      </w:r>
    </w:p>
    <w:p>
      <w:r>
        <w:t xml:space="preserve">Pojat pelaavat krikettiä.</w:t>
      </w:r>
    </w:p>
    <w:p>
      <w:r>
        <w:rPr>
          <w:b/>
        </w:rPr>
        <w:t xml:space="preserve">Esimerkki 5.3249</w:t>
      </w:r>
    </w:p>
    <w:p>
      <w:r>
        <w:t xml:space="preserve">Lause 1: Nuori aasialainen tyttö, jolla on musta Carnegie Mellonin collegepaita, kävelee ja kuuntelee musiikkia valkoisista kuulokkeista. Lause 2: Poika tekee läksyjä luokassa.</w:t>
      </w:r>
    </w:p>
    <w:p>
      <w:r>
        <w:rPr>
          <w:b/>
        </w:rPr>
        <w:t xml:space="preserve">Tulos</w:t>
      </w:r>
    </w:p>
    <w:p>
      <w:r>
        <w:t xml:space="preserve">Lapsi liikkuu.</w:t>
      </w:r>
    </w:p>
    <w:p>
      <w:r>
        <w:rPr>
          <w:b/>
        </w:rPr>
        <w:t xml:space="preserve">Esimerkki 5.3250</w:t>
      </w:r>
    </w:p>
    <w:p>
      <w:r>
        <w:t xml:space="preserve">Lause 1: Vaalea koira jahtaa lelua ulkona. Lause 2: Koira istuu ja pureskelee luuta.</w:t>
      </w:r>
    </w:p>
    <w:p>
      <w:r>
        <w:rPr>
          <w:b/>
        </w:rPr>
        <w:t xml:space="preserve">Tulos</w:t>
      </w:r>
    </w:p>
    <w:p>
      <w:r>
        <w:t xml:space="preserve">Ulkona on eläin</w:t>
      </w:r>
    </w:p>
    <w:p>
      <w:r>
        <w:rPr>
          <w:b/>
        </w:rPr>
        <w:t xml:space="preserve">Esimerkki 5.3251</w:t>
      </w:r>
    </w:p>
    <w:p>
      <w:r>
        <w:t xml:space="preserve">Lause 1: Koira hieroo naamaansa lumeen. Lause 2: Koira inhoaa lumessa olemista.</w:t>
      </w:r>
    </w:p>
    <w:p>
      <w:r>
        <w:rPr>
          <w:b/>
        </w:rPr>
        <w:t xml:space="preserve">Tulos</w:t>
      </w:r>
    </w:p>
    <w:p>
      <w:r>
        <w:t xml:space="preserve">Ulkona on kylmä.</w:t>
      </w:r>
    </w:p>
    <w:p>
      <w:r>
        <w:rPr>
          <w:b/>
        </w:rPr>
        <w:t xml:space="preserve">Esimerkki 5.3252</w:t>
      </w:r>
    </w:p>
    <w:p>
      <w:r>
        <w:t xml:space="preserve">Lause 1: Hyvin nuori tyttö leikkii kuplapuhallussauvalla, pitelee kuplaliuospulloa ja kävelee puiston tai kentän läpi. Lause 2: Tyttö työntää nukkea rattaissa.</w:t>
      </w:r>
    </w:p>
    <w:p>
      <w:r>
        <w:rPr>
          <w:b/>
        </w:rPr>
        <w:t xml:space="preserve">Tulos</w:t>
      </w:r>
    </w:p>
    <w:p>
      <w:r>
        <w:t xml:space="preserve">Tyttö kävelee ja kantaa kuplapuhallussauvaa.</w:t>
      </w:r>
    </w:p>
    <w:p>
      <w:r>
        <w:rPr>
          <w:b/>
        </w:rPr>
        <w:t xml:space="preserve">Esimerkki 5.3253</w:t>
      </w:r>
    </w:p>
    <w:p>
      <w:r>
        <w:t xml:space="preserve">Lause 1: Kiipeilijä roikkuu kallioseinustalla korkealla sillan yläpuolella. Lause 2: Kiipeilijä on sukeltamassa...</w:t>
      </w:r>
    </w:p>
    <w:p>
      <w:r>
        <w:rPr>
          <w:b/>
        </w:rPr>
        <w:t xml:space="preserve">Tulos</w:t>
      </w:r>
    </w:p>
    <w:p>
      <w:r>
        <w:t xml:space="preserve">Kiipeilijä on reunalla.</w:t>
      </w:r>
    </w:p>
    <w:p>
      <w:r>
        <w:rPr>
          <w:b/>
        </w:rPr>
        <w:t xml:space="preserve">Esimerkki 5.3254</w:t>
      </w:r>
    </w:p>
    <w:p>
      <w:r>
        <w:t xml:space="preserve">Lause 1: Mies rullaluistelee polkua pitkin aktiivisen yhteisön läpi. Lause 2: Mies pyöräilee huippunopeutta.</w:t>
      </w:r>
    </w:p>
    <w:p>
      <w:r>
        <w:rPr>
          <w:b/>
        </w:rPr>
        <w:t xml:space="preserve">Tulos</w:t>
      </w:r>
    </w:p>
    <w:p>
      <w:r>
        <w:t xml:space="preserve">Miehellä on jalassaan rullaluistimet.</w:t>
      </w:r>
    </w:p>
    <w:p>
      <w:r>
        <w:rPr>
          <w:b/>
        </w:rPr>
        <w:t xml:space="preserve">Esimerkki 5.3255</w:t>
      </w:r>
    </w:p>
    <w:p>
      <w:r>
        <w:t xml:space="preserve">Lause 1: Kolme naista, joilla on neonväriset baseball-lippikset ja sydän t-paita, hurraavat. Lause 2: Kolme mekkoihin pukeutunutta naista istuu hiljaa.</w:t>
      </w:r>
    </w:p>
    <w:p>
      <w:r>
        <w:rPr>
          <w:b/>
        </w:rPr>
        <w:t xml:space="preserve">Tulos</w:t>
      </w:r>
    </w:p>
    <w:p>
      <w:r>
        <w:t xml:space="preserve">Kolme naista hurraa.</w:t>
      </w:r>
    </w:p>
    <w:p>
      <w:r>
        <w:rPr>
          <w:b/>
        </w:rPr>
        <w:t xml:space="preserve">Esimerkki 5.3256</w:t>
      </w:r>
    </w:p>
    <w:p>
      <w:r>
        <w:t xml:space="preserve">Lause 1: tyttö ottaa kulauksen suihkulähteestä. Lause 2: Poika ottaa suuren kulauksen vesiletkusta.</w:t>
      </w:r>
    </w:p>
    <w:p>
      <w:r>
        <w:rPr>
          <w:b/>
        </w:rPr>
        <w:t xml:space="preserve">Tulos</w:t>
      </w:r>
    </w:p>
    <w:p>
      <w:r>
        <w:t xml:space="preserve">Tyttö siemailee vesilähteestä.</w:t>
      </w:r>
    </w:p>
    <w:p>
      <w:r>
        <w:rPr>
          <w:b/>
        </w:rPr>
        <w:t xml:space="preserve">Esimerkki 5.3257</w:t>
      </w:r>
    </w:p>
    <w:p>
      <w:r>
        <w:t xml:space="preserve">Lause 1: Erilaiset ihmiset tekevät erilaisia toimintoja. Lause 2: Yksi henkilö ei tee mitään</w:t>
      </w:r>
    </w:p>
    <w:p>
      <w:r>
        <w:rPr>
          <w:b/>
        </w:rPr>
        <w:t xml:space="preserve">Tulos</w:t>
      </w:r>
    </w:p>
    <w:p>
      <w:r>
        <w:t xml:space="preserve">Ihmiset tekevät asioita</w:t>
      </w:r>
    </w:p>
    <w:p>
      <w:r>
        <w:rPr>
          <w:b/>
        </w:rPr>
        <w:t xml:space="preserve">Esimerkki 5.3258</w:t>
      </w:r>
    </w:p>
    <w:p>
      <w:r>
        <w:t xml:space="preserve">Lause 1: Kaksi pikkulasta, toinen seisovana ja toinen istuvana, ovat kylpyhuoneessa. Lause 2: Kaksi pikkulasta leikkii olohuoneessa.</w:t>
      </w:r>
    </w:p>
    <w:p>
      <w:r>
        <w:rPr>
          <w:b/>
        </w:rPr>
        <w:t xml:space="preserve">Tulos</w:t>
      </w:r>
    </w:p>
    <w:p>
      <w:r>
        <w:t xml:space="preserve">Kaksi pikkulasta on kylpyhuoneessa.</w:t>
      </w:r>
    </w:p>
    <w:p>
      <w:r>
        <w:rPr>
          <w:b/>
        </w:rPr>
        <w:t xml:space="preserve">Esimerkki 5.3259</w:t>
      </w:r>
    </w:p>
    <w:p>
      <w:r>
        <w:t xml:space="preserve">Lause 1: Mies hopeisessa autossa puhuu kännykkään. Lause 2: Mies istuu sinisessä autossa ja kuuntelee radiota.</w:t>
      </w:r>
    </w:p>
    <w:p>
      <w:r>
        <w:rPr>
          <w:b/>
        </w:rPr>
        <w:t xml:space="preserve">Tulos</w:t>
      </w:r>
    </w:p>
    <w:p>
      <w:r>
        <w:t xml:space="preserve">Mies puhuu kännykkäänsä.</w:t>
      </w:r>
    </w:p>
    <w:p>
      <w:r>
        <w:rPr>
          <w:b/>
        </w:rPr>
        <w:t xml:space="preserve">Esimerkki 5.3260</w:t>
      </w:r>
    </w:p>
    <w:p>
      <w:r>
        <w:t xml:space="preserve">Lause 1: Baseball-pelaaja heiluttaa mailaansa vastaantulevaa syöttöä kohti. Lause 2: Pelaajalla ei ole mitään käsissään.</w:t>
      </w:r>
    </w:p>
    <w:p>
      <w:r>
        <w:rPr>
          <w:b/>
        </w:rPr>
        <w:t xml:space="preserve">Tulos</w:t>
      </w:r>
    </w:p>
    <w:p>
      <w:r>
        <w:t xml:space="preserve">Pallo lähestyy pelaajaa.</w:t>
      </w:r>
    </w:p>
    <w:p>
      <w:r>
        <w:rPr>
          <w:b/>
        </w:rPr>
        <w:t xml:space="preserve">Esimerkki 5.3261</w:t>
      </w:r>
    </w:p>
    <w:p>
      <w:r>
        <w:t xml:space="preserve">Lause 1: Punaiseen peliasuun pukeutunut maalivahti potkaisee jalkapalloa suojellakseen maalia. Lause 2: nainen potkii toista naista.</w:t>
      </w:r>
    </w:p>
    <w:p>
      <w:r>
        <w:rPr>
          <w:b/>
        </w:rPr>
        <w:t xml:space="preserve">Tulos</w:t>
      </w:r>
    </w:p>
    <w:p>
      <w:r>
        <w:t xml:space="preserve">maalivahti potkaisee palloa</w:t>
      </w:r>
    </w:p>
    <w:p>
      <w:r>
        <w:rPr>
          <w:b/>
        </w:rPr>
        <w:t xml:space="preserve">Esimerkki 5.3262</w:t>
      </w:r>
    </w:p>
    <w:p>
      <w:r>
        <w:t xml:space="preserve">Lause 1: Aasialainen mies pitää puheen. Lause 2: Nainen puhuu</w:t>
      </w:r>
    </w:p>
    <w:p>
      <w:r>
        <w:rPr>
          <w:b/>
        </w:rPr>
        <w:t xml:space="preserve">Tulos</w:t>
      </w:r>
    </w:p>
    <w:p>
      <w:r>
        <w:t xml:space="preserve">Mies pitää puheen.</w:t>
      </w:r>
    </w:p>
    <w:p>
      <w:r>
        <w:rPr>
          <w:b/>
        </w:rPr>
        <w:t xml:space="preserve">Esimerkki 5.3263</w:t>
      </w:r>
    </w:p>
    <w:p>
      <w:r>
        <w:t xml:space="preserve">Lause 1: Mies kävelee katua pitkin kitaransa kanssa Lause 2: Mies harjoittelee studiossaan.</w:t>
      </w:r>
    </w:p>
    <w:p>
      <w:r>
        <w:rPr>
          <w:b/>
        </w:rPr>
        <w:t xml:space="preserve">Tulos</w:t>
      </w:r>
    </w:p>
    <w:p>
      <w:r>
        <w:t xml:space="preserve">Mies on ulkona</w:t>
      </w:r>
    </w:p>
    <w:p>
      <w:r>
        <w:rPr>
          <w:b/>
        </w:rPr>
        <w:t xml:space="preserve">Esimerkki 5.3264</w:t>
      </w:r>
    </w:p>
    <w:p>
      <w:r>
        <w:t xml:space="preserve">Lause 1: Nuori mies nousee ulos julkisen uima-altaan laidalla. Lause 2: Allas on täynnä vanukasta.</w:t>
      </w:r>
    </w:p>
    <w:p>
      <w:r>
        <w:rPr>
          <w:b/>
        </w:rPr>
        <w:t xml:space="preserve">Tulos</w:t>
      </w:r>
    </w:p>
    <w:p>
      <w:r>
        <w:t xml:space="preserve">Nuori mies on aivan märkä.</w:t>
      </w:r>
    </w:p>
    <w:p>
      <w:r>
        <w:rPr>
          <w:b/>
        </w:rPr>
        <w:t xml:space="preserve">Esimerkki 5.3265</w:t>
      </w:r>
    </w:p>
    <w:p>
      <w:r>
        <w:t xml:space="preserve">Lause 1: Konsertti on meneillään. Lause 2: Tämä on meressä.</w:t>
      </w:r>
    </w:p>
    <w:p>
      <w:r>
        <w:rPr>
          <w:b/>
        </w:rPr>
        <w:t xml:space="preserve">Tulos</w:t>
      </w:r>
    </w:p>
    <w:p>
      <w:r>
        <w:t xml:space="preserve">Musiikki soi.</w:t>
      </w:r>
    </w:p>
    <w:p>
      <w:r>
        <w:rPr>
          <w:b/>
        </w:rPr>
        <w:t xml:space="preserve">Esimerkki 5.3266</w:t>
      </w:r>
    </w:p>
    <w:p>
      <w:r>
        <w:t xml:space="preserve">Lause 1: Tyttö, jolla on sininen lyhyet housut ja keltainen paita, heittää keltaista softball-palloa, kun taas tyttö, jolla on musta-punainen lyhyet housut ja punainen kypärä, juoksee. Lause 2: Tytöt kilpailevat oikeinkirjoituskilpailussa.</w:t>
      </w:r>
    </w:p>
    <w:p>
      <w:r>
        <w:rPr>
          <w:b/>
        </w:rPr>
        <w:t xml:space="preserve">Tulos</w:t>
      </w:r>
    </w:p>
    <w:p>
      <w:r>
        <w:t xml:space="preserve">Tyttö keltaisessa ja sinisessä univormussa heittää palloa, kun tyttö punaisessa univormussa juoksee.</w:t>
      </w:r>
    </w:p>
    <w:p>
      <w:r>
        <w:rPr>
          <w:b/>
        </w:rPr>
        <w:t xml:space="preserve">Esimerkki 5.3267</w:t>
      </w:r>
    </w:p>
    <w:p>
      <w:r>
        <w:t xml:space="preserve">Lause 1: Naiset pyöräilevät rantakadulla. Lause 2: Nainen ajaa yksin.</w:t>
      </w:r>
    </w:p>
    <w:p>
      <w:r>
        <w:rPr>
          <w:b/>
        </w:rPr>
        <w:t xml:space="preserve">Tulos</w:t>
      </w:r>
    </w:p>
    <w:p>
      <w:r>
        <w:t xml:space="preserve">Naiset ovat rannalla.</w:t>
      </w:r>
    </w:p>
    <w:p>
      <w:r>
        <w:rPr>
          <w:b/>
        </w:rPr>
        <w:t xml:space="preserve">Esimerkki 5.3268</w:t>
      </w:r>
    </w:p>
    <w:p>
      <w:r>
        <w:t xml:space="preserve">Lause 1: Erittäin iloinen, lyhythiuksinen nainen rentoutuu kylpyammeessa, joka on täynnä vaahtokylpyjä. Lause 2: Nainen käy kylmässä suihkussa.</w:t>
      </w:r>
    </w:p>
    <w:p>
      <w:r>
        <w:rPr>
          <w:b/>
        </w:rPr>
        <w:t xml:space="preserve">Tulos</w:t>
      </w:r>
    </w:p>
    <w:p>
      <w:r>
        <w:t xml:space="preserve">Nainen on vaahtokylvyssä.</w:t>
      </w:r>
    </w:p>
    <w:p>
      <w:r>
        <w:rPr>
          <w:b/>
        </w:rPr>
        <w:t xml:space="preserve">Esimerkki 5.3269</w:t>
      </w:r>
    </w:p>
    <w:p>
      <w:r>
        <w:t xml:space="preserve">Lause 1: Perhe katselee, kun pieni tyttö puhaltaa kynttilät pois kolmannella syntymäpäivällään Lause 2: Tyttö juo vettä.</w:t>
      </w:r>
    </w:p>
    <w:p>
      <w:r>
        <w:rPr>
          <w:b/>
        </w:rPr>
        <w:t xml:space="preserve">Tulos</w:t>
      </w:r>
    </w:p>
    <w:p>
      <w:r>
        <w:t xml:space="preserve">Pieni tyttö puhaltaa kynttilöitä.</w:t>
      </w:r>
    </w:p>
    <w:p>
      <w:r>
        <w:rPr>
          <w:b/>
        </w:rPr>
        <w:t xml:space="preserve">Esimerkki 5.3270</w:t>
      </w:r>
    </w:p>
    <w:p>
      <w:r>
        <w:t xml:space="preserve">Lause 1: Mustaan t-paitaan ja harmaaseen sukkamyssyyn pukeutunut poika harjoittelee skeittitaitojaan. Lause 2: Poika istuu pöydän ääressä hiljaa.</w:t>
      </w:r>
    </w:p>
    <w:p>
      <w:r>
        <w:rPr>
          <w:b/>
        </w:rPr>
        <w:t xml:space="preserve">Tulos</w:t>
      </w:r>
    </w:p>
    <w:p>
      <w:r>
        <w:t xml:space="preserve">Poika ajaa rullalaudalla.</w:t>
      </w:r>
    </w:p>
    <w:p>
      <w:r>
        <w:rPr>
          <w:b/>
        </w:rPr>
        <w:t xml:space="preserve">Esimerkki 5.3271</w:t>
      </w:r>
    </w:p>
    <w:p>
      <w:r>
        <w:t xml:space="preserve">Lause 1: keltaiseen paitaan pukeutunut mies seisoo kahden sängyn keskellä, joiden päällä taustalla hyppii poika Lause 2: poika nukkuu.</w:t>
      </w:r>
    </w:p>
    <w:p>
      <w:r>
        <w:rPr>
          <w:b/>
        </w:rPr>
        <w:t xml:space="preserve">Tulos</w:t>
      </w:r>
    </w:p>
    <w:p>
      <w:r>
        <w:t xml:space="preserve">Mies on lähellä sänkyä</w:t>
      </w:r>
    </w:p>
    <w:p>
      <w:r>
        <w:rPr>
          <w:b/>
        </w:rPr>
        <w:t xml:space="preserve">Esimerkki 5.3272</w:t>
      </w:r>
    </w:p>
    <w:p>
      <w:r>
        <w:t xml:space="preserve">Lause 1: Ruskeaan takkiin pukeutunut iäkäs nainen seisoo puutalon ovella kantaen vihreää ja beigeä laukkua. Lause 2: Naisella on yllään musta takki.</w:t>
      </w:r>
    </w:p>
    <w:p>
      <w:r>
        <w:rPr>
          <w:b/>
        </w:rPr>
        <w:t xml:space="preserve">Tulos</w:t>
      </w:r>
    </w:p>
    <w:p>
      <w:r>
        <w:t xml:space="preserve">Naisella on yllään ruskehtava takki.</w:t>
      </w:r>
    </w:p>
    <w:p>
      <w:r>
        <w:rPr>
          <w:b/>
        </w:rPr>
        <w:t xml:space="preserve">Esimerkki 5.3273</w:t>
      </w:r>
    </w:p>
    <w:p>
      <w:r>
        <w:t xml:space="preserve">Lause 1: Keltaiseen kukkapaitaan pukeutunut nuori mies miettii ostoksia ulkoilmamarkkinoilla, kun vanhempi mies harmaassa t-paidassa tekstaa taustalla puhelimellaan. Lause 2: Miehellä on punainen ruudullinen paita...</w:t>
      </w:r>
    </w:p>
    <w:p>
      <w:r>
        <w:rPr>
          <w:b/>
        </w:rPr>
        <w:t xml:space="preserve">Tulos</w:t>
      </w:r>
    </w:p>
    <w:p>
      <w:r>
        <w:t xml:space="preserve">Miehellä on keltainen kukkapaita.</w:t>
      </w:r>
    </w:p>
    <w:p>
      <w:r>
        <w:rPr>
          <w:b/>
        </w:rPr>
        <w:t xml:space="preserve">Esimerkki 5.3274</w:t>
      </w:r>
    </w:p>
    <w:p>
      <w:r>
        <w:t xml:space="preserve">Lause 1: Ryhmä aasialaisia lapsia leikkii leikkiä seisomalla piirissä muiden aikuisten joukossa. Lause 2: Aikuiset seisovat muuten tyhjällä kentällä.</w:t>
      </w:r>
    </w:p>
    <w:p>
      <w:r>
        <w:rPr>
          <w:b/>
        </w:rPr>
        <w:t xml:space="preserve">Tulos</w:t>
      </w:r>
    </w:p>
    <w:p>
      <w:r>
        <w:t xml:space="preserve">Lapset ja aikuiset ovat yhdessä.</w:t>
      </w:r>
    </w:p>
    <w:p>
      <w:r>
        <w:rPr>
          <w:b/>
        </w:rPr>
        <w:t xml:space="preserve">Esimerkki 5.3275</w:t>
      </w:r>
    </w:p>
    <w:p>
      <w:r>
        <w:t xml:space="preserve">Lause 1: Yksi traktori yrittää ottaa toisen traktorin kyytiin. Lause 2: Kuorma-auto hakee toista kuorma-autoa.</w:t>
      </w:r>
    </w:p>
    <w:p>
      <w:r>
        <w:rPr>
          <w:b/>
        </w:rPr>
        <w:t xml:space="preserve">Tulos</w:t>
      </w:r>
    </w:p>
    <w:p>
      <w:r>
        <w:t xml:space="preserve">Traktori hakee toista traktoria.</w:t>
      </w:r>
    </w:p>
    <w:p>
      <w:r>
        <w:rPr>
          <w:b/>
        </w:rPr>
        <w:t xml:space="preserve">Esimerkki 5.3276</w:t>
      </w:r>
    </w:p>
    <w:p>
      <w:r>
        <w:t xml:space="preserve">Lause 1: Nuori naisopiskelija opiskelee luokkahuoneessa ja lukee kirjaa jalka toisen pöydän päällä. Lause 2: Poika opiskelee kirjastossa.</w:t>
      </w:r>
    </w:p>
    <w:p>
      <w:r>
        <w:rPr>
          <w:b/>
        </w:rPr>
        <w:t xml:space="preserve">Tulos</w:t>
      </w:r>
    </w:p>
    <w:p>
      <w:r>
        <w:t xml:space="preserve">Tyttö on luokkahuoneessa lukemassa kirjaa.</w:t>
      </w:r>
    </w:p>
    <w:p>
      <w:r>
        <w:rPr>
          <w:b/>
        </w:rPr>
        <w:t xml:space="preserve">Esimerkki 5.3277</w:t>
      </w:r>
    </w:p>
    <w:p>
      <w:r>
        <w:t xml:space="preserve">Lause 1: Vaaleanpunapukuinen nainen poseeraa pienen tytön ja maatilan eläimen kanssa nurmikolla sijaitsevalla kukkulalla. Lause 2: Kuvassa oleva eläin on sinivalas.</w:t>
      </w:r>
    </w:p>
    <w:p>
      <w:r>
        <w:rPr>
          <w:b/>
        </w:rPr>
        <w:t xml:space="preserve">Tulos</w:t>
      </w:r>
    </w:p>
    <w:p>
      <w:r>
        <w:t xml:space="preserve">Tässä näkyy hieman ruohoa.</w:t>
      </w:r>
    </w:p>
    <w:p>
      <w:r>
        <w:rPr>
          <w:b/>
        </w:rPr>
        <w:t xml:space="preserve">Esimerkki 5.3278</w:t>
      </w:r>
    </w:p>
    <w:p>
      <w:r>
        <w:t xml:space="preserve">Lause 1: Valkoiseen paitaan pukeutunut nainen soittaa mustaa kitaraa. Lause 2: Nainen harjoittelee rumpujen soittoa.</w:t>
      </w:r>
    </w:p>
    <w:p>
      <w:r>
        <w:rPr>
          <w:b/>
        </w:rPr>
        <w:t xml:space="preserve">Tulos</w:t>
      </w:r>
    </w:p>
    <w:p>
      <w:r>
        <w:t xml:space="preserve">Nainen esittää musiikkikappaleen.</w:t>
      </w:r>
    </w:p>
    <w:p>
      <w:r>
        <w:rPr>
          <w:b/>
        </w:rPr>
        <w:t xml:space="preserve">Esimerkki 5.3279</w:t>
      </w:r>
    </w:p>
    <w:p>
      <w:r>
        <w:t xml:space="preserve">Lause 1: Mies kävelee mustissa kengissä ja tahratuissa vaatteissa. Lause 2: Mies ohjaa lentokonetta.</w:t>
      </w:r>
    </w:p>
    <w:p>
      <w:r>
        <w:rPr>
          <w:b/>
        </w:rPr>
        <w:t xml:space="preserve">Tulos</w:t>
      </w:r>
    </w:p>
    <w:p>
      <w:r>
        <w:t xml:space="preserve">Tuolla kävelee mies.</w:t>
      </w:r>
    </w:p>
    <w:p>
      <w:r>
        <w:rPr>
          <w:b/>
        </w:rPr>
        <w:t xml:space="preserve">Esimerkki 5.3280</w:t>
      </w:r>
    </w:p>
    <w:p>
      <w:r>
        <w:t xml:space="preserve">Lause 1: Tyttö, jolla on oranssi paita ja raidallinen solmio Lause 2: Vanhempi poika leikkii mudassa.</w:t>
      </w:r>
    </w:p>
    <w:p>
      <w:r>
        <w:rPr>
          <w:b/>
        </w:rPr>
        <w:t xml:space="preserve">Tulos</w:t>
      </w:r>
    </w:p>
    <w:p>
      <w:r>
        <w:t xml:space="preserve">Kuvassa on tyttö.</w:t>
      </w:r>
    </w:p>
    <w:p>
      <w:r>
        <w:rPr>
          <w:b/>
        </w:rPr>
        <w:t xml:space="preserve">Esimerkki 5.3281</w:t>
      </w:r>
    </w:p>
    <w:p>
      <w:r>
        <w:t xml:space="preserve">Lause 1: Kolme pukeutunutta nuorta naista soittaa viulua lavalla. Lause 2: Kaksi trumpetistia puhaltaa äänekkäästi bändihuoneessa...</w:t>
      </w:r>
    </w:p>
    <w:p>
      <w:r>
        <w:rPr>
          <w:b/>
        </w:rPr>
        <w:t xml:space="preserve">Tulos</w:t>
      </w:r>
    </w:p>
    <w:p>
      <w:r>
        <w:t xml:space="preserve">Kolme nuorta viulistia soittaa lavalla</w:t>
      </w:r>
    </w:p>
    <w:p>
      <w:r>
        <w:rPr>
          <w:b/>
        </w:rPr>
        <w:t xml:space="preserve">Esimerkki 5.3282</w:t>
      </w:r>
    </w:p>
    <w:p>
      <w:r>
        <w:t xml:space="preserve">Lause 1: Vanha nainen kärryn kanssa katselee posliinia, kadulla on paljon esineitä esillä. Lause 2: Paikalla on useita ihmisiä.</w:t>
      </w:r>
    </w:p>
    <w:p>
      <w:r>
        <w:rPr>
          <w:b/>
        </w:rPr>
        <w:t xml:space="preserve">Tulos</w:t>
      </w:r>
    </w:p>
    <w:p>
      <w:r>
        <w:t xml:space="preserve">Henkilö kärryjen kanssa</w:t>
      </w:r>
    </w:p>
    <w:p>
      <w:r>
        <w:rPr>
          <w:b/>
        </w:rPr>
        <w:t xml:space="preserve">Esimerkki 5.3283</w:t>
      </w:r>
    </w:p>
    <w:p>
      <w:r>
        <w:t xml:space="preserve">Lause 1: Neljä koiraa tarkkailee näkymätöntä esinettä, joista kaksi hyppää ilmaan. Lause 2: Neljä koiraa nukkuu.</w:t>
      </w:r>
    </w:p>
    <w:p>
      <w:r>
        <w:rPr>
          <w:b/>
        </w:rPr>
        <w:t xml:space="preserve">Tulos</w:t>
      </w:r>
    </w:p>
    <w:p>
      <w:r>
        <w:t xml:space="preserve">Kaksi koiraa hyppää ilmaan.</w:t>
      </w:r>
    </w:p>
    <w:p>
      <w:r>
        <w:rPr>
          <w:b/>
        </w:rPr>
        <w:t xml:space="preserve">Esimerkki 5.3284</w:t>
      </w:r>
    </w:p>
    <w:p>
      <w:r>
        <w:t xml:space="preserve">Lause 1: Kaksi lasta, joilla on jalkatyynyt, tekee askelluksia toisen lapsen ja aikuisen lähellä. Lause 2: Kaksi aikuista hyppää laskuvarjohyppää lehmän ja kissan lähellä.</w:t>
      </w:r>
    </w:p>
    <w:p>
      <w:r>
        <w:rPr>
          <w:b/>
        </w:rPr>
        <w:t xml:space="preserve">Tulos</w:t>
      </w:r>
    </w:p>
    <w:p>
      <w:r>
        <w:t xml:space="preserve">Kaksi lasta suorittaa askellusta.</w:t>
      </w:r>
    </w:p>
    <w:p>
      <w:r>
        <w:rPr>
          <w:b/>
        </w:rPr>
        <w:t xml:space="preserve">Esimerkki 5.3285</w:t>
      </w:r>
    </w:p>
    <w:p>
      <w:r>
        <w:t xml:space="preserve">Lause 1: Mustaan univormuun pukeutunut nainen työntää kirkkaan keltaista moppiämpäriä käytävää pitkin. Lause 2: Nainen kantoi kirkkaan keltaista moppiämpäriä.</w:t>
      </w:r>
    </w:p>
    <w:p>
      <w:r>
        <w:rPr>
          <w:b/>
        </w:rPr>
        <w:t xml:space="preserve">Tulos</w:t>
      </w:r>
    </w:p>
    <w:p>
      <w:r>
        <w:t xml:space="preserve">Mustapukuinen nainen työnsi ämpäriä.</w:t>
      </w:r>
    </w:p>
    <w:p>
      <w:r>
        <w:rPr>
          <w:b/>
        </w:rPr>
        <w:t xml:space="preserve">Esimerkki 5.3286</w:t>
      </w:r>
    </w:p>
    <w:p>
      <w:r>
        <w:t xml:space="preserve">Lause 1: Neljä poikaa pelaa jääkiekkoa rullaluistimilla sinivalkoiset turvavarusteet yllään. Lause 2: Neljä poikaa kilpailee jalkapallosta.</w:t>
      </w:r>
    </w:p>
    <w:p>
      <w:r>
        <w:rPr>
          <w:b/>
        </w:rPr>
        <w:t xml:space="preserve">Tulos</w:t>
      </w:r>
    </w:p>
    <w:p>
      <w:r>
        <w:t xml:space="preserve">Pojat pelaavat jääkiekkoa.</w:t>
      </w:r>
    </w:p>
    <w:p>
      <w:r>
        <w:rPr>
          <w:b/>
        </w:rPr>
        <w:t xml:space="preserve">Esimerkki 5.3287</w:t>
      </w:r>
    </w:p>
    <w:p>
      <w:r>
        <w:t xml:space="preserve">Lause 1: Pikkupoika farkuissa ja t-paidassa hyppäämässä maakasan päältä. Lause 2: Pieni poika nukkuu.</w:t>
      </w:r>
    </w:p>
    <w:p>
      <w:r>
        <w:rPr>
          <w:b/>
        </w:rPr>
        <w:t xml:space="preserve">Tulos</w:t>
      </w:r>
    </w:p>
    <w:p>
      <w:r>
        <w:t xml:space="preserve">Pieni poika hyppii.</w:t>
      </w:r>
    </w:p>
    <w:p>
      <w:r>
        <w:rPr>
          <w:b/>
        </w:rPr>
        <w:t xml:space="preserve">Esimerkki 5.3288</w:t>
      </w:r>
    </w:p>
    <w:p>
      <w:r>
        <w:t xml:space="preserve">Lause 1: Musta koira, jolla on punainen kaulus, kävelee ruohikolla suu auki ja kieli ulkona. Lause 2: Koira ui altaassa.</w:t>
      </w:r>
    </w:p>
    <w:p>
      <w:r>
        <w:rPr>
          <w:b/>
        </w:rPr>
        <w:t xml:space="preserve">Tulos</w:t>
      </w:r>
    </w:p>
    <w:p>
      <w:r>
        <w:t xml:space="preserve">Koira on ulkona.</w:t>
      </w:r>
    </w:p>
    <w:p>
      <w:r>
        <w:rPr>
          <w:b/>
        </w:rPr>
        <w:t xml:space="preserve">Esimerkki 5.3289</w:t>
      </w:r>
    </w:p>
    <w:p>
      <w:r>
        <w:t xml:space="preserve">Lause 1: Suuri joukko ihmisiä syö ja puhuu suuressa salissa. Lause 2: Mies söi yksin ruokalassa.</w:t>
      </w:r>
    </w:p>
    <w:p>
      <w:r>
        <w:rPr>
          <w:b/>
        </w:rPr>
        <w:t xml:space="preserve">Tulos</w:t>
      </w:r>
    </w:p>
    <w:p>
      <w:r>
        <w:t xml:space="preserve">ihmiset söivät</w:t>
      </w:r>
    </w:p>
    <w:p>
      <w:r>
        <w:rPr>
          <w:b/>
        </w:rPr>
        <w:t xml:space="preserve">Esimerkki 5.3290</w:t>
      </w:r>
    </w:p>
    <w:p>
      <w:r>
        <w:t xml:space="preserve">Lause 1: Mies, jolla on hattu ja huivi, seisoo väkijoukossa. Lause 2: mies juoksee.</w:t>
      </w:r>
    </w:p>
    <w:p>
      <w:r>
        <w:rPr>
          <w:b/>
        </w:rPr>
        <w:t xml:space="preserve">Tulos</w:t>
      </w:r>
    </w:p>
    <w:p>
      <w:r>
        <w:t xml:space="preserve">Hattuun ja huiviin pukeutunut mies seisoo väkijoukossa.</w:t>
      </w:r>
    </w:p>
    <w:p>
      <w:r>
        <w:rPr>
          <w:b/>
        </w:rPr>
        <w:t xml:space="preserve">Esimerkki 5.3291</w:t>
      </w:r>
    </w:p>
    <w:p>
      <w:r>
        <w:t xml:space="preserve">Lause 1: Vihreäpaitainen mies pitelee pientä lasta leikkikentällä. Lause 2: Nainen auttaa lapsensa ulos altaasta.</w:t>
      </w:r>
    </w:p>
    <w:p>
      <w:r>
        <w:rPr>
          <w:b/>
        </w:rPr>
        <w:t xml:space="preserve">Tulos</w:t>
      </w:r>
    </w:p>
    <w:p>
      <w:r>
        <w:t xml:space="preserve">Mies pitelee pientä lasta leikkipaikalla.</w:t>
      </w:r>
    </w:p>
    <w:p>
      <w:r>
        <w:rPr>
          <w:b/>
        </w:rPr>
        <w:t xml:space="preserve">Esimerkki 5.3292</w:t>
      </w:r>
    </w:p>
    <w:p>
      <w:r>
        <w:t xml:space="preserve">Lause 1: Bändi esiintyy liikepaikan lavalla. Lause 2: Bändi esiintyy ulkona nurmikolla.</w:t>
      </w:r>
    </w:p>
    <w:p>
      <w:r>
        <w:rPr>
          <w:b/>
        </w:rPr>
        <w:t xml:space="preserve">Tulos</w:t>
      </w:r>
    </w:p>
    <w:p>
      <w:r>
        <w:t xml:space="preserve">Bändin jäsenet ovat esiintyjiä.</w:t>
      </w:r>
    </w:p>
    <w:p>
      <w:r>
        <w:rPr>
          <w:b/>
        </w:rPr>
        <w:t xml:space="preserve">Esimerkki 5.3293</w:t>
      </w:r>
    </w:p>
    <w:p>
      <w:r>
        <w:t xml:space="preserve">Lause 1: 3 miestä bändissä laitteiden ympäröimänä, kaikilla kolmella on kitarat kädessä ja edessä oleva mies katsoo alaspäin olkahihnalla, ruskeat housut ja valkoinen paita. Lause 2: Useat ihmiset pelaavat jalkapalloa.</w:t>
      </w:r>
    </w:p>
    <w:p>
      <w:r>
        <w:rPr>
          <w:b/>
        </w:rPr>
        <w:t xml:space="preserve">Tulos</w:t>
      </w:r>
    </w:p>
    <w:p>
      <w:r>
        <w:t xml:space="preserve">Nämä neljä ovat vuorovaikutuksessa keskenään</w:t>
      </w:r>
    </w:p>
    <w:p>
      <w:r>
        <w:rPr>
          <w:b/>
        </w:rPr>
        <w:t xml:space="preserve">Esimerkki 5.3294</w:t>
      </w:r>
    </w:p>
    <w:p>
      <w:r>
        <w:t xml:space="preserve">Lause 1: Kaksi iäkästä ihmistä istuu kahvilan ulkopöydässä. Lause 2: He ovat nuoria.</w:t>
      </w:r>
    </w:p>
    <w:p>
      <w:r>
        <w:rPr>
          <w:b/>
        </w:rPr>
        <w:t xml:space="preserve">Tulos</w:t>
      </w:r>
    </w:p>
    <w:p>
      <w:r>
        <w:t xml:space="preserve">On kaksi ihmistä</w:t>
      </w:r>
    </w:p>
    <w:p>
      <w:r>
        <w:rPr>
          <w:b/>
        </w:rPr>
        <w:t xml:space="preserve">Esimerkki 5.3295</w:t>
      </w:r>
    </w:p>
    <w:p>
      <w:r>
        <w:t xml:space="preserve">Lause 1: Mies, jolla on sininen huivi, kävelee kadulla tyttöystävänsä kanssa. Lause 2: Mies ja hänen poikansa syövät donitseja.</w:t>
      </w:r>
    </w:p>
    <w:p>
      <w:r>
        <w:rPr>
          <w:b/>
        </w:rPr>
        <w:t xml:space="preserve">Tulos</w:t>
      </w:r>
    </w:p>
    <w:p>
      <w:r>
        <w:t xml:space="preserve">Mies ja hänen tyttöystävänsä ovat ulkona.</w:t>
      </w:r>
    </w:p>
    <w:p>
      <w:r>
        <w:rPr>
          <w:b/>
        </w:rPr>
        <w:t xml:space="preserve">Esimerkki 5.3296</w:t>
      </w:r>
    </w:p>
    <w:p>
      <w:r>
        <w:t xml:space="preserve">Lause 1: Pöytä on katettu monilla ruokalajeilla. Lause 2: Ruoka on katettu olohuoneen sohvalle.</w:t>
      </w:r>
    </w:p>
    <w:p>
      <w:r>
        <w:rPr>
          <w:b/>
        </w:rPr>
        <w:t xml:space="preserve">Tulos</w:t>
      </w:r>
    </w:p>
    <w:p>
      <w:r>
        <w:t xml:space="preserve">Pöydällä on noutopöytä.</w:t>
      </w:r>
    </w:p>
    <w:p>
      <w:r>
        <w:rPr>
          <w:b/>
        </w:rPr>
        <w:t xml:space="preserve">Esimerkki 5.3297</w:t>
      </w:r>
    </w:p>
    <w:p>
      <w:r>
        <w:t xml:space="preserve">Lause 1: Mies ja koira kävelevät sementtiportaita pitkin, kun huiviin pukeutunut nainen katselee alemmalla portaalla istuen. Lause 2: Lapsi kävelee portaita alas.</w:t>
      </w:r>
    </w:p>
    <w:p>
      <w:r>
        <w:rPr>
          <w:b/>
        </w:rPr>
        <w:t xml:space="preserve">Tulos</w:t>
      </w:r>
    </w:p>
    <w:p>
      <w:r>
        <w:t xml:space="preserve">Mies ja nainen kävelevät.</w:t>
      </w:r>
    </w:p>
    <w:p>
      <w:r>
        <w:rPr>
          <w:b/>
        </w:rPr>
        <w:t xml:space="preserve">Esimerkki 5.3298</w:t>
      </w:r>
    </w:p>
    <w:p>
      <w:r>
        <w:t xml:space="preserve">Lause 1: Siniseen paitaan ja mustaan huiviin pukeutunut nainen keittää teetä. Lause 2: Pyjama-asuinen nainen keittää kahvia.</w:t>
      </w:r>
    </w:p>
    <w:p>
      <w:r>
        <w:rPr>
          <w:b/>
        </w:rPr>
        <w:t xml:space="preserve">Tulos</w:t>
      </w:r>
    </w:p>
    <w:p>
      <w:r>
        <w:t xml:space="preserve">Henkilö valmistaa juomaa.</w:t>
      </w:r>
    </w:p>
    <w:p>
      <w:r>
        <w:rPr>
          <w:b/>
        </w:rPr>
        <w:t xml:space="preserve">Esimerkki 5.3299</w:t>
      </w:r>
    </w:p>
    <w:p>
      <w:r>
        <w:t xml:space="preserve">Lause 1: Musta nainen kantaa sitrushedelmiä päässään olevalla tarjottimella. Lause 2: Nainen katsoo kotona televisiota.</w:t>
      </w:r>
    </w:p>
    <w:p>
      <w:r>
        <w:rPr>
          <w:b/>
        </w:rPr>
        <w:t xml:space="preserve">Tulos</w:t>
      </w:r>
    </w:p>
    <w:p>
      <w:r>
        <w:t xml:space="preserve">Nainen kantaa hedelmiä.</w:t>
      </w:r>
    </w:p>
    <w:p>
      <w:r>
        <w:rPr>
          <w:b/>
        </w:rPr>
        <w:t xml:space="preserve">Esimerkki 5.3300</w:t>
      </w:r>
    </w:p>
    <w:p>
      <w:r>
        <w:t xml:space="preserve">Lause 1: Jockey nousee hevosensa jalustimiin, kun talo ravaa eteenpäin. Lause 2: Eläimiä ei ole.</w:t>
      </w:r>
    </w:p>
    <w:p>
      <w:r>
        <w:rPr>
          <w:b/>
        </w:rPr>
        <w:t xml:space="preserve">Tulos</w:t>
      </w:r>
    </w:p>
    <w:p>
      <w:r>
        <w:t xml:space="preserve">Hevonen juoksee.</w:t>
      </w:r>
    </w:p>
    <w:p>
      <w:r>
        <w:rPr>
          <w:b/>
        </w:rPr>
        <w:t xml:space="preserve">Esimerkki 5.3301</w:t>
      </w:r>
    </w:p>
    <w:p>
      <w:r>
        <w:t xml:space="preserve">Lause 1: Ihmisjoukko pitää käsiään ylhäällä ja huutaa. Lause 2: Jotkut ihmiset kädet taskuissaan.</w:t>
      </w:r>
    </w:p>
    <w:p>
      <w:r>
        <w:rPr>
          <w:b/>
        </w:rPr>
        <w:t xml:space="preserve">Tulos</w:t>
      </w:r>
    </w:p>
    <w:p>
      <w:r>
        <w:t xml:space="preserve">Joillakin ihmisillä on kädet ylhäällä.</w:t>
      </w:r>
    </w:p>
    <w:p>
      <w:r>
        <w:rPr>
          <w:b/>
        </w:rPr>
        <w:t xml:space="preserve">Esimerkki 5.3302</w:t>
      </w:r>
    </w:p>
    <w:p>
      <w:r>
        <w:t xml:space="preserve">Lause 1: Ryhmä cheerleadereita astuu liikuntasalin keskikentälle ja esiintyy. Lause 2: Cheerleaderit vetävät puoliaikashow'n jalkapallon ulkostadionilla.</w:t>
      </w:r>
    </w:p>
    <w:p>
      <w:r>
        <w:rPr>
          <w:b/>
        </w:rPr>
        <w:t xml:space="preserve">Tulos</w:t>
      </w:r>
    </w:p>
    <w:p>
      <w:r>
        <w:t xml:space="preserve">Liikuntasalissa on cheerleadereita.</w:t>
      </w:r>
    </w:p>
    <w:p>
      <w:r>
        <w:rPr>
          <w:b/>
        </w:rPr>
        <w:t xml:space="preserve">Esimerkki 5.3303</w:t>
      </w:r>
    </w:p>
    <w:p>
      <w:r>
        <w:t xml:space="preserve">Lause 1: Tyttö juoksee autiomaapolkua pitkin. Lause 2: Poika juoksee metsän halki.</w:t>
      </w:r>
    </w:p>
    <w:p>
      <w:r>
        <w:rPr>
          <w:b/>
        </w:rPr>
        <w:t xml:space="preserve">Tulos</w:t>
      </w:r>
    </w:p>
    <w:p>
      <w:r>
        <w:t xml:space="preserve">Tyttö juoksee aavikolla.</w:t>
      </w:r>
    </w:p>
    <w:p>
      <w:r>
        <w:rPr>
          <w:b/>
        </w:rPr>
        <w:t xml:space="preserve">Esimerkki 5.3304</w:t>
      </w:r>
    </w:p>
    <w:p>
      <w:r>
        <w:t xml:space="preserve">Lause 1: Ihmiset katsovat muistomerkkiä, jossa annetaan nopeutta. Lause 2: Ihmiset keräävät sieniä</w:t>
      </w:r>
    </w:p>
    <w:p>
      <w:r>
        <w:rPr>
          <w:b/>
        </w:rPr>
        <w:t xml:space="preserve">Tulos</w:t>
      </w:r>
    </w:p>
    <w:p>
      <w:r>
        <w:t xml:space="preserve">ryhmä katsoo muistomerkkiä puheen aikana</w:t>
      </w:r>
    </w:p>
    <w:p>
      <w:r>
        <w:rPr>
          <w:b/>
        </w:rPr>
        <w:t xml:space="preserve">Esimerkki 5.3305</w:t>
      </w:r>
    </w:p>
    <w:p>
      <w:r>
        <w:t xml:space="preserve">Lause 1: Mies pääsi juuri maaliin. Lause 2: Mies istuu kotona...</w:t>
      </w:r>
    </w:p>
    <w:p>
      <w:r>
        <w:rPr>
          <w:b/>
        </w:rPr>
        <w:t xml:space="preserve">Tulos</w:t>
      </w:r>
    </w:p>
    <w:p>
      <w:r>
        <w:t xml:space="preserve">joku ylittää maaliviivan</w:t>
      </w:r>
    </w:p>
    <w:p>
      <w:r>
        <w:rPr>
          <w:b/>
        </w:rPr>
        <w:t xml:space="preserve">Esimerkki 5.3306</w:t>
      </w:r>
    </w:p>
    <w:p>
      <w:r>
        <w:t xml:space="preserve">Lause 1: Cowboy osallistuu härkäratsastuskilpailuun rodeossa, ja hänen kanssaan rodeoalueella on kaksi muuta henkilöä ja kolme katsojaa. Lause 2: Kolme ratsastaa härkää yhdessä.</w:t>
      </w:r>
    </w:p>
    <w:p>
      <w:r>
        <w:rPr>
          <w:b/>
        </w:rPr>
        <w:t xml:space="preserve">Tulos</w:t>
      </w:r>
    </w:p>
    <w:p>
      <w:r>
        <w:t xml:space="preserve">Kolme katsojaa seuraa rodeoa.</w:t>
      </w:r>
    </w:p>
    <w:p>
      <w:r>
        <w:rPr>
          <w:b/>
        </w:rPr>
        <w:t xml:space="preserve">Esimerkki 5.3307</w:t>
      </w:r>
    </w:p>
    <w:p>
      <w:r>
        <w:t xml:space="preserve">Lause 1: Poika, jolla on silmät kiinni, hattu päässä, keinussa. Lause 2: Nuori poika istuu sohvalla...</w:t>
      </w:r>
    </w:p>
    <w:p>
      <w:r>
        <w:rPr>
          <w:b/>
        </w:rPr>
        <w:t xml:space="preserve">Tulos</w:t>
      </w:r>
    </w:p>
    <w:p>
      <w:r>
        <w:t xml:space="preserve">Nuori poika heiluu.</w:t>
      </w:r>
    </w:p>
    <w:p>
      <w:r>
        <w:rPr>
          <w:b/>
        </w:rPr>
        <w:t xml:space="preserve">Esimerkki 5.3308</w:t>
      </w:r>
    </w:p>
    <w:p>
      <w:r>
        <w:t xml:space="preserve">Lause 1: Eräs herrasmies tekee maisemointitöitä kauniin talonsa lähellä. Lause 2: Poika leikkaa nurmikkoa.</w:t>
      </w:r>
    </w:p>
    <w:p>
      <w:r>
        <w:rPr>
          <w:b/>
        </w:rPr>
        <w:t xml:space="preserve">Tulos</w:t>
      </w:r>
    </w:p>
    <w:p>
      <w:r>
        <w:t xml:space="preserve">Hänen kotonaan mies maisemoi.</w:t>
      </w:r>
    </w:p>
    <w:p>
      <w:r>
        <w:rPr>
          <w:b/>
        </w:rPr>
        <w:t xml:space="preserve">Esimerkki 5.3309</w:t>
      </w:r>
    </w:p>
    <w:p>
      <w:r>
        <w:t xml:space="preserve">Lause 1: Kolme pelastusliiveihin pukeutunutta ihmistä meloo kanootilla pienellä joella suolla. Lause 2: Kolme ihmistä kävelee rannalla.</w:t>
      </w:r>
    </w:p>
    <w:p>
      <w:r>
        <w:rPr>
          <w:b/>
        </w:rPr>
        <w:t xml:space="preserve">Tulos</w:t>
      </w:r>
    </w:p>
    <w:p>
      <w:r>
        <w:t xml:space="preserve">Ulkona on ihmisiä veneessä.</w:t>
      </w:r>
    </w:p>
    <w:p>
      <w:r>
        <w:rPr>
          <w:b/>
        </w:rPr>
        <w:t xml:space="preserve">Esimerkki 5.3310</w:t>
      </w:r>
    </w:p>
    <w:p>
      <w:r>
        <w:t xml:space="preserve">Lause 1: Kaksi naista on keittiössä valmistamassa vihanneksia wokissa. Lause 2: Kaksi naista on ulkona valmistamassa vihanneksia wokissa kynttilöiden nuotiolla.</w:t>
      </w:r>
    </w:p>
    <w:p>
      <w:r>
        <w:rPr>
          <w:b/>
        </w:rPr>
        <w:t xml:space="preserve">Tulos</w:t>
      </w:r>
    </w:p>
    <w:p>
      <w:r>
        <w:t xml:space="preserve">Kaksi naista on keittiössä.</w:t>
      </w:r>
    </w:p>
    <w:p>
      <w:r>
        <w:rPr>
          <w:b/>
        </w:rPr>
        <w:t xml:space="preserve">Esimerkki 5.3311</w:t>
      </w:r>
    </w:p>
    <w:p>
      <w:r>
        <w:t xml:space="preserve">Lause 1: Ylipainoinen mies, jolla on haalarit ja kypärä, ajaa Segwayllään jalkakäytävää pitkin. Lause 2: Mies tilaa jäätelöä katukauppiaalta.</w:t>
      </w:r>
    </w:p>
    <w:p>
      <w:r>
        <w:rPr>
          <w:b/>
        </w:rPr>
        <w:t xml:space="preserve">Tulos</w:t>
      </w:r>
    </w:p>
    <w:p>
      <w:r>
        <w:t xml:space="preserve">Ylipainoinen mies ajaa Segwaylla.</w:t>
      </w:r>
    </w:p>
    <w:p>
      <w:r>
        <w:rPr>
          <w:b/>
        </w:rPr>
        <w:t xml:space="preserve">Esimerkki 5.3312</w:t>
      </w:r>
    </w:p>
    <w:p>
      <w:r>
        <w:t xml:space="preserve">Lause 1: Katukohtaus ehkä jonkinlaisessa tapahtumassa tai kokoontumisessa, etualalla raskasrakenteinen mies, kukaan ei oikeastaan ole kameraan päin. Lause 2: Nainen kadulla.</w:t>
      </w:r>
    </w:p>
    <w:p>
      <w:r>
        <w:rPr>
          <w:b/>
        </w:rPr>
        <w:t xml:space="preserve">Tulos</w:t>
      </w:r>
    </w:p>
    <w:p>
      <w:r>
        <w:t xml:space="preserve">Lihava mies seisoo kadulla.</w:t>
      </w:r>
    </w:p>
    <w:p>
      <w:r>
        <w:rPr>
          <w:b/>
        </w:rPr>
        <w:t xml:space="preserve">Esimerkki 5.3313</w:t>
      </w:r>
    </w:p>
    <w:p>
      <w:r>
        <w:t xml:space="preserve">Lause 1: Aasialainen nainen seisoo jalkakäytävällä laukku kädessään. Lause 2: Nainen istuu ja syö pussilounaansa.</w:t>
      </w:r>
    </w:p>
    <w:p>
      <w:r>
        <w:rPr>
          <w:b/>
        </w:rPr>
        <w:t xml:space="preserve">Tulos</w:t>
      </w:r>
    </w:p>
    <w:p>
      <w:r>
        <w:t xml:space="preserve">Siellä on nainen laukun kanssa.</w:t>
      </w:r>
    </w:p>
    <w:p>
      <w:r>
        <w:rPr>
          <w:b/>
        </w:rPr>
        <w:t xml:space="preserve">Esimerkki 5.3314</w:t>
      </w:r>
    </w:p>
    <w:p>
      <w:r>
        <w:t xml:space="preserve">Lause 1: Nuori ajeltu mies virittää kitaraansa. Lause 2: Mies soittaa viulua.</w:t>
      </w:r>
    </w:p>
    <w:p>
      <w:r>
        <w:rPr>
          <w:b/>
        </w:rPr>
        <w:t xml:space="preserve">Tulos</w:t>
      </w:r>
    </w:p>
    <w:p>
      <w:r>
        <w:t xml:space="preserve">mies virittää kitaraa</w:t>
      </w:r>
    </w:p>
    <w:p>
      <w:r>
        <w:rPr>
          <w:b/>
        </w:rPr>
        <w:t xml:space="preserve">Esimerkki 5.3315</w:t>
      </w:r>
    </w:p>
    <w:p>
      <w:r>
        <w:t xml:space="preserve">Lause 1: romanttinen pari istuu yhdessä. Lause 2: Kolme ihmistä sohvalla...</w:t>
      </w:r>
    </w:p>
    <w:p>
      <w:r>
        <w:rPr>
          <w:b/>
        </w:rPr>
        <w:t xml:space="preserve">Tulos</w:t>
      </w:r>
    </w:p>
    <w:p>
      <w:r>
        <w:t xml:space="preserve">Pariskunta istuu yhdessä</w:t>
      </w:r>
    </w:p>
    <w:p>
      <w:r>
        <w:rPr>
          <w:b/>
        </w:rPr>
        <w:t xml:space="preserve">Esimerkki 5.3316</w:t>
      </w:r>
    </w:p>
    <w:p>
      <w:r>
        <w:t xml:space="preserve">Lause 1: Koira hyppii punavalkoisen tangon yli. Lause 2: Palkki on musta.</w:t>
      </w:r>
    </w:p>
    <w:p>
      <w:r>
        <w:rPr>
          <w:b/>
        </w:rPr>
        <w:t xml:space="preserve">Tulos</w:t>
      </w:r>
    </w:p>
    <w:p>
      <w:r>
        <w:t xml:space="preserve">Koira hyppii.</w:t>
      </w:r>
    </w:p>
    <w:p>
      <w:r>
        <w:rPr>
          <w:b/>
        </w:rPr>
        <w:t xml:space="preserve">Esimerkki 5.3317</w:t>
      </w:r>
    </w:p>
    <w:p>
      <w:r>
        <w:t xml:space="preserve">Lause 1: Suuri joukko renessanssiasuihin pukeutuneita ihmisiä kokoontuu kaupungin kadulle. Lause 2: Ryysyihin pukeutunut väkijoukko kokoontuu.</w:t>
      </w:r>
    </w:p>
    <w:p>
      <w:r>
        <w:rPr>
          <w:b/>
        </w:rPr>
        <w:t xml:space="preserve">Tulos</w:t>
      </w:r>
    </w:p>
    <w:p>
      <w:r>
        <w:t xml:space="preserve">Renessanssiasuihin pukeutunut väkijoukko kokoontuu.</w:t>
      </w:r>
    </w:p>
    <w:p>
      <w:r>
        <w:rPr>
          <w:b/>
        </w:rPr>
        <w:t xml:space="preserve">Esimerkki 5.3318</w:t>
      </w:r>
    </w:p>
    <w:p>
      <w:r>
        <w:t xml:space="preserve">Lause 1: Ruskeavalkoinen koira juoksee vedessä. Lause 2: Koira ui.</w:t>
      </w:r>
    </w:p>
    <w:p>
      <w:r>
        <w:rPr>
          <w:b/>
        </w:rPr>
        <w:t xml:space="preserve">Tulos</w:t>
      </w:r>
    </w:p>
    <w:p>
      <w:r>
        <w:t xml:space="preserve">Koira on märkä.</w:t>
      </w:r>
    </w:p>
    <w:p>
      <w:r>
        <w:rPr>
          <w:b/>
        </w:rPr>
        <w:t xml:space="preserve">Esimerkki 5.3319</w:t>
      </w:r>
    </w:p>
    <w:p>
      <w:r>
        <w:t xml:space="preserve">Lause 1: Nuori nainen ottaa valokuvia, kun väkijoukko loikoilee vihreällä nurmikolla. Lause 2: Nainen pyöräilee nurmikolla istuvan ihmisjoukon ohi.</w:t>
      </w:r>
    </w:p>
    <w:p>
      <w:r>
        <w:rPr>
          <w:b/>
        </w:rPr>
        <w:t xml:space="preserve">Tulos</w:t>
      </w:r>
    </w:p>
    <w:p>
      <w:r>
        <w:t xml:space="preserve">Nuori nainen ottaa valokuvia, kun väkijoukko loikoilee vihreällä nurmikolla.</w:t>
      </w:r>
    </w:p>
    <w:p>
      <w:r>
        <w:rPr>
          <w:b/>
        </w:rPr>
        <w:t xml:space="preserve">Esimerkki 5.3320</w:t>
      </w:r>
    </w:p>
    <w:p>
      <w:r>
        <w:t xml:space="preserve">Lause 1: Vauva istuu sileiden kivien päällä ja leikkii niillä. Lause 2: Vauva nukkuu kivien päällä.</w:t>
      </w:r>
    </w:p>
    <w:p>
      <w:r>
        <w:rPr>
          <w:b/>
        </w:rPr>
        <w:t xml:space="preserve">Tulos</w:t>
      </w:r>
    </w:p>
    <w:p>
      <w:r>
        <w:t xml:space="preserve">Vauva leikkii kivillä</w:t>
      </w:r>
    </w:p>
    <w:p>
      <w:r>
        <w:rPr>
          <w:b/>
        </w:rPr>
        <w:t xml:space="preserve">Esimerkki 5.3321</w:t>
      </w:r>
    </w:p>
    <w:p>
      <w:r>
        <w:t xml:space="preserve">Lause 1: Lapsi lukee istuessaan kivikadulla. Lause 2: Lapsi nukkuu</w:t>
      </w:r>
    </w:p>
    <w:p>
      <w:r>
        <w:rPr>
          <w:b/>
        </w:rPr>
        <w:t xml:space="preserve">Tulos</w:t>
      </w:r>
    </w:p>
    <w:p>
      <w:r>
        <w:t xml:space="preserve">Lapsi lukee</w:t>
      </w:r>
    </w:p>
    <w:p>
      <w:r>
        <w:rPr>
          <w:b/>
        </w:rPr>
        <w:t xml:space="preserve">Esimerkki 5.3322</w:t>
      </w:r>
    </w:p>
    <w:p>
      <w:r>
        <w:t xml:space="preserve">Lause 1: Eräs nainen pitää esitelmän naisluokalle. Lause 2: Liikenainen pitää esitelmän veljilleen.</w:t>
      </w:r>
    </w:p>
    <w:p>
      <w:r>
        <w:rPr>
          <w:b/>
        </w:rPr>
        <w:t xml:space="preserve">Tulos</w:t>
      </w:r>
    </w:p>
    <w:p>
      <w:r>
        <w:t xml:space="preserve">Nainen on luokan edessä.</w:t>
      </w:r>
    </w:p>
    <w:p>
      <w:r>
        <w:rPr>
          <w:b/>
        </w:rPr>
        <w:t xml:space="preserve">Esimerkki 5.3323</w:t>
      </w:r>
    </w:p>
    <w:p>
      <w:r>
        <w:t xml:space="preserve">Lause 1: Mies lukee sanomalehteä. Lause 2: Mies katsoo televisiota.</w:t>
      </w:r>
    </w:p>
    <w:p>
      <w:r>
        <w:rPr>
          <w:b/>
        </w:rPr>
        <w:t xml:space="preserve">Tulos</w:t>
      </w:r>
    </w:p>
    <w:p>
      <w:r>
        <w:t xml:space="preserve">Mies lukee lehtiartikkelia.</w:t>
      </w:r>
    </w:p>
    <w:p>
      <w:r>
        <w:rPr>
          <w:b/>
        </w:rPr>
        <w:t xml:space="preserve">Esimerkki 5.3324</w:t>
      </w:r>
    </w:p>
    <w:p>
      <w:r>
        <w:t xml:space="preserve">Lause 1: Jotkut ihmiset istuvat kahvilassa, jonka seinällä on erilaisia muotoja ja eläviä värejä. Lause 2: Jotkut ihmiset istuvat museossa.</w:t>
      </w:r>
    </w:p>
    <w:p>
      <w:r>
        <w:rPr>
          <w:b/>
        </w:rPr>
        <w:t xml:space="preserve">Tulos</w:t>
      </w:r>
    </w:p>
    <w:p>
      <w:r>
        <w:t xml:space="preserve">Ihmiset ovat kahvilassa.</w:t>
      </w:r>
    </w:p>
    <w:p>
      <w:r>
        <w:rPr>
          <w:b/>
        </w:rPr>
        <w:t xml:space="preserve">Esimerkki 5.3325</w:t>
      </w:r>
    </w:p>
    <w:p>
      <w:r>
        <w:t xml:space="preserve">Lause 1: Rakennustyöläiset kävelevät junaradan varrella. Lause 2: Työmiehet kahlaavat joessa perhokalastuksen aikana.</w:t>
      </w:r>
    </w:p>
    <w:p>
      <w:r>
        <w:rPr>
          <w:b/>
        </w:rPr>
        <w:t xml:space="preserve">Tulos</w:t>
      </w:r>
    </w:p>
    <w:p>
      <w:r>
        <w:t xml:space="preserve">Työntekijät siirtyvät toiseen paikkaan.</w:t>
      </w:r>
    </w:p>
    <w:p>
      <w:r>
        <w:rPr>
          <w:b/>
        </w:rPr>
        <w:t xml:space="preserve">Esimerkki 5.3326</w:t>
      </w:r>
    </w:p>
    <w:p>
      <w:r>
        <w:t xml:space="preserve">Lause 1: Kaksi katsojaa on koristeltu Mikki Hiiren korvilla, kun he katsovat stadionilta kulmassa taaksepäin. Lause 2: Pari ihmistä huutaa törkeyksiä urheilujoukkueelle.</w:t>
      </w:r>
    </w:p>
    <w:p>
      <w:r>
        <w:rPr>
          <w:b/>
        </w:rPr>
        <w:t xml:space="preserve">Tulos</w:t>
      </w:r>
    </w:p>
    <w:p>
      <w:r>
        <w:t xml:space="preserve">Kaksi ihmistä käyttää Mikki Hiiren korvia stadionilla.</w:t>
      </w:r>
    </w:p>
    <w:p>
      <w:r>
        <w:rPr>
          <w:b/>
        </w:rPr>
        <w:t xml:space="preserve">Esimerkki 5.3327</w:t>
      </w:r>
    </w:p>
    <w:p>
      <w:r>
        <w:t xml:space="preserve">Lause 1: Nainen lukee käsinkirjoitettua paperia miehen kuunnellessa. Lause 2: Kaikki käyvät omaa keskusteluaan.</w:t>
      </w:r>
    </w:p>
    <w:p>
      <w:r>
        <w:rPr>
          <w:b/>
        </w:rPr>
        <w:t xml:space="preserve">Tulos</w:t>
      </w:r>
    </w:p>
    <w:p>
      <w:r>
        <w:t xml:space="preserve">Joku pitää kädessään paperia.</w:t>
      </w:r>
    </w:p>
    <w:p>
      <w:r>
        <w:rPr>
          <w:b/>
        </w:rPr>
        <w:t xml:space="preserve">Esimerkki 5.3328</w:t>
      </w:r>
    </w:p>
    <w:p>
      <w:r>
        <w:t xml:space="preserve">Lause 1: Talvinen mies seisoo lapioidulla lumipolulla sinertävän mustan auton vieressä. Lause 2: Mies seisoo hiekassa auton vieressä.</w:t>
      </w:r>
    </w:p>
    <w:p>
      <w:r>
        <w:rPr>
          <w:b/>
        </w:rPr>
        <w:t xml:space="preserve">Tulos</w:t>
      </w:r>
    </w:p>
    <w:p>
      <w:r>
        <w:t xml:space="preserve">Mies seisoo auton vieressä.</w:t>
      </w:r>
    </w:p>
    <w:p>
      <w:r>
        <w:rPr>
          <w:b/>
        </w:rPr>
        <w:t xml:space="preserve">Esimerkki 5.3329</w:t>
      </w:r>
    </w:p>
    <w:p>
      <w:r>
        <w:t xml:space="preserve">Lause 1: Kaksi ihmistä seisoo viinikaupan ulkopuolella. Lause 2: Kaksi ihmistä istuu ravintolassa.</w:t>
      </w:r>
    </w:p>
    <w:p>
      <w:r>
        <w:rPr>
          <w:b/>
        </w:rPr>
        <w:t xml:space="preserve">Tulos</w:t>
      </w:r>
    </w:p>
    <w:p>
      <w:r>
        <w:t xml:space="preserve">Kaksi naista on kaupan lähellä.</w:t>
      </w:r>
    </w:p>
    <w:p>
      <w:r>
        <w:rPr>
          <w:b/>
        </w:rPr>
        <w:t xml:space="preserve">Esimerkki 5.3330</w:t>
      </w:r>
    </w:p>
    <w:p>
      <w:r>
        <w:t xml:space="preserve">Lause 1: Nuori poika, jolla on suuri hattu, kurottautuu nappaamaan frisbeetä. Lause 2: Pienellä pojalla ei ole hattua päässä.</w:t>
      </w:r>
    </w:p>
    <w:p>
      <w:r>
        <w:rPr>
          <w:b/>
        </w:rPr>
        <w:t xml:space="preserve">Tulos</w:t>
      </w:r>
    </w:p>
    <w:p>
      <w:r>
        <w:t xml:space="preserve">Isohattuinen pikkupoika nappaa lentävän kiekon.</w:t>
      </w:r>
    </w:p>
    <w:p>
      <w:r>
        <w:rPr>
          <w:b/>
        </w:rPr>
        <w:t xml:space="preserve">Esimerkki 5.3331</w:t>
      </w:r>
    </w:p>
    <w:p>
      <w:r>
        <w:t xml:space="preserve">Lause 1: Monipuolisuus on elämän mauste, olipa kulttuuri mikä tahansa. Lause 2: Monipuolisuus on pahasta.</w:t>
      </w:r>
    </w:p>
    <w:p>
      <w:r>
        <w:rPr>
          <w:b/>
        </w:rPr>
        <w:t xml:space="preserve">Tulos</w:t>
      </w:r>
    </w:p>
    <w:p>
      <w:r>
        <w:t xml:space="preserve">Monipuolisuus pitää asiat mielenkiintoisina.</w:t>
      </w:r>
    </w:p>
    <w:p>
      <w:r>
        <w:rPr>
          <w:b/>
        </w:rPr>
        <w:t xml:space="preserve">Esimerkki 5.3332</w:t>
      </w:r>
    </w:p>
    <w:p>
      <w:r>
        <w:t xml:space="preserve">Lause 1: Joku valkoisessa paidassa huutaa megapuhelimen kautta ihmisjoukolle. Lause 2: Ravintolassa istuu hiljaa pariskunta.</w:t>
      </w:r>
    </w:p>
    <w:p>
      <w:r>
        <w:rPr>
          <w:b/>
        </w:rPr>
        <w:t xml:space="preserve">Tulos</w:t>
      </w:r>
    </w:p>
    <w:p>
      <w:r>
        <w:t xml:space="preserve">joku huutaa ryhmälle ihmisiä.</w:t>
      </w:r>
    </w:p>
    <w:p>
      <w:r>
        <w:rPr>
          <w:b/>
        </w:rPr>
        <w:t xml:space="preserve">Esimerkki 5.3333</w:t>
      </w:r>
    </w:p>
    <w:p>
      <w:r>
        <w:t xml:space="preserve">Lause 1: Poika istuu puistossa. Lause 2: Poika seisoo nurmikolla.</w:t>
      </w:r>
    </w:p>
    <w:p>
      <w:r>
        <w:rPr>
          <w:b/>
        </w:rPr>
        <w:t xml:space="preserve">Tulos</w:t>
      </w:r>
    </w:p>
    <w:p>
      <w:r>
        <w:t xml:space="preserve">Poika on ulkona.</w:t>
      </w:r>
    </w:p>
    <w:p>
      <w:r>
        <w:rPr>
          <w:b/>
        </w:rPr>
        <w:t xml:space="preserve">Esimerkki 5.3334</w:t>
      </w:r>
    </w:p>
    <w:p>
      <w:r>
        <w:t xml:space="preserve">Lause 1: Ambulanssi on tiellä yöllä. Lause 2: Ambulanssi kiiltää auringossa.</w:t>
      </w:r>
    </w:p>
    <w:p>
      <w:r>
        <w:rPr>
          <w:b/>
        </w:rPr>
        <w:t xml:space="preserve">Tulos</w:t>
      </w:r>
    </w:p>
    <w:p>
      <w:r>
        <w:t xml:space="preserve">Ambulanssi ajaa pimeässä.</w:t>
      </w:r>
    </w:p>
    <w:p>
      <w:r>
        <w:rPr>
          <w:b/>
        </w:rPr>
        <w:t xml:space="preserve">Esimerkki 5.3335</w:t>
      </w:r>
    </w:p>
    <w:p>
      <w:r>
        <w:t xml:space="preserve">Lause 1: Kaksi nuorta naista leikkii yhdessä eläinlelun kanssa Lause 2: Pojat leikkivät koiranpennullaan.</w:t>
      </w:r>
    </w:p>
    <w:p>
      <w:r>
        <w:rPr>
          <w:b/>
        </w:rPr>
        <w:t xml:space="preserve">Tulos</w:t>
      </w:r>
    </w:p>
    <w:p>
      <w:r>
        <w:t xml:space="preserve">Kaksi tyttöä leikkii lelulla yhdessä.</w:t>
      </w:r>
    </w:p>
    <w:p>
      <w:r>
        <w:rPr>
          <w:b/>
        </w:rPr>
        <w:t xml:space="preserve">Esimerkki 5.3336</w:t>
      </w:r>
    </w:p>
    <w:p>
      <w:r>
        <w:t xml:space="preserve">Lause 1: Juutalainen mies, jolla on silmälasit, napillinen pitkä sininen paita, saa jälkiruokia pöytään Lause 2: Mies saa alkupaloja.</w:t>
      </w:r>
    </w:p>
    <w:p>
      <w:r>
        <w:rPr>
          <w:b/>
        </w:rPr>
        <w:t xml:space="preserve">Tulos</w:t>
      </w:r>
    </w:p>
    <w:p>
      <w:r>
        <w:t xml:space="preserve">Mies saa jotain makeaa.</w:t>
      </w:r>
    </w:p>
    <w:p>
      <w:r>
        <w:rPr>
          <w:b/>
        </w:rPr>
        <w:t xml:space="preserve">Esimerkki 5.3337</w:t>
      </w:r>
    </w:p>
    <w:p>
      <w:r>
        <w:t xml:space="preserve">Lause 1: Ihmiset kävelevät päivällä kadulla ostoskassit mukanaan, kahdella naisella on hattu päässään. Lause 2: Ihmiset pelleasuissa osallistuvat pellekongressiin suuressa hotellissa.</w:t>
      </w:r>
    </w:p>
    <w:p>
      <w:r>
        <w:rPr>
          <w:b/>
        </w:rPr>
        <w:t xml:space="preserve">Tulos</w:t>
      </w:r>
    </w:p>
    <w:p>
      <w:r>
        <w:t xml:space="preserve">Ihmiset ostoksilla.</w:t>
      </w:r>
    </w:p>
    <w:p>
      <w:r>
        <w:rPr>
          <w:b/>
        </w:rPr>
        <w:t xml:space="preserve">Esimerkki 5.3338</w:t>
      </w:r>
    </w:p>
    <w:p>
      <w:r>
        <w:t xml:space="preserve">Lause 1: Mies soittaa kitaraa ja seisoo mikrofonin edessä laulaen. Lause 2: Mies soittaa pasuunaa.</w:t>
      </w:r>
    </w:p>
    <w:p>
      <w:r>
        <w:rPr>
          <w:b/>
        </w:rPr>
        <w:t xml:space="preserve">Tulos</w:t>
      </w:r>
    </w:p>
    <w:p>
      <w:r>
        <w:t xml:space="preserve">Mies hyppäsi ja polvisti mustapaitaista miestä.</w:t>
      </w:r>
    </w:p>
    <w:p>
      <w:r>
        <w:rPr>
          <w:b/>
        </w:rPr>
        <w:t xml:space="preserve">Esimerkki 5.3339</w:t>
      </w:r>
    </w:p>
    <w:p>
      <w:r>
        <w:t xml:space="preserve">Lause 1: Tyttö, jolla on reppu, juoksee kadulla. Lause 2: Tyttö makaa kadulla.</w:t>
      </w:r>
    </w:p>
    <w:p>
      <w:r>
        <w:rPr>
          <w:b/>
        </w:rPr>
        <w:t xml:space="preserve">Tulos</w:t>
      </w:r>
    </w:p>
    <w:p>
      <w:r>
        <w:t xml:space="preserve">Tytöllä on reppu selässä.</w:t>
      </w:r>
    </w:p>
    <w:p>
      <w:r>
        <w:rPr>
          <w:b/>
        </w:rPr>
        <w:t xml:space="preserve">Esimerkki 5.3340</w:t>
      </w:r>
    </w:p>
    <w:p>
      <w:r>
        <w:t xml:space="preserve">Lause 1: Mies istuu maassa pyöränsä takarenkaat irti. Lause 2: Mies korjaa polkupyöränsä kolmatta pyörää.</w:t>
      </w:r>
    </w:p>
    <w:p>
      <w:r>
        <w:rPr>
          <w:b/>
        </w:rPr>
        <w:t xml:space="preserve">Tulos</w:t>
      </w:r>
    </w:p>
    <w:p>
      <w:r>
        <w:t xml:space="preserve">Polkupyörästä puuttuu yksi pyörä.</w:t>
      </w:r>
    </w:p>
    <w:p>
      <w:r>
        <w:rPr>
          <w:b/>
        </w:rPr>
        <w:t xml:space="preserve">Esimerkki 5.3341</w:t>
      </w:r>
    </w:p>
    <w:p>
      <w:r>
        <w:t xml:space="preserve">Lause 1: Kolmikko tanssijoita pyörähtelee valkoisissa hameissaan. Lause 2: Kolme ankkaa valkoisissa hameissa.</w:t>
      </w:r>
    </w:p>
    <w:p>
      <w:r>
        <w:rPr>
          <w:b/>
        </w:rPr>
        <w:t xml:space="preserve">Tulos</w:t>
      </w:r>
    </w:p>
    <w:p>
      <w:r>
        <w:t xml:space="preserve">Kolme tanssijaa valkoisissa hameissa.</w:t>
      </w:r>
    </w:p>
    <w:p>
      <w:r>
        <w:rPr>
          <w:b/>
        </w:rPr>
        <w:t xml:space="preserve">Esimerkki 5.3342</w:t>
      </w:r>
    </w:p>
    <w:p>
      <w:r>
        <w:t xml:space="preserve">Lause 1: Kaksi koiraa leikkii keskenään liassa. Lause 2: Kaksi koiraa on pakettiauton takapenkillä.</w:t>
      </w:r>
    </w:p>
    <w:p>
      <w:r>
        <w:rPr>
          <w:b/>
        </w:rPr>
        <w:t xml:space="preserve">Tulos</w:t>
      </w:r>
    </w:p>
    <w:p>
      <w:r>
        <w:t xml:space="preserve">Kaksi koiraa on ulkona.</w:t>
      </w:r>
    </w:p>
    <w:p>
      <w:r>
        <w:rPr>
          <w:b/>
        </w:rPr>
        <w:t xml:space="preserve">Esimerkki 5.3343</w:t>
      </w:r>
    </w:p>
    <w:p>
      <w:r>
        <w:t xml:space="preserve">Lause 1: Nainen pitää kädessään laatikkoa, johon on piirretty hymynaama. Lause 2: Mies varastaa naiselta paketin.</w:t>
      </w:r>
    </w:p>
    <w:p>
      <w:r>
        <w:rPr>
          <w:b/>
        </w:rPr>
        <w:t xml:space="preserve">Tulos</w:t>
      </w:r>
    </w:p>
    <w:p>
      <w:r>
        <w:t xml:space="preserve">nainen pitelee laatikkoa.</w:t>
      </w:r>
    </w:p>
    <w:p>
      <w:r>
        <w:rPr>
          <w:b/>
        </w:rPr>
        <w:t xml:space="preserve">Esimerkki 5.3344</w:t>
      </w:r>
    </w:p>
    <w:p>
      <w:r>
        <w:t xml:space="preserve">Lause 1: Kaksi naista pelaa rugbya kentällä, toisella on sininen peliasu ja toisella valkoinen peliasu. Lause 2: Kaksi naispuolista rugbya pelaajaa istuu pois pelistä.</w:t>
      </w:r>
    </w:p>
    <w:p>
      <w:r>
        <w:rPr>
          <w:b/>
        </w:rPr>
        <w:t xml:space="preserve">Tulos</w:t>
      </w:r>
    </w:p>
    <w:p>
      <w:r>
        <w:t xml:space="preserve">Kaksi eri univormuihin pukeutunutta naista pelaa rugbya ulkona.</w:t>
      </w:r>
    </w:p>
    <w:p>
      <w:r>
        <w:rPr>
          <w:b/>
        </w:rPr>
        <w:t xml:space="preserve">Esimerkki 5.3345</w:t>
      </w:r>
    </w:p>
    <w:p>
      <w:r>
        <w:t xml:space="preserve">Lause 1: Kolme oranssiliivistä miestä työskentelee. Lause 2: Urakoitsijat syövät voileipää.</w:t>
      </w:r>
    </w:p>
    <w:p>
      <w:r>
        <w:rPr>
          <w:b/>
        </w:rPr>
        <w:t xml:space="preserve">Tulos</w:t>
      </w:r>
    </w:p>
    <w:p>
      <w:r>
        <w:t xml:space="preserve">Miehet ovat yhtenäisiä työpäivän aikana.</w:t>
      </w:r>
    </w:p>
    <w:p>
      <w:r>
        <w:rPr>
          <w:b/>
        </w:rPr>
        <w:t xml:space="preserve">Esimerkki 5.3346</w:t>
      </w:r>
    </w:p>
    <w:p>
      <w:r>
        <w:t xml:space="preserve">Lause 1: Nainen nojaa sateenvarjoon. Lause 2: Suuri sateenvarjo tarjoaa auringonottajalle tauon auringolta hänen rantapäivänsä aikana.</w:t>
      </w:r>
    </w:p>
    <w:p>
      <w:r>
        <w:rPr>
          <w:b/>
        </w:rPr>
        <w:t xml:space="preserve">Tulos</w:t>
      </w:r>
    </w:p>
    <w:p>
      <w:r>
        <w:t xml:space="preserve">Henkilö käyttää sateenvarjoa ottaakseen osan painosta pois jaloistaan.</w:t>
      </w:r>
    </w:p>
    <w:p>
      <w:r>
        <w:rPr>
          <w:b/>
        </w:rPr>
        <w:t xml:space="preserve">Esimerkki 5.3347</w:t>
      </w:r>
    </w:p>
    <w:p>
      <w:r>
        <w:t xml:space="preserve">Lause 1: Kaksi poikaa katselee asuntoauton ikkunasta ulos. Lause 2: Kaksi poikaa asunnossa</w:t>
      </w:r>
    </w:p>
    <w:p>
      <w:r>
        <w:rPr>
          <w:b/>
        </w:rPr>
        <w:t xml:space="preserve">Tulos</w:t>
      </w:r>
    </w:p>
    <w:p>
      <w:r>
        <w:t xml:space="preserve">Kaksi poikaa asuntoautossa</w:t>
      </w:r>
    </w:p>
    <w:p>
      <w:r>
        <w:rPr>
          <w:b/>
        </w:rPr>
        <w:t xml:space="preserve">Esimerkki 5.3348</w:t>
      </w:r>
    </w:p>
    <w:p>
      <w:r>
        <w:t xml:space="preserve">Lause 1: kaksi naista, toinen pukeutunut siniseen, toinen mustaan, hymyilee ja nauraa Lause 2: kaksi naista on pukeutunut kuin kaksoset itkevät ja nyrpistelevät otsaansa.</w:t>
      </w:r>
    </w:p>
    <w:p>
      <w:r>
        <w:rPr>
          <w:b/>
        </w:rPr>
        <w:t xml:space="preserve">Tulos</w:t>
      </w:r>
    </w:p>
    <w:p>
      <w:r>
        <w:t xml:space="preserve">kaksi naista pitää hauskaa.</w:t>
      </w:r>
    </w:p>
    <w:p>
      <w:r>
        <w:rPr>
          <w:b/>
        </w:rPr>
        <w:t xml:space="preserve">Esimerkki 5.3349</w:t>
      </w:r>
    </w:p>
    <w:p>
      <w:r>
        <w:t xml:space="preserve">Lause 1: Nainen tarkastelee ostoslistaansa ruokakaupassa. Lause 2: Nainen katsoo kenkäluetteloa.</w:t>
      </w:r>
    </w:p>
    <w:p>
      <w:r>
        <w:rPr>
          <w:b/>
        </w:rPr>
        <w:t xml:space="preserve">Tulos</w:t>
      </w:r>
    </w:p>
    <w:p>
      <w:r>
        <w:t xml:space="preserve">Nainen tarkastelee ostoslistaansa.</w:t>
      </w:r>
    </w:p>
    <w:p>
      <w:r>
        <w:rPr>
          <w:b/>
        </w:rPr>
        <w:t xml:space="preserve">Esimerkki 5.3350</w:t>
      </w:r>
    </w:p>
    <w:p>
      <w:r>
        <w:t xml:space="preserve">Lause 1: Koira seisoo vedessä ruohon vieressä. Lause 2: koira seisoo palatsissa.</w:t>
      </w:r>
    </w:p>
    <w:p>
      <w:r>
        <w:rPr>
          <w:b/>
        </w:rPr>
        <w:t xml:space="preserve">Tulos</w:t>
      </w:r>
    </w:p>
    <w:p>
      <w:r>
        <w:t xml:space="preserve">koira seisoo nurmikolla</w:t>
      </w:r>
    </w:p>
    <w:p>
      <w:r>
        <w:rPr>
          <w:b/>
        </w:rPr>
        <w:t xml:space="preserve">Esimerkki 5.3351</w:t>
      </w:r>
    </w:p>
    <w:p>
      <w:r>
        <w:t xml:space="preserve">Lause 1: Palomiehet katsovat alas maanalaisia portaita. Lause 2: Palomiehet lounastauolla pöydän ääressä.</w:t>
      </w:r>
    </w:p>
    <w:p>
      <w:r>
        <w:rPr>
          <w:b/>
        </w:rPr>
        <w:t xml:space="preserve">Tulos</w:t>
      </w:r>
    </w:p>
    <w:p>
      <w:r>
        <w:t xml:space="preserve">Palomiehet katsovat alas portaita.</w:t>
      </w:r>
    </w:p>
    <w:p>
      <w:r>
        <w:rPr>
          <w:b/>
        </w:rPr>
        <w:t xml:space="preserve">Esimerkki 5.3352</w:t>
      </w:r>
    </w:p>
    <w:p>
      <w:r>
        <w:t xml:space="preserve">Lause 1: Mies laukku kädessään kävelee kivikatua pitkin vanhan näköisen rakennuksen edessä, jossa on siniset pilarit. Lause 2: Mies, jolla on laukku, pakenee vihaisia frettilaumoja.</w:t>
      </w:r>
    </w:p>
    <w:p>
      <w:r>
        <w:rPr>
          <w:b/>
        </w:rPr>
        <w:t xml:space="preserve">Tulos</w:t>
      </w:r>
    </w:p>
    <w:p>
      <w:r>
        <w:t xml:space="preserve">Mies, jolla on laukku, kävelee katua pitkin -</w:t>
      </w:r>
    </w:p>
    <w:p>
      <w:r>
        <w:rPr>
          <w:b/>
        </w:rPr>
        <w:t xml:space="preserve">Esimerkki 5.3353</w:t>
      </w:r>
    </w:p>
    <w:p>
      <w:r>
        <w:t xml:space="preserve">Lause 1: Sinipaitainen mies vetää venettä rantaan punapaitaisen miehen, valkopaitaisen naisen ja lapsen avustuksella. Lause 2: Vene vetää ihmisiä rantaan.</w:t>
      </w:r>
    </w:p>
    <w:p>
      <w:r>
        <w:rPr>
          <w:b/>
        </w:rPr>
        <w:t xml:space="preserve">Tulos</w:t>
      </w:r>
    </w:p>
    <w:p>
      <w:r>
        <w:t xml:space="preserve">Siellä on ihmisiä ohjaamassa venettä.</w:t>
      </w:r>
    </w:p>
    <w:p>
      <w:r>
        <w:rPr>
          <w:b/>
        </w:rPr>
        <w:t xml:space="preserve">Esimerkki 5.3354</w:t>
      </w:r>
    </w:p>
    <w:p>
      <w:r>
        <w:t xml:space="preserve">Lause 1: Valkoisiin vaatteisiin pukeutunut nainen pitelee köyttä. Lause 2: Mies ratsastaa hevosella.</w:t>
      </w:r>
    </w:p>
    <w:p>
      <w:r>
        <w:rPr>
          <w:b/>
        </w:rPr>
        <w:t xml:space="preserve">Tulos</w:t>
      </w:r>
    </w:p>
    <w:p>
      <w:r>
        <w:t xml:space="preserve">Naisella on köysi kädessään.</w:t>
      </w:r>
    </w:p>
    <w:p>
      <w:r>
        <w:rPr>
          <w:b/>
        </w:rPr>
        <w:t xml:space="preserve">Esimerkki 5.3355</w:t>
      </w:r>
    </w:p>
    <w:p>
      <w:r>
        <w:t xml:space="preserve">Lause 1: Nuori mies ajaa polkupyörällään aidatulla alueella sijaitsevaa ramppia pitkin. Lause 2: Pyöräramppi on tyhjä lukuun ottamatta rullalautailijoita.</w:t>
      </w:r>
    </w:p>
    <w:p>
      <w:r>
        <w:rPr>
          <w:b/>
        </w:rPr>
        <w:t xml:space="preserve">Tulos</w:t>
      </w:r>
    </w:p>
    <w:p>
      <w:r>
        <w:t xml:space="preserve">Pyöräilijä käyttää ramppia.</w:t>
      </w:r>
    </w:p>
    <w:p>
      <w:r>
        <w:rPr>
          <w:b/>
        </w:rPr>
        <w:t xml:space="preserve">Esimerkki 5.3356</w:t>
      </w:r>
    </w:p>
    <w:p>
      <w:r>
        <w:t xml:space="preserve">Lause 1: Vanhempi mies, jolla on tölkki, seisoo tiskin vieressä. Lause 2: Vanhempi nainen seisoo tölkin kanssa tiskin vieressä.</w:t>
      </w:r>
    </w:p>
    <w:p>
      <w:r>
        <w:rPr>
          <w:b/>
        </w:rPr>
        <w:t xml:space="preserve">Tulos</w:t>
      </w:r>
    </w:p>
    <w:p>
      <w:r>
        <w:t xml:space="preserve">Miehellä on esine.</w:t>
      </w:r>
    </w:p>
    <w:p>
      <w:r>
        <w:rPr>
          <w:b/>
        </w:rPr>
        <w:t xml:space="preserve">Esimerkki 5.3357</w:t>
      </w:r>
    </w:p>
    <w:p>
      <w:r>
        <w:t xml:space="preserve">Lause 1: Koira jahtaa palloa sisätiloissa. Lause 2: Koira torkkuu pallon vieressä.</w:t>
      </w:r>
    </w:p>
    <w:p>
      <w:r>
        <w:rPr>
          <w:b/>
        </w:rPr>
        <w:t xml:space="preserve">Tulos</w:t>
      </w:r>
    </w:p>
    <w:p>
      <w:r>
        <w:t xml:space="preserve">Eläin juoksee pallon perässä.</w:t>
      </w:r>
    </w:p>
    <w:p>
      <w:r>
        <w:rPr>
          <w:b/>
        </w:rPr>
        <w:t xml:space="preserve">Esimerkki 5.3358</w:t>
      </w:r>
    </w:p>
    <w:p>
      <w:r>
        <w:t xml:space="preserve">Lause 1: Punahattuinen mies laulaa mikrofoniin. Lause 2: Mies siemailee kuumaa kaakaota.</w:t>
      </w:r>
    </w:p>
    <w:p>
      <w:r>
        <w:rPr>
          <w:b/>
        </w:rPr>
        <w:t xml:space="preserve">Tulos</w:t>
      </w:r>
    </w:p>
    <w:p>
      <w:r>
        <w:t xml:space="preserve">Miehellä on mikrofoni</w:t>
      </w:r>
    </w:p>
    <w:p>
      <w:r>
        <w:rPr>
          <w:b/>
        </w:rPr>
        <w:t xml:space="preserve">Esimerkki 5.3359</w:t>
      </w:r>
    </w:p>
    <w:p>
      <w:r>
        <w:t xml:space="preserve">Lause 1: Joukko miehiä vetää köyttä kalliomuodostelmassa. Lause 2: Naisjoukkue pelaa jalkapalloa.</w:t>
      </w:r>
    </w:p>
    <w:p>
      <w:r>
        <w:rPr>
          <w:b/>
        </w:rPr>
        <w:t xml:space="preserve">Tulos</w:t>
      </w:r>
    </w:p>
    <w:p>
      <w:r>
        <w:t xml:space="preserve">Miesten ryhmä vetää köyttä ulkona -</w:t>
      </w:r>
    </w:p>
    <w:p>
      <w:r>
        <w:rPr>
          <w:b/>
        </w:rPr>
        <w:t xml:space="preserve">Esimerkki 5.3360</w:t>
      </w:r>
    </w:p>
    <w:p>
      <w:r>
        <w:t xml:space="preserve">Lause 1: Nainen hymyilee puhdistaessaan lattiaa räteillä, kun lapsi makaa sohvalla. Lause 2: Nainen istuu vihaisena ja katsoo televisiota lapsen syödessä kakkua.</w:t>
      </w:r>
    </w:p>
    <w:p>
      <w:r>
        <w:rPr>
          <w:b/>
        </w:rPr>
        <w:t xml:space="preserve">Tulos</w:t>
      </w:r>
    </w:p>
    <w:p>
      <w:r>
        <w:t xml:space="preserve">Nainen siivoaa lattiaa.</w:t>
      </w:r>
    </w:p>
    <w:p>
      <w:r>
        <w:rPr>
          <w:b/>
        </w:rPr>
        <w:t xml:space="preserve">Esimerkki 5.3361</w:t>
      </w:r>
    </w:p>
    <w:p>
      <w:r>
        <w:t xml:space="preserve">Lause 1: Valkoisiin sukkiin pukeutunut mies polkee polkupyörää. Lause 2: Tyttö polvisukat jalassa poseeraa kuvassa.</w:t>
      </w:r>
    </w:p>
    <w:p>
      <w:r>
        <w:rPr>
          <w:b/>
        </w:rPr>
        <w:t xml:space="preserve">Tulos</w:t>
      </w:r>
    </w:p>
    <w:p>
      <w:r>
        <w:t xml:space="preserve">Mies ajaa ulkona polkupyörällä.</w:t>
      </w:r>
    </w:p>
    <w:p>
      <w:r>
        <w:rPr>
          <w:b/>
        </w:rPr>
        <w:t xml:space="preserve">Esimerkki 5.3362</w:t>
      </w:r>
    </w:p>
    <w:p>
      <w:r>
        <w:t xml:space="preserve">Lause 1: Mies halaa vauvaansa sairaalahuoneessa. Lause 2: Mies halaa yksisarvisen vauvaa rengastehtaassa.</w:t>
      </w:r>
    </w:p>
    <w:p>
      <w:r>
        <w:rPr>
          <w:b/>
        </w:rPr>
        <w:t xml:space="preserve">Tulos</w:t>
      </w:r>
    </w:p>
    <w:p>
      <w:r>
        <w:t xml:space="preserve">Tämä vauva on juuri syntynyt.</w:t>
      </w:r>
    </w:p>
    <w:p>
      <w:r>
        <w:rPr>
          <w:b/>
        </w:rPr>
        <w:t xml:space="preserve">Esimerkki 5.3363</w:t>
      </w:r>
    </w:p>
    <w:p>
      <w:r>
        <w:t xml:space="preserve">Lause 1: Punaruskeaan huppariin pukeutunut nainen pitää kädessään mustaa esinettä kahlatessaan matalassa vedessä sillan alla. Lause 2: Naisella on yllään valkoinen huppari.</w:t>
      </w:r>
    </w:p>
    <w:p>
      <w:r>
        <w:rPr>
          <w:b/>
        </w:rPr>
        <w:t xml:space="preserve">Tulos</w:t>
      </w:r>
    </w:p>
    <w:p>
      <w:r>
        <w:t xml:space="preserve">Naisen jalat kastuvat.</w:t>
      </w:r>
    </w:p>
    <w:p>
      <w:r>
        <w:rPr>
          <w:b/>
        </w:rPr>
        <w:t xml:space="preserve">Esimerkki 5.3364</w:t>
      </w:r>
    </w:p>
    <w:p>
      <w:r>
        <w:t xml:space="preserve">Lause 1: Kaksi miestä painii toimistossa kahden muun miehen katsellessa vierestä. Lause 2: Kaksi miestä pelaa shakkia kolmen naisen seuratessa.</w:t>
      </w:r>
    </w:p>
    <w:p>
      <w:r>
        <w:rPr>
          <w:b/>
        </w:rPr>
        <w:t xml:space="preserve">Tulos</w:t>
      </w:r>
    </w:p>
    <w:p>
      <w:r>
        <w:t xml:space="preserve">kaksi miestä painii sisällä</w:t>
      </w:r>
    </w:p>
    <w:p>
      <w:r>
        <w:rPr>
          <w:b/>
        </w:rPr>
        <w:t xml:space="preserve">Esimerkki 5.3365</w:t>
      </w:r>
    </w:p>
    <w:p>
      <w:r>
        <w:t xml:space="preserve">Lause 1: Kaksi karatepukuista naista potkii toisiaan. Lause 2: Kaksi miestä pelaa jalkapalloa.</w:t>
      </w:r>
    </w:p>
    <w:p>
      <w:r>
        <w:rPr>
          <w:b/>
        </w:rPr>
        <w:t xml:space="preserve">Tulos</w:t>
      </w:r>
    </w:p>
    <w:p>
      <w:r>
        <w:t xml:space="preserve">Kaksi naista potkii toisiaan.</w:t>
      </w:r>
    </w:p>
    <w:p>
      <w:r>
        <w:rPr>
          <w:b/>
        </w:rPr>
        <w:t xml:space="preserve">Esimerkki 5.3366</w:t>
      </w:r>
    </w:p>
    <w:p>
      <w:r>
        <w:t xml:space="preserve">Lause 1: Rumpali nauraa itsekseen nähdessään jotain hauskaa. Lause 2: Rumpali on sokea.</w:t>
      </w:r>
    </w:p>
    <w:p>
      <w:r>
        <w:rPr>
          <w:b/>
        </w:rPr>
        <w:t xml:space="preserve">Tulos</w:t>
      </w:r>
    </w:p>
    <w:p>
      <w:r>
        <w:t xml:space="preserve">Rumpali näkee jotain hassua.</w:t>
      </w:r>
    </w:p>
    <w:p>
      <w:r>
        <w:rPr>
          <w:b/>
        </w:rPr>
        <w:t xml:space="preserve">Esimerkki 5.3367</w:t>
      </w:r>
    </w:p>
    <w:p>
      <w:r>
        <w:t xml:space="preserve">Lause 1: Nuori poika istuu matolla ja laittaa saappaat jalkaan. Lause 2: Tyttö istuu matolla koiransa kanssa ja laittaa sandaalit jalkaan.</w:t>
      </w:r>
    </w:p>
    <w:p>
      <w:r>
        <w:rPr>
          <w:b/>
        </w:rPr>
        <w:t xml:space="preserve">Tulos</w:t>
      </w:r>
    </w:p>
    <w:p>
      <w:r>
        <w:t xml:space="preserve">Nuori mieshenkilö istuu alas ja pukee kenkänsä jalkaansa.</w:t>
      </w:r>
    </w:p>
    <w:p>
      <w:r>
        <w:rPr>
          <w:b/>
        </w:rPr>
        <w:t xml:space="preserve">Esimerkki 5.3368</w:t>
      </w:r>
    </w:p>
    <w:p>
      <w:r>
        <w:t xml:space="preserve">Lause 1: Nainen, jolla on beige hihaton paita ja farkut, istuu jalkakäytävän penkillä ja katsoo kameraan päin. Lause 2: Mies on kuvattuna tuntemattomana.</w:t>
      </w:r>
    </w:p>
    <w:p>
      <w:r>
        <w:rPr>
          <w:b/>
        </w:rPr>
        <w:t xml:space="preserve">Tulos</w:t>
      </w:r>
    </w:p>
    <w:p>
      <w:r>
        <w:t xml:space="preserve">Nainen istuu penkillä ja katsoo kameraan.</w:t>
      </w:r>
    </w:p>
    <w:p>
      <w:r>
        <w:rPr>
          <w:b/>
        </w:rPr>
        <w:t xml:space="preserve">Esimerkki 5.3369</w:t>
      </w:r>
    </w:p>
    <w:p>
      <w:r>
        <w:t xml:space="preserve">Lause 1: Leikkikentällä on neljä hymyilevää poikaa pallonsa kanssa. Lause 2: Neljä poikaa itkee menetettyään pallonsa.</w:t>
      </w:r>
    </w:p>
    <w:p>
      <w:r>
        <w:rPr>
          <w:b/>
        </w:rPr>
        <w:t xml:space="preserve">Tulos</w:t>
      </w:r>
    </w:p>
    <w:p>
      <w:r>
        <w:t xml:space="preserve">Pojat ovat leikkikentällä.</w:t>
      </w:r>
    </w:p>
    <w:p>
      <w:r>
        <w:rPr>
          <w:b/>
        </w:rPr>
        <w:t xml:space="preserve">Esimerkki 5.3370</w:t>
      </w:r>
    </w:p>
    <w:p>
      <w:r>
        <w:t xml:space="preserve">Lause 1: Keltainen koira juoksee pensaan vieressä nurmikolla kulkevalla polulla. Lause 2: Koira nukkuu.</w:t>
      </w:r>
    </w:p>
    <w:p>
      <w:r>
        <w:rPr>
          <w:b/>
        </w:rPr>
        <w:t xml:space="preserve">Tulos</w:t>
      </w:r>
    </w:p>
    <w:p>
      <w:r>
        <w:t xml:space="preserve">Koira juoksee.</w:t>
      </w:r>
    </w:p>
    <w:p>
      <w:r>
        <w:rPr>
          <w:b/>
        </w:rPr>
        <w:t xml:space="preserve">Esimerkki 5.3371</w:t>
      </w:r>
    </w:p>
    <w:p>
      <w:r>
        <w:t xml:space="preserve">Lause 1: Mies selkä kameraan päin seisoo bussin edessä Lause 2: nainen yrittää piirtää maisemaa.</w:t>
      </w:r>
    </w:p>
    <w:p>
      <w:r>
        <w:rPr>
          <w:b/>
        </w:rPr>
        <w:t xml:space="preserve">Tulos</w:t>
      </w:r>
    </w:p>
    <w:p>
      <w:r>
        <w:t xml:space="preserve">mies on kameran kuvassa</w:t>
      </w:r>
    </w:p>
    <w:p>
      <w:r>
        <w:rPr>
          <w:b/>
        </w:rPr>
        <w:t xml:space="preserve">Esimerkki 5.3372</w:t>
      </w:r>
    </w:p>
    <w:p>
      <w:r>
        <w:t xml:space="preserve">Lause 1: Drayton Manor -teemapuiston vuoristorata liukumäessä alaspäin, jossa on pelokkaita ja iloisia mies- ja naispuolisia matkustajia. Lause 2: Nais- ja miespuoliset matkustajat nauttivat puskuriautoista.</w:t>
      </w:r>
    </w:p>
    <w:p>
      <w:r>
        <w:rPr>
          <w:b/>
        </w:rPr>
        <w:t xml:space="preserve">Tulos</w:t>
      </w:r>
    </w:p>
    <w:p>
      <w:r>
        <w:t xml:space="preserve">Innostuneet ihmiset nauttivat vuoristoradasta.</w:t>
      </w:r>
    </w:p>
    <w:p>
      <w:r>
        <w:rPr>
          <w:b/>
        </w:rPr>
        <w:t xml:space="preserve">Esimerkki 5.3373</w:t>
      </w:r>
    </w:p>
    <w:p>
      <w:r>
        <w:t xml:space="preserve">Lause 1: tyttö pitelee miehen päätä. Lause 2: Tyttö nukkuu.</w:t>
      </w:r>
    </w:p>
    <w:p>
      <w:r>
        <w:rPr>
          <w:b/>
        </w:rPr>
        <w:t xml:space="preserve">Tulos</w:t>
      </w:r>
    </w:p>
    <w:p>
      <w:r>
        <w:t xml:space="preserve">Tyttö pitelee miehen päätä</w:t>
      </w:r>
    </w:p>
    <w:p>
      <w:r>
        <w:rPr>
          <w:b/>
        </w:rPr>
        <w:t xml:space="preserve">Esimerkki 5.3374</w:t>
      </w:r>
    </w:p>
    <w:p>
      <w:r>
        <w:t xml:space="preserve">Lause 1: Mies lukee kirjastossa kirjaa nuorelle pojalleen. Lause 2: Mies istuu tietokoneensa ääressä kirjoittamassa lauseita.</w:t>
      </w:r>
    </w:p>
    <w:p>
      <w:r>
        <w:rPr>
          <w:b/>
        </w:rPr>
        <w:t xml:space="preserve">Tulos</w:t>
      </w:r>
    </w:p>
    <w:p>
      <w:r>
        <w:t xml:space="preserve">Mies lukee kirjaa.</w:t>
      </w:r>
    </w:p>
    <w:p>
      <w:r>
        <w:rPr>
          <w:b/>
        </w:rPr>
        <w:t xml:space="preserve">Esimerkki 5.3375</w:t>
      </w:r>
    </w:p>
    <w:p>
      <w:r>
        <w:t xml:space="preserve">Lause 1: Mustaan takkiin ja aurinkolaseihin pukeutunut nainen ja valkoiseen paitaan pukeutunut mies kääntävät selkänsä. Lause 2: Mustatakkisen naisen lähellä ei seiso ketään.</w:t>
      </w:r>
    </w:p>
    <w:p>
      <w:r>
        <w:rPr>
          <w:b/>
        </w:rPr>
        <w:t xml:space="preserve">Tulos</w:t>
      </w:r>
    </w:p>
    <w:p>
      <w:r>
        <w:t xml:space="preserve">Nainen seisoo miehen vieressä, joka on kääntänyt selkänsä.</w:t>
      </w:r>
    </w:p>
    <w:p>
      <w:r>
        <w:rPr>
          <w:b/>
        </w:rPr>
        <w:t xml:space="preserve">Esimerkki 5.3376</w:t>
      </w:r>
    </w:p>
    <w:p>
      <w:r>
        <w:t xml:space="preserve">Lause 1: Nuori vaalea poika syö banaania, kun taustalla katselee iäkäs nainen. Lause 2: tyttö istuu tuolissa</w:t>
      </w:r>
    </w:p>
    <w:p>
      <w:r>
        <w:rPr>
          <w:b/>
        </w:rPr>
        <w:t xml:space="preserve">Tulos</w:t>
      </w:r>
    </w:p>
    <w:p>
      <w:r>
        <w:t xml:space="preserve">poika syö banaania</w:t>
      </w:r>
    </w:p>
    <w:p>
      <w:r>
        <w:rPr>
          <w:b/>
        </w:rPr>
        <w:t xml:space="preserve">Esimerkki 5.3377</w:t>
      </w:r>
    </w:p>
    <w:p>
      <w:r>
        <w:t xml:space="preserve">Lause 1: Kaksi pientä lasta, poika ja tyttö, halaa ja hymyilee kameralle. Lause 2: Kaksosveljet hymyilevät kameralle.</w:t>
      </w:r>
    </w:p>
    <w:p>
      <w:r>
        <w:rPr>
          <w:b/>
        </w:rPr>
        <w:t xml:space="preserve">Tulos</w:t>
      </w:r>
    </w:p>
    <w:p>
      <w:r>
        <w:t xml:space="preserve">Kaksi lasta hymyilee.</w:t>
      </w:r>
    </w:p>
    <w:p>
      <w:r>
        <w:rPr>
          <w:b/>
        </w:rPr>
        <w:t xml:space="preserve">Esimerkki 5.3378</w:t>
      </w:r>
    </w:p>
    <w:p>
      <w:r>
        <w:t xml:space="preserve">Lause 1: Kolme oransseihin heijastinliiveihin ja suojakypärään pukeutunutta miestä työskentelee tienrakennushankkeessa. Lause 2: Miehet työskentelevät uimahousuissaan.</w:t>
      </w:r>
    </w:p>
    <w:p>
      <w:r>
        <w:rPr>
          <w:b/>
        </w:rPr>
        <w:t xml:space="preserve">Tulos</w:t>
      </w:r>
    </w:p>
    <w:p>
      <w:r>
        <w:t xml:space="preserve">Miehet ovat ulkona</w:t>
      </w:r>
    </w:p>
    <w:p>
      <w:r>
        <w:rPr>
          <w:b/>
        </w:rPr>
        <w:t xml:space="preserve">Esimerkki 5.3379</w:t>
      </w:r>
    </w:p>
    <w:p>
      <w:r>
        <w:t xml:space="preserve">Lause 1: Valkoiseen villapaitaan pukeutunut mies seisoo tietokonelaitteiden edessä. Lause 2: Mies seisoi tietokoneen vieressä.</w:t>
      </w:r>
    </w:p>
    <w:p>
      <w:r>
        <w:rPr>
          <w:b/>
        </w:rPr>
        <w:t xml:space="preserve">Tulos</w:t>
      </w:r>
    </w:p>
    <w:p>
      <w:r>
        <w:t xml:space="preserve">Mies istui tuolissa.</w:t>
      </w:r>
    </w:p>
    <w:p>
      <w:r>
        <w:rPr>
          <w:b/>
        </w:rPr>
        <w:t xml:space="preserve">Esimerkki 5.3380</w:t>
      </w:r>
    </w:p>
    <w:p>
      <w:r>
        <w:t xml:space="preserve">Lause 1: Siniseen paitaan ja shortseihin pukeutunut mies hyppää sinisen putken yli lasten katsellessa taustalla. Lause 2: Mies putoaa vesiputouksen yli mahdottoman syvään luolaan, joka on täynnä lepakoita.</w:t>
      </w:r>
    </w:p>
    <w:p>
      <w:r>
        <w:rPr>
          <w:b/>
        </w:rPr>
        <w:t xml:space="preserve">Tulos</w:t>
      </w:r>
    </w:p>
    <w:p>
      <w:r>
        <w:t xml:space="preserve">Paitainen henkilö.</w:t>
      </w:r>
    </w:p>
    <w:p>
      <w:r>
        <w:rPr>
          <w:b/>
        </w:rPr>
        <w:t xml:space="preserve">Esimerkki 5.3381</w:t>
      </w:r>
    </w:p>
    <w:p>
      <w:r>
        <w:t xml:space="preserve">Lause 1: Kuvassa on mies, joka on kääntänyt selkänsä kaupungilla. Lause 2: Koira kylpee</w:t>
      </w:r>
    </w:p>
    <w:p>
      <w:r>
        <w:rPr>
          <w:b/>
        </w:rPr>
        <w:t xml:space="preserve">Tulos</w:t>
      </w:r>
    </w:p>
    <w:p>
      <w:r>
        <w:t xml:space="preserve">Mies katsoo poispäin kaupungista</w:t>
      </w:r>
    </w:p>
    <w:p>
      <w:r>
        <w:rPr>
          <w:b/>
        </w:rPr>
        <w:t xml:space="preserve">Esimerkki 5.3382</w:t>
      </w:r>
    </w:p>
    <w:p>
      <w:r>
        <w:t xml:space="preserve">Lause 1: Kolme ihmistä ratsastaa ATV:llä ja moottoripyörällä. Lause 2: lapsi oli 18-vuotias.</w:t>
      </w:r>
    </w:p>
    <w:p>
      <w:r>
        <w:rPr>
          <w:b/>
        </w:rPr>
        <w:t xml:space="preserve">Tulos</w:t>
      </w:r>
    </w:p>
    <w:p>
      <w:r>
        <w:t xml:space="preserve">Koira hyppää ketjun yli.</w:t>
      </w:r>
    </w:p>
    <w:p>
      <w:r>
        <w:rPr>
          <w:b/>
        </w:rPr>
        <w:t xml:space="preserve">Esimerkki 5.3383</w:t>
      </w:r>
    </w:p>
    <w:p>
      <w:r>
        <w:t xml:space="preserve">Lause 1: Pienet lapset ovat huvipuiston kyydissä. Lause 2: Lapset istuvat koulussa pulpetissaan.</w:t>
      </w:r>
    </w:p>
    <w:p>
      <w:r>
        <w:rPr>
          <w:b/>
        </w:rPr>
        <w:t xml:space="preserve">Tulos</w:t>
      </w:r>
    </w:p>
    <w:p>
      <w:r>
        <w:t xml:space="preserve">Lapsilla on hauskaa.</w:t>
      </w:r>
    </w:p>
    <w:p>
      <w:r>
        <w:rPr>
          <w:b/>
        </w:rPr>
        <w:t xml:space="preserve">Esimerkki 5.3384</w:t>
      </w:r>
    </w:p>
    <w:p>
      <w:r>
        <w:t xml:space="preserve">Lause 1: Kahdella mustiin asuihin pukeutuneella miehellä on reput. Lause 2: Kaksi miestä leikkii hyppelyä.</w:t>
      </w:r>
    </w:p>
    <w:p>
      <w:r>
        <w:rPr>
          <w:b/>
        </w:rPr>
        <w:t xml:space="preserve">Tulos</w:t>
      </w:r>
    </w:p>
    <w:p>
      <w:r>
        <w:t xml:space="preserve">Kahdella miehellä on reput.</w:t>
      </w:r>
    </w:p>
    <w:p>
      <w:r>
        <w:rPr>
          <w:b/>
        </w:rPr>
        <w:t xml:space="preserve">Esimerkki 5.3385</w:t>
      </w:r>
    </w:p>
    <w:p>
      <w:r>
        <w:t xml:space="preserve">Lause 1: Aikuiset äänestävät, kun lapset odottavat heidän takanaan. Lause 2: Ei ole mitään äänestettävää.</w:t>
      </w:r>
    </w:p>
    <w:p>
      <w:r>
        <w:rPr>
          <w:b/>
        </w:rPr>
        <w:t xml:space="preserve">Tulos</w:t>
      </w:r>
    </w:p>
    <w:p>
      <w:r>
        <w:t xml:space="preserve">Lapset odottavat.</w:t>
      </w:r>
    </w:p>
    <w:p>
      <w:r>
        <w:rPr>
          <w:b/>
        </w:rPr>
        <w:t xml:space="preserve">Esimerkki 5.3386</w:t>
      </w:r>
    </w:p>
    <w:p>
      <w:r>
        <w:t xml:space="preserve">Lause 1: Kolme maastohiihtäjää hiihtää lumisen kentän poikki. Lause 2: Hiihtäjät juoksivat mutaisen kentän poikki.</w:t>
      </w:r>
    </w:p>
    <w:p>
      <w:r>
        <w:rPr>
          <w:b/>
        </w:rPr>
        <w:t xml:space="preserve">Tulos</w:t>
      </w:r>
    </w:p>
    <w:p>
      <w:r>
        <w:t xml:space="preserve">Maastohiihtäjät olivat ulkona.</w:t>
      </w:r>
    </w:p>
    <w:p>
      <w:r>
        <w:rPr>
          <w:b/>
        </w:rPr>
        <w:t xml:space="preserve">Esimerkki 5.3387</w:t>
      </w:r>
    </w:p>
    <w:p>
      <w:r>
        <w:t xml:space="preserve">Lause 1: Mies, jolla on musta pitkähihainen paita, ottaa valokuvan rakennuksesta. Lause 2: Takki päällä oleva mies kävelee kylmää katua pitkin.</w:t>
      </w:r>
    </w:p>
    <w:p>
      <w:r>
        <w:rPr>
          <w:b/>
        </w:rPr>
        <w:t xml:space="preserve">Tulos</w:t>
      </w:r>
    </w:p>
    <w:p>
      <w:r>
        <w:t xml:space="preserve">Mies ottaa valokuvia</w:t>
      </w:r>
    </w:p>
    <w:p>
      <w:r>
        <w:rPr>
          <w:b/>
        </w:rPr>
        <w:t xml:space="preserve">Esimerkki 5.3388</w:t>
      </w:r>
    </w:p>
    <w:p>
      <w:r>
        <w:t xml:space="preserve">Lause 1: Ruskehtavaan mekkoon pukeutunut nainen katselee uteliaana kaukaisuuteen. Lause 2: Nainen pukeutuu asuun.</w:t>
      </w:r>
    </w:p>
    <w:p>
      <w:r>
        <w:rPr>
          <w:b/>
        </w:rPr>
        <w:t xml:space="preserve">Tulos</w:t>
      </w:r>
    </w:p>
    <w:p>
      <w:r>
        <w:t xml:space="preserve">Naisella on upea ilme</w:t>
      </w:r>
    </w:p>
    <w:p>
      <w:r>
        <w:rPr>
          <w:b/>
        </w:rPr>
        <w:t xml:space="preserve">Esimerkki 5.3389</w:t>
      </w:r>
    </w:p>
    <w:p>
      <w:r>
        <w:t xml:space="preserve">Lause 1: Rullalautailija on ilmassa kesken tempun. Lause 2: Rullalautailija on zombi.</w:t>
      </w:r>
    </w:p>
    <w:p>
      <w:r>
        <w:rPr>
          <w:b/>
        </w:rPr>
        <w:t xml:space="preserve">Tulos</w:t>
      </w:r>
    </w:p>
    <w:p>
      <w:r>
        <w:t xml:space="preserve">Rullalautailija tekee temppua.</w:t>
      </w:r>
    </w:p>
    <w:p>
      <w:r>
        <w:rPr>
          <w:b/>
        </w:rPr>
        <w:t xml:space="preserve">Esimerkki 5.3390</w:t>
      </w:r>
    </w:p>
    <w:p>
      <w:r>
        <w:t xml:space="preserve">Lause 1: Punainen jalkapallopukuinen poika kaatuu, kun taas valkoinen paitainen poika katsoo palloa. Lause 2: Kaatuva katsoo palloa.</w:t>
      </w:r>
    </w:p>
    <w:p>
      <w:r>
        <w:rPr>
          <w:b/>
        </w:rPr>
        <w:t xml:space="preserve">Tulos</w:t>
      </w:r>
    </w:p>
    <w:p>
      <w:r>
        <w:t xml:space="preserve">Ihmiset urheilevat ulkona.</w:t>
      </w:r>
    </w:p>
    <w:p>
      <w:r>
        <w:rPr>
          <w:b/>
        </w:rPr>
        <w:t xml:space="preserve">Esimerkki 5.3391</w:t>
      </w:r>
    </w:p>
    <w:p>
      <w:r>
        <w:t xml:space="preserve">Lause 1: Pieni poika tekee käsilläseisontaa yhdellä kädellä. Lause 2: Tyttö tekee voltin.</w:t>
      </w:r>
    </w:p>
    <w:p>
      <w:r>
        <w:rPr>
          <w:b/>
        </w:rPr>
        <w:t xml:space="preserve">Tulos</w:t>
      </w:r>
    </w:p>
    <w:p>
      <w:r>
        <w:t xml:space="preserve">Poika tekee käsilläseisontaa.</w:t>
      </w:r>
    </w:p>
    <w:p>
      <w:r>
        <w:rPr>
          <w:b/>
        </w:rPr>
        <w:t xml:space="preserve">Esimerkki 5.3392</w:t>
      </w:r>
    </w:p>
    <w:p>
      <w:r>
        <w:t xml:space="preserve">Lause 1: Ryhmä ihmisiä, joilla on kypärät päässään ja jotka ajavat polkupyörällä. Lause 2: Vain yksi henkilö ajaa pyörällä.</w:t>
      </w:r>
    </w:p>
    <w:p>
      <w:r>
        <w:rPr>
          <w:b/>
        </w:rPr>
        <w:t xml:space="preserve">Tulos</w:t>
      </w:r>
    </w:p>
    <w:p>
      <w:r>
        <w:t xml:space="preserve">Paikalla on useita ihmisiä.</w:t>
      </w:r>
    </w:p>
    <w:p>
      <w:r>
        <w:rPr>
          <w:b/>
        </w:rPr>
        <w:t xml:space="preserve">Esimerkki 5.3393</w:t>
      </w:r>
    </w:p>
    <w:p>
      <w:r>
        <w:t xml:space="preserve">Lause 1: Tyttö sinisessä hakkaajassa nuolee vispilää, jota käytetään brownieiden tekoon. Lause 2: Tyttö maistoi juuri valmistamaansa keksitaikinataikinaa.</w:t>
      </w:r>
    </w:p>
    <w:p>
      <w:r>
        <w:rPr>
          <w:b/>
        </w:rPr>
        <w:t xml:space="preserve">Tulos</w:t>
      </w:r>
    </w:p>
    <w:p>
      <w:r>
        <w:t xml:space="preserve">Tyttö leipoo jotain.</w:t>
      </w:r>
    </w:p>
    <w:p>
      <w:r>
        <w:rPr>
          <w:b/>
        </w:rPr>
        <w:t xml:space="preserve">Esimerkki 5.3394</w:t>
      </w:r>
    </w:p>
    <w:p>
      <w:r>
        <w:t xml:space="preserve">Lause 1: Farkkuihin ja lenkkareihin pukeutunut henkilö hyppää maasta kohti suurta valkoista valoa. Lause 2: tyttö makaa maassa</w:t>
      </w:r>
    </w:p>
    <w:p>
      <w:r>
        <w:rPr>
          <w:b/>
        </w:rPr>
        <w:t xml:space="preserve">Tulos</w:t>
      </w:r>
    </w:p>
    <w:p>
      <w:r>
        <w:t xml:space="preserve">henkilö hyppää</w:t>
      </w:r>
    </w:p>
    <w:p>
      <w:r>
        <w:rPr>
          <w:b/>
        </w:rPr>
        <w:t xml:space="preserve">Esimerkki 5.3395</w:t>
      </w:r>
    </w:p>
    <w:p>
      <w:r>
        <w:t xml:space="preserve">Lause 1: Kaksi moottoripyöräkypäräpäistä ihmistä poseeraa kuvaa varten. Lause 2: Kukaan ei poseeraa.</w:t>
      </w:r>
    </w:p>
    <w:p>
      <w:r>
        <w:rPr>
          <w:b/>
        </w:rPr>
        <w:t xml:space="preserve">Tulos</w:t>
      </w:r>
    </w:p>
    <w:p>
      <w:r>
        <w:t xml:space="preserve">Jotkut ihmiset poseeraavat.</w:t>
      </w:r>
    </w:p>
    <w:p>
      <w:r>
        <w:rPr>
          <w:b/>
        </w:rPr>
        <w:t xml:space="preserve">Esimerkki 5.3396</w:t>
      </w:r>
    </w:p>
    <w:p>
      <w:r>
        <w:t xml:space="preserve">Lause 1: Vanhempi mies, keski-ikäinen mies ja nuori mies istuvat kumpikin hevosen selässä ja katselevat eri suuntiin aitauksessa lähellä suurta puuta. Lause 2: Kaikki seisovat.</w:t>
      </w:r>
    </w:p>
    <w:p>
      <w:r>
        <w:rPr>
          <w:b/>
        </w:rPr>
        <w:t xml:space="preserve">Tulos</w:t>
      </w:r>
    </w:p>
    <w:p>
      <w:r>
        <w:t xml:space="preserve">Kolme miestä on ulkona.</w:t>
      </w:r>
    </w:p>
    <w:p>
      <w:r>
        <w:rPr>
          <w:b/>
        </w:rPr>
        <w:t xml:space="preserve">Esimerkki 5.3397</w:t>
      </w:r>
    </w:p>
    <w:p>
      <w:r>
        <w:t xml:space="preserve">Lause 1: Mies hoitelee puuta lapsen auttaessa häntä. Lause 2: Nainen hoitaa puutarhaansa.</w:t>
      </w:r>
    </w:p>
    <w:p>
      <w:r>
        <w:rPr>
          <w:b/>
        </w:rPr>
        <w:t xml:space="preserve">Tulos</w:t>
      </w:r>
    </w:p>
    <w:p>
      <w:r>
        <w:t xml:space="preserve">Mies ja lapsi hoitavat puuta.</w:t>
      </w:r>
    </w:p>
    <w:p>
      <w:r>
        <w:rPr>
          <w:b/>
        </w:rPr>
        <w:t xml:space="preserve">Esimerkki 5.3398</w:t>
      </w:r>
    </w:p>
    <w:p>
      <w:r>
        <w:t xml:space="preserve">Lause 1: Valkopaitainen mies vetää tynnyriä. Lause 2: Mies työntää tynnyriä.</w:t>
      </w:r>
    </w:p>
    <w:p>
      <w:r>
        <w:rPr>
          <w:b/>
        </w:rPr>
        <w:t xml:space="preserve">Tulos</w:t>
      </w:r>
    </w:p>
    <w:p>
      <w:r>
        <w:t xml:space="preserve">Mies on pukeutunut valkoiseen.</w:t>
      </w:r>
    </w:p>
    <w:p>
      <w:r>
        <w:rPr>
          <w:b/>
        </w:rPr>
        <w:t xml:space="preserve">Esimerkki 5.3399</w:t>
      </w:r>
    </w:p>
    <w:p>
      <w:r>
        <w:t xml:space="preserve">Lause 1: Pelle leikkii kadulla hulavanteella. Lause 2: Pelle istuu syntymäpäiväkakun vieressä pöydässä.</w:t>
      </w:r>
    </w:p>
    <w:p>
      <w:r>
        <w:rPr>
          <w:b/>
        </w:rPr>
        <w:t xml:space="preserve">Tulos</w:t>
      </w:r>
    </w:p>
    <w:p>
      <w:r>
        <w:t xml:space="preserve">Pelle on ulkona</w:t>
      </w:r>
    </w:p>
    <w:p>
      <w:r>
        <w:rPr>
          <w:b/>
        </w:rPr>
        <w:t xml:space="preserve">Esimerkki 5.3400</w:t>
      </w:r>
    </w:p>
    <w:p>
      <w:r>
        <w:t xml:space="preserve">Lause 1: Parrakas herrasmies elehtii kädellään. Lause 2: Mies tekee käsilläseisontaa.</w:t>
      </w:r>
    </w:p>
    <w:p>
      <w:r>
        <w:rPr>
          <w:b/>
        </w:rPr>
        <w:t xml:space="preserve">Tulos</w:t>
      </w:r>
    </w:p>
    <w:p>
      <w:r>
        <w:t xml:space="preserve">Mies osoittaa kädellään.</w:t>
      </w:r>
    </w:p>
    <w:p>
      <w:r>
        <w:rPr>
          <w:b/>
        </w:rPr>
        <w:t xml:space="preserve">Esimerkki 5.3401</w:t>
      </w:r>
    </w:p>
    <w:p>
      <w:r>
        <w:t xml:space="preserve">Lause 1: Kaupungin katu on täynnä ihmisiä ja autoja. Lause 2: Se on aavekaupunki.</w:t>
      </w:r>
    </w:p>
    <w:p>
      <w:r>
        <w:rPr>
          <w:b/>
        </w:rPr>
        <w:t xml:space="preserve">Tulos</w:t>
      </w:r>
    </w:p>
    <w:p>
      <w:r>
        <w:t xml:space="preserve">Kaupunki on kiireinen.</w:t>
      </w:r>
    </w:p>
    <w:p>
      <w:r>
        <w:rPr>
          <w:b/>
        </w:rPr>
        <w:t xml:space="preserve">Esimerkki 5.3402</w:t>
      </w:r>
    </w:p>
    <w:p>
      <w:r>
        <w:t xml:space="preserve">Lause 1: Keltaisiin shortseihin pukeutunut poika potkii jalkapalloa koripallokentällä. Lause 2: Poika pelaa pesäpalloa tenniskentällä.</w:t>
      </w:r>
    </w:p>
    <w:p>
      <w:r>
        <w:rPr>
          <w:b/>
        </w:rPr>
        <w:t xml:space="preserve">Tulos</w:t>
      </w:r>
    </w:p>
    <w:p>
      <w:r>
        <w:t xml:space="preserve">Poika pelaa jalkapalloa koripallokentällä.</w:t>
      </w:r>
    </w:p>
    <w:p>
      <w:r>
        <w:rPr>
          <w:b/>
        </w:rPr>
        <w:t xml:space="preserve">Esimerkki 5.3403</w:t>
      </w:r>
    </w:p>
    <w:p>
      <w:r>
        <w:t xml:space="preserve">Lause 1: Henkilö nukkuu ravintolassa. Lause 2: Susilauma on liikkeellä.</w:t>
      </w:r>
    </w:p>
    <w:p>
      <w:r>
        <w:rPr>
          <w:b/>
        </w:rPr>
        <w:t xml:space="preserve">Tulos</w:t>
      </w:r>
    </w:p>
    <w:p>
      <w:r>
        <w:t xml:space="preserve">Henkilö on sisätiloissa.</w:t>
      </w:r>
    </w:p>
    <w:p>
      <w:r>
        <w:rPr>
          <w:b/>
        </w:rPr>
        <w:t xml:space="preserve">Esimerkki 5.3404</w:t>
      </w:r>
    </w:p>
    <w:p>
      <w:r>
        <w:t xml:space="preserve">Lause 1: Pienen keittiön edessä on kuusi aikuista, joista osa syö ja osa kävelee ympäriinsä. Lause 2: Siellä on ihmisiä, jotka käyvät ryhmäsuihkussa.</w:t>
      </w:r>
    </w:p>
    <w:p>
      <w:r>
        <w:rPr>
          <w:b/>
        </w:rPr>
        <w:t xml:space="preserve">Tulos</w:t>
      </w:r>
    </w:p>
    <w:p>
      <w:r>
        <w:t xml:space="preserve">Juhlissa on ihmisiä.</w:t>
      </w:r>
    </w:p>
    <w:p>
      <w:r>
        <w:rPr>
          <w:b/>
        </w:rPr>
        <w:t xml:space="preserve">Esimerkki 5.3405</w:t>
      </w:r>
    </w:p>
    <w:p>
      <w:r>
        <w:t xml:space="preserve">Lause 1: Tyttö, jolla on rahtitaskuhousut ja vihreä paita, hyppää neliönmuotoisen kiven eteen. Lause 2: Tyttö nukkuu.</w:t>
      </w:r>
    </w:p>
    <w:p>
      <w:r>
        <w:rPr>
          <w:b/>
        </w:rPr>
        <w:t xml:space="preserve">Tulos</w:t>
      </w:r>
    </w:p>
    <w:p>
      <w:r>
        <w:t xml:space="preserve">tyttö hyppää</w:t>
      </w:r>
    </w:p>
    <w:p>
      <w:r>
        <w:rPr>
          <w:b/>
        </w:rPr>
        <w:t xml:space="preserve">Esimerkki 5.3406</w:t>
      </w:r>
    </w:p>
    <w:p>
      <w:r>
        <w:t xml:space="preserve">Lause 1: Poika nukkuu pahvilaatikossa. Lause 2: Poika katsoo televisiota.</w:t>
      </w:r>
    </w:p>
    <w:p>
      <w:r>
        <w:rPr>
          <w:b/>
        </w:rPr>
        <w:t xml:space="preserve">Tulos</w:t>
      </w:r>
    </w:p>
    <w:p>
      <w:r>
        <w:t xml:space="preserve">Poika on laatikon sisällä.</w:t>
      </w:r>
    </w:p>
    <w:p>
      <w:r>
        <w:rPr>
          <w:b/>
        </w:rPr>
        <w:t xml:space="preserve">Esimerkki 5.3407</w:t>
      </w:r>
    </w:p>
    <w:p>
      <w:r>
        <w:t xml:space="preserve">Lause 1: Pojat ja miehet, useimmiten kaikki kypärä päässä, roikkuvat kahdessa eri autossa rullalautailun aikana. Lause 2: Miehet pelaavat pesäpalloa.</w:t>
      </w:r>
    </w:p>
    <w:p>
      <w:r>
        <w:rPr>
          <w:b/>
        </w:rPr>
        <w:t xml:space="preserve">Tulos</w:t>
      </w:r>
    </w:p>
    <w:p>
      <w:r>
        <w:t xml:space="preserve">Pojat ja miehet ovat ulkona.</w:t>
      </w:r>
    </w:p>
    <w:p>
      <w:r>
        <w:rPr>
          <w:b/>
        </w:rPr>
        <w:t xml:space="preserve">Esimerkki 5.3408</w:t>
      </w:r>
    </w:p>
    <w:p>
      <w:r>
        <w:t xml:space="preserve">Lause 1: Useat iäkkäät ihmiset ovat vuorovaikutuksessa muiden kanssa. Lause 2: Lapset esikoulussa kuuntelevat opettajan puhuvan värikynistä.</w:t>
      </w:r>
    </w:p>
    <w:p>
      <w:r>
        <w:rPr>
          <w:b/>
        </w:rPr>
        <w:t xml:space="preserve">Tulos</w:t>
      </w:r>
    </w:p>
    <w:p>
      <w:r>
        <w:t xml:space="preserve">Useat ihmiset ovat vuorovaikutuksessa keskenään.</w:t>
      </w:r>
    </w:p>
    <w:p>
      <w:r>
        <w:rPr>
          <w:b/>
        </w:rPr>
        <w:t xml:space="preserve">Esimerkki 5.3409</w:t>
      </w:r>
    </w:p>
    <w:p>
      <w:r>
        <w:t xml:space="preserve">Lause 1: Nainen makaa kasvot alaspäin matolla jooga-asennossa taidestudiossaan, kun läheisestä ikkunasta paistaa sisään luonnonvalo. Lause 2: Nainen tekee hyppyjumppia.</w:t>
      </w:r>
    </w:p>
    <w:p>
      <w:r>
        <w:rPr>
          <w:b/>
        </w:rPr>
        <w:t xml:space="preserve">Tulos</w:t>
      </w:r>
    </w:p>
    <w:p>
      <w:r>
        <w:t xml:space="preserve">nainen makaa</w:t>
      </w:r>
    </w:p>
    <w:p>
      <w:r>
        <w:rPr>
          <w:b/>
        </w:rPr>
        <w:t xml:space="preserve">Esimerkki 5.3410</w:t>
      </w:r>
    </w:p>
    <w:p>
      <w:r>
        <w:t xml:space="preserve">Lause 1: Isompi lapsi auttaa laittamaan pienemmän lapsen kengät jalkaan. Lause 2: Isompi lapsi tarvitsee apua kenkien pukemisessa.</w:t>
      </w:r>
    </w:p>
    <w:p>
      <w:r>
        <w:rPr>
          <w:b/>
        </w:rPr>
        <w:t xml:space="preserve">Tulos</w:t>
      </w:r>
    </w:p>
    <w:p>
      <w:r>
        <w:t xml:space="preserve">Isompi lapsi osaa laittaa kengät jalkaan.</w:t>
      </w:r>
    </w:p>
    <w:p>
      <w:r>
        <w:rPr>
          <w:b/>
        </w:rPr>
        <w:t xml:space="preserve">Esimerkki 5.3411</w:t>
      </w:r>
    </w:p>
    <w:p>
      <w:r>
        <w:t xml:space="preserve">Lause 1: Takkiin pukeutunut nainen poseeraa kameralle hymyillen enimmäkseen tyhjässä ravintolassa. Lause 2: Nainen oli täpötäydessä ravintolassa, hän meni ottamaan selfie-keppinsä esiin ja tarjoilijat huusivat hänelle, joten hän lähti itkien kotiin.</w:t>
      </w:r>
    </w:p>
    <w:p>
      <w:r>
        <w:rPr>
          <w:b/>
        </w:rPr>
        <w:t xml:space="preserve">Tulos</w:t>
      </w:r>
    </w:p>
    <w:p>
      <w:r>
        <w:t xml:space="preserve">Nainen poseeraa valokuvaa varten.</w:t>
      </w:r>
    </w:p>
    <w:p>
      <w:r>
        <w:rPr>
          <w:b/>
        </w:rPr>
        <w:t xml:space="preserve">Esimerkki 5.3412</w:t>
      </w:r>
    </w:p>
    <w:p>
      <w:r>
        <w:t xml:space="preserve">Lause 1: Pieni tyttö puhaltaa kuplia ulkona. Lause 2: Tyttö juo viskiä.</w:t>
      </w:r>
    </w:p>
    <w:p>
      <w:r>
        <w:rPr>
          <w:b/>
        </w:rPr>
        <w:t xml:space="preserve">Tulos</w:t>
      </w:r>
    </w:p>
    <w:p>
      <w:r>
        <w:t xml:space="preserve">Tyttö puhaltaa kuplia.</w:t>
      </w:r>
    </w:p>
    <w:p>
      <w:r>
        <w:rPr>
          <w:b/>
        </w:rPr>
        <w:t xml:space="preserve">Esimerkki 5.3413</w:t>
      </w:r>
    </w:p>
    <w:p>
      <w:r>
        <w:t xml:space="preserve">Lause 1: surffaaja ratsastaa keskikokoisella aallolla. Lause 2: Surffaaja ratsastaa veneellä.</w:t>
      </w:r>
    </w:p>
    <w:p>
      <w:r>
        <w:rPr>
          <w:b/>
        </w:rPr>
        <w:t xml:space="preserve">Tulos</w:t>
      </w:r>
    </w:p>
    <w:p>
      <w:r>
        <w:t xml:space="preserve">Surffaaja on ulkona.</w:t>
      </w:r>
    </w:p>
    <w:p>
      <w:r>
        <w:rPr>
          <w:b/>
        </w:rPr>
        <w:t xml:space="preserve">Esimerkki 5.3414</w:t>
      </w:r>
    </w:p>
    <w:p>
      <w:r>
        <w:t xml:space="preserve">Lause 1: Veljekset uivat yhdessä uima-altaassaan. Lause 2: Pojat pelaavat palloa.</w:t>
      </w:r>
    </w:p>
    <w:p>
      <w:r>
        <w:rPr>
          <w:b/>
        </w:rPr>
        <w:t xml:space="preserve">Tulos</w:t>
      </w:r>
    </w:p>
    <w:p>
      <w:r>
        <w:t xml:space="preserve">Ihmiset uivat.</w:t>
      </w:r>
    </w:p>
    <w:p>
      <w:r>
        <w:rPr>
          <w:b/>
        </w:rPr>
        <w:t xml:space="preserve">Esimerkki 5.3415</w:t>
      </w:r>
    </w:p>
    <w:p>
      <w:r>
        <w:t xml:space="preserve">Lause 1: Valkoiseen pukeutunut pyöräilijä vilkuttaa kameralle, kun taustalla näkyy katsojia aidan takana ja toinen pyöräilijä. Lause 2: Paikalla on yksinäinen pyöräilijä.</w:t>
      </w:r>
    </w:p>
    <w:p>
      <w:r>
        <w:rPr>
          <w:b/>
        </w:rPr>
        <w:t xml:space="preserve">Tulos</w:t>
      </w:r>
    </w:p>
    <w:p>
      <w:r>
        <w:t xml:space="preserve">Siellä on valkoisiin pukeutunut henkilö.</w:t>
      </w:r>
    </w:p>
    <w:p>
      <w:r>
        <w:rPr>
          <w:b/>
        </w:rPr>
        <w:t xml:space="preserve">Esimerkki 5.3416</w:t>
      </w:r>
    </w:p>
    <w:p>
      <w:r>
        <w:t xml:space="preserve">Lause 1: Poika potkii palloa muiden lasten katsellessa häntä. Lause 2: Lapsi makaa lattialla ja nukkuu muiden lasten katsellessa.</w:t>
      </w:r>
    </w:p>
    <w:p>
      <w:r>
        <w:rPr>
          <w:b/>
        </w:rPr>
        <w:t xml:space="preserve">Tulos</w:t>
      </w:r>
    </w:p>
    <w:p>
      <w:r>
        <w:t xml:space="preserve">Poika potkii pyöreää esinettä muiden katsellessa häntä.</w:t>
      </w:r>
    </w:p>
    <w:p>
      <w:r>
        <w:rPr>
          <w:b/>
        </w:rPr>
        <w:t xml:space="preserve">Esimerkki 5.3417</w:t>
      </w:r>
    </w:p>
    <w:p>
      <w:r>
        <w:t xml:space="preserve">Lause 1: Mies soittaa kitaraa metroasemalla. Lause 2: Metroasema on täysin tyhjä.</w:t>
      </w:r>
    </w:p>
    <w:p>
      <w:r>
        <w:rPr>
          <w:b/>
        </w:rPr>
        <w:t xml:space="preserve">Tulos</w:t>
      </w:r>
    </w:p>
    <w:p>
      <w:r>
        <w:t xml:space="preserve">Metroasemalla soi soitin.</w:t>
      </w:r>
    </w:p>
    <w:p>
      <w:r>
        <w:rPr>
          <w:b/>
        </w:rPr>
        <w:t xml:space="preserve">Esimerkki 5.3418</w:t>
      </w:r>
    </w:p>
    <w:p>
      <w:r>
        <w:t xml:space="preserve">Lause 1: Kilpailija valtavesikajakkikilpailussa. Lause 2: Joku laittaa kajakkinsa pois.</w:t>
      </w:r>
    </w:p>
    <w:p>
      <w:r>
        <w:rPr>
          <w:b/>
        </w:rPr>
        <w:t xml:space="preserve">Tulos</w:t>
      </w:r>
    </w:p>
    <w:p>
      <w:r>
        <w:t xml:space="preserve">Joku kilpailee.</w:t>
      </w:r>
    </w:p>
    <w:p>
      <w:r>
        <w:rPr>
          <w:b/>
        </w:rPr>
        <w:t xml:space="preserve">Esimerkki 5.3419</w:t>
      </w:r>
    </w:p>
    <w:p>
      <w:r>
        <w:t xml:space="preserve">Lause 1: Lapsi, jolla on musta pipo, jossa on oranssi raita, on lumitunnelissa. Lause 2: Lapsi on rantatalossa.</w:t>
      </w:r>
    </w:p>
    <w:p>
      <w:r>
        <w:rPr>
          <w:b/>
        </w:rPr>
        <w:t xml:space="preserve">Tulos</w:t>
      </w:r>
    </w:p>
    <w:p>
      <w:r>
        <w:t xml:space="preserve">Lapsi on lumitunnelissa.</w:t>
      </w:r>
    </w:p>
    <w:p>
      <w:r>
        <w:rPr>
          <w:b/>
        </w:rPr>
        <w:t xml:space="preserve">Esimerkki 5.3420</w:t>
      </w:r>
    </w:p>
    <w:p>
      <w:r>
        <w:t xml:space="preserve">Lause 1: Beigeen puseroon pukeutuneella miehellä ja siniseen t-paitaan pukeutuneella naisella on tiivis keskustelu. Lause 2: Mies on yksin toimistossaan.</w:t>
      </w:r>
    </w:p>
    <w:p>
      <w:r>
        <w:rPr>
          <w:b/>
        </w:rPr>
        <w:t xml:space="preserve">Tulos</w:t>
      </w:r>
    </w:p>
    <w:p>
      <w:r>
        <w:t xml:space="preserve">Miehellä ja naisella on yllään vaatekappaleita.</w:t>
      </w:r>
    </w:p>
    <w:p>
      <w:r>
        <w:rPr>
          <w:b/>
        </w:rPr>
        <w:t xml:space="preserve">Esimerkki 5.3421</w:t>
      </w:r>
    </w:p>
    <w:p>
      <w:r>
        <w:t xml:space="preserve">Lause 1: Useita ihmisiä seisoo ja istuu ulkona jalkakäytävällä. Lause 2: Kukaan ei ole tällä hetkellä ulkona jalkakäytävällä.</w:t>
      </w:r>
    </w:p>
    <w:p>
      <w:r>
        <w:rPr>
          <w:b/>
        </w:rPr>
        <w:t xml:space="preserve">Tulos</w:t>
      </w:r>
    </w:p>
    <w:p>
      <w:r>
        <w:t xml:space="preserve">Jotkut seisoivat ulkona, kun taas toiset istuivat mieluummin jalkakäytävällä.</w:t>
      </w:r>
    </w:p>
    <w:p>
      <w:r>
        <w:rPr>
          <w:b/>
        </w:rPr>
        <w:t xml:space="preserve">Esimerkki 5.3422</w:t>
      </w:r>
    </w:p>
    <w:p>
      <w:r>
        <w:t xml:space="preserve">Lause 1: Pukuun pukeutunut nainen, jolla on miekka, tekee selinmakuulla selinmakuulle. Lause 2: Mies istuu pöydän ääressä.</w:t>
      </w:r>
    </w:p>
    <w:p>
      <w:r>
        <w:rPr>
          <w:b/>
        </w:rPr>
        <w:t xml:space="preserve">Tulos</w:t>
      </w:r>
    </w:p>
    <w:p>
      <w:r>
        <w:t xml:space="preserve">Henkilö on pukeutunut asuun.</w:t>
      </w:r>
    </w:p>
    <w:p>
      <w:r>
        <w:rPr>
          <w:b/>
        </w:rPr>
        <w:t xml:space="preserve">Esimerkki 5.3423</w:t>
      </w:r>
    </w:p>
    <w:p>
      <w:r>
        <w:t xml:space="preserve">Lause 1: Vanhempi mies, keski-ikäinen mies ja nuori mies istuvat kumpikin hevosen selässä ja katselevat eri suuntiin aitauksessa lähellä suurta puuta. Lause 2: Kaikki miehet istuvat pöydän ääressä odottamassa piirakkaa.</w:t>
      </w:r>
    </w:p>
    <w:p>
      <w:r>
        <w:rPr>
          <w:b/>
        </w:rPr>
        <w:t xml:space="preserve">Tulos</w:t>
      </w:r>
    </w:p>
    <w:p>
      <w:r>
        <w:t xml:space="preserve">Kolme miestä ratsastaa ulkona hevosilla.</w:t>
      </w:r>
    </w:p>
    <w:p>
      <w:r>
        <w:rPr>
          <w:b/>
        </w:rPr>
        <w:t xml:space="preserve">Esimerkki 5.3424</w:t>
      </w:r>
    </w:p>
    <w:p>
      <w:r>
        <w:t xml:space="preserve">Lause 1: Nainen käsittelee lihaa kirkaslasisesta lihahäkistä seisoen puisen tiskipöydän edessä, jossa on suuri metallikulho. Lause 2: Nainen silittää koiraansa takapihalla rauhallisena aurinkoisena päivänä.</w:t>
      </w:r>
    </w:p>
    <w:p>
      <w:r>
        <w:rPr>
          <w:b/>
        </w:rPr>
        <w:t xml:space="preserve">Tulos</w:t>
      </w:r>
    </w:p>
    <w:p>
      <w:r>
        <w:t xml:space="preserve">Nainen käsittelee lihaa puisen tiskin edessä.</w:t>
      </w:r>
    </w:p>
    <w:p>
      <w:r>
        <w:rPr>
          <w:b/>
        </w:rPr>
        <w:t xml:space="preserve">Esimerkki 5.3425</w:t>
      </w:r>
    </w:p>
    <w:p>
      <w:r>
        <w:t xml:space="preserve">Lause 1: Viisi nuorta poikaa, kaksi vihreissä pelipaidoissa ja kolme sinisissä, pelaavat jalkapalloa kentällä, jonka taustalla on ketjuaita. Lause 2: Viisi poikaa katselee Power Rangersia...</w:t>
      </w:r>
    </w:p>
    <w:p>
      <w:r>
        <w:rPr>
          <w:b/>
        </w:rPr>
        <w:t xml:space="preserve">Tulos</w:t>
      </w:r>
    </w:p>
    <w:p>
      <w:r>
        <w:t xml:space="preserve">Viisi poikaa pelaa jalkapalloa</w:t>
      </w:r>
    </w:p>
    <w:p>
      <w:r>
        <w:rPr>
          <w:b/>
        </w:rPr>
        <w:t xml:space="preserve">Esimerkki 5.3426</w:t>
      </w:r>
    </w:p>
    <w:p>
      <w:r>
        <w:t xml:space="preserve">Lause 1: mies istuu penkillä. Lause 2: mies hyppää</w:t>
      </w:r>
    </w:p>
    <w:p>
      <w:r>
        <w:rPr>
          <w:b/>
        </w:rPr>
        <w:t xml:space="preserve">Tulos</w:t>
      </w:r>
    </w:p>
    <w:p>
      <w:r>
        <w:t xml:space="preserve">Mies istuu</w:t>
      </w:r>
    </w:p>
    <w:p>
      <w:r>
        <w:rPr>
          <w:b/>
        </w:rPr>
        <w:t xml:space="preserve">Esimerkki 5.3427</w:t>
      </w:r>
    </w:p>
    <w:p>
      <w:r>
        <w:t xml:space="preserve">Lause 1: Kaksi oransseihin haalareihin pukeutunutta miestä lapioi lunta junaradalta. Lause 2: Kahdella miehellä on lyhythihaiset paidat.</w:t>
      </w:r>
    </w:p>
    <w:p>
      <w:r>
        <w:rPr>
          <w:b/>
        </w:rPr>
        <w:t xml:space="preserve">Tulos</w:t>
      </w:r>
    </w:p>
    <w:p>
      <w:r>
        <w:t xml:space="preserve">Miehet tekevät töitä.</w:t>
      </w:r>
    </w:p>
    <w:p>
      <w:r>
        <w:rPr>
          <w:b/>
        </w:rPr>
        <w:t xml:space="preserve">Esimerkki 5.3428</w:t>
      </w:r>
    </w:p>
    <w:p>
      <w:r>
        <w:t xml:space="preserve">Lause 1: Keltainen nainen heittää jalkapalloa ruskeapukuiselle naiselle. Lause 2: Kukaan ei heittele palloa.</w:t>
      </w:r>
    </w:p>
    <w:p>
      <w:r>
        <w:rPr>
          <w:b/>
        </w:rPr>
        <w:t xml:space="preserve">Tulos</w:t>
      </w:r>
    </w:p>
    <w:p>
      <w:r>
        <w:t xml:space="preserve">Ihminen heittää palloa</w:t>
      </w:r>
    </w:p>
    <w:p>
      <w:r>
        <w:rPr>
          <w:b/>
        </w:rPr>
        <w:t xml:space="preserve">Esimerkki 5.3429</w:t>
      </w:r>
    </w:p>
    <w:p>
      <w:r>
        <w:t xml:space="preserve">Lause 1: Joukko ihmisiä seisoo katselemassa kuutta miestä, jotka muodostavat ihmisportaat keskellä vesialuetta olevan tolpan ympärille. Lause 2: Useat miehet istuvat lepotuolissa katselemassa tyttöjä.</w:t>
      </w:r>
    </w:p>
    <w:p>
      <w:r>
        <w:rPr>
          <w:b/>
        </w:rPr>
        <w:t xml:space="preserve">Tulos</w:t>
      </w:r>
    </w:p>
    <w:p>
      <w:r>
        <w:t xml:space="preserve">Keskellä vesialuetta on tolppa.</w:t>
      </w:r>
    </w:p>
    <w:p>
      <w:r>
        <w:rPr>
          <w:b/>
        </w:rPr>
        <w:t xml:space="preserve">Esimerkki 5.3430</w:t>
      </w:r>
    </w:p>
    <w:p>
      <w:r>
        <w:t xml:space="preserve">Lause 1: Jotkut rakennustyöläiset pitävät taukoa. Lause 2: Rakennustyöntekijät pystyttävät seinää.</w:t>
      </w:r>
    </w:p>
    <w:p>
      <w:r>
        <w:rPr>
          <w:b/>
        </w:rPr>
        <w:t xml:space="preserve">Tulos</w:t>
      </w:r>
    </w:p>
    <w:p>
      <w:r>
        <w:t xml:space="preserve">Työntekijät pitävät tauon.</w:t>
      </w:r>
    </w:p>
    <w:p>
      <w:r>
        <w:rPr>
          <w:b/>
        </w:rPr>
        <w:t xml:space="preserve">Esimerkki 5.3431</w:t>
      </w:r>
    </w:p>
    <w:p>
      <w:r>
        <w:t xml:space="preserve">Lause 1: Mies laittaa pelastusrenkaan eräälle henkilölle. Lause 2: Mies rentoutuu ja polttaa piippua.</w:t>
      </w:r>
    </w:p>
    <w:p>
      <w:r>
        <w:rPr>
          <w:b/>
        </w:rPr>
        <w:t xml:space="preserve">Tulos</w:t>
      </w:r>
    </w:p>
    <w:p>
      <w:r>
        <w:t xml:space="preserve">Mies auttaa jotakuta laittamaan pelastusliivit.</w:t>
      </w:r>
    </w:p>
    <w:p>
      <w:r>
        <w:rPr>
          <w:b/>
        </w:rPr>
        <w:t xml:space="preserve">Esimerkki 5.3432</w:t>
      </w:r>
    </w:p>
    <w:p>
      <w:r>
        <w:t xml:space="preserve">Lause 1: Sinipaitainen nainen laittaa jotain suuhunsa. Lause 2: Vihreäpaitainen nainen kurottautuu paperipyyhkeeseen.</w:t>
      </w:r>
    </w:p>
    <w:p>
      <w:r>
        <w:rPr>
          <w:b/>
        </w:rPr>
        <w:t xml:space="preserve">Tulos</w:t>
      </w:r>
    </w:p>
    <w:p>
      <w:r>
        <w:t xml:space="preserve">Siniseen paitaan pukeutunut nainen laittaa jotain suuhunsa.</w:t>
      </w:r>
    </w:p>
    <w:p>
      <w:r>
        <w:rPr>
          <w:b/>
        </w:rPr>
        <w:t xml:space="preserve">Esimerkki 5.3433</w:t>
      </w:r>
    </w:p>
    <w:p>
      <w:r>
        <w:t xml:space="preserve">Lause 1: Nainen, jolla on lyhyt hame, keltainen toppi ja farkkutakki, seisoo tiilirakennuksen edessä, joka on täynnä kuluneita kylttejä. Lause 2: Nainen ui meressä.</w:t>
      </w:r>
    </w:p>
    <w:p>
      <w:r>
        <w:rPr>
          <w:b/>
        </w:rPr>
        <w:t xml:space="preserve">Tulos</w:t>
      </w:r>
    </w:p>
    <w:p>
      <w:r>
        <w:t xml:space="preserve">Nuorten ryhmä.</w:t>
      </w:r>
    </w:p>
    <w:p>
      <w:r>
        <w:rPr>
          <w:b/>
        </w:rPr>
        <w:t xml:space="preserve">Esimerkki 5.3434</w:t>
      </w:r>
    </w:p>
    <w:p>
      <w:r>
        <w:t xml:space="preserve">Lause 1: Nämä kolme poikaa yrittävät kantaa puita. Lause 2: Kaksi kaveria kantaa alttaria.</w:t>
      </w:r>
    </w:p>
    <w:p>
      <w:r>
        <w:rPr>
          <w:b/>
        </w:rPr>
        <w:t xml:space="preserve">Tulos</w:t>
      </w:r>
    </w:p>
    <w:p>
      <w:r>
        <w:t xml:space="preserve">Kolme poikaa kantaa jotain.</w:t>
      </w:r>
    </w:p>
    <w:p>
      <w:r>
        <w:rPr>
          <w:b/>
        </w:rPr>
        <w:t xml:space="preserve">Esimerkki 5.3435</w:t>
      </w:r>
    </w:p>
    <w:p>
      <w:r>
        <w:t xml:space="preserve">Lause 1: Nainen hymyilee ja nauraa, kun hän vaikuttaa kiinnostuneelta keskustelusta. Lause 2: Nainen itkee.</w:t>
      </w:r>
    </w:p>
    <w:p>
      <w:r>
        <w:rPr>
          <w:b/>
        </w:rPr>
        <w:t xml:space="preserve">Tulos</w:t>
      </w:r>
    </w:p>
    <w:p>
      <w:r>
        <w:t xml:space="preserve">Nainen keskustelee.</w:t>
      </w:r>
    </w:p>
    <w:p>
      <w:r>
        <w:rPr>
          <w:b/>
        </w:rPr>
        <w:t xml:space="preserve">Esimerkki 5.3436</w:t>
      </w:r>
    </w:p>
    <w:p>
      <w:r>
        <w:t xml:space="preserve">Lause 1: Kaksi tyttöä, joilla on paidassaan kissojen kuvia, seisoo miehen edessä. Lause 2: Tytöt ovat yksin.</w:t>
      </w:r>
    </w:p>
    <w:p>
      <w:r>
        <w:rPr>
          <w:b/>
        </w:rPr>
        <w:t xml:space="preserve">Tulos</w:t>
      </w:r>
    </w:p>
    <w:p>
      <w:r>
        <w:t xml:space="preserve">Mies on kahden tytön takana.</w:t>
      </w:r>
    </w:p>
    <w:p>
      <w:r>
        <w:rPr>
          <w:b/>
        </w:rPr>
        <w:t xml:space="preserve">Esimerkki 5.3437</w:t>
      </w:r>
    </w:p>
    <w:p>
      <w:r>
        <w:t xml:space="preserve">Lause 1: Mies näytti hyvin pieneltä, kun hän käveli vanhaa rakennusta pitkin. Lause 2: Andre the Giant paini Hulk Hoganin kanssa.</w:t>
      </w:r>
    </w:p>
    <w:p>
      <w:r>
        <w:rPr>
          <w:b/>
        </w:rPr>
        <w:t xml:space="preserve">Tulos</w:t>
      </w:r>
    </w:p>
    <w:p>
      <w:r>
        <w:t xml:space="preserve">Mies käveli muinaisen rakennuksen lähellä</w:t>
      </w:r>
    </w:p>
    <w:p>
      <w:r>
        <w:rPr>
          <w:b/>
        </w:rPr>
        <w:t xml:space="preserve">Esimerkki 5.3438</w:t>
      </w:r>
    </w:p>
    <w:p>
      <w:r>
        <w:t xml:space="preserve">Lause 1: Oranssiin paitaan ja khaki-shortseihin pukeutunut poika katselee kahta tietokoneen näyttöä. Lause 2: Pieni poika lukee atlanttia.</w:t>
      </w:r>
    </w:p>
    <w:p>
      <w:r>
        <w:rPr>
          <w:b/>
        </w:rPr>
        <w:t xml:space="preserve">Tulos</w:t>
      </w:r>
    </w:p>
    <w:p>
      <w:r>
        <w:t xml:space="preserve">Pieni poika on sisällä</w:t>
      </w:r>
    </w:p>
    <w:p>
      <w:r>
        <w:rPr>
          <w:b/>
        </w:rPr>
        <w:t xml:space="preserve">Esimerkki 5.3439</w:t>
      </w:r>
    </w:p>
    <w:p>
      <w:r>
        <w:t xml:space="preserve">Lause 1: Pyöräilijä, jolla on keltainen kypärä ja punainen takki, kulkee polkua metsäisellä lehtimetsäalueella. Lause 2: Kissa kulkee polkua pitkin.</w:t>
      </w:r>
    </w:p>
    <w:p>
      <w:r>
        <w:rPr>
          <w:b/>
        </w:rPr>
        <w:t xml:space="preserve">Tulos</w:t>
      </w:r>
    </w:p>
    <w:p>
      <w:r>
        <w:t xml:space="preserve">pyöräilijä kulkee polkua</w:t>
      </w:r>
    </w:p>
    <w:p>
      <w:r>
        <w:rPr>
          <w:b/>
        </w:rPr>
        <w:t xml:space="preserve">Esimerkki 5.3440</w:t>
      </w:r>
    </w:p>
    <w:p>
      <w:r>
        <w:t xml:space="preserve">Lause 1: Harmaapaitainen mies soittaa kitaraa kaupungin kadulla. Lause 2: Harmaapaitainen mies syö hampurilaista.</w:t>
      </w:r>
    </w:p>
    <w:p>
      <w:r>
        <w:rPr>
          <w:b/>
        </w:rPr>
        <w:t xml:space="preserve">Tulos</w:t>
      </w:r>
    </w:p>
    <w:p>
      <w:r>
        <w:t xml:space="preserve">Mies soittaa kitaraa kadulla.</w:t>
      </w:r>
    </w:p>
    <w:p>
      <w:r>
        <w:rPr>
          <w:b/>
        </w:rPr>
        <w:t xml:space="preserve">Esimerkki 5.3441</w:t>
      </w:r>
    </w:p>
    <w:p>
      <w:r>
        <w:t xml:space="preserve">Lause 1: Mustaan ja oranssiin takkiin pukeutuneella aasialaisella miehellä on ase kädessään. Lause 2: Miehellä on kädessään biljardikeppi.</w:t>
      </w:r>
    </w:p>
    <w:p>
      <w:r>
        <w:rPr>
          <w:b/>
        </w:rPr>
        <w:t xml:space="preserve">Tulos</w:t>
      </w:r>
    </w:p>
    <w:p>
      <w:r>
        <w:t xml:space="preserve">Miehellä on ase.</w:t>
      </w:r>
    </w:p>
    <w:p>
      <w:r>
        <w:rPr>
          <w:b/>
        </w:rPr>
        <w:t xml:space="preserve">Esimerkki 5.3442</w:t>
      </w:r>
    </w:p>
    <w:p>
      <w:r>
        <w:t xml:space="preserve">Lause 1: Nuori nainen piirtää tussilla. Lause 2: Kolme taideopiskelijaa kävelee taideluokassa ja vaihtaa siveltimiä.</w:t>
      </w:r>
    </w:p>
    <w:p>
      <w:r>
        <w:rPr>
          <w:b/>
        </w:rPr>
        <w:t xml:space="preserve">Tulos</w:t>
      </w:r>
    </w:p>
    <w:p>
      <w:r>
        <w:t xml:space="preserve">Nuori tyttö piirtää Sharpie-merkkikynällä</w:t>
      </w:r>
    </w:p>
    <w:p>
      <w:r>
        <w:rPr>
          <w:b/>
        </w:rPr>
        <w:t xml:space="preserve">Esimerkki 5.3443</w:t>
      </w:r>
    </w:p>
    <w:p>
      <w:r>
        <w:t xml:space="preserve">Lause 1: Nuori mies, jolla on lenkkarit ja punainen takki, poseeraa toinen käsi maassa ja toinen nostettuna ilmaan. Lause 2: Nuori mies ajaa pyörällä jalkakäytävällä.</w:t>
      </w:r>
    </w:p>
    <w:p>
      <w:r>
        <w:rPr>
          <w:b/>
        </w:rPr>
        <w:t xml:space="preserve">Tulos</w:t>
      </w:r>
    </w:p>
    <w:p>
      <w:r>
        <w:t xml:space="preserve">Nuori mies poseeraa.</w:t>
      </w:r>
    </w:p>
    <w:p>
      <w:r>
        <w:rPr>
          <w:b/>
        </w:rPr>
        <w:t xml:space="preserve">Esimerkki 5.3444</w:t>
      </w:r>
    </w:p>
    <w:p>
      <w:r>
        <w:t xml:space="preserve">Lause 1: Mies tutkii luolaa. Lause 2: Mies kalastaa merellä.</w:t>
      </w:r>
    </w:p>
    <w:p>
      <w:r>
        <w:rPr>
          <w:b/>
        </w:rPr>
        <w:t xml:space="preserve">Tulos</w:t>
      </w:r>
    </w:p>
    <w:p>
      <w:r>
        <w:t xml:space="preserve">Henkilö on luolassa.</w:t>
      </w:r>
    </w:p>
    <w:p>
      <w:r>
        <w:rPr>
          <w:b/>
        </w:rPr>
        <w:t xml:space="preserve">Esimerkki 5.3445</w:t>
      </w:r>
    </w:p>
    <w:p>
      <w:r>
        <w:t xml:space="preserve">Lause 1: Kolme pelastusliiveihin pukeutunutta miestä lasketaan mereen suuresta laivasta pienellä oranssilla työveneellä. Lause 2: Kaksi naista hyppää altaassa.</w:t>
      </w:r>
    </w:p>
    <w:p>
      <w:r>
        <w:rPr>
          <w:b/>
        </w:rPr>
        <w:t xml:space="preserve">Tulos</w:t>
      </w:r>
    </w:p>
    <w:p>
      <w:r>
        <w:t xml:space="preserve">Kolme pelastusliiveihin pukeutunutta miestä lasketaan mereen.</w:t>
      </w:r>
    </w:p>
    <w:p>
      <w:r>
        <w:rPr>
          <w:b/>
        </w:rPr>
        <w:t xml:space="preserve">Esimerkki 5.3446</w:t>
      </w:r>
    </w:p>
    <w:p>
      <w:r>
        <w:t xml:space="preserve">Lause 1: Tämä on nuori poika ilmassa. Lause 2: Nuori poika liukumäessä.</w:t>
      </w:r>
    </w:p>
    <w:p>
      <w:r>
        <w:rPr>
          <w:b/>
        </w:rPr>
        <w:t xml:space="preserve">Tulos</w:t>
      </w:r>
    </w:p>
    <w:p>
      <w:r>
        <w:t xml:space="preserve">Nuori poika ilmassa.</w:t>
      </w:r>
    </w:p>
    <w:p>
      <w:r>
        <w:rPr>
          <w:b/>
        </w:rPr>
        <w:t xml:space="preserve">Esimerkki 5.3447</w:t>
      </w:r>
    </w:p>
    <w:p>
      <w:r>
        <w:t xml:space="preserve">Lause 1: Naiskokki esittelee ananasta ja vesimelonia, jotka on koristeltu kummassakin hedelmässä olevalla kuvioinnilla. Lause 2: Naiskokki kävelee puiston läpi.</w:t>
      </w:r>
    </w:p>
    <w:p>
      <w:r>
        <w:rPr>
          <w:b/>
        </w:rPr>
        <w:t xml:space="preserve">Tulos</w:t>
      </w:r>
    </w:p>
    <w:p>
      <w:r>
        <w:t xml:space="preserve">Kokki esittelee ruokaa.</w:t>
      </w:r>
    </w:p>
    <w:p>
      <w:r>
        <w:rPr>
          <w:b/>
        </w:rPr>
        <w:t xml:space="preserve">Esimerkki 5.3448</w:t>
      </w:r>
    </w:p>
    <w:p>
      <w:r>
        <w:t xml:space="preserve">Lause 1: Nainen puhaltaa voikukkaa. Lause 2: Nainen poimii tulppaaneja.</w:t>
      </w:r>
    </w:p>
    <w:p>
      <w:r>
        <w:rPr>
          <w:b/>
        </w:rPr>
        <w:t xml:space="preserve">Tulos</w:t>
      </w:r>
    </w:p>
    <w:p>
      <w:r>
        <w:t xml:space="preserve">Nainen puhaltaa siemeniä voikukasta.</w:t>
      </w:r>
    </w:p>
    <w:p>
      <w:r>
        <w:rPr>
          <w:b/>
        </w:rPr>
        <w:t xml:space="preserve">Esimerkki 5.3449</w:t>
      </w:r>
    </w:p>
    <w:p>
      <w:r>
        <w:t xml:space="preserve">Lause 1: palomies tähyää auton vieressä kaukaisuuteen Lause 2: Koira haukkuu puuta.</w:t>
      </w:r>
    </w:p>
    <w:p>
      <w:r>
        <w:rPr>
          <w:b/>
        </w:rPr>
        <w:t xml:space="preserve">Tulos</w:t>
      </w:r>
    </w:p>
    <w:p>
      <w:r>
        <w:t xml:space="preserve">Lapsi hymyilee vedenalaiselle kameralle -</w:t>
      </w:r>
    </w:p>
    <w:p>
      <w:r>
        <w:rPr>
          <w:b/>
        </w:rPr>
        <w:t xml:space="preserve">Esimerkki 5.3450</w:t>
      </w:r>
    </w:p>
    <w:p>
      <w:r>
        <w:t xml:space="preserve">Lause 1: Mies saa suukon pikkulapselta, kun hänellä on kädessään pikkulapsi. Lause 2: Mies syö</w:t>
      </w:r>
    </w:p>
    <w:p>
      <w:r>
        <w:rPr>
          <w:b/>
        </w:rPr>
        <w:t xml:space="preserve">Tulos</w:t>
      </w:r>
    </w:p>
    <w:p>
      <w:r>
        <w:t xml:space="preserve">Mies pitelee lasta</w:t>
      </w:r>
    </w:p>
    <w:p>
      <w:r>
        <w:rPr>
          <w:b/>
        </w:rPr>
        <w:t xml:space="preserve">Esimerkki 5.3451</w:t>
      </w:r>
    </w:p>
    <w:p>
      <w:r>
        <w:t xml:space="preserve">Lause 1: Ihmiset istuvat tuoleilla, joiden yläpuolella roikkuu rivi lippuja. Lause 2: mies seisoo yksin vuorella.</w:t>
      </w:r>
    </w:p>
    <w:p>
      <w:r>
        <w:rPr>
          <w:b/>
        </w:rPr>
        <w:t xml:space="preserve">Tulos</w:t>
      </w:r>
    </w:p>
    <w:p>
      <w:r>
        <w:t xml:space="preserve">ryhmä ihmisiä istuu</w:t>
      </w:r>
    </w:p>
    <w:p>
      <w:r>
        <w:rPr>
          <w:b/>
        </w:rPr>
        <w:t xml:space="preserve">Esimerkki 5.3452</w:t>
      </w:r>
    </w:p>
    <w:p>
      <w:r>
        <w:t xml:space="preserve">Lause 1: Neljä jalkapalloilijaa katselee palloa, kaksi kutakin eri joukkueissa, kun numero 10 Messi potkaisee pallon pois. Lause 2: Mies ratsastaa kärryillä.</w:t>
      </w:r>
    </w:p>
    <w:p>
      <w:r>
        <w:rPr>
          <w:b/>
        </w:rPr>
        <w:t xml:space="preserve">Tulos</w:t>
      </w:r>
    </w:p>
    <w:p>
      <w:r>
        <w:t xml:space="preserve">Ihmiset pelaavat jalkapalloa</w:t>
      </w:r>
    </w:p>
    <w:p>
      <w:r>
        <w:rPr>
          <w:b/>
        </w:rPr>
        <w:t xml:space="preserve">Esimerkki 5.3453</w:t>
      </w:r>
    </w:p>
    <w:p>
      <w:r>
        <w:t xml:space="preserve">Lause 1: Shortsipukuinen nainen istuu rivissä mustia tuoleja. Lause 2: Naisella on pitkät housut.</w:t>
      </w:r>
    </w:p>
    <w:p>
      <w:r>
        <w:rPr>
          <w:b/>
        </w:rPr>
        <w:t xml:space="preserve">Tulos</w:t>
      </w:r>
    </w:p>
    <w:p>
      <w:r>
        <w:t xml:space="preserve">Nainen istuu.</w:t>
      </w:r>
    </w:p>
    <w:p>
      <w:r>
        <w:rPr>
          <w:b/>
        </w:rPr>
        <w:t xml:space="preserve">Esimerkki 5.3454</w:t>
      </w:r>
    </w:p>
    <w:p>
      <w:r>
        <w:t xml:space="preserve">Lause 1: Mehiläinen istuu kukan päällä. Lause 2: Mehiläinen lentää pesään.</w:t>
      </w:r>
    </w:p>
    <w:p>
      <w:r>
        <w:rPr>
          <w:b/>
        </w:rPr>
        <w:t xml:space="preserve">Tulos</w:t>
      </w:r>
    </w:p>
    <w:p>
      <w:r>
        <w:t xml:space="preserve">Mehiläinen koskettaa kukkaa.</w:t>
      </w:r>
    </w:p>
    <w:p>
      <w:r>
        <w:rPr>
          <w:b/>
        </w:rPr>
        <w:t xml:space="preserve">Esimerkki 5.3455</w:t>
      </w:r>
    </w:p>
    <w:p>
      <w:r>
        <w:t xml:space="preserve">Lause 1: Valokuvaajat ottavat kuvia rakennuksessa. Lause 2: Valokuvaajat nukkuvat.</w:t>
      </w:r>
    </w:p>
    <w:p>
      <w:r>
        <w:rPr>
          <w:b/>
        </w:rPr>
        <w:t xml:space="preserve">Tulos</w:t>
      </w:r>
    </w:p>
    <w:p>
      <w:r>
        <w:t xml:space="preserve">Valokuvaajat käyttävät kameraa</w:t>
      </w:r>
    </w:p>
    <w:p>
      <w:r>
        <w:rPr>
          <w:b/>
        </w:rPr>
        <w:t xml:space="preserve">Esimerkki 5.3456</w:t>
      </w:r>
    </w:p>
    <w:p>
      <w:r>
        <w:t xml:space="preserve">Lause 1: Kaksi talvitakkiin pukeutunutta miestä seisoo ulkona lumisateessa piknik-katoksessa ja valmistautuu syömään. Lause 2: Nainen sammuttaa tietokoneensa...</w:t>
      </w:r>
    </w:p>
    <w:p>
      <w:r>
        <w:rPr>
          <w:b/>
        </w:rPr>
        <w:t xml:space="preserve">Tulos</w:t>
      </w:r>
    </w:p>
    <w:p>
      <w:r>
        <w:t xml:space="preserve">Kaksi miestä seisoo ulkona talvella</w:t>
      </w:r>
    </w:p>
    <w:p>
      <w:r>
        <w:rPr>
          <w:b/>
        </w:rPr>
        <w:t xml:space="preserve">Esimerkki 5.3457</w:t>
      </w:r>
    </w:p>
    <w:p>
      <w:r>
        <w:t xml:space="preserve">Lause 1: Mies nostaa peukaloita juostessaan kilpaa. Lause 2: Mies antaa peukut alas.</w:t>
      </w:r>
    </w:p>
    <w:p>
      <w:r>
        <w:rPr>
          <w:b/>
        </w:rPr>
        <w:t xml:space="preserve">Tulos</w:t>
      </w:r>
    </w:p>
    <w:p>
      <w:r>
        <w:t xml:space="preserve">Mies pakenee.</w:t>
      </w:r>
    </w:p>
    <w:p>
      <w:r>
        <w:rPr>
          <w:b/>
        </w:rPr>
        <w:t xml:space="preserve">Esimerkki 5.3458</w:t>
      </w:r>
    </w:p>
    <w:p>
      <w:r>
        <w:t xml:space="preserve">Lause 1: Yksi nainen pitää luennon powerpointin avulla suurelle joukolle naisia, joilla on pääasiassa mustat hiukset. Lause 2: Yksi nainen ei pidä luentoa.</w:t>
      </w:r>
    </w:p>
    <w:p>
      <w:r>
        <w:rPr>
          <w:b/>
        </w:rPr>
        <w:t xml:space="preserve">Tulos</w:t>
      </w:r>
    </w:p>
    <w:p>
      <w:r>
        <w:t xml:space="preserve">Yksi nainen pitää luennon</w:t>
      </w:r>
    </w:p>
    <w:p>
      <w:r>
        <w:rPr>
          <w:b/>
        </w:rPr>
        <w:t xml:space="preserve">Esimerkki 5.3459</w:t>
      </w:r>
    </w:p>
    <w:p>
      <w:r>
        <w:t xml:space="preserve">Lause 1: Mies tekee tempun pyörällään. Lause 2: Mies tekee kickflipin.</w:t>
      </w:r>
    </w:p>
    <w:p>
      <w:r>
        <w:rPr>
          <w:b/>
        </w:rPr>
        <w:t xml:space="preserve">Tulos</w:t>
      </w:r>
    </w:p>
    <w:p>
      <w:r>
        <w:t xml:space="preserve">Tämä mies osaa temppuja pyörällä.</w:t>
      </w:r>
    </w:p>
    <w:p>
      <w:r>
        <w:rPr>
          <w:b/>
        </w:rPr>
        <w:t xml:space="preserve">Esimerkki 5.3460</w:t>
      </w:r>
    </w:p>
    <w:p>
      <w:r>
        <w:t xml:space="preserve">Lause 1: Punatakkinen lapsi lumilinnoituksessa. Lause 2: lapsella ei ole takkia yllään.</w:t>
      </w:r>
    </w:p>
    <w:p>
      <w:r>
        <w:rPr>
          <w:b/>
        </w:rPr>
        <w:t xml:space="preserve">Tulos</w:t>
      </w:r>
    </w:p>
    <w:p>
      <w:r>
        <w:t xml:space="preserve">lapsi on lumessa</w:t>
      </w:r>
    </w:p>
    <w:p>
      <w:r>
        <w:rPr>
          <w:b/>
        </w:rPr>
        <w:t xml:space="preserve">Esimerkki 5.3461</w:t>
      </w:r>
    </w:p>
    <w:p>
      <w:r>
        <w:t xml:space="preserve">Lause 1: Hymyilevä parrakas mies pitelee julistetta, jossa on vaakasuorilla sateenkaariraidoilla maalattu abstrakti norsun sarjakuva. Lause 2: Hymyilevä mies pakenee vaaraa.</w:t>
      </w:r>
    </w:p>
    <w:p>
      <w:r>
        <w:rPr>
          <w:b/>
        </w:rPr>
        <w:t xml:space="preserve">Tulos</w:t>
      </w:r>
    </w:p>
    <w:p>
      <w:r>
        <w:t xml:space="preserve">Mies nauttii tällä hetkellä ajastaan.</w:t>
      </w:r>
    </w:p>
    <w:p>
      <w:r>
        <w:rPr>
          <w:b/>
        </w:rPr>
        <w:t xml:space="preserve">Esimerkki 5.3462</w:t>
      </w:r>
    </w:p>
    <w:p>
      <w:r>
        <w:t xml:space="preserve">Lause 1: Tyttö tekee voltin keskellä nurmikenttää. Lause 2: Tyttö nukkuu puun alla.</w:t>
      </w:r>
    </w:p>
    <w:p>
      <w:r>
        <w:rPr>
          <w:b/>
        </w:rPr>
        <w:t xml:space="preserve">Tulos</w:t>
      </w:r>
    </w:p>
    <w:p>
      <w:r>
        <w:t xml:space="preserve">Ulkona on ihmisiä.</w:t>
      </w:r>
    </w:p>
    <w:p>
      <w:r>
        <w:rPr>
          <w:b/>
        </w:rPr>
        <w:t xml:space="preserve">Esimerkki 5.3463</w:t>
      </w:r>
    </w:p>
    <w:p>
      <w:r>
        <w:t xml:space="preserve">Lause 1: Kengänkiillottaja, joka kiillottaa kenkiä työkseen, kiillottaa hienoihin pukuhousuihin pukeutuneen miehen mustat nahkakengät. Lause 2: Kengänkiillottaja tekee myös aivokirurgiaa.</w:t>
      </w:r>
    </w:p>
    <w:p>
      <w:r>
        <w:rPr>
          <w:b/>
        </w:rPr>
        <w:t xml:space="preserve">Tulos</w:t>
      </w:r>
    </w:p>
    <w:p>
      <w:r>
        <w:t xml:space="preserve">Mies on lähellä toista miestä.</w:t>
      </w:r>
    </w:p>
    <w:p>
      <w:r>
        <w:rPr>
          <w:b/>
        </w:rPr>
        <w:t xml:space="preserve">Esimerkki 5.3464</w:t>
      </w:r>
    </w:p>
    <w:p>
      <w:r>
        <w:t xml:space="preserve">Lause 1: Miespyöräilijä, jolla on neonkeltainen paita, jossa on numero "52", ja mustat pyöräilyshortsit, kääntyy tiellä mutkaan muiden pyöräilijöiden seuratessa taustalla. Lause 2: Yksinäinen pyöräilijä autiolla tiellä.</w:t>
      </w:r>
    </w:p>
    <w:p>
      <w:r>
        <w:rPr>
          <w:b/>
        </w:rPr>
        <w:t xml:space="preserve">Tulos</w:t>
      </w:r>
    </w:p>
    <w:p>
      <w:r>
        <w:t xml:space="preserve">Tiellä on polkupyöriä.</w:t>
      </w:r>
    </w:p>
    <w:p>
      <w:r>
        <w:rPr>
          <w:b/>
        </w:rPr>
        <w:t xml:space="preserve">Esimerkki 5.3465</w:t>
      </w:r>
    </w:p>
    <w:p>
      <w:r>
        <w:t xml:space="preserve">Lause 1: Nainen leikkaa rastatukkaa nuoren miehen päästä. Lause 2: Nainen odottaa hiustenkuivaajan alla.</w:t>
      </w:r>
    </w:p>
    <w:p>
      <w:r>
        <w:rPr>
          <w:b/>
        </w:rPr>
        <w:t xml:space="preserve">Tulos</w:t>
      </w:r>
    </w:p>
    <w:p>
      <w:r>
        <w:t xml:space="preserve">Nuorelta mieheltä poistetaan rastat.</w:t>
      </w:r>
    </w:p>
    <w:p>
      <w:r>
        <w:rPr>
          <w:b/>
        </w:rPr>
        <w:t xml:space="preserve">Esimerkki 5.3466</w:t>
      </w:r>
    </w:p>
    <w:p>
      <w:r>
        <w:t xml:space="preserve">Lause 1: Nuori tyttö katsoo kameraan kynä nenässään. Lause 2: Nuori poika hymyilee kameralle.</w:t>
      </w:r>
    </w:p>
    <w:p>
      <w:r>
        <w:rPr>
          <w:b/>
        </w:rPr>
        <w:t xml:space="preserve">Tulos</w:t>
      </w:r>
    </w:p>
    <w:p>
      <w:r>
        <w:t xml:space="preserve">Nuori tyttö, jolla on kynä nenässä.</w:t>
      </w:r>
    </w:p>
    <w:p>
      <w:r>
        <w:rPr>
          <w:b/>
        </w:rPr>
        <w:t xml:space="preserve">Esimerkki 5.3467</w:t>
      </w:r>
    </w:p>
    <w:p>
      <w:r>
        <w:t xml:space="preserve">Lause 1: Mustapukuinen mies juoksee kilpaa. Lause 2: Mustiin pukeutunut mies riisuu vaatteensa lähteäkseen juoksulenkille jalkapallo-otteluun.</w:t>
      </w:r>
    </w:p>
    <w:p>
      <w:r>
        <w:rPr>
          <w:b/>
        </w:rPr>
        <w:t xml:space="preserve">Tulos</w:t>
      </w:r>
    </w:p>
    <w:p>
      <w:r>
        <w:t xml:space="preserve">Mustiin pukeutunut mies juoksee.</w:t>
      </w:r>
    </w:p>
    <w:p>
      <w:r>
        <w:rPr>
          <w:b/>
        </w:rPr>
        <w:t xml:space="preserve">Esimerkki 5.3468</w:t>
      </w:r>
    </w:p>
    <w:p>
      <w:r>
        <w:t xml:space="preserve">Lause 1: Punavalkoisiin peliasuihin pukeutuneet jalkapalloilijat kesken pelin jalkapallokentällä. Lause 2: Marssiorkesteri esiintyy suurella kentällä.</w:t>
      </w:r>
    </w:p>
    <w:p>
      <w:r>
        <w:rPr>
          <w:b/>
        </w:rPr>
        <w:t xml:space="preserve">Tulos</w:t>
      </w:r>
    </w:p>
    <w:p>
      <w:r>
        <w:t xml:space="preserve">Useita urheilijoita on hajallaan pelikentällä.</w:t>
      </w:r>
    </w:p>
    <w:p>
      <w:r>
        <w:rPr>
          <w:b/>
        </w:rPr>
        <w:t xml:space="preserve">Esimerkki 5.3469</w:t>
      </w:r>
    </w:p>
    <w:p>
      <w:r>
        <w:t xml:space="preserve">Lause 1: Nuori tyttö hymyilee kameralle ruokapöydässä. Lause 2: Nuori tyttö istuu sohvalla ja hymyilee.</w:t>
      </w:r>
    </w:p>
    <w:p>
      <w:r>
        <w:rPr>
          <w:b/>
        </w:rPr>
        <w:t xml:space="preserve">Tulos</w:t>
      </w:r>
    </w:p>
    <w:p>
      <w:r>
        <w:t xml:space="preserve">Nuori tyttö ruokapöydässä hymyilee.</w:t>
      </w:r>
    </w:p>
    <w:p>
      <w:r>
        <w:rPr>
          <w:b/>
        </w:rPr>
        <w:t xml:space="preserve">Esimerkki 5.3470</w:t>
      </w:r>
    </w:p>
    <w:p>
      <w:r>
        <w:t xml:space="preserve">Lause 1: Vanha mies puhuu pukuisen urkuhiomakoneen kanssa. Lause 2: Kaksi naista kävelee tyhjää rantaa pitkin...</w:t>
      </w:r>
    </w:p>
    <w:p>
      <w:r>
        <w:rPr>
          <w:b/>
        </w:rPr>
        <w:t xml:space="preserve">Tulos</w:t>
      </w:r>
    </w:p>
    <w:p>
      <w:r>
        <w:t xml:space="preserve">Kaksi ihmistä keskustelemassa</w:t>
      </w:r>
    </w:p>
    <w:p>
      <w:r>
        <w:rPr>
          <w:b/>
        </w:rPr>
        <w:t xml:space="preserve">Esimerkki 5.3471</w:t>
      </w:r>
    </w:p>
    <w:p>
      <w:r>
        <w:t xml:space="preserve">Lause 1: Ruskeavalkoinen koira nuolee hyvin samannäköistä koiraa. Lause 2: Ruskea koira murisee valkoista koiraa.</w:t>
      </w:r>
    </w:p>
    <w:p>
      <w:r>
        <w:rPr>
          <w:b/>
        </w:rPr>
        <w:t xml:space="preserve">Tulos</w:t>
      </w:r>
    </w:p>
    <w:p>
      <w:r>
        <w:t xml:space="preserve">Ruskeavalkoinen koira nuolee terrieriä.</w:t>
      </w:r>
    </w:p>
    <w:p>
      <w:r>
        <w:rPr>
          <w:b/>
        </w:rPr>
        <w:t xml:space="preserve">Esimerkki 5.3472</w:t>
      </w:r>
    </w:p>
    <w:p>
      <w:r>
        <w:t xml:space="preserve">Lause 1: Kaksi hattupäistä miestä pelaa ultimate frisbeetä. Lause 2: Miehet pelaavat jalkapalloa.</w:t>
      </w:r>
    </w:p>
    <w:p>
      <w:r>
        <w:rPr>
          <w:b/>
        </w:rPr>
        <w:t xml:space="preserve">Tulos</w:t>
      </w:r>
    </w:p>
    <w:p>
      <w:r>
        <w:t xml:space="preserve">Miehet pelaavat frisbeetä.</w:t>
      </w:r>
    </w:p>
    <w:p>
      <w:r>
        <w:rPr>
          <w:b/>
        </w:rPr>
        <w:t xml:space="preserve">Esimerkki 5.3473</w:t>
      </w:r>
    </w:p>
    <w:p>
      <w:r>
        <w:t xml:space="preserve">Lause 1: Nuori tyttö, jolla on sininen paita ja siniset farkkushortsit, tarttuu valkoisen häkkyrämuurin yläosaan. Lause 2: Kukaan ei tartu kiinni.</w:t>
      </w:r>
    </w:p>
    <w:p>
      <w:r>
        <w:rPr>
          <w:b/>
        </w:rPr>
        <w:t xml:space="preserve">Tulos</w:t>
      </w:r>
    </w:p>
    <w:p>
      <w:r>
        <w:t xml:space="preserve">Ihmisen tarttuminen.</w:t>
      </w:r>
    </w:p>
    <w:p>
      <w:r>
        <w:rPr>
          <w:b/>
        </w:rPr>
        <w:t xml:space="preserve">Esimerkki 5.3474</w:t>
      </w:r>
    </w:p>
    <w:p>
      <w:r>
        <w:t xml:space="preserve">Lause 1: Mies, jolla on sininen hattu ja villapaita, työskentelee seinällä. Lause 2: Mies on sisällä.</w:t>
      </w:r>
    </w:p>
    <w:p>
      <w:r>
        <w:rPr>
          <w:b/>
        </w:rPr>
        <w:t xml:space="preserve">Tulos</w:t>
      </w:r>
    </w:p>
    <w:p>
      <w:r>
        <w:t xml:space="preserve">Mies on ulkona.</w:t>
      </w:r>
    </w:p>
    <w:p>
      <w:r>
        <w:rPr>
          <w:b/>
        </w:rPr>
        <w:t xml:space="preserve">Esimerkki 5.3475</w:t>
      </w:r>
    </w:p>
    <w:p>
      <w:r>
        <w:t xml:space="preserve">Lause 1: Muusikko soittaa soitinta lavalla. Lause 2: muusikko nukkuu sängyssään.</w:t>
      </w:r>
    </w:p>
    <w:p>
      <w:r>
        <w:rPr>
          <w:b/>
        </w:rPr>
        <w:t xml:space="preserve">Tulos</w:t>
      </w:r>
    </w:p>
    <w:p>
      <w:r>
        <w:t xml:space="preserve">muusikko on lavalla soittamassa saksofoniaan.</w:t>
      </w:r>
    </w:p>
    <w:p>
      <w:r>
        <w:rPr>
          <w:b/>
        </w:rPr>
        <w:t xml:space="preserve">Esimerkki 5.3476</w:t>
      </w:r>
    </w:p>
    <w:p>
      <w:r>
        <w:t xml:space="preserve">Lause 1: Ihmiset harrastavat potkunyrkkeilyä, lenkkeilyä, kävelyä ja rentoutumista. Lause 2: Ihmiset rukoilevat kirkossa.</w:t>
      </w:r>
    </w:p>
    <w:p>
      <w:r>
        <w:rPr>
          <w:b/>
        </w:rPr>
        <w:t xml:space="preserve">Tulos</w:t>
      </w:r>
    </w:p>
    <w:p>
      <w:r>
        <w:t xml:space="preserve">Suuressa tilassa ihmiset suorittavat monenlaisia toimintoja.</w:t>
      </w:r>
    </w:p>
    <w:p>
      <w:r>
        <w:rPr>
          <w:b/>
        </w:rPr>
        <w:t xml:space="preserve">Esimerkki 5.3477</w:t>
      </w:r>
    </w:p>
    <w:p>
      <w:r>
        <w:t xml:space="preserve">Lause 1: Nainen punaisessa tuulitakissa katselee kattokiikarin läpi alla olevaa kaupunkia. Lause 2: Nainen kävelee kepin kanssa, koska hän on sokea.</w:t>
      </w:r>
    </w:p>
    <w:p>
      <w:r>
        <w:rPr>
          <w:b/>
        </w:rPr>
        <w:t xml:space="preserve">Tulos</w:t>
      </w:r>
    </w:p>
    <w:p>
      <w:r>
        <w:t xml:space="preserve">Kaupunki näkyy katolta.</w:t>
      </w:r>
    </w:p>
    <w:p>
      <w:r>
        <w:rPr>
          <w:b/>
        </w:rPr>
        <w:t xml:space="preserve">Esimerkki 5.3478</w:t>
      </w:r>
    </w:p>
    <w:p>
      <w:r>
        <w:t xml:space="preserve">Lause 1: Kolme ihmistä juoksee kilpaa punaisella radalla. Lause 2: Kolme ihmistä kävelee sinisellä radalla.</w:t>
      </w:r>
    </w:p>
    <w:p>
      <w:r>
        <w:rPr>
          <w:b/>
        </w:rPr>
        <w:t xml:space="preserve">Tulos</w:t>
      </w:r>
    </w:p>
    <w:p>
      <w:r>
        <w:t xml:space="preserve">kolme miestä juoksee kilpaa radan ympäri.</w:t>
      </w:r>
    </w:p>
    <w:p>
      <w:r>
        <w:rPr>
          <w:b/>
        </w:rPr>
        <w:t xml:space="preserve">Esimerkki 5.3479</w:t>
      </w:r>
    </w:p>
    <w:p>
      <w:r>
        <w:t xml:space="preserve">Lause 1: Mies istuu penkillä ja syö omenaa. Lause 2: Mies syö päärynää.</w:t>
      </w:r>
    </w:p>
    <w:p>
      <w:r>
        <w:rPr>
          <w:b/>
        </w:rPr>
        <w:t xml:space="preserve">Tulos</w:t>
      </w:r>
    </w:p>
    <w:p>
      <w:r>
        <w:t xml:space="preserve">Mies napostelee omenaa.</w:t>
      </w:r>
    </w:p>
    <w:p>
      <w:r>
        <w:rPr>
          <w:b/>
        </w:rPr>
        <w:t xml:space="preserve">Esimerkki 5.3480</w:t>
      </w:r>
    </w:p>
    <w:p>
      <w:r>
        <w:t xml:space="preserve">Lause 1: Kiipeilijä erottuu taivasta ja kallioita vasten, kun hän roikkuu köyden varassa toisesta kalliosta. Lause 2: Kiipeilijä kiipeää</w:t>
      </w:r>
    </w:p>
    <w:p>
      <w:r>
        <w:rPr>
          <w:b/>
        </w:rPr>
        <w:t xml:space="preserve">Tulos</w:t>
      </w:r>
    </w:p>
    <w:p>
      <w:r>
        <w:t xml:space="preserve">Henkilö kiipeilee kalliolla.</w:t>
      </w:r>
    </w:p>
    <w:p>
      <w:r>
        <w:rPr>
          <w:b/>
        </w:rPr>
        <w:t xml:space="preserve">Esimerkki 5.3481</w:t>
      </w:r>
    </w:p>
    <w:p>
      <w:r>
        <w:t xml:space="preserve">Lause 1: Kaksi rakennustyöntekijää käyttää konetta, joka höyrystää katua. Lause 2: Nämä kaksi työntekijää ovat tauolla.</w:t>
      </w:r>
    </w:p>
    <w:p>
      <w:r>
        <w:rPr>
          <w:b/>
        </w:rPr>
        <w:t xml:space="preserve">Tulos</w:t>
      </w:r>
    </w:p>
    <w:p>
      <w:r>
        <w:t xml:space="preserve">Kaksi työntekijää käyttää konetta.</w:t>
      </w:r>
    </w:p>
    <w:p>
      <w:r>
        <w:rPr>
          <w:b/>
        </w:rPr>
        <w:t xml:space="preserve">Esimerkki 5.3482</w:t>
      </w:r>
    </w:p>
    <w:p>
      <w:r>
        <w:t xml:space="preserve">Lause 1: Siniseen takkiin ja saappaisiin pukeutunut maanviljelijä kerää heinänippuja nipuiksi. Lause 2: Tulipalo tuhosi heinät.</w:t>
      </w:r>
    </w:p>
    <w:p>
      <w:r>
        <w:rPr>
          <w:b/>
        </w:rPr>
        <w:t xml:space="preserve">Tulos</w:t>
      </w:r>
    </w:p>
    <w:p>
      <w:r>
        <w:t xml:space="preserve">Maanviljelijä on tekemässä asioita maatilalla.</w:t>
      </w:r>
    </w:p>
    <w:p>
      <w:r>
        <w:rPr>
          <w:b/>
        </w:rPr>
        <w:t xml:space="preserve">Esimerkki 5.3483</w:t>
      </w:r>
    </w:p>
    <w:p>
      <w:r>
        <w:t xml:space="preserve">Lause 1: Herra kuuntelee kuulokkeita. Lause 2: Poika pukeutuu muovipukuun.</w:t>
      </w:r>
    </w:p>
    <w:p>
      <w:r>
        <w:rPr>
          <w:b/>
        </w:rPr>
        <w:t xml:space="preserve">Tulos</w:t>
      </w:r>
    </w:p>
    <w:p>
      <w:r>
        <w:t xml:space="preserve">Mies kuuntelee kuulokkeita.</w:t>
      </w:r>
    </w:p>
    <w:p>
      <w:r>
        <w:rPr>
          <w:b/>
        </w:rPr>
        <w:t xml:space="preserve">Esimerkki 5.3484</w:t>
      </w:r>
    </w:p>
    <w:p>
      <w:r>
        <w:t xml:space="preserve">Lause 1: Maalattujen kukkakuvioiden peittämä alaston tyttö ajaa polkupyörällä. Lause 2: alaston mies kävelee ympäriinsä.</w:t>
      </w:r>
    </w:p>
    <w:p>
      <w:r>
        <w:rPr>
          <w:b/>
        </w:rPr>
        <w:t xml:space="preserve">Tulos</w:t>
      </w:r>
    </w:p>
    <w:p>
      <w:r>
        <w:t xml:space="preserve">alaston tyttö, joka on maalattu kukilla ja ajaa pyörällä.</w:t>
      </w:r>
    </w:p>
    <w:p>
      <w:r>
        <w:rPr>
          <w:b/>
        </w:rPr>
        <w:t xml:space="preserve">Esimerkki 5.3485</w:t>
      </w:r>
    </w:p>
    <w:p>
      <w:r>
        <w:t xml:space="preserve">Lause 1: Metsän vieressä kulkevalla tiellä henkilö raahaa kaatuneita puun oksia polkupyöräänsä kiinnitetyssä kärryssä. Lause 2: Nainen tekee nuotiota.</w:t>
      </w:r>
    </w:p>
    <w:p>
      <w:r>
        <w:rPr>
          <w:b/>
        </w:rPr>
        <w:t xml:space="preserve">Tulos</w:t>
      </w:r>
    </w:p>
    <w:p>
      <w:r>
        <w:t xml:space="preserve">Pyöräilijä käyttää kärryä tavaroiden kuljettamiseen.</w:t>
      </w:r>
    </w:p>
    <w:p>
      <w:r>
        <w:rPr>
          <w:b/>
        </w:rPr>
        <w:t xml:space="preserve">Esimerkki 5.3486</w:t>
      </w:r>
    </w:p>
    <w:p>
      <w:r>
        <w:t xml:space="preserve">Lause 1: Kolme koiraa, joista yhdellä on sininen pallo. Lause 2: Kolmella koiralla on kaikilla punainen lelu.</w:t>
      </w:r>
    </w:p>
    <w:p>
      <w:r>
        <w:rPr>
          <w:b/>
        </w:rPr>
        <w:t xml:space="preserve">Tulos</w:t>
      </w:r>
    </w:p>
    <w:p>
      <w:r>
        <w:t xml:space="preserve">Eläimiä on kolme.</w:t>
      </w:r>
    </w:p>
    <w:p>
      <w:r>
        <w:rPr>
          <w:b/>
        </w:rPr>
        <w:t xml:space="preserve">Esimerkki 5.3487</w:t>
      </w:r>
    </w:p>
    <w:p>
      <w:r>
        <w:t xml:space="preserve">Lause 1: Joukko vanhempia ihmisiä kokoontuu pöydän ympärille ja katsoo kauas. Lause 2: Ryhmä ihmisiä istuu lentokoneessa...</w:t>
      </w:r>
    </w:p>
    <w:p>
      <w:r>
        <w:rPr>
          <w:b/>
        </w:rPr>
        <w:t xml:space="preserve">Tulos</w:t>
      </w:r>
    </w:p>
    <w:p>
      <w:r>
        <w:t xml:space="preserve">Joukko ihmisiä seisoo pöydän ympärillä</w:t>
      </w:r>
    </w:p>
    <w:p>
      <w:r>
        <w:rPr>
          <w:b/>
        </w:rPr>
        <w:t xml:space="preserve">Esimerkki 5.3488</w:t>
      </w:r>
    </w:p>
    <w:p>
      <w:r>
        <w:t xml:space="preserve">Lause 1: Mies kyyristeli kaatuneen puun paljaissa oksissa. Lause 2: Nainen katselee kukkivia oksia.</w:t>
      </w:r>
    </w:p>
    <w:p>
      <w:r>
        <w:rPr>
          <w:b/>
        </w:rPr>
        <w:t xml:space="preserve">Tulos</w:t>
      </w:r>
    </w:p>
    <w:p>
      <w:r>
        <w:t xml:space="preserve">Henkilö lehdettömien oksien keskellä.</w:t>
      </w:r>
    </w:p>
    <w:p>
      <w:r>
        <w:rPr>
          <w:b/>
        </w:rPr>
        <w:t xml:space="preserve">Esimerkki 5.3489</w:t>
      </w:r>
    </w:p>
    <w:p>
      <w:r>
        <w:t xml:space="preserve">Lause 1: Mies makaa nurmikolla. Lause 2: Hän makaa meren rannalla.</w:t>
      </w:r>
    </w:p>
    <w:p>
      <w:r>
        <w:rPr>
          <w:b/>
        </w:rPr>
        <w:t xml:space="preserve">Tulos</w:t>
      </w:r>
    </w:p>
    <w:p>
      <w:r>
        <w:t xml:space="preserve">Hän on ulkona.</w:t>
      </w:r>
    </w:p>
    <w:p>
      <w:r>
        <w:rPr>
          <w:b/>
        </w:rPr>
        <w:t xml:space="preserve">Esimerkki 5.3490</w:t>
      </w:r>
    </w:p>
    <w:p>
      <w:r>
        <w:t xml:space="preserve">Lause 1: Mies mittaa koiran nopeutta koiran juostessa. Lause 2: Mies juoksee, kun koira mittaa sen nopeutta.</w:t>
      </w:r>
    </w:p>
    <w:p>
      <w:r>
        <w:rPr>
          <w:b/>
        </w:rPr>
        <w:t xml:space="preserve">Tulos</w:t>
      </w:r>
    </w:p>
    <w:p>
      <w:r>
        <w:t xml:space="preserve">Eläin juoksee, kun ihminen laskee sen nopeuden.</w:t>
      </w:r>
    </w:p>
    <w:p>
      <w:r>
        <w:rPr>
          <w:b/>
        </w:rPr>
        <w:t xml:space="preserve">Esimerkki 5.3491</w:t>
      </w:r>
    </w:p>
    <w:p>
      <w:r>
        <w:t xml:space="preserve">Lause 1: Joukko naisia juo drinkkejä kahvilan kirjakaupan pöydässä. Lause 2: Kahvilan kirjakaupassa ei ole yhtään naista.</w:t>
      </w:r>
    </w:p>
    <w:p>
      <w:r>
        <w:rPr>
          <w:b/>
        </w:rPr>
        <w:t xml:space="preserve">Tulos</w:t>
      </w:r>
    </w:p>
    <w:p>
      <w:r>
        <w:t xml:space="preserve">Kirjakaupassa on useampi kuin yksi nainen juomassa.</w:t>
      </w:r>
    </w:p>
    <w:p>
      <w:r>
        <w:rPr>
          <w:b/>
        </w:rPr>
        <w:t xml:space="preserve">Esimerkki 5.3492</w:t>
      </w:r>
    </w:p>
    <w:p>
      <w:r>
        <w:t xml:space="preserve">Lause 1: Tyttö, jolla on punainen liivi, ja tyttö, jolla on sininen liivi, harjoittelevat karatea, kun ihmiset katsovat heitä. Lause 2: Kaksi poikaa pelaa koripalloa.</w:t>
      </w:r>
    </w:p>
    <w:p>
      <w:r>
        <w:rPr>
          <w:b/>
        </w:rPr>
        <w:t xml:space="preserve">Tulos</w:t>
      </w:r>
    </w:p>
    <w:p>
      <w:r>
        <w:t xml:space="preserve">Kaksi tyttöä harjoittelee karatea.</w:t>
      </w:r>
    </w:p>
    <w:p>
      <w:r>
        <w:rPr>
          <w:b/>
        </w:rPr>
        <w:t xml:space="preserve">Esimerkki 5.3493</w:t>
      </w:r>
    </w:p>
    <w:p>
      <w:r>
        <w:t xml:space="preserve">Lause 1: Mies istuu ulkona soittamassa musiikkia. Lause 2: Mies nukkuu.</w:t>
      </w:r>
    </w:p>
    <w:p>
      <w:r>
        <w:rPr>
          <w:b/>
        </w:rPr>
        <w:t xml:space="preserve">Tulos</w:t>
      </w:r>
    </w:p>
    <w:p>
      <w:r>
        <w:t xml:space="preserve">Mies on ulkona.</w:t>
      </w:r>
    </w:p>
    <w:p>
      <w:r>
        <w:rPr>
          <w:b/>
        </w:rPr>
        <w:t xml:space="preserve">Esimerkki 5.3494</w:t>
      </w:r>
    </w:p>
    <w:p>
      <w:r>
        <w:t xml:space="preserve">Lause 1: Elintarvikekauppias seisoo monenlaisia pähkinöitä, karkkeja tai muita pieniä välipaloja sisältävien laatikoiden takana, ja kyltti on hepreaksi. Lause 2: Asiakas hiipii välipalojen esillepanon taakse ja haluaa ottaa jotain itselleen.</w:t>
      </w:r>
    </w:p>
    <w:p>
      <w:r>
        <w:rPr>
          <w:b/>
        </w:rPr>
        <w:t xml:space="preserve">Tulos</w:t>
      </w:r>
    </w:p>
    <w:p>
      <w:r>
        <w:t xml:space="preserve">myyjä myy tavaroitaan</w:t>
      </w:r>
    </w:p>
    <w:p>
      <w:r>
        <w:rPr>
          <w:b/>
        </w:rPr>
        <w:t xml:space="preserve">Esimerkki 5.3495</w:t>
      </w:r>
    </w:p>
    <w:p>
      <w:r>
        <w:t xml:space="preserve">Lause 1: Poika ratsastaa takaperin aasin selässä. Lause 2: Poika ratsastaa hevosella rodeoon.</w:t>
      </w:r>
    </w:p>
    <w:p>
      <w:r>
        <w:rPr>
          <w:b/>
        </w:rPr>
        <w:t xml:space="preserve">Tulos</w:t>
      </w:r>
    </w:p>
    <w:p>
      <w:r>
        <w:t xml:space="preserve">Poika ratsastaa aasilla.</w:t>
      </w:r>
    </w:p>
    <w:p>
      <w:r>
        <w:rPr>
          <w:b/>
        </w:rPr>
        <w:t xml:space="preserve">Esimerkki 5.3496</w:t>
      </w:r>
    </w:p>
    <w:p>
      <w:r>
        <w:t xml:space="preserve">Lause 1: Kaksi miestä seisoo talvella kaupungin kadun varrella. Lause 2: Kaksi miestä istuu penkillä.</w:t>
      </w:r>
    </w:p>
    <w:p>
      <w:r>
        <w:rPr>
          <w:b/>
        </w:rPr>
        <w:t xml:space="preserve">Tulos</w:t>
      </w:r>
    </w:p>
    <w:p>
      <w:r>
        <w:t xml:space="preserve">miehet seisovat ulkona.</w:t>
      </w:r>
    </w:p>
    <w:p>
      <w:r>
        <w:rPr>
          <w:b/>
        </w:rPr>
        <w:t xml:space="preserve">Esimerkki 5.3497</w:t>
      </w:r>
    </w:p>
    <w:p>
      <w:r>
        <w:t xml:space="preserve">Lause 1: Mies, jolla on sinipintainen paita ja valkoinen hattu ja jonka taustalla on kiviseinä, suorittaa tuntematonta tehtävää seisoessaan korokkeella. Lause 2: Mies istuu yleisön joukossa.</w:t>
      </w:r>
    </w:p>
    <w:p>
      <w:r>
        <w:rPr>
          <w:b/>
        </w:rPr>
        <w:t xml:space="preserve">Tulos</w:t>
      </w:r>
    </w:p>
    <w:p>
      <w:r>
        <w:t xml:space="preserve">Ihmiset seinän vieressä.</w:t>
      </w:r>
    </w:p>
    <w:p>
      <w:r>
        <w:rPr>
          <w:b/>
        </w:rPr>
        <w:t xml:space="preserve">Esimerkki 5.3498</w:t>
      </w:r>
    </w:p>
    <w:p>
      <w:r>
        <w:t xml:space="preserve">Lause 1: Pieni poika seisoo leveäjalkaisena, kumpikin jalka putkiliukumäen kummallakin puolella. Lause 2: Pieni poika leikkii leluillaan makuuhuoneessaan.</w:t>
      </w:r>
    </w:p>
    <w:p>
      <w:r>
        <w:rPr>
          <w:b/>
        </w:rPr>
        <w:t xml:space="preserve">Tulos</w:t>
      </w:r>
    </w:p>
    <w:p>
      <w:r>
        <w:t xml:space="preserve">Lapsi seisoo liukumäessä.</w:t>
      </w:r>
    </w:p>
    <w:p>
      <w:r>
        <w:rPr>
          <w:b/>
        </w:rPr>
        <w:t xml:space="preserve">Esimerkki 5.3499</w:t>
      </w:r>
    </w:p>
    <w:p>
      <w:r>
        <w:t xml:space="preserve">Lause 1: Mies, jolla on liikemiespuku ja kännykkä kädessään, aurinkolasit päässä, pysäköityjen autojen ympäröimänä. Lause 2: Miehellä oli yllään t-paita ja farkut autotallissa.</w:t>
      </w:r>
    </w:p>
    <w:p>
      <w:r>
        <w:rPr>
          <w:b/>
        </w:rPr>
        <w:t xml:space="preserve">Tulos</w:t>
      </w:r>
    </w:p>
    <w:p>
      <w:r>
        <w:t xml:space="preserve">Siellä on nainen, jolla on lapsia.</w:t>
      </w:r>
    </w:p>
    <w:p>
      <w:r>
        <w:rPr>
          <w:b/>
        </w:rPr>
        <w:t xml:space="preserve">Esimerkki 5.3500</w:t>
      </w:r>
    </w:p>
    <w:p>
      <w:r>
        <w:t xml:space="preserve">Lause 1: 4 miestä on veneessä sameassa vedessä. Lause 2: ihmiset kalastavat</w:t>
      </w:r>
    </w:p>
    <w:p>
      <w:r>
        <w:rPr>
          <w:b/>
        </w:rPr>
        <w:t xml:space="preserve">Tulos</w:t>
      </w:r>
    </w:p>
    <w:p>
      <w:r>
        <w:t xml:space="preserve">ihmiset ajavat veneellä sameassa vedessä</w:t>
      </w:r>
    </w:p>
    <w:p>
      <w:r>
        <w:rPr>
          <w:b/>
        </w:rPr>
        <w:t xml:space="preserve">Esimerkki 5.3501</w:t>
      </w:r>
    </w:p>
    <w:p>
      <w:r>
        <w:t xml:space="preserve">Lause 1: Muusikkoryhmä soittaa suurelle yleisölle kadulla. Lause 2: Kukaan ei ole katsomassa muusikoiden soittoa.</w:t>
      </w:r>
    </w:p>
    <w:p>
      <w:r>
        <w:rPr>
          <w:b/>
        </w:rPr>
        <w:t xml:space="preserve">Tulos</w:t>
      </w:r>
    </w:p>
    <w:p>
      <w:r>
        <w:t xml:space="preserve">Kadulle kerääntyy väkijoukkoa.</w:t>
      </w:r>
    </w:p>
    <w:p>
      <w:r>
        <w:rPr>
          <w:b/>
        </w:rPr>
        <w:t xml:space="preserve">Esimerkki 5.3502</w:t>
      </w:r>
    </w:p>
    <w:p>
      <w:r>
        <w:t xml:space="preserve">Lause 1: Vanhempi mies kantaa korissa banaaneja päässään. Lause 2: Mies syö banaaneja.</w:t>
      </w:r>
    </w:p>
    <w:p>
      <w:r>
        <w:rPr>
          <w:b/>
        </w:rPr>
        <w:t xml:space="preserve">Tulos</w:t>
      </w:r>
    </w:p>
    <w:p>
      <w:r>
        <w:t xml:space="preserve">Eräs mies toimittaa banaaneja.</w:t>
      </w:r>
    </w:p>
    <w:p>
      <w:r>
        <w:rPr>
          <w:b/>
        </w:rPr>
        <w:t xml:space="preserve">Esimerkki 5.3503</w:t>
      </w:r>
    </w:p>
    <w:p>
      <w:r>
        <w:t xml:space="preserve">Lause 1: Suuri joukko ihmisiä ruokailee ravintolassa ja hymyilee kameralle. Lause 2: Ihmiset poseeraavat kuvaa varten tanssiessaan.</w:t>
      </w:r>
    </w:p>
    <w:p>
      <w:r>
        <w:rPr>
          <w:b/>
        </w:rPr>
        <w:t xml:space="preserve">Tulos</w:t>
      </w:r>
    </w:p>
    <w:p>
      <w:r>
        <w:t xml:space="preserve">Ihmiset istuvat pöydän ääressä ja saavat kuvansa.</w:t>
      </w:r>
    </w:p>
    <w:p>
      <w:r>
        <w:rPr>
          <w:b/>
        </w:rPr>
        <w:t xml:space="preserve">Esimerkki 5.3504</w:t>
      </w:r>
    </w:p>
    <w:p>
      <w:r>
        <w:t xml:space="preserve">Lause 1: Vanha nainen, jolla on aurinkolasit, kävelee kaupungin läpi. Lause 2: Vanha rouva on lukkojen takana psykiatrisessa laitoksessa.</w:t>
      </w:r>
    </w:p>
    <w:p>
      <w:r>
        <w:rPr>
          <w:b/>
        </w:rPr>
        <w:t xml:space="preserve">Tulos</w:t>
      </w:r>
    </w:p>
    <w:p>
      <w:r>
        <w:t xml:space="preserve">Vanha nainen on ulkona.</w:t>
      </w:r>
    </w:p>
    <w:p>
      <w:r>
        <w:rPr>
          <w:b/>
        </w:rPr>
        <w:t xml:space="preserve">Esimerkki 5.3505</w:t>
      </w:r>
    </w:p>
    <w:p>
      <w:r>
        <w:t xml:space="preserve">Lause 1: Valkopaitainen nainen työskentelee kahvilan tiskin takana. Lause 2: Nainen on pukeutunut mustaan.</w:t>
      </w:r>
    </w:p>
    <w:p>
      <w:r>
        <w:rPr>
          <w:b/>
        </w:rPr>
        <w:t xml:space="preserve">Tulos</w:t>
      </w:r>
    </w:p>
    <w:p>
      <w:r>
        <w:t xml:space="preserve">Nainen työskentelee kahvilassa.</w:t>
      </w:r>
    </w:p>
    <w:p>
      <w:r>
        <w:rPr>
          <w:b/>
        </w:rPr>
        <w:t xml:space="preserve">Esimerkki 5.3506</w:t>
      </w:r>
    </w:p>
    <w:p>
      <w:r>
        <w:t xml:space="preserve">Lause 1: Kaksi lasta, joilla on keltainen ja sininen sateenvarjo, leikkivät kylpyammeessa. Lause 2: Aikuinen valmistautuu lähtemään töihin.</w:t>
      </w:r>
    </w:p>
    <w:p>
      <w:r>
        <w:rPr>
          <w:b/>
        </w:rPr>
        <w:t xml:space="preserve">Tulos</w:t>
      </w:r>
    </w:p>
    <w:p>
      <w:r>
        <w:t xml:space="preserve">Kaksi lasta on vedessä.</w:t>
      </w:r>
    </w:p>
    <w:p>
      <w:r>
        <w:rPr>
          <w:b/>
        </w:rPr>
        <w:t xml:space="preserve">Esimerkki 5.3507</w:t>
      </w:r>
    </w:p>
    <w:p>
      <w:r>
        <w:t xml:space="preserve">Lause 1: Nainen kengittää hevosta. Lause 2: Nainen kengittää hevosta lenkkareita varten.</w:t>
      </w:r>
    </w:p>
    <w:p>
      <w:r>
        <w:rPr>
          <w:b/>
        </w:rPr>
        <w:t xml:space="preserve">Tulos</w:t>
      </w:r>
    </w:p>
    <w:p>
      <w:r>
        <w:t xml:space="preserve">Nainen on hevosen kanssa.</w:t>
      </w:r>
    </w:p>
    <w:p>
      <w:r>
        <w:rPr>
          <w:b/>
        </w:rPr>
        <w:t xml:space="preserve">Esimerkki 5.3508</w:t>
      </w:r>
    </w:p>
    <w:p>
      <w:r>
        <w:t xml:space="preserve">Lause 1: Ryhmä tanssii yhdessä. Lause 2: Ihmiset nukkuvat sohvalla.</w:t>
      </w:r>
    </w:p>
    <w:p>
      <w:r>
        <w:rPr>
          <w:b/>
        </w:rPr>
        <w:t xml:space="preserve">Tulos</w:t>
      </w:r>
    </w:p>
    <w:p>
      <w:r>
        <w:t xml:space="preserve">Ihmiset tanssivat.</w:t>
      </w:r>
    </w:p>
    <w:p>
      <w:r>
        <w:rPr>
          <w:b/>
        </w:rPr>
        <w:t xml:space="preserve">Esimerkki 5.3509</w:t>
      </w:r>
    </w:p>
    <w:p>
      <w:r>
        <w:t xml:space="preserve">Lause 1: Nuori mies on ottamassa kuvaa aasialaisen urheilujoukkueen kuvan edessä, kun lapsi kävelee pallolakki päässä kävelee kuvan edessä. Lause 2: Vanha mies on ottamassa kuvaa.</w:t>
      </w:r>
    </w:p>
    <w:p>
      <w:r>
        <w:rPr>
          <w:b/>
        </w:rPr>
        <w:t xml:space="preserve">Tulos</w:t>
      </w:r>
    </w:p>
    <w:p>
      <w:r>
        <w:t xml:space="preserve">Siellä on henkilö, josta otetaan kuva.</w:t>
      </w:r>
    </w:p>
    <w:p>
      <w:r>
        <w:rPr>
          <w:b/>
        </w:rPr>
        <w:t xml:space="preserve">Esimerkki 5.3510</w:t>
      </w:r>
    </w:p>
    <w:p>
      <w:r>
        <w:t xml:space="preserve">Lause 1: Kaksi naista pitelee kädestä pitäen ilmassa hyppien. Lause 2: Kolme naista yrittää hypätä altaaseen.</w:t>
      </w:r>
    </w:p>
    <w:p>
      <w:r>
        <w:rPr>
          <w:b/>
        </w:rPr>
        <w:t xml:space="preserve">Tulos</w:t>
      </w:r>
    </w:p>
    <w:p>
      <w:r>
        <w:t xml:space="preserve">Kaksi ihmistä pitää toisiaan kädestä kiinni hypätessään.</w:t>
      </w:r>
    </w:p>
    <w:p>
      <w:r>
        <w:rPr>
          <w:b/>
        </w:rPr>
        <w:t xml:space="preserve">Esimerkki 5.3511</w:t>
      </w:r>
    </w:p>
    <w:p>
      <w:r>
        <w:t xml:space="preserve">Lause 1: Poika, jolla on sininen pyyhe ja valkoinen hattu, kädessään suojalasit ja snokeli. Lause 2: Poika, jolla on sininen pyyhe ja valkoinen hattu sekä suojalasit, valmistautuu lähtemään kotiinsa päiväksi.</w:t>
      </w:r>
    </w:p>
    <w:p>
      <w:r>
        <w:rPr>
          <w:b/>
        </w:rPr>
        <w:t xml:space="preserve">Tulos</w:t>
      </w:r>
    </w:p>
    <w:p>
      <w:r>
        <w:t xml:space="preserve">Poika, jolla on sininen pyyhe ja valkoinen hattu, kädessään suojalasit ja snokkeli.</w:t>
      </w:r>
    </w:p>
    <w:p>
      <w:r>
        <w:rPr>
          <w:b/>
        </w:rPr>
        <w:t xml:space="preserve">Esimerkki 5.3512</w:t>
      </w:r>
    </w:p>
    <w:p>
      <w:r>
        <w:t xml:space="preserve">Lause 1: Monta miestä kuorma-auton takapenkillä kulkee tietä pitkin. Lause 2: Kuorma-auto on autotallissa.</w:t>
      </w:r>
    </w:p>
    <w:p>
      <w:r>
        <w:rPr>
          <w:b/>
        </w:rPr>
        <w:t xml:space="preserve">Tulos</w:t>
      </w:r>
    </w:p>
    <w:p>
      <w:r>
        <w:t xml:space="preserve">Kuorma-auto täynnä miehiä kulkee tietä pitkin.</w:t>
      </w:r>
    </w:p>
    <w:p>
      <w:r>
        <w:rPr>
          <w:b/>
        </w:rPr>
        <w:t xml:space="preserve">Esimerkki 5.3513</w:t>
      </w:r>
    </w:p>
    <w:p>
      <w:r>
        <w:t xml:space="preserve">Lause 1: Nuori, vaalea tyttö raidallisessa paidassa, sisällä leikkimässä kaatuneella Nesquik-juomasekoituksella. Lause 2: Tytöllä on pilkullinen paita.</w:t>
      </w:r>
    </w:p>
    <w:p>
      <w:r>
        <w:rPr>
          <w:b/>
        </w:rPr>
        <w:t xml:space="preserve">Tulos</w:t>
      </w:r>
    </w:p>
    <w:p>
      <w:r>
        <w:t xml:space="preserve">Lapsi on sisällä.</w:t>
      </w:r>
    </w:p>
    <w:p>
      <w:r>
        <w:rPr>
          <w:b/>
        </w:rPr>
        <w:t xml:space="preserve">Esimerkki 5.3514</w:t>
      </w:r>
    </w:p>
    <w:p>
      <w:r>
        <w:t xml:space="preserve">Lause 1: Raitapaitainen mies pilkkoo sieniä. Lause 2: Mies pilkkoo porkkanoita.</w:t>
      </w:r>
    </w:p>
    <w:p>
      <w:r>
        <w:rPr>
          <w:b/>
        </w:rPr>
        <w:t xml:space="preserve">Tulos</w:t>
      </w:r>
    </w:p>
    <w:p>
      <w:r>
        <w:t xml:space="preserve">Mies valmistaa ruokaa</w:t>
      </w:r>
    </w:p>
    <w:p>
      <w:r>
        <w:rPr>
          <w:b/>
        </w:rPr>
        <w:t xml:space="preserve">Esimerkki 5.3515</w:t>
      </w:r>
    </w:p>
    <w:p>
      <w:r>
        <w:t xml:space="preserve">Lause 1: Kädet, joilla on maalatut kynnet, irrottavat kynsilakkaa. Lause 2: He juovat pullon Windex-puhdistusainetta.</w:t>
      </w:r>
    </w:p>
    <w:p>
      <w:r>
        <w:rPr>
          <w:b/>
        </w:rPr>
        <w:t xml:space="preserve">Tulos</w:t>
      </w:r>
    </w:p>
    <w:p>
      <w:r>
        <w:t xml:space="preserve">He maalaavat kynsiään.</w:t>
      </w:r>
    </w:p>
    <w:p>
      <w:r>
        <w:rPr>
          <w:b/>
        </w:rPr>
        <w:t xml:space="preserve">Esimerkki 5.3516</w:t>
      </w:r>
    </w:p>
    <w:p>
      <w:r>
        <w:t xml:space="preserve">Lause 1: Liivipäinen mies työskentelee ulkona. Lause 2: Mies työskentelee toimistossa.</w:t>
      </w:r>
    </w:p>
    <w:p>
      <w:r>
        <w:rPr>
          <w:b/>
        </w:rPr>
        <w:t xml:space="preserve">Tulos</w:t>
      </w:r>
    </w:p>
    <w:p>
      <w:r>
        <w:t xml:space="preserve">mies työskentelee ulkona</w:t>
      </w:r>
    </w:p>
    <w:p>
      <w:r>
        <w:rPr>
          <w:b/>
        </w:rPr>
        <w:t xml:space="preserve">Esimerkki 5.3517</w:t>
      </w:r>
    </w:p>
    <w:p>
      <w:r>
        <w:t xml:space="preserve">Lause 1: Huone, jossa on pukuihin ja silmälaseihin pukeutuneita miehiä. Lause 2: Miehet ovat salaa muukalaisia toiselta planeetalta, jotka suunnittelevat Nebraskan valtaamista.</w:t>
      </w:r>
    </w:p>
    <w:p>
      <w:r>
        <w:rPr>
          <w:b/>
        </w:rPr>
        <w:t xml:space="preserve">Tulos</w:t>
      </w:r>
    </w:p>
    <w:p>
      <w:r>
        <w:t xml:space="preserve">Miehet ovat kaikki pukeutuneet muodollisiin vaatteisiin, jotka muistuttavat toisiaan.</w:t>
      </w:r>
    </w:p>
    <w:p>
      <w:r>
        <w:rPr>
          <w:b/>
        </w:rPr>
        <w:t xml:space="preserve">Esimerkki 5.3518</w:t>
      </w:r>
    </w:p>
    <w:p>
      <w:r>
        <w:t xml:space="preserve">Lause 1: Nuori yläosattomissa oleva mies, jolla on aurinkolasit ja shortsit, pitää jalkapalloa kädessään. Lause 2: Nainen istuttaa puun.</w:t>
      </w:r>
    </w:p>
    <w:p>
      <w:r>
        <w:rPr>
          <w:b/>
        </w:rPr>
        <w:t xml:space="preserve">Tulos</w:t>
      </w:r>
    </w:p>
    <w:p>
      <w:r>
        <w:t xml:space="preserve">Paidaton mies pitelee palloa.</w:t>
      </w:r>
    </w:p>
    <w:p>
      <w:r>
        <w:rPr>
          <w:b/>
        </w:rPr>
        <w:t xml:space="preserve">Esimerkki 5.3519</w:t>
      </w:r>
    </w:p>
    <w:p>
      <w:r>
        <w:t xml:space="preserve">Lause 1: Taateleita, pähkinöitä ja mausteita, siististi segmentoituina vaakakärryyn, jota mies työntää. Lause 2: Mies on kotona katsomassa jalkapalloa yksin.</w:t>
      </w:r>
    </w:p>
    <w:p>
      <w:r>
        <w:rPr>
          <w:b/>
        </w:rPr>
        <w:t xml:space="preserve">Tulos</w:t>
      </w:r>
    </w:p>
    <w:p>
      <w:r>
        <w:t xml:space="preserve">Mies työntää kärryjä.</w:t>
      </w:r>
    </w:p>
    <w:p>
      <w:r>
        <w:rPr>
          <w:b/>
        </w:rPr>
        <w:t xml:space="preserve">Esimerkki 5.3520</w:t>
      </w:r>
    </w:p>
    <w:p>
      <w:r>
        <w:t xml:space="preserve">Lause 1: Peruskoulun tyttöjen jalkapallojoukkue harjoittelee kentällä. Lause 2: Tytöt istuvat pelikentällä.</w:t>
      </w:r>
    </w:p>
    <w:p>
      <w:r>
        <w:rPr>
          <w:b/>
        </w:rPr>
        <w:t xml:space="preserve">Tulos</w:t>
      </w:r>
    </w:p>
    <w:p>
      <w:r>
        <w:t xml:space="preserve">tytöt pelaavat peliä</w:t>
      </w:r>
    </w:p>
    <w:p>
      <w:r>
        <w:rPr>
          <w:b/>
        </w:rPr>
        <w:t xml:space="preserve">Esimerkki 5.3521</w:t>
      </w:r>
    </w:p>
    <w:p>
      <w:r>
        <w:t xml:space="preserve">Lause 1: Paljon ihmisiä kokouksessa, jonka takaosassa seisoo mies, jolla on musta paita ja musta hattu. Lause 2: Mies mustassa paidassa ja mustassa hatussa katseli televisiota.</w:t>
      </w:r>
    </w:p>
    <w:p>
      <w:r>
        <w:rPr>
          <w:b/>
        </w:rPr>
        <w:t xml:space="preserve">Tulos</w:t>
      </w:r>
    </w:p>
    <w:p>
      <w:r>
        <w:t xml:space="preserve">Paljon ihmisiä kokouksessa, jonka takana seisoo mies, jolla on musta paita ja musta hattu.</w:t>
      </w:r>
    </w:p>
    <w:p>
      <w:r>
        <w:rPr>
          <w:b/>
        </w:rPr>
        <w:t xml:space="preserve">Esimerkki 5.3522</w:t>
      </w:r>
    </w:p>
    <w:p>
      <w:r>
        <w:t xml:space="preserve">Lause 1: Pariskunta poseeraa kuvassa graffititaiteen edessä. Lause 2: Pariskunta kokkaa ulkona.</w:t>
      </w:r>
    </w:p>
    <w:p>
      <w:r>
        <w:rPr>
          <w:b/>
        </w:rPr>
        <w:t xml:space="preserve">Tulos</w:t>
      </w:r>
    </w:p>
    <w:p>
      <w:r>
        <w:t xml:space="preserve">Pariskunta poseeraa kuvaa varten.</w:t>
      </w:r>
    </w:p>
    <w:p>
      <w:r>
        <w:rPr>
          <w:b/>
        </w:rPr>
        <w:t xml:space="preserve">Esimerkki 5.3523</w:t>
      </w:r>
    </w:p>
    <w:p>
      <w:r>
        <w:t xml:space="preserve">Lause 1: Nuori latinalaisamerikkalainen tyttö leikkaa piirtämiään taideteoksia. Lause 2: espanjalainen tyttö piirtää...</w:t>
      </w:r>
    </w:p>
    <w:p>
      <w:r>
        <w:rPr>
          <w:b/>
        </w:rPr>
        <w:t xml:space="preserve">Tulos</w:t>
      </w:r>
    </w:p>
    <w:p>
      <w:r>
        <w:t xml:space="preserve">Espanjalaistytöllä on sakset</w:t>
      </w:r>
    </w:p>
    <w:p>
      <w:r>
        <w:rPr>
          <w:b/>
        </w:rPr>
        <w:t xml:space="preserve">Esimerkki 5.3524</w:t>
      </w:r>
    </w:p>
    <w:p>
      <w:r>
        <w:t xml:space="preserve">Lause 1: Pienen vaalean tytön suuhun on tarttunut sinistä kuorrutetta, kun hän lopettaa hetkeksi kuppikakun syömisen katsellakseen toista pientä tyttöä. Lause 2: Pieni tyttö juoksee leikkikentällä.</w:t>
      </w:r>
    </w:p>
    <w:p>
      <w:r>
        <w:rPr>
          <w:b/>
        </w:rPr>
        <w:t xml:space="preserve">Tulos</w:t>
      </w:r>
    </w:p>
    <w:p>
      <w:r>
        <w:t xml:space="preserve">Pikkutyttö pitää kovasti kuppikakustaan.</w:t>
      </w:r>
    </w:p>
    <w:p>
      <w:r>
        <w:rPr>
          <w:b/>
        </w:rPr>
        <w:t xml:space="preserve">Esimerkki 5.3525</w:t>
      </w:r>
    </w:p>
    <w:p>
      <w:r>
        <w:t xml:space="preserve">Lause 1: Mies seisoo ajoradalla, hänellä on vaalea paita ja hänellä on reppu kädessään. Lause 2: Mies katselee koiriensa leikkiä.</w:t>
      </w:r>
    </w:p>
    <w:p>
      <w:r>
        <w:rPr>
          <w:b/>
        </w:rPr>
        <w:t xml:space="preserve">Tulos</w:t>
      </w:r>
    </w:p>
    <w:p>
      <w:r>
        <w:t xml:space="preserve">Ulkona seisoo mies.</w:t>
      </w:r>
    </w:p>
    <w:p>
      <w:r>
        <w:rPr>
          <w:b/>
        </w:rPr>
        <w:t xml:space="preserve">Esimerkki 5.3526</w:t>
      </w:r>
    </w:p>
    <w:p>
      <w:r>
        <w:t xml:space="preserve">Lause 1: Joukkue sinisiin peliasuihin pukeutuneita baseball-pelaajia kävelee yhdessä kentällä. Lause 2: Joukkue punaisiin pukeutuneita lacrossepelaajia kävelee toisistaan erossa parkkipaikalla.</w:t>
      </w:r>
    </w:p>
    <w:p>
      <w:r>
        <w:rPr>
          <w:b/>
        </w:rPr>
        <w:t xml:space="preserve">Tulos</w:t>
      </w:r>
    </w:p>
    <w:p>
      <w:r>
        <w:t xml:space="preserve">Kentällä kävelee siniseen pukeutunut pesäpallojoukkue.</w:t>
      </w:r>
    </w:p>
    <w:p>
      <w:r>
        <w:rPr>
          <w:b/>
        </w:rPr>
        <w:t xml:space="preserve">Esimerkki 5.3527</w:t>
      </w:r>
    </w:p>
    <w:p>
      <w:r>
        <w:t xml:space="preserve">Lause 1: Kuulokkeisiin pukeutunut poika istuu naisen olkapäillä. Lause 2: Naisen sylissä olevalla pojalla on boombox.</w:t>
      </w:r>
    </w:p>
    <w:p>
      <w:r>
        <w:rPr>
          <w:b/>
        </w:rPr>
        <w:t xml:space="preserve">Tulos</w:t>
      </w:r>
    </w:p>
    <w:p>
      <w:r>
        <w:t xml:space="preserve">Poika kuuntelee kuulokkeita</w:t>
      </w:r>
    </w:p>
    <w:p>
      <w:r>
        <w:rPr>
          <w:b/>
        </w:rPr>
        <w:t xml:space="preserve">Esimerkki 5.3528</w:t>
      </w:r>
    </w:p>
    <w:p>
      <w:r>
        <w:t xml:space="preserve">Lause 1: pikkupoika rannalla keltaisen lapion kanssa Lause 2: pikkutyttö rannalla keltaisen lapion kanssa</w:t>
      </w:r>
    </w:p>
    <w:p>
      <w:r>
        <w:rPr>
          <w:b/>
        </w:rPr>
        <w:t xml:space="preserve">Tulos</w:t>
      </w:r>
    </w:p>
    <w:p>
      <w:r>
        <w:t xml:space="preserve">pieni poika rannalla lapion kanssa</w:t>
      </w:r>
    </w:p>
    <w:p>
      <w:r>
        <w:rPr>
          <w:b/>
        </w:rPr>
        <w:t xml:space="preserve">Esimerkki 5.3529</w:t>
      </w:r>
    </w:p>
    <w:p>
      <w:r>
        <w:t xml:space="preserve">Lause 1: Skeittari hyppää oranssin liikennekartion yli. Lause 2: surffaaja aallon päällä.</w:t>
      </w:r>
    </w:p>
    <w:p>
      <w:r>
        <w:rPr>
          <w:b/>
        </w:rPr>
        <w:t xml:space="preserve">Tulos</w:t>
      </w:r>
    </w:p>
    <w:p>
      <w:r>
        <w:t xml:space="preserve">rullalautailija hyppää kartiosta yli.</w:t>
      </w:r>
    </w:p>
    <w:p>
      <w:r>
        <w:rPr>
          <w:b/>
        </w:rPr>
        <w:t xml:space="preserve">Esimerkki 5.3530</w:t>
      </w:r>
    </w:p>
    <w:p>
      <w:r>
        <w:t xml:space="preserve">Lause 1: Nainen silittää kotonaan. Lause 2: Nainen pelaa pooloa pellolla.</w:t>
      </w:r>
    </w:p>
    <w:p>
      <w:r>
        <w:rPr>
          <w:b/>
        </w:rPr>
        <w:t xml:space="preserve">Tulos</w:t>
      </w:r>
    </w:p>
    <w:p>
      <w:r>
        <w:t xml:space="preserve">Henkilö talossa</w:t>
      </w:r>
    </w:p>
    <w:p>
      <w:r>
        <w:rPr>
          <w:b/>
        </w:rPr>
        <w:t xml:space="preserve">Esimerkki 5.3531</w:t>
      </w:r>
    </w:p>
    <w:p>
      <w:r>
        <w:t xml:space="preserve">Lause 1: Vanhempi pariskunta on varjojen peitossa sillalla. Lause 2: pariskunta suuren rakennuksen lähellä</w:t>
      </w:r>
    </w:p>
    <w:p>
      <w:r>
        <w:rPr>
          <w:b/>
        </w:rPr>
        <w:t xml:space="preserve">Tulos</w:t>
      </w:r>
    </w:p>
    <w:p>
      <w:r>
        <w:t xml:space="preserve">pariskunta varjojen peitossa</w:t>
      </w:r>
    </w:p>
    <w:p>
      <w:r>
        <w:rPr>
          <w:b/>
        </w:rPr>
        <w:t xml:space="preserve">Esimerkki 5.3532</w:t>
      </w:r>
    </w:p>
    <w:p>
      <w:r>
        <w:t xml:space="preserve">Lause 1: Mies kävelee kokoushuoneen eteen. Lause 2: Bussinkuljettaja puhuttelee lapsia ennen kuin hän sulkee ovet ja lähtee ajamaan.</w:t>
      </w:r>
    </w:p>
    <w:p>
      <w:r>
        <w:rPr>
          <w:b/>
        </w:rPr>
        <w:t xml:space="preserve">Tulos</w:t>
      </w:r>
    </w:p>
    <w:p>
      <w:r>
        <w:t xml:space="preserve">Mies kävelee kohti huoneen etuosaa, jossa on konferenssi.</w:t>
      </w:r>
    </w:p>
    <w:p>
      <w:r>
        <w:rPr>
          <w:b/>
        </w:rPr>
        <w:t xml:space="preserve">Esimerkki 5.3533</w:t>
      </w:r>
    </w:p>
    <w:p>
      <w:r>
        <w:t xml:space="preserve">Lause 1: Siniseen napittomaan paitaan pukeutunut mies kävelee paikallisilla katumarkkinoilla, joilla myydään erilaisia kankaita. Lause 2: Mies lentää lentokoneella.</w:t>
      </w:r>
    </w:p>
    <w:p>
      <w:r>
        <w:rPr>
          <w:b/>
        </w:rPr>
        <w:t xml:space="preserve">Tulos</w:t>
      </w:r>
    </w:p>
    <w:p>
      <w:r>
        <w:t xml:space="preserve">Miehellä on sininen paita napittomana.</w:t>
      </w:r>
    </w:p>
    <w:p>
      <w:r>
        <w:rPr>
          <w:b/>
        </w:rPr>
        <w:t xml:space="preserve">Esimerkki 5.3534</w:t>
      </w:r>
    </w:p>
    <w:p>
      <w:r>
        <w:t xml:space="preserve">Lause 1: Muovikuppi vierellään, pullea parrakas mies, jolla on mustat shortsit, musta fedora ja luumunvärinen lyhythihainen poolo, lepää kannettavalla taittotuolilla nurmikkoisella rinteellä lukiessaan lehteä ja käyttäessään korvanappeja. Lause 2: Mies on sisätiloissa katsomassa televisiota.</w:t>
      </w:r>
    </w:p>
    <w:p>
      <w:r>
        <w:rPr>
          <w:b/>
        </w:rPr>
        <w:t xml:space="preserve">Tulos</w:t>
      </w:r>
    </w:p>
    <w:p>
      <w:r>
        <w:t xml:space="preserve">Mies kuuntelee musiikkia.</w:t>
      </w:r>
    </w:p>
    <w:p>
      <w:r>
        <w:rPr>
          <w:b/>
        </w:rPr>
        <w:t xml:space="preserve">Esimerkki 5.3535</w:t>
      </w:r>
    </w:p>
    <w:p>
      <w:r>
        <w:t xml:space="preserve">Lause 1: Aasialaispoika oranssissa, valkoisessa ja mustassa takissa juhlii Pyhän Patrickin päivää limsan ja vihreän ilmapallon kanssa. Lause 2: Kaksi poikaa leikkii jouluaattona.</w:t>
      </w:r>
    </w:p>
    <w:p>
      <w:r>
        <w:rPr>
          <w:b/>
        </w:rPr>
        <w:t xml:space="preserve">Tulos</w:t>
      </w:r>
    </w:p>
    <w:p>
      <w:r>
        <w:t xml:space="preserve">Oranssiin, mustaan ja valkoiseen pukeutunut poika pitää kädessään juomaa ja ilmapalloa.</w:t>
      </w:r>
    </w:p>
    <w:p>
      <w:r>
        <w:rPr>
          <w:b/>
        </w:rPr>
        <w:t xml:space="preserve">Esimerkki 5.3536</w:t>
      </w:r>
    </w:p>
    <w:p>
      <w:r>
        <w:t xml:space="preserve">Lause 1: Mies laulaa äänekkäästi ja soittaa samalla kitaraa. Lause 2: Mies on kuollut.</w:t>
      </w:r>
    </w:p>
    <w:p>
      <w:r>
        <w:rPr>
          <w:b/>
        </w:rPr>
        <w:t xml:space="preserve">Tulos</w:t>
      </w:r>
    </w:p>
    <w:p>
      <w:r>
        <w:t xml:space="preserve">Mies laulaa äänekkäästi.</w:t>
      </w:r>
    </w:p>
    <w:p>
      <w:r>
        <w:rPr>
          <w:b/>
        </w:rPr>
        <w:t xml:space="preserve">Esimerkki 5.3537</w:t>
      </w:r>
    </w:p>
    <w:p>
      <w:r>
        <w:t xml:space="preserve">Lause 1: Ihmiset yrittävät tuoda esiin, kuinka suuret yritykset eivät välitä ihmisistä vaan ainoastaan rahasta. Lause 2: Linnut lentävät taivaalla.</w:t>
      </w:r>
    </w:p>
    <w:p>
      <w:r>
        <w:rPr>
          <w:b/>
        </w:rPr>
        <w:t xml:space="preserve">Tulos</w:t>
      </w:r>
    </w:p>
    <w:p>
      <w:r>
        <w:t xml:space="preserve">Jotkut ihmiset yrittävät perustella, että yritykset ovat olemassa vain rahan takia.</w:t>
      </w:r>
    </w:p>
    <w:p>
      <w:r>
        <w:rPr>
          <w:b/>
        </w:rPr>
        <w:t xml:space="preserve">Esimerkki 5.3538</w:t>
      </w:r>
    </w:p>
    <w:p>
      <w:r>
        <w:t xml:space="preserve">Lause 1: Lapset harjoittelevat judoa punaisilla ja valkoisilla matoilla. Lause 2: Lapset harjoittelevat miekkailua punaisilla ja valkoisilla matoilla.</w:t>
      </w:r>
    </w:p>
    <w:p>
      <w:r>
        <w:rPr>
          <w:b/>
        </w:rPr>
        <w:t xml:space="preserve">Tulos</w:t>
      </w:r>
    </w:p>
    <w:p>
      <w:r>
        <w:t xml:space="preserve">Lapset harjoittelevat kamppailulajia pehmustetulla lattialla.</w:t>
      </w:r>
    </w:p>
    <w:p>
      <w:r>
        <w:rPr>
          <w:b/>
        </w:rPr>
        <w:t xml:space="preserve">Esimerkki 5.3539</w:t>
      </w:r>
    </w:p>
    <w:p>
      <w:r>
        <w:t xml:space="preserve">Lause 1: Kaksi miestä ja yksi nainen keskustelevat lumisena päivänä. Lause 2: Ihmiset keskustelevat aurinkoisena päivänä.</w:t>
      </w:r>
    </w:p>
    <w:p>
      <w:r>
        <w:rPr>
          <w:b/>
        </w:rPr>
        <w:t xml:space="preserve">Tulos</w:t>
      </w:r>
    </w:p>
    <w:p>
      <w:r>
        <w:t xml:space="preserve">Ihmiset puhuvat lumessa.</w:t>
      </w:r>
    </w:p>
    <w:p>
      <w:r>
        <w:rPr>
          <w:b/>
        </w:rPr>
        <w:t xml:space="preserve">Esimerkki 5.3540</w:t>
      </w:r>
    </w:p>
    <w:p>
      <w:r>
        <w:t xml:space="preserve">Lause 1: Kaksi tyttöä leikkii puun oksalla, toisella heistä on koira Lause 2: Kaksi poikaa leikkii palikoilla.</w:t>
      </w:r>
    </w:p>
    <w:p>
      <w:r>
        <w:rPr>
          <w:b/>
        </w:rPr>
        <w:t xml:space="preserve">Tulos</w:t>
      </w:r>
    </w:p>
    <w:p>
      <w:r>
        <w:t xml:space="preserve">Kaksi tyttöä leikkii oksalla, ja toisella on koira.</w:t>
      </w:r>
    </w:p>
    <w:p>
      <w:r>
        <w:rPr>
          <w:b/>
        </w:rPr>
        <w:t xml:space="preserve">Esimerkki 5.3541</w:t>
      </w:r>
    </w:p>
    <w:p>
      <w:r>
        <w:t xml:space="preserve">Lause 1: Sininen auto numero yhdeksänkymmentä istuu radalla. Lause 2: Numero 90:n auto on punainen ja se ajaa radalla.</w:t>
      </w:r>
    </w:p>
    <w:p>
      <w:r>
        <w:rPr>
          <w:b/>
        </w:rPr>
        <w:t xml:space="preserve">Tulos</w:t>
      </w:r>
    </w:p>
    <w:p>
      <w:r>
        <w:t xml:space="preserve">Auto numero 90 valmistautuu kilpailun aloittamiseen.</w:t>
      </w:r>
    </w:p>
    <w:p>
      <w:r>
        <w:rPr>
          <w:b/>
        </w:rPr>
        <w:t xml:space="preserve">Esimerkki 5.3542</w:t>
      </w:r>
    </w:p>
    <w:p>
      <w:r>
        <w:t xml:space="preserve">Lause 1: Punainen lentokone lentää veneen yllä, kun se jättää jälkeensä vaaleanpunaista savua. Lause 2: Punainen lentokone on pysäköity lentokentälle.</w:t>
      </w:r>
    </w:p>
    <w:p>
      <w:r>
        <w:rPr>
          <w:b/>
        </w:rPr>
        <w:t xml:space="preserve">Tulos</w:t>
      </w:r>
    </w:p>
    <w:p>
      <w:r>
        <w:t xml:space="preserve">Lentokone lentää veneen yli.</w:t>
      </w:r>
    </w:p>
    <w:p>
      <w:r>
        <w:rPr>
          <w:b/>
        </w:rPr>
        <w:t xml:space="preserve">Esimerkki 5.3543</w:t>
      </w:r>
    </w:p>
    <w:p>
      <w:r>
        <w:t xml:space="preserve">Lause 1: Useat ihmiset, joilla on muodolliset vaatteet, nukkuvat yhdessä ruohikolla. Lause 2: Ihmiset ovat työvuorossa laajalti hereillä.</w:t>
      </w:r>
    </w:p>
    <w:p>
      <w:r>
        <w:rPr>
          <w:b/>
        </w:rPr>
        <w:t xml:space="preserve">Tulos</w:t>
      </w:r>
    </w:p>
    <w:p>
      <w:r>
        <w:t xml:space="preserve">Ihmiset makasivat nurmikolla.</w:t>
      </w:r>
    </w:p>
    <w:p>
      <w:r>
        <w:rPr>
          <w:b/>
        </w:rPr>
        <w:t xml:space="preserve">Esimerkki 5.3544</w:t>
      </w:r>
    </w:p>
    <w:p>
      <w:r>
        <w:t xml:space="preserve">Lause 1: Mies, jolla on keskipitkä tukka, päällään punainen pipo ja siniset shortsit ilman paitaa, polvillaan rannalla veistämässä hiekkalinnaa kaukalolla. Lause 2: Mies seisoo pankissa jonossa.</w:t>
      </w:r>
    </w:p>
    <w:p>
      <w:r>
        <w:rPr>
          <w:b/>
        </w:rPr>
        <w:t xml:space="preserve">Tulos</w:t>
      </w:r>
    </w:p>
    <w:p>
      <w:r>
        <w:t xml:space="preserve">Mies hiekan lähellä.</w:t>
      </w:r>
    </w:p>
    <w:p>
      <w:r>
        <w:rPr>
          <w:b/>
        </w:rPr>
        <w:t xml:space="preserve">Esimerkki 5.3545</w:t>
      </w:r>
    </w:p>
    <w:p>
      <w:r>
        <w:t xml:space="preserve">Lause 1: Siniseen takkiin pukeutunut nainen seisoo kadulla hymyillen. Lause 2: lapsi itkee</w:t>
      </w:r>
    </w:p>
    <w:p>
      <w:r>
        <w:rPr>
          <w:b/>
        </w:rPr>
        <w:t xml:space="preserve">Tulos</w:t>
      </w:r>
    </w:p>
    <w:p>
      <w:r>
        <w:t xml:space="preserve">nainen takissa</w:t>
      </w:r>
    </w:p>
    <w:p>
      <w:r>
        <w:rPr>
          <w:b/>
        </w:rPr>
        <w:t xml:space="preserve">Esimerkki 5.3546</w:t>
      </w:r>
    </w:p>
    <w:p>
      <w:r>
        <w:t xml:space="preserve">Lause 1: Naiset polttavat suitsukkeita. Lause 2: Miehet eivät polta mitään.</w:t>
      </w:r>
    </w:p>
    <w:p>
      <w:r>
        <w:rPr>
          <w:b/>
        </w:rPr>
        <w:t xml:space="preserve">Tulos</w:t>
      </w:r>
    </w:p>
    <w:p>
      <w:r>
        <w:t xml:space="preserve">Naiset ovat tässä kuvassa.</w:t>
      </w:r>
    </w:p>
    <w:p>
      <w:r>
        <w:rPr>
          <w:b/>
        </w:rPr>
        <w:t xml:space="preserve">Esimerkki 5.3547</w:t>
      </w:r>
    </w:p>
    <w:p>
      <w:r>
        <w:t xml:space="preserve">Lause 1: Kaksi pelaajaa kohtaa jääkiekossa, kun erotuomari on juuri heittänyt kiekon jäälle. Lause 2: Jääkiekkoilijoilla on jäällä lenkkarit jalassa.</w:t>
      </w:r>
    </w:p>
    <w:p>
      <w:r>
        <w:rPr>
          <w:b/>
        </w:rPr>
        <w:t xml:space="preserve">Tulos</w:t>
      </w:r>
    </w:p>
    <w:p>
      <w:r>
        <w:t xml:space="preserve">Ihmiset pelaavat jääkiekkoa.</w:t>
      </w:r>
    </w:p>
    <w:p>
      <w:r>
        <w:rPr>
          <w:b/>
        </w:rPr>
        <w:t xml:space="preserve">Esimerkki 5.3548</w:t>
      </w:r>
    </w:p>
    <w:p>
      <w:r>
        <w:t xml:space="preserve">Lause 1: Lapsi mustassa paidassa istuu. Lause 2: Lapsella on valkoinen paita ja hän juoksee ulkona.</w:t>
      </w:r>
    </w:p>
    <w:p>
      <w:r>
        <w:rPr>
          <w:b/>
        </w:rPr>
        <w:t xml:space="preserve">Tulos</w:t>
      </w:r>
    </w:p>
    <w:p>
      <w:r>
        <w:t xml:space="preserve">lapsi istuu</w:t>
      </w:r>
    </w:p>
    <w:p>
      <w:r>
        <w:rPr>
          <w:b/>
        </w:rPr>
        <w:t xml:space="preserve">Esimerkki 5.3549</w:t>
      </w:r>
    </w:p>
    <w:p>
      <w:r>
        <w:t xml:space="preserve">Lause 1: Valkoisiin alushousuihin pukeutunut lapsi hyppii ilmassa rantakadun veden yläpuolella, ja taustalla näkyy puita. Lause 2: Lapsi hyppii sisällä.</w:t>
      </w:r>
    </w:p>
    <w:p>
      <w:r>
        <w:rPr>
          <w:b/>
        </w:rPr>
        <w:t xml:space="preserve">Tulos</w:t>
      </w:r>
    </w:p>
    <w:p>
      <w:r>
        <w:t xml:space="preserve">Lapsi leikkii veden äärellä.</w:t>
      </w:r>
    </w:p>
    <w:p>
      <w:r>
        <w:rPr>
          <w:b/>
        </w:rPr>
        <w:t xml:space="preserve">Esimerkki 5.3550</w:t>
      </w:r>
    </w:p>
    <w:p>
      <w:r>
        <w:t xml:space="preserve">Lause 1: Pyöräilijä kantaa pyöränsä esteen yli. Lause 2: Pyöräilijä ajaa jäätyneellä järvellä.</w:t>
      </w:r>
    </w:p>
    <w:p>
      <w:r>
        <w:rPr>
          <w:b/>
        </w:rPr>
        <w:t xml:space="preserve">Tulos</w:t>
      </w:r>
    </w:p>
    <w:p>
      <w:r>
        <w:t xml:space="preserve">Pyöräilijä kantaa pyöräänsä.</w:t>
      </w:r>
    </w:p>
    <w:p>
      <w:r>
        <w:rPr>
          <w:b/>
        </w:rPr>
        <w:t xml:space="preserve">Esimerkki 5.3551</w:t>
      </w:r>
    </w:p>
    <w:p>
      <w:r>
        <w:t xml:space="preserve">Lause 1: Kaksi rakennustyöläistä pitää taukoa; toinen torkkuu tuolissa ja toinen makaa työmaan laudoilla. Lause 2: Miehet juovat olutta ja katsovat jalkapalloa.</w:t>
      </w:r>
    </w:p>
    <w:p>
      <w:r>
        <w:rPr>
          <w:b/>
        </w:rPr>
        <w:t xml:space="preserve">Tulos</w:t>
      </w:r>
    </w:p>
    <w:p>
      <w:r>
        <w:t xml:space="preserve">Yksi mies nukkuu ja toinen makaa työmaalla.</w:t>
      </w:r>
    </w:p>
    <w:p>
      <w:r>
        <w:rPr>
          <w:b/>
        </w:rPr>
        <w:t xml:space="preserve">Esimerkki 5.3552</w:t>
      </w:r>
    </w:p>
    <w:p>
      <w:r>
        <w:t xml:space="preserve">Lause 1: Mies, jolla on machete, istuu ja leikkaa hedelmäpalaa. Lause 2: Mies heittelee hedelmiä ympäriinsä.</w:t>
      </w:r>
    </w:p>
    <w:p>
      <w:r>
        <w:rPr>
          <w:b/>
        </w:rPr>
        <w:t xml:space="preserve">Tulos</w:t>
      </w:r>
    </w:p>
    <w:p>
      <w:r>
        <w:t xml:space="preserve">Mies istuu ja leikkaa hedelmiä.</w:t>
      </w:r>
    </w:p>
    <w:p>
      <w:r>
        <w:rPr>
          <w:b/>
        </w:rPr>
        <w:t xml:space="preserve">Esimerkki 5.3553</w:t>
      </w:r>
    </w:p>
    <w:p>
      <w:r>
        <w:t xml:space="preserve">Lause 1: Nainen teltan ulkopuolella pitelee keltaisen, mustavalkoisen mekkonsa laskoksia. Lause 2: Nainen ei ole missään teltan lähellä pitelemässä mekkonsa laskoksia.</w:t>
      </w:r>
    </w:p>
    <w:p>
      <w:r>
        <w:rPr>
          <w:b/>
        </w:rPr>
        <w:t xml:space="preserve">Tulos</w:t>
      </w:r>
    </w:p>
    <w:p>
      <w:r>
        <w:t xml:space="preserve">Nainen teltan ulkopuolella pitelemässä laskoksia mekossaan.</w:t>
      </w:r>
    </w:p>
    <w:p>
      <w:r>
        <w:rPr>
          <w:b/>
        </w:rPr>
        <w:t xml:space="preserve">Esimerkki 5.3554</w:t>
      </w:r>
    </w:p>
    <w:p>
      <w:r>
        <w:t xml:space="preserve">Lause 1: Yhtyeen johtaja liikuttelee keppiä, kun hänellä on yllään ruudullinen kiltti ja viitta. Lause 2: Hän sukeltaa meressä.</w:t>
      </w:r>
    </w:p>
    <w:p>
      <w:r>
        <w:rPr>
          <w:b/>
        </w:rPr>
        <w:t xml:space="preserve">Tulos</w:t>
      </w:r>
    </w:p>
    <w:p>
      <w:r>
        <w:t xml:space="preserve">Tässä kuvassa on henkilö</w:t>
      </w:r>
    </w:p>
    <w:p>
      <w:r>
        <w:rPr>
          <w:b/>
        </w:rPr>
        <w:t xml:space="preserve">Esimerkki 5.3555</w:t>
      </w:r>
    </w:p>
    <w:p>
      <w:r>
        <w:t xml:space="preserve">Lause 1: Valkoiseen verryttelypukuun pukeutunut poika breikkailee maassa värikkään seinän edessä. Lause 2: Ammattitaitoinen balettitanssija hyppii lavan yli ojentaen kätensä päänsä yli.</w:t>
      </w:r>
    </w:p>
    <w:p>
      <w:r>
        <w:rPr>
          <w:b/>
        </w:rPr>
        <w:t xml:space="preserve">Tulos</w:t>
      </w:r>
    </w:p>
    <w:p>
      <w:r>
        <w:t xml:space="preserve">Nuori tanssija esittää modernia tanssia ulkona.</w:t>
      </w:r>
    </w:p>
    <w:p>
      <w:r>
        <w:rPr>
          <w:b/>
        </w:rPr>
        <w:t xml:space="preserve">Esimerkki 5.3556</w:t>
      </w:r>
    </w:p>
    <w:p>
      <w:r>
        <w:t xml:space="preserve">Lause 1: Keltaiseen paitaan pukeutunut teini ohjaa joukkuettaan urheilukentällä. Lause 2: Valkoiseen paitaan pukeutunut teini ohjaa joukkuettaan.</w:t>
      </w:r>
    </w:p>
    <w:p>
      <w:r>
        <w:rPr>
          <w:b/>
        </w:rPr>
        <w:t xml:space="preserve">Tulos</w:t>
      </w:r>
    </w:p>
    <w:p>
      <w:r>
        <w:t xml:space="preserve">Teini ohjaa ryhmäänsä.</w:t>
      </w:r>
    </w:p>
    <w:p>
      <w:r>
        <w:rPr>
          <w:b/>
        </w:rPr>
        <w:t xml:space="preserve">Esimerkki 5.3557</w:t>
      </w:r>
    </w:p>
    <w:p>
      <w:r>
        <w:t xml:space="preserve">Lause 1: Siniseen toppiin pukeutunut nainen työskentelee tehtaalla. Lause 2: Siniseen pukuun pukeutunut nainen työskentelee johtajan toimistossa.</w:t>
      </w:r>
    </w:p>
    <w:p>
      <w:r>
        <w:rPr>
          <w:b/>
        </w:rPr>
        <w:t xml:space="preserve">Tulos</w:t>
      </w:r>
    </w:p>
    <w:p>
      <w:r>
        <w:t xml:space="preserve">Nainen työskentelee tehdastyössään.</w:t>
      </w:r>
    </w:p>
    <w:p>
      <w:r>
        <w:rPr>
          <w:b/>
        </w:rPr>
        <w:t xml:space="preserve">Esimerkki 5.3558</w:t>
      </w:r>
    </w:p>
    <w:p>
      <w:r>
        <w:t xml:space="preserve">Lause 1: Koira leikkii vedessä. Lause 2: Koira juoksee pellolla.</w:t>
      </w:r>
    </w:p>
    <w:p>
      <w:r>
        <w:rPr>
          <w:b/>
        </w:rPr>
        <w:t xml:space="preserve">Tulos</w:t>
      </w:r>
    </w:p>
    <w:p>
      <w:r>
        <w:t xml:space="preserve">Koira kastuu.</w:t>
      </w:r>
    </w:p>
    <w:p>
      <w:r>
        <w:rPr>
          <w:b/>
        </w:rPr>
        <w:t xml:space="preserve">Esimerkki 5.3559</w:t>
      </w:r>
    </w:p>
    <w:p>
      <w:r>
        <w:t xml:space="preserve">Lause 1: Kuusi lasta lacrosse-asuissa ja kypärissä juoksee kentällä. Lause 2: Kuusi lasta siivoaa huonetta.</w:t>
      </w:r>
    </w:p>
    <w:p>
      <w:r>
        <w:rPr>
          <w:b/>
        </w:rPr>
        <w:t xml:space="preserve">Tulos</w:t>
      </w:r>
    </w:p>
    <w:p>
      <w:r>
        <w:t xml:space="preserve">Lapset juoksevat kentällä.</w:t>
      </w:r>
    </w:p>
    <w:p>
      <w:r>
        <w:rPr>
          <w:b/>
        </w:rPr>
        <w:t xml:space="preserve">Esimerkki 5.3560</w:t>
      </w:r>
    </w:p>
    <w:p>
      <w:r>
        <w:t xml:space="preserve">Lause 1: Joukko ihmisiä juoksee kilpaa nurmikentän poikki. Lause 2: Joukko ihmisiä kävelee pellon poikki.</w:t>
      </w:r>
    </w:p>
    <w:p>
      <w:r>
        <w:rPr>
          <w:b/>
        </w:rPr>
        <w:t xml:space="preserve">Tulos</w:t>
      </w:r>
    </w:p>
    <w:p>
      <w:r>
        <w:t xml:space="preserve">Joukko ihmisiä ajaa ylinopeutta pellon läpi...</w:t>
      </w:r>
    </w:p>
    <w:p>
      <w:r>
        <w:rPr>
          <w:b/>
        </w:rPr>
        <w:t xml:space="preserve">Esimerkki 5.3561</w:t>
      </w:r>
    </w:p>
    <w:p>
      <w:r>
        <w:t xml:space="preserve">Lause 1: Musta koira seisoo seinällä oranssin vieressä. Lause 2: Koira on valkoinen ja pieni.</w:t>
      </w:r>
    </w:p>
    <w:p>
      <w:r>
        <w:rPr>
          <w:b/>
        </w:rPr>
        <w:t xml:space="preserve">Tulos</w:t>
      </w:r>
    </w:p>
    <w:p>
      <w:r>
        <w:t xml:space="preserve">Koira on lähellä oranssia.</w:t>
      </w:r>
    </w:p>
    <w:p>
      <w:r>
        <w:rPr>
          <w:b/>
        </w:rPr>
        <w:t xml:space="preserve">Esimerkki 5.3562</w:t>
      </w:r>
    </w:p>
    <w:p>
      <w:r>
        <w:t xml:space="preserve">Lause 1: Sinipaitainen poika kiipeää aidan yli. Lause 2: Sinipaitainen tyttö kiipeää aidan yli.</w:t>
      </w:r>
    </w:p>
    <w:p>
      <w:r>
        <w:rPr>
          <w:b/>
        </w:rPr>
        <w:t xml:space="preserve">Tulos</w:t>
      </w:r>
    </w:p>
    <w:p>
      <w:r>
        <w:t xml:space="preserve">Sinipaitainen henkilö kiipeää aidan yli.</w:t>
      </w:r>
    </w:p>
    <w:p>
      <w:r>
        <w:rPr>
          <w:b/>
        </w:rPr>
        <w:t xml:space="preserve">Esimerkki 5.3563</w:t>
      </w:r>
    </w:p>
    <w:p>
      <w:r>
        <w:t xml:space="preserve">Lause 1: Nuori mies käyttää Apple-tietokonetta ja surffaa internetissä. Lause 2: Mies käyttää tietokonetta paahtoleivän tekemiseen.</w:t>
      </w:r>
    </w:p>
    <w:p>
      <w:r>
        <w:rPr>
          <w:b/>
        </w:rPr>
        <w:t xml:space="preserve">Tulos</w:t>
      </w:r>
    </w:p>
    <w:p>
      <w:r>
        <w:t xml:space="preserve">Mies käyttää tietokonetta</w:t>
      </w:r>
    </w:p>
    <w:p>
      <w:r>
        <w:rPr>
          <w:b/>
        </w:rPr>
        <w:t xml:space="preserve">Esimerkki 5.3564</w:t>
      </w:r>
    </w:p>
    <w:p>
      <w:r>
        <w:t xml:space="preserve">Lause 1: Rullaluistimilla pelataan kilpailullista peliä, joukkueet näyttävät jahtaavan toista pelaajaa. Lause 2: peliä ei tapahdu</w:t>
      </w:r>
    </w:p>
    <w:p>
      <w:r>
        <w:rPr>
          <w:b/>
        </w:rPr>
        <w:t xml:space="preserve">Tulos</w:t>
      </w:r>
    </w:p>
    <w:p>
      <w:r>
        <w:t xml:space="preserve">peli on käynnissä</w:t>
      </w:r>
    </w:p>
    <w:p>
      <w:r>
        <w:rPr>
          <w:b/>
        </w:rPr>
        <w:t xml:space="preserve">Esimerkki 5.3565</w:t>
      </w:r>
    </w:p>
    <w:p>
      <w:r>
        <w:t xml:space="preserve">Lause 1: Mies katselee vanhan naisen kelloa. Lause 2: Mies katselee kenkiään.</w:t>
      </w:r>
    </w:p>
    <w:p>
      <w:r>
        <w:rPr>
          <w:b/>
        </w:rPr>
        <w:t xml:space="preserve">Tulos</w:t>
      </w:r>
    </w:p>
    <w:p>
      <w:r>
        <w:t xml:space="preserve">Mies katselee vanhaa naisten kelloa.</w:t>
      </w:r>
    </w:p>
    <w:p>
      <w:r>
        <w:rPr>
          <w:b/>
        </w:rPr>
        <w:t xml:space="preserve">Esimerkki 5.3566</w:t>
      </w:r>
    </w:p>
    <w:p>
      <w:r>
        <w:t xml:space="preserve">Lause 1: Poika leikkii leikkikentän kiipeilytelineessä Lause 2: Poika nukkuu kotona.</w:t>
      </w:r>
    </w:p>
    <w:p>
      <w:r>
        <w:rPr>
          <w:b/>
        </w:rPr>
        <w:t xml:space="preserve">Tulos</w:t>
      </w:r>
    </w:p>
    <w:p>
      <w:r>
        <w:t xml:space="preserve">poika leikkii</w:t>
      </w:r>
    </w:p>
    <w:p>
      <w:r>
        <w:rPr>
          <w:b/>
        </w:rPr>
        <w:t xml:space="preserve">Esimerkki 5.3567</w:t>
      </w:r>
    </w:p>
    <w:p>
      <w:r>
        <w:t xml:space="preserve">Lause 1: Vaaleanpunaiseen takkiin pukeutunut nainen kävelee punaisen mekon näyteikkunan ohi kaupunkiympäristössä. Lause 2: Nainen syö pizzaa</w:t>
      </w:r>
    </w:p>
    <w:p>
      <w:r>
        <w:rPr>
          <w:b/>
        </w:rPr>
        <w:t xml:space="preserve">Tulos</w:t>
      </w:r>
    </w:p>
    <w:p>
      <w:r>
        <w:t xml:space="preserve">vaaleanpunaiseen takkiin pukeutunut nainen kävelee punaisen mekon näyteikkunan ohi kaupunkimaisemassa.</w:t>
      </w:r>
    </w:p>
    <w:p>
      <w:r>
        <w:rPr>
          <w:b/>
        </w:rPr>
        <w:t xml:space="preserve">Esimerkki 5.3568</w:t>
      </w:r>
    </w:p>
    <w:p>
      <w:r>
        <w:t xml:space="preserve">Lause 1: Tyttö ajaa oranssilla pyörällä. Lause 2: Tyttö ajaa vihreällä pyörällä.</w:t>
      </w:r>
    </w:p>
    <w:p>
      <w:r>
        <w:rPr>
          <w:b/>
        </w:rPr>
        <w:t xml:space="preserve">Tulos</w:t>
      </w:r>
    </w:p>
    <w:p>
      <w:r>
        <w:t xml:space="preserve">Lapsi ajaa pyörällä.</w:t>
      </w:r>
    </w:p>
    <w:p>
      <w:r>
        <w:rPr>
          <w:b/>
        </w:rPr>
        <w:t xml:space="preserve">Esimerkki 5.3569</w:t>
      </w:r>
    </w:p>
    <w:p>
      <w:r>
        <w:t xml:space="preserve">Lause 1: Mustaihoinen hattupäinen mies kävelee merenrannalla härkien kanssa. Lause 2: Kaksi pientä koiraa kävelee autiolla rannalla.</w:t>
      </w:r>
    </w:p>
    <w:p>
      <w:r>
        <w:rPr>
          <w:b/>
        </w:rPr>
        <w:t xml:space="preserve">Tulos</w:t>
      </w:r>
    </w:p>
    <w:p>
      <w:r>
        <w:t xml:space="preserve">Mies kävelee ulkona suurten eläinten kanssa.</w:t>
      </w:r>
    </w:p>
    <w:p>
      <w:r>
        <w:rPr>
          <w:b/>
        </w:rPr>
        <w:t xml:space="preserve">Esimerkki 5.3570</w:t>
      </w:r>
    </w:p>
    <w:p>
      <w:r>
        <w:t xml:space="preserve">Lause 1: Sotilasmies saa ruokaa ruokalassa. Lause 2: Sotilasmies ampuu jonkun.</w:t>
      </w:r>
    </w:p>
    <w:p>
      <w:r>
        <w:rPr>
          <w:b/>
        </w:rPr>
        <w:t xml:space="preserve">Tulos</w:t>
      </w:r>
    </w:p>
    <w:p>
      <w:r>
        <w:t xml:space="preserve">Mies syö ruokaa.</w:t>
      </w:r>
    </w:p>
    <w:p>
      <w:r>
        <w:rPr>
          <w:b/>
        </w:rPr>
        <w:t xml:space="preserve">Esimerkki 5.3571</w:t>
      </w:r>
    </w:p>
    <w:p>
      <w:r>
        <w:t xml:space="preserve">Lause 1: Rupinen lihava mies seisoo koiran ja tavaroita täynnä olevien ostoskärryjen vieressä. Lause 2: Laiha nainen istuu ostoskärryssä.</w:t>
      </w:r>
    </w:p>
    <w:p>
      <w:r>
        <w:rPr>
          <w:b/>
        </w:rPr>
        <w:t xml:space="preserve">Tulos</w:t>
      </w:r>
    </w:p>
    <w:p>
      <w:r>
        <w:t xml:space="preserve">Mies seisoo kärryjen ja koiran vieressä.</w:t>
      </w:r>
    </w:p>
    <w:p>
      <w:r>
        <w:rPr>
          <w:b/>
        </w:rPr>
        <w:t xml:space="preserve">Esimerkki 5.3572</w:t>
      </w:r>
    </w:p>
    <w:p>
      <w:r>
        <w:t xml:space="preserve">Lause 1: Henkilö kävelee katua pitkin pitkiä, kapeita ja erivärisiä rakennuksia pitkin. Lause 2: Henkilö on sisällä.</w:t>
      </w:r>
    </w:p>
    <w:p>
      <w:r>
        <w:rPr>
          <w:b/>
        </w:rPr>
        <w:t xml:space="preserve">Tulos</w:t>
      </w:r>
    </w:p>
    <w:p>
      <w:r>
        <w:t xml:space="preserve">Henkilö kävelee.</w:t>
      </w:r>
    </w:p>
    <w:p>
      <w:r>
        <w:rPr>
          <w:b/>
        </w:rPr>
        <w:t xml:space="preserve">Esimerkki 5.3573</w:t>
      </w:r>
    </w:p>
    <w:p>
      <w:r>
        <w:t xml:space="preserve">Lause 1: Nainen hymyilee ulkoilmamarkkinoilla. Lause 2: Nainen lakaisee sisällä lattiaa.</w:t>
      </w:r>
    </w:p>
    <w:p>
      <w:r>
        <w:rPr>
          <w:b/>
        </w:rPr>
        <w:t xml:space="preserve">Tulos</w:t>
      </w:r>
    </w:p>
    <w:p>
      <w:r>
        <w:t xml:space="preserve">Nainen iloisella ilmeellä torilla.</w:t>
      </w:r>
    </w:p>
    <w:p>
      <w:r>
        <w:rPr>
          <w:b/>
        </w:rPr>
        <w:t xml:space="preserve">Esimerkki 5.3574</w:t>
      </w:r>
    </w:p>
    <w:p>
      <w:r>
        <w:t xml:space="preserve">Lause 1: Koira juoksee veden läpi suoraan kohti kameraa. Lause 2: Koira nukkuu nurmikolla.</w:t>
      </w:r>
    </w:p>
    <w:p>
      <w:r>
        <w:rPr>
          <w:b/>
        </w:rPr>
        <w:t xml:space="preserve">Tulos</w:t>
      </w:r>
    </w:p>
    <w:p>
      <w:r>
        <w:t xml:space="preserve">Koira juoksee veden läpi.</w:t>
      </w:r>
    </w:p>
    <w:p>
      <w:r>
        <w:rPr>
          <w:b/>
        </w:rPr>
        <w:t xml:space="preserve">Esimerkki 5.3575</w:t>
      </w:r>
    </w:p>
    <w:p>
      <w:r>
        <w:t xml:space="preserve">Lause 1: Nainen kävelee reippaasti huonekaluja täynnä olevan rakennuksen ohi. Lause 2: Nainen menee huonekaluliikkeeseen ostamaan myynnissä olevan banjokellon vuodelta 1820.</w:t>
      </w:r>
    </w:p>
    <w:p>
      <w:r>
        <w:rPr>
          <w:b/>
        </w:rPr>
        <w:t xml:space="preserve">Tulos</w:t>
      </w:r>
    </w:p>
    <w:p>
      <w:r>
        <w:t xml:space="preserve">Nainen kävelee kaupan ohi katsomatta, sillä hänen miehensä on varoittanut häntä käyttämästä rahaa.</w:t>
      </w:r>
    </w:p>
    <w:p>
      <w:r>
        <w:rPr>
          <w:b/>
        </w:rPr>
        <w:t xml:space="preserve">Esimerkki 5.3576</w:t>
      </w:r>
    </w:p>
    <w:p>
      <w:r>
        <w:t xml:space="preserve">Lause 1: Valkoiseen paitaan pukeutunut nuori mies pitää molempia käsiään päänsä yläpuolella. Lause 2: Mies istui käsiensä päällä.</w:t>
      </w:r>
    </w:p>
    <w:p>
      <w:r>
        <w:rPr>
          <w:b/>
        </w:rPr>
        <w:t xml:space="preserve">Tulos</w:t>
      </w:r>
    </w:p>
    <w:p>
      <w:r>
        <w:t xml:space="preserve">Miehen käsi on vyötärön yläpuolella.</w:t>
      </w:r>
    </w:p>
    <w:p>
      <w:r>
        <w:rPr>
          <w:b/>
        </w:rPr>
        <w:t xml:space="preserve">Esimerkki 5.3577</w:t>
      </w:r>
    </w:p>
    <w:p>
      <w:r>
        <w:t xml:space="preserve">Lause 1: Punaiseen pukeutunut naispyöräilijä käyttää viestintälaitetta, kun toinen kävelee ohi. Lause 2: Mustiin pukeutunut nainen kiipeää kuntosalin kallioseinää pitkin.</w:t>
      </w:r>
    </w:p>
    <w:p>
      <w:r>
        <w:rPr>
          <w:b/>
        </w:rPr>
        <w:t xml:space="preserve">Tulos</w:t>
      </w:r>
    </w:p>
    <w:p>
      <w:r>
        <w:t xml:space="preserve">Siellä on nainen, jolla on punainen vaatetus.</w:t>
      </w:r>
    </w:p>
    <w:p>
      <w:r>
        <w:rPr>
          <w:b/>
        </w:rPr>
        <w:t xml:space="preserve">Esimerkki 5.3578</w:t>
      </w:r>
    </w:p>
    <w:p>
      <w:r>
        <w:t xml:space="preserve">Lause 1: Nainen, jolla on raidallinen paita ja sininen hame, kävelee peilin ikkunan edessä Lause 2: Nainen juoksee kylpyhuoneeseen.</w:t>
      </w:r>
    </w:p>
    <w:p>
      <w:r>
        <w:rPr>
          <w:b/>
        </w:rPr>
        <w:t xml:space="preserve">Tulos</w:t>
      </w:r>
    </w:p>
    <w:p>
      <w:r>
        <w:t xml:space="preserve">Nainen hameessa katselee itseään peilistä.</w:t>
      </w:r>
    </w:p>
    <w:p>
      <w:r>
        <w:rPr>
          <w:b/>
        </w:rPr>
        <w:t xml:space="preserve">Esimerkki 5.3579</w:t>
      </w:r>
    </w:p>
    <w:p>
      <w:r>
        <w:t xml:space="preserve">Lause 1: Kaksi miestä työskentelee teurastamossa; toinen leikkaa lihaa teurastetusta lehmästä, kun taas toinen letkuttaa lattiaa. Lause 2: Kolme teurastajaa siivoaa lihan limaa.</w:t>
      </w:r>
    </w:p>
    <w:p>
      <w:r>
        <w:rPr>
          <w:b/>
        </w:rPr>
        <w:t xml:space="preserve">Tulos</w:t>
      </w:r>
    </w:p>
    <w:p>
      <w:r>
        <w:t xml:space="preserve">Kaksi miestä työskentelee kaupassa, joka myy kuolleita eläimiä.</w:t>
      </w:r>
    </w:p>
    <w:p>
      <w:r>
        <w:rPr>
          <w:b/>
        </w:rPr>
        <w:t xml:space="preserve">Esimerkki 5.3580</w:t>
      </w:r>
    </w:p>
    <w:p>
      <w:r>
        <w:t xml:space="preserve">Lause 1: Kaksi miestä seisoo kassakoneen edessä, jossa on useita tavaroita. Lause 2: Kaksi miestä poistuu kaupasta lastenvaunujen kanssa, jotka ovat täynnä elintarvikkeita.</w:t>
      </w:r>
    </w:p>
    <w:p>
      <w:r>
        <w:rPr>
          <w:b/>
        </w:rPr>
        <w:t xml:space="preserve">Tulos</w:t>
      </w:r>
    </w:p>
    <w:p>
      <w:r>
        <w:t xml:space="preserve">Kaksi miestä seisoo kassakoneen edessä, jossa on useita tavaroita.</w:t>
      </w:r>
    </w:p>
    <w:p>
      <w:r>
        <w:rPr>
          <w:b/>
        </w:rPr>
        <w:t xml:space="preserve">Esimerkki 5.3581</w:t>
      </w:r>
    </w:p>
    <w:p>
      <w:r>
        <w:t xml:space="preserve">Lause 1: Seitsemäksi kääpiöksi pukeutuneet Disney-työntekijät vilkuttavat vierailijoille, ja Goofy liittyy heidän seuraansa taustalla. Lause 2: Työntekijät mulkoilevat lapsia.</w:t>
      </w:r>
    </w:p>
    <w:p>
      <w:r>
        <w:rPr>
          <w:b/>
        </w:rPr>
        <w:t xml:space="preserve">Tulos</w:t>
      </w:r>
    </w:p>
    <w:p>
      <w:r>
        <w:t xml:space="preserve">Työntekijät ovat pukeutuneet pukuihin.</w:t>
      </w:r>
    </w:p>
    <w:p>
      <w:r>
        <w:rPr>
          <w:b/>
        </w:rPr>
        <w:t xml:space="preserve">Esimerkki 5.3582</w:t>
      </w:r>
    </w:p>
    <w:p>
      <w:r>
        <w:t xml:space="preserve">Lause 1: Poika, jolla on ruoka-astia päänsä päällä, istuu toisen vihreätakkisen pojan vieressä. Lause 2: Nainen ja hänen tyttärensä kävelevät hiekkatietä pitkin kantaen ämpäreitä raikasta vettä.</w:t>
      </w:r>
    </w:p>
    <w:p>
      <w:r>
        <w:rPr>
          <w:b/>
        </w:rPr>
        <w:t xml:space="preserve">Tulos</w:t>
      </w:r>
    </w:p>
    <w:p>
      <w:r>
        <w:t xml:space="preserve">Lapsi istuu hyvin liikkumatta, jotta hänen kantamansa ei järkkyisi, ja toinen lapsi on lähellä.</w:t>
      </w:r>
    </w:p>
    <w:p>
      <w:r>
        <w:rPr>
          <w:b/>
        </w:rPr>
        <w:t xml:space="preserve">Esimerkki 5.3583</w:t>
      </w:r>
    </w:p>
    <w:p>
      <w:r>
        <w:t xml:space="preserve">Lause 1: Pienet lapset leikkivät kuolleiden lehtien kasassa. Lause 2: Lapset eivät leikkineet lehdissä.</w:t>
      </w:r>
    </w:p>
    <w:p>
      <w:r>
        <w:rPr>
          <w:b/>
        </w:rPr>
        <w:t xml:space="preserve">Tulos</w:t>
      </w:r>
    </w:p>
    <w:p>
      <w:r>
        <w:t xml:space="preserve">Lapset leikkivät lehdissä.</w:t>
      </w:r>
    </w:p>
    <w:p>
      <w:r>
        <w:rPr>
          <w:b/>
        </w:rPr>
        <w:t xml:space="preserve">Esimerkki 5.3584</w:t>
      </w:r>
    </w:p>
    <w:p>
      <w:r>
        <w:t xml:space="preserve">Lause 1: Kaksi nuorta tyttöä, joilla on sienimailat, leikkivät, kun vanhempi tyttö toimii erotuomarina. Lause 2: Kentällä pelataan jalkapallopeliä.</w:t>
      </w:r>
    </w:p>
    <w:p>
      <w:r>
        <w:rPr>
          <w:b/>
        </w:rPr>
        <w:t xml:space="preserve">Tulos</w:t>
      </w:r>
    </w:p>
    <w:p>
      <w:r>
        <w:t xml:space="preserve">Tytöt leikkivät yhdessä</w:t>
      </w:r>
    </w:p>
    <w:p>
      <w:r>
        <w:rPr>
          <w:b/>
        </w:rPr>
        <w:t xml:space="preserve">Esimerkki 5.3585</w:t>
      </w:r>
    </w:p>
    <w:p>
      <w:r>
        <w:t xml:space="preserve">Lause 1: Mies istuu katutolpalla suoraan palopostin takana. Lause 2: Ulkona seisoo mies...</w:t>
      </w:r>
    </w:p>
    <w:p>
      <w:r>
        <w:rPr>
          <w:b/>
        </w:rPr>
        <w:t xml:space="preserve">Tulos</w:t>
      </w:r>
    </w:p>
    <w:p>
      <w:r>
        <w:t xml:space="preserve">Ulkona istuu mies</w:t>
      </w:r>
    </w:p>
    <w:p>
      <w:r>
        <w:rPr>
          <w:b/>
        </w:rPr>
        <w:t xml:space="preserve">Esimerkki 5.3586</w:t>
      </w:r>
    </w:p>
    <w:p>
      <w:r>
        <w:t xml:space="preserve">Lause 1: Mies, jolla on irokeesi, parta ja nahkatakki, istuu vaaleanpunaisen irokeesin ja silmälasipäisen tytön kanssa. Lause 2: Kukaan ei istu.</w:t>
      </w:r>
    </w:p>
    <w:p>
      <w:r>
        <w:rPr>
          <w:b/>
        </w:rPr>
        <w:t xml:space="preserve">Tulos</w:t>
      </w:r>
    </w:p>
    <w:p>
      <w:r>
        <w:t xml:space="preserve">Henkilö istuu</w:t>
      </w:r>
    </w:p>
    <w:p>
      <w:r>
        <w:rPr>
          <w:b/>
        </w:rPr>
        <w:t xml:space="preserve">Esimerkki 5.3587</w:t>
      </w:r>
    </w:p>
    <w:p>
      <w:r>
        <w:t xml:space="preserve">Lause 1: Siniseen paitaan ja raidalliseen solmioon pukeutunut mies kävelee viemärin kannen lähellä. Lause 2: Mies lenkkipuvussa kävelee viemärin lähellä.</w:t>
      </w:r>
    </w:p>
    <w:p>
      <w:r>
        <w:rPr>
          <w:b/>
        </w:rPr>
        <w:t xml:space="preserve">Tulos</w:t>
      </w:r>
    </w:p>
    <w:p>
      <w:r>
        <w:t xml:space="preserve">Paita ja solmioinen mies kävelee.</w:t>
      </w:r>
    </w:p>
    <w:p>
      <w:r>
        <w:rPr>
          <w:b/>
        </w:rPr>
        <w:t xml:space="preserve">Esimerkki 5.3588</w:t>
      </w:r>
    </w:p>
    <w:p>
      <w:r>
        <w:t xml:space="preserve">Lause 1: Nainen manipuloi astioita astianpesukoneessa miehen ja toisen naisen kanssa vieressä. Lause 2: Nainen on kotona nukkumassa sohvalla.</w:t>
      </w:r>
    </w:p>
    <w:p>
      <w:r>
        <w:rPr>
          <w:b/>
        </w:rPr>
        <w:t xml:space="preserve">Tulos</w:t>
      </w:r>
    </w:p>
    <w:p>
      <w:r>
        <w:t xml:space="preserve">Nainen tiskaa.</w:t>
      </w:r>
    </w:p>
    <w:p>
      <w:r>
        <w:rPr>
          <w:b/>
        </w:rPr>
        <w:t xml:space="preserve">Esimerkki 5.3589</w:t>
      </w:r>
    </w:p>
    <w:p>
      <w:r>
        <w:t xml:space="preserve">Lause 1: Musta koira on jalkapallon luona ja ruskea koira juoksee. Lause 2: Kaksi koiraa makaa ruohikossa.</w:t>
      </w:r>
    </w:p>
    <w:p>
      <w:r>
        <w:rPr>
          <w:b/>
        </w:rPr>
        <w:t xml:space="preserve">Tulos</w:t>
      </w:r>
    </w:p>
    <w:p>
      <w:r>
        <w:t xml:space="preserve">Ulkona on kaksi koiraa.</w:t>
      </w:r>
    </w:p>
    <w:p>
      <w:r>
        <w:rPr>
          <w:b/>
        </w:rPr>
        <w:t xml:space="preserve">Esimerkki 5.3590</w:t>
      </w:r>
    </w:p>
    <w:p>
      <w:r>
        <w:t xml:space="preserve">Lause 1: Näytetään erittäin vilkas bussikatu, jonka ympärillä on aasialaisia ihmisiä kävelemässä ja pyöräilemässä. Lause 2: Kadut näyttävät tänään tyhjiltä.</w:t>
      </w:r>
    </w:p>
    <w:p>
      <w:r>
        <w:rPr>
          <w:b/>
        </w:rPr>
        <w:t xml:space="preserve">Tulos</w:t>
      </w:r>
    </w:p>
    <w:p>
      <w:r>
        <w:t xml:space="preserve">Monet ihmiset kulkevat vilkkaalla kadulla polkupyörien kanssa.</w:t>
      </w:r>
    </w:p>
    <w:p>
      <w:r>
        <w:rPr>
          <w:b/>
        </w:rPr>
        <w:t xml:space="preserve">Esimerkki 5.3591</w:t>
      </w:r>
    </w:p>
    <w:p>
      <w:r>
        <w:t xml:space="preserve">Lause 1: mies, jonka käsivarteen on kirjoitettu vihreä merkki Lause 2: Mies on niputettu kylmältä.</w:t>
      </w:r>
    </w:p>
    <w:p>
      <w:r>
        <w:rPr>
          <w:b/>
        </w:rPr>
        <w:t xml:space="preserve">Tulos</w:t>
      </w:r>
    </w:p>
    <w:p>
      <w:r>
        <w:t xml:space="preserve">mies kiireisessä paikassa</w:t>
      </w:r>
    </w:p>
    <w:p>
      <w:r>
        <w:rPr>
          <w:b/>
        </w:rPr>
        <w:t xml:space="preserve">Esimerkki 5.3592</w:t>
      </w:r>
    </w:p>
    <w:p>
      <w:r>
        <w:t xml:space="preserve">Lause 1: Ihmiset kävelevät supermarketissa. Lause 2: Peuralauma.</w:t>
      </w:r>
    </w:p>
    <w:p>
      <w:r>
        <w:rPr>
          <w:b/>
        </w:rPr>
        <w:t xml:space="preserve">Tulos</w:t>
      </w:r>
    </w:p>
    <w:p>
      <w:r>
        <w:t xml:space="preserve">Ihmiset kävelevät</w:t>
      </w:r>
    </w:p>
    <w:p>
      <w:r>
        <w:rPr>
          <w:b/>
        </w:rPr>
        <w:t xml:space="preserve">Esimerkki 5.3593</w:t>
      </w:r>
    </w:p>
    <w:p>
      <w:r>
        <w:t xml:space="preserve">Lause 1: Joukko ihmisiä nurmikolla, joista yksi kuvaa jotain kameralla. Lause 2: Ryhmä ihmisiä seisoo jalkakäytävällä.</w:t>
      </w:r>
    </w:p>
    <w:p>
      <w:r>
        <w:rPr>
          <w:b/>
        </w:rPr>
        <w:t xml:space="preserve">Tulos</w:t>
      </w:r>
    </w:p>
    <w:p>
      <w:r>
        <w:t xml:space="preserve">Nurmikolla on joukko ihmisiä.</w:t>
      </w:r>
    </w:p>
    <w:p>
      <w:r>
        <w:rPr>
          <w:b/>
        </w:rPr>
        <w:t xml:space="preserve">Esimerkki 5.3594</w:t>
      </w:r>
    </w:p>
    <w:p>
      <w:r>
        <w:t xml:space="preserve">Lause 1: Mustaan takkiin pukeutunut mies pystyttää jäätelökioskinsa tummansiniseen villapaitaan pukeutuneen pikkupojan ja hattarapusseilla koristeltua pylvästä pitelevän tytön avustuksella. Lause 2: Perhe jää kotiin katsomaan elokuvia.</w:t>
      </w:r>
    </w:p>
    <w:p>
      <w:r>
        <w:rPr>
          <w:b/>
        </w:rPr>
        <w:t xml:space="preserve">Tulos</w:t>
      </w:r>
    </w:p>
    <w:p>
      <w:r>
        <w:t xml:space="preserve">mies on pystyttämässä jäätelökioskia lasten kanssa.</w:t>
      </w:r>
    </w:p>
    <w:p>
      <w:r>
        <w:rPr>
          <w:b/>
        </w:rPr>
        <w:t xml:space="preserve">Esimerkki 5.3595</w:t>
      </w:r>
    </w:p>
    <w:p>
      <w:r>
        <w:t xml:space="preserve">Lause 1: Valkoiseen pukeutunut naisurheilija lämmittelee venyttelemällä. Lause 2: Mustiin pukeutunut tyttö venyttelee yksin kentällä.</w:t>
      </w:r>
    </w:p>
    <w:p>
      <w:r>
        <w:rPr>
          <w:b/>
        </w:rPr>
        <w:t xml:space="preserve">Tulos</w:t>
      </w:r>
    </w:p>
    <w:p>
      <w:r>
        <w:t xml:space="preserve">Valkopukuinen urheilija venyttelee.</w:t>
      </w:r>
    </w:p>
    <w:p>
      <w:r>
        <w:rPr>
          <w:b/>
        </w:rPr>
        <w:t xml:space="preserve">Esimerkki 5.3596</w:t>
      </w:r>
    </w:p>
    <w:p>
      <w:r>
        <w:t xml:space="preserve">Lause 1: Mies ja nainen syleilevät toisiaan vastakkain, molemmilla on punaiset vaatteet, naisella punainen mekko ja miehellä punainen paita ja mustat housut. Lause 2: Mies ja nainen pyöräilevät tandemilla puiston läpi.</w:t>
      </w:r>
    </w:p>
    <w:p>
      <w:r>
        <w:rPr>
          <w:b/>
        </w:rPr>
        <w:t xml:space="preserve">Tulos</w:t>
      </w:r>
    </w:p>
    <w:p>
      <w:r>
        <w:t xml:space="preserve">Kuvassa on mies ja nainen.</w:t>
      </w:r>
    </w:p>
    <w:p>
      <w:r>
        <w:rPr>
          <w:b/>
        </w:rPr>
        <w:t xml:space="preserve">Esimerkki 5.3597</w:t>
      </w:r>
    </w:p>
    <w:p>
      <w:r>
        <w:t xml:space="preserve">Lause 1: Kolme naista työskentelee yhdessä pöydän ääressä, joka on täynnä pulloja ja kulhoja. Lause 2: Naiset nukkuvat yhdessä sängyssä.</w:t>
      </w:r>
    </w:p>
    <w:p>
      <w:r>
        <w:rPr>
          <w:b/>
        </w:rPr>
        <w:t xml:space="preserve">Tulos</w:t>
      </w:r>
    </w:p>
    <w:p>
      <w:r>
        <w:t xml:space="preserve">Ryhmä, joka työskentelee keskenään.</w:t>
      </w:r>
    </w:p>
    <w:p>
      <w:r>
        <w:rPr>
          <w:b/>
        </w:rPr>
        <w:t xml:space="preserve">Esimerkki 5.3598</w:t>
      </w:r>
    </w:p>
    <w:p>
      <w:r>
        <w:t xml:space="preserve">Lause 1: Lyhythiuksinen nainen pitää sylissään pientä vauvaa. Lause 2: Mies pitelee vauvaa.</w:t>
      </w:r>
    </w:p>
    <w:p>
      <w:r>
        <w:rPr>
          <w:b/>
        </w:rPr>
        <w:t xml:space="preserve">Tulos</w:t>
      </w:r>
    </w:p>
    <w:p>
      <w:r>
        <w:t xml:space="preserve">Nainen saa lapsen.</w:t>
      </w:r>
    </w:p>
    <w:p>
      <w:r>
        <w:rPr>
          <w:b/>
        </w:rPr>
        <w:t xml:space="preserve">Esimerkki 5.3599</w:t>
      </w:r>
    </w:p>
    <w:p>
      <w:r>
        <w:t xml:space="preserve">Lause 1: Mies kalastaa rannalla, kun neljä ihmistä on lähellä vesiskootterilla. Lause 2: Neljä ihmistä kalastaa, kun mies ajaa vesiskootterilla.</w:t>
      </w:r>
    </w:p>
    <w:p>
      <w:r>
        <w:rPr>
          <w:b/>
        </w:rPr>
        <w:t xml:space="preserve">Tulos</w:t>
      </w:r>
    </w:p>
    <w:p>
      <w:r>
        <w:t xml:space="preserve">Mies kalastaa.</w:t>
      </w:r>
    </w:p>
    <w:p>
      <w:r>
        <w:rPr>
          <w:b/>
        </w:rPr>
        <w:t xml:space="preserve">Esimerkki 5.3600</w:t>
      </w:r>
    </w:p>
    <w:p>
      <w:r>
        <w:t xml:space="preserve">Lause 1: Vaaleanpunainen hattupäinen nainen nyörittää violettiin pukeutuneen pikkutytön kenkiä. Lause 2: Nainen sitoo tytön jalkoja yhteen.</w:t>
      </w:r>
    </w:p>
    <w:p>
      <w:r>
        <w:rPr>
          <w:b/>
        </w:rPr>
        <w:t xml:space="preserve">Tulos</w:t>
      </w:r>
    </w:p>
    <w:p>
      <w:r>
        <w:t xml:space="preserve">Nainen korjaa lapsen kenkiä.</w:t>
      </w:r>
    </w:p>
    <w:p>
      <w:r>
        <w:rPr>
          <w:b/>
        </w:rPr>
        <w:t xml:space="preserve">Esimerkki 5.3601</w:t>
      </w:r>
    </w:p>
    <w:p>
      <w:r>
        <w:t xml:space="preserve">Lause 1: Mies viimeistelee pitkää laihaa maalausta, jonka ympärillä on hajallaan maaleja. Lause 2: Nainen viimeistelee piirustusta.</w:t>
      </w:r>
    </w:p>
    <w:p>
      <w:r>
        <w:rPr>
          <w:b/>
        </w:rPr>
        <w:t xml:space="preserve">Tulos</w:t>
      </w:r>
    </w:p>
    <w:p>
      <w:r>
        <w:t xml:space="preserve">Eräs mies viimeistelee maalausta.</w:t>
      </w:r>
    </w:p>
    <w:p>
      <w:r>
        <w:rPr>
          <w:b/>
        </w:rPr>
        <w:t xml:space="preserve">Esimerkki 5.3602</w:t>
      </w:r>
    </w:p>
    <w:p>
      <w:r>
        <w:t xml:space="preserve">Lause 1: Tummapaitainen mies istuu valkoisen hatun vieressä ja nukkuu. Lause 2: Valkoisen hatun vieressä valvoo tummapaitainen mies.</w:t>
      </w:r>
    </w:p>
    <w:p>
      <w:r>
        <w:rPr>
          <w:b/>
        </w:rPr>
        <w:t xml:space="preserve">Tulos</w:t>
      </w:r>
    </w:p>
    <w:p>
      <w:r>
        <w:t xml:space="preserve">Paitainen mies nukkuu valkoisen hatun vieressä.</w:t>
      </w:r>
    </w:p>
    <w:p>
      <w:r>
        <w:rPr>
          <w:b/>
        </w:rPr>
        <w:t xml:space="preserve">Esimerkki 5.3603</w:t>
      </w:r>
    </w:p>
    <w:p>
      <w:r>
        <w:t xml:space="preserve">Lause 1: Mies käyttää suurennuslaseja työskennellessään puun käsityöprojektin parissa. Lause 2: Mies maalaa aitaa.</w:t>
      </w:r>
    </w:p>
    <w:p>
      <w:r>
        <w:rPr>
          <w:b/>
        </w:rPr>
        <w:t xml:space="preserve">Tulos</w:t>
      </w:r>
    </w:p>
    <w:p>
      <w:r>
        <w:t xml:space="preserve">Mies työskentelee erään projektin parissa.</w:t>
      </w:r>
    </w:p>
    <w:p>
      <w:r>
        <w:rPr>
          <w:b/>
        </w:rPr>
        <w:t xml:space="preserve">Esimerkki 5.3604</w:t>
      </w:r>
    </w:p>
    <w:p>
      <w:r>
        <w:t xml:space="preserve">Lause 1: sotilaat 2 ja siviilit istuvat penkillä bussipysäkillä Lause 2: ihmiset ryöstävät pankkia.</w:t>
      </w:r>
    </w:p>
    <w:p>
      <w:r>
        <w:rPr>
          <w:b/>
        </w:rPr>
        <w:t xml:space="preserve">Tulos</w:t>
      </w:r>
    </w:p>
    <w:p>
      <w:r>
        <w:t xml:space="preserve">Sotilaat ja siviilit istuvat yhdessä.</w:t>
      </w:r>
    </w:p>
    <w:p>
      <w:r>
        <w:rPr>
          <w:b/>
        </w:rPr>
        <w:t xml:space="preserve">Esimerkki 5.3605</w:t>
      </w:r>
    </w:p>
    <w:p>
      <w:r>
        <w:t xml:space="preserve">Lause 1: Mustapaitainen mies tekee kuplia. Lause 2: Valkoiseen paitaan pukeutunut mies juo kahvia.</w:t>
      </w:r>
    </w:p>
    <w:p>
      <w:r>
        <w:rPr>
          <w:b/>
        </w:rPr>
        <w:t xml:space="preserve">Tulos</w:t>
      </w:r>
    </w:p>
    <w:p>
      <w:r>
        <w:t xml:space="preserve">Mies ja kuplia.</w:t>
      </w:r>
    </w:p>
    <w:p>
      <w:r>
        <w:rPr>
          <w:b/>
        </w:rPr>
        <w:t xml:space="preserve">Esimerkki 5.3606</w:t>
      </w:r>
    </w:p>
    <w:p>
      <w:r>
        <w:t xml:space="preserve">Lause 1: Lokki katselee, kun puseroon ja huiviin pukeutunut nainen lukee sanomalehteä. Lause 2: Lokki lentää tyhjän meren yllä.</w:t>
      </w:r>
    </w:p>
    <w:p>
      <w:r>
        <w:rPr>
          <w:b/>
        </w:rPr>
        <w:t xml:space="preserve">Tulos</w:t>
      </w:r>
    </w:p>
    <w:p>
      <w:r>
        <w:t xml:space="preserve">Nainen lukee</w:t>
      </w:r>
    </w:p>
    <w:p>
      <w:r>
        <w:rPr>
          <w:b/>
        </w:rPr>
        <w:t xml:space="preserve">Esimerkki 5.3607</w:t>
      </w:r>
    </w:p>
    <w:p>
      <w:r>
        <w:t xml:space="preserve">Lause 1: silmälasipäinen mies, jolla on parta ja valkoinen t-paita, istuu rumpujen ääressä. Lause 2: Bändi valmistautuu nousemaan lentokoneeseen.</w:t>
      </w:r>
    </w:p>
    <w:p>
      <w:r>
        <w:rPr>
          <w:b/>
        </w:rPr>
        <w:t xml:space="preserve">Tulos</w:t>
      </w:r>
    </w:p>
    <w:p>
      <w:r>
        <w:t xml:space="preserve">Vanha rokkari valmistautuu soittamaan rumpujaan.</w:t>
      </w:r>
    </w:p>
    <w:p>
      <w:r>
        <w:rPr>
          <w:b/>
        </w:rPr>
        <w:t xml:space="preserve">Esimerkki 5.3608</w:t>
      </w:r>
    </w:p>
    <w:p>
      <w:r>
        <w:t xml:space="preserve">Lause 1: Mies, jolla on vihreä hihaton t-paita, punavalkoiset ja mustat alushousut sekä siniset sukkahousut, laulaa tai puhuu mikrofoniin. Lause 2: Kenelläkään ei ole mikrofonia.</w:t>
      </w:r>
    </w:p>
    <w:p>
      <w:r>
        <w:rPr>
          <w:b/>
        </w:rPr>
        <w:t xml:space="preserve">Tulos</w:t>
      </w:r>
    </w:p>
    <w:p>
      <w:r>
        <w:t xml:space="preserve">Miehellä on mikrofoni.</w:t>
      </w:r>
    </w:p>
    <w:p>
      <w:r>
        <w:rPr>
          <w:b/>
        </w:rPr>
        <w:t xml:space="preserve">Esimerkki 5.3609</w:t>
      </w:r>
    </w:p>
    <w:p>
      <w:r>
        <w:t xml:space="preserve">Lause 1: Henkilö istuu ristissä ulkona nurmikolla. Lause 2: henkilö juoksee</w:t>
      </w:r>
    </w:p>
    <w:p>
      <w:r>
        <w:rPr>
          <w:b/>
        </w:rPr>
        <w:t xml:space="preserve">Tulos</w:t>
      </w:r>
    </w:p>
    <w:p>
      <w:r>
        <w:t xml:space="preserve">henkilö istuu</w:t>
      </w:r>
    </w:p>
    <w:p>
      <w:r>
        <w:rPr>
          <w:b/>
        </w:rPr>
        <w:t xml:space="preserve">Esimerkki 5.3610</w:t>
      </w:r>
    </w:p>
    <w:p>
      <w:r>
        <w:t xml:space="preserve">Lause 1: Kaksi pikkulasta leikkii värikkäällä pehmustetulla leikkialueella. Lause 2: Pikkulapset nukkuvat sängyssä.</w:t>
      </w:r>
    </w:p>
    <w:p>
      <w:r>
        <w:rPr>
          <w:b/>
        </w:rPr>
        <w:t xml:space="preserve">Tulos</w:t>
      </w:r>
    </w:p>
    <w:p>
      <w:r>
        <w:t xml:space="preserve">Pari pientä lasta leikkii samassa huoneessa.</w:t>
      </w:r>
    </w:p>
    <w:p>
      <w:r>
        <w:rPr>
          <w:b/>
        </w:rPr>
        <w:t xml:space="preserve">Esimerkki 5.3611</w:t>
      </w:r>
    </w:p>
    <w:p>
      <w:r>
        <w:t xml:space="preserve">Lause 1: Naiset nousevat hyvin pienestä punaisesta autosta. Lause 2: Mies hyppää autoonsa.</w:t>
      </w:r>
    </w:p>
    <w:p>
      <w:r>
        <w:rPr>
          <w:b/>
        </w:rPr>
        <w:t xml:space="preserve">Tulos</w:t>
      </w:r>
    </w:p>
    <w:p>
      <w:r>
        <w:t xml:space="preserve">Nainen nousee autostaan.</w:t>
      </w:r>
    </w:p>
    <w:p>
      <w:r>
        <w:rPr>
          <w:b/>
        </w:rPr>
        <w:t xml:space="preserve">Esimerkki 5.3612</w:t>
      </w:r>
    </w:p>
    <w:p>
      <w:r>
        <w:t xml:space="preserve">Lause 1: Aikuinen mies ja kaksi aasialaista syntyperää olevaa lasta hyppäävät tielle. Lause 2: Kolme ihmistä nukahti tielle.</w:t>
      </w:r>
    </w:p>
    <w:p>
      <w:r>
        <w:rPr>
          <w:b/>
        </w:rPr>
        <w:t xml:space="preserve">Tulos</w:t>
      </w:r>
    </w:p>
    <w:p>
      <w:r>
        <w:t xml:space="preserve">Mies ja kaksi lasta hyppäävät tielle.</w:t>
      </w:r>
    </w:p>
    <w:p>
      <w:r>
        <w:rPr>
          <w:b/>
        </w:rPr>
        <w:t xml:space="preserve">Esimerkki 5.3613</w:t>
      </w:r>
    </w:p>
    <w:p>
      <w:r>
        <w:t xml:space="preserve">Lause 1: Maanalaisen liikenteen sisäänkäynti Oxford Circusin asemalle. Lause 2: Siellä on suuri niitty, jossa on kukkia.</w:t>
      </w:r>
    </w:p>
    <w:p>
      <w:r>
        <w:rPr>
          <w:b/>
        </w:rPr>
        <w:t xml:space="preserve">Tulos</w:t>
      </w:r>
    </w:p>
    <w:p>
      <w:r>
        <w:t xml:space="preserve">Siellä on sisäänkäynti.</w:t>
      </w:r>
    </w:p>
    <w:p>
      <w:r>
        <w:rPr>
          <w:b/>
        </w:rPr>
        <w:t xml:space="preserve">Esimerkki 5.3614</w:t>
      </w:r>
    </w:p>
    <w:p>
      <w:r>
        <w:t xml:space="preserve">Lause 1: Kaksi lasta tasapainoilee tukin päällä ja pitelee köyttä. Lause 2: Köyttä ei ole</w:t>
      </w:r>
    </w:p>
    <w:p>
      <w:r>
        <w:rPr>
          <w:b/>
        </w:rPr>
        <w:t xml:space="preserve">Tulos</w:t>
      </w:r>
    </w:p>
    <w:p>
      <w:r>
        <w:t xml:space="preserve">Kaksi lasta pitelee köyttä</w:t>
      </w:r>
    </w:p>
    <w:p>
      <w:r>
        <w:rPr>
          <w:b/>
        </w:rPr>
        <w:t xml:space="preserve">Esimerkki 5.3615</w:t>
      </w:r>
    </w:p>
    <w:p>
      <w:r>
        <w:t xml:space="preserve">Lause 1: Quinn-niminen poika puhaltaa kynttilät syntymäpäiväkakustaan Lause 2: Quinn syö tacoa siskonsa bar mitzvahissa.</w:t>
      </w:r>
    </w:p>
    <w:p>
      <w:r>
        <w:rPr>
          <w:b/>
        </w:rPr>
        <w:t xml:space="preserve">Tulos</w:t>
      </w:r>
    </w:p>
    <w:p>
      <w:r>
        <w:t xml:space="preserve">Quinn puhaltaa kynttilät kakkuunsa.</w:t>
      </w:r>
    </w:p>
    <w:p>
      <w:r>
        <w:rPr>
          <w:b/>
        </w:rPr>
        <w:t xml:space="preserve">Esimerkki 5.3616</w:t>
      </w:r>
    </w:p>
    <w:p>
      <w:r>
        <w:t xml:space="preserve">Lause 1: Silmälasipäinen mies tuijottaa avaruuteen. Lause 2: Mies makaa sängyssä silmät kiinni.</w:t>
      </w:r>
    </w:p>
    <w:p>
      <w:r>
        <w:rPr>
          <w:b/>
        </w:rPr>
        <w:t xml:space="preserve">Tulos</w:t>
      </w:r>
    </w:p>
    <w:p>
      <w:r>
        <w:t xml:space="preserve">Miehellä on silmälasit.</w:t>
      </w:r>
    </w:p>
    <w:p>
      <w:r>
        <w:rPr>
          <w:b/>
        </w:rPr>
        <w:t xml:space="preserve">Esimerkki 5.3617</w:t>
      </w:r>
    </w:p>
    <w:p>
      <w:r>
        <w:t xml:space="preserve">Lause 1: Joukko miehiä pelaa jalkapalloa jalkapallokentällä. Lause 2: tyttö ui</w:t>
      </w:r>
    </w:p>
    <w:p>
      <w:r>
        <w:rPr>
          <w:b/>
        </w:rPr>
        <w:t xml:space="preserve">Tulos</w:t>
      </w:r>
    </w:p>
    <w:p>
      <w:r>
        <w:t xml:space="preserve">miehet pelaavat jalkapalloa</w:t>
      </w:r>
    </w:p>
    <w:p>
      <w:r>
        <w:rPr>
          <w:b/>
        </w:rPr>
        <w:t xml:space="preserve">Esimerkki 5.3618</w:t>
      </w:r>
    </w:p>
    <w:p>
      <w:r>
        <w:t xml:space="preserve">Lause 1: Valkoiseen paitaan pukeutunut mies valmistaa shish kabobia. Lause 2: Mustapaitainen mies valmistaa ruokaa.</w:t>
      </w:r>
    </w:p>
    <w:p>
      <w:r>
        <w:rPr>
          <w:b/>
        </w:rPr>
        <w:t xml:space="preserve">Tulos</w:t>
      </w:r>
    </w:p>
    <w:p>
      <w:r>
        <w:t xml:space="preserve">Mies valmistaa ruokaa.</w:t>
      </w:r>
    </w:p>
    <w:p>
      <w:r>
        <w:rPr>
          <w:b/>
        </w:rPr>
        <w:t xml:space="preserve">Esimerkki 5.3619</w:t>
      </w:r>
    </w:p>
    <w:p>
      <w:r>
        <w:t xml:space="preserve">Lause 1: Nainen puhdistaa rakennuksen ikkunoita. Lause 2: Nainen tuhoaa rakennuksen ikkunoita.</w:t>
      </w:r>
    </w:p>
    <w:p>
      <w:r>
        <w:rPr>
          <w:b/>
        </w:rPr>
        <w:t xml:space="preserve">Tulos</w:t>
      </w:r>
    </w:p>
    <w:p>
      <w:r>
        <w:t xml:space="preserve">Nainen puhdistaa rakennuksen ikkunoita.</w:t>
      </w:r>
    </w:p>
    <w:p>
      <w:r>
        <w:rPr>
          <w:b/>
        </w:rPr>
        <w:t xml:space="preserve">Esimerkki 5.3620</w:t>
      </w:r>
    </w:p>
    <w:p>
      <w:r>
        <w:t xml:space="preserve">Lause 1: Vanhempi herrasmies, jolla on hieman harmaa parta, seuloo vesikaukalossa olevaa ruukkupinoa. Lause 2: Vanhempi mies nukkuu.</w:t>
      </w:r>
    </w:p>
    <w:p>
      <w:r>
        <w:rPr>
          <w:b/>
        </w:rPr>
        <w:t xml:space="preserve">Tulos</w:t>
      </w:r>
    </w:p>
    <w:p>
      <w:r>
        <w:t xml:space="preserve">Vanhempi mies seuloo ruukkupinoa -</w:t>
      </w:r>
    </w:p>
    <w:p>
      <w:r>
        <w:rPr>
          <w:b/>
        </w:rPr>
        <w:t xml:space="preserve">Esimerkki 5.3621</w:t>
      </w:r>
    </w:p>
    <w:p>
      <w:r>
        <w:t xml:space="preserve">Lause 1: Mies soittaa kitaraa, kun pienet lapset tanssivat hänen ympärillään ja vanhemmat lapset pelaavat jalkapalloa. Lause 2: Mies soittaa kitaraa, kun lapset nukkuvat sängyissään.</w:t>
      </w:r>
    </w:p>
    <w:p>
      <w:r>
        <w:rPr>
          <w:b/>
        </w:rPr>
        <w:t xml:space="preserve">Tulos</w:t>
      </w:r>
    </w:p>
    <w:p>
      <w:r>
        <w:t xml:space="preserve">Mies soittaa kitaraa lapsille</w:t>
      </w:r>
    </w:p>
    <w:p>
      <w:r>
        <w:rPr>
          <w:b/>
        </w:rPr>
        <w:t xml:space="preserve">Esimerkki 5.3622</w:t>
      </w:r>
    </w:p>
    <w:p>
      <w:r>
        <w:t xml:space="preserve">Lause 1: Poika, jolla on shortsit ja raitapaita, seisoo vilkkaasti liikennöidyllä jalkakäytävällä. Lause 2: Tyttö, jolla on shortsit ja raidallinen paita, seisoo vilkkaalla jalkakäytävällä.</w:t>
      </w:r>
    </w:p>
    <w:p>
      <w:r>
        <w:rPr>
          <w:b/>
        </w:rPr>
        <w:t xml:space="preserve">Tulos</w:t>
      </w:r>
    </w:p>
    <w:p>
      <w:r>
        <w:t xml:space="preserve">Shortseihin ja paitaan pukeutunut poika seisoo vilkkaasti liikennöidyllä jalkakäytävällä.</w:t>
      </w:r>
    </w:p>
    <w:p>
      <w:r>
        <w:rPr>
          <w:b/>
        </w:rPr>
        <w:t xml:space="preserve">Esimerkki 5.3623</w:t>
      </w:r>
    </w:p>
    <w:p>
      <w:r>
        <w:t xml:space="preserve">Lause 1: Nainen punaisessa villapaidassa ja esiliinassa pesee tarjottimen lavuaarissa. Lause 2: Vihreään mekkoon pukeutunut nainen pesee tarjottimen lavuaarissa.</w:t>
      </w:r>
    </w:p>
    <w:p>
      <w:r>
        <w:rPr>
          <w:b/>
        </w:rPr>
        <w:t xml:space="preserve">Tulos</w:t>
      </w:r>
    </w:p>
    <w:p>
      <w:r>
        <w:t xml:space="preserve">Henkilö käyttää vettä astioiden puhdistamiseen.</w:t>
      </w:r>
    </w:p>
    <w:p>
      <w:r>
        <w:rPr>
          <w:b/>
        </w:rPr>
        <w:t xml:space="preserve">Esimerkki 5.3624</w:t>
      </w:r>
    </w:p>
    <w:p>
      <w:r>
        <w:t xml:space="preserve">Lause 1: Äiti ja poika kelkkailevat lumista rinnettä alas hymyillen. Lause 2: Perhe on menossa kirkkoon aurinkoisena päivänä.</w:t>
      </w:r>
    </w:p>
    <w:p>
      <w:r>
        <w:rPr>
          <w:b/>
        </w:rPr>
        <w:t xml:space="preserve">Tulos</w:t>
      </w:r>
    </w:p>
    <w:p>
      <w:r>
        <w:t xml:space="preserve">Äidillä ja pojalla on hauskaa.</w:t>
      </w:r>
    </w:p>
    <w:p>
      <w:r>
        <w:rPr>
          <w:b/>
        </w:rPr>
        <w:t xml:space="preserve">Esimerkki 5.3625</w:t>
      </w:r>
    </w:p>
    <w:p>
      <w:r>
        <w:t xml:space="preserve">Lause 1: Mies näyttää tylsistyneeltä, kun toinen mies katselee kahden korumikroskoopin läpi lapsen viihdyttäessä. Lause 2: Nainen hyppää ylös ilosta.</w:t>
      </w:r>
    </w:p>
    <w:p>
      <w:r>
        <w:rPr>
          <w:b/>
        </w:rPr>
        <w:t xml:space="preserve">Tulos</w:t>
      </w:r>
    </w:p>
    <w:p>
      <w:r>
        <w:t xml:space="preserve">Kaksi miestä seisoskelee, kun lasta viihdytetään muualla.</w:t>
      </w:r>
    </w:p>
    <w:p>
      <w:r>
        <w:rPr>
          <w:b/>
        </w:rPr>
        <w:t xml:space="preserve">Esimerkki 5.3626</w:t>
      </w:r>
    </w:p>
    <w:p>
      <w:r>
        <w:t xml:space="preserve">Lause 1: Pukumies, jolla on viinilasi kädessään, puhuu juhlissa olevalle ihmisryhmälle. Lause 2: Mies puhuu kaloille akvaariossa.</w:t>
      </w:r>
    </w:p>
    <w:p>
      <w:r>
        <w:rPr>
          <w:b/>
        </w:rPr>
        <w:t xml:space="preserve">Tulos</w:t>
      </w:r>
    </w:p>
    <w:p>
      <w:r>
        <w:t xml:space="preserve">Mies puhuu ihmisille juhlissa.</w:t>
      </w:r>
    </w:p>
    <w:p>
      <w:r>
        <w:rPr>
          <w:b/>
        </w:rPr>
        <w:t xml:space="preserve">Esimerkki 5.3627</w:t>
      </w:r>
    </w:p>
    <w:p>
      <w:r>
        <w:t xml:space="preserve">Lause 1: Taksin ohi kulkee mies, jolla on lippis ja takki. Lause 2: Mies istuu elokuvateatterissa.</w:t>
      </w:r>
    </w:p>
    <w:p>
      <w:r>
        <w:rPr>
          <w:b/>
        </w:rPr>
        <w:t xml:space="preserve">Tulos</w:t>
      </w:r>
    </w:p>
    <w:p>
      <w:r>
        <w:t xml:space="preserve">Miehellä on lippis.</w:t>
      </w:r>
    </w:p>
    <w:p>
      <w:r>
        <w:rPr>
          <w:b/>
        </w:rPr>
        <w:t xml:space="preserve">Esimerkki 5.3628</w:t>
      </w:r>
    </w:p>
    <w:p>
      <w:r>
        <w:t xml:space="preserve">Lause 1: Yksinäinen retkeilijä vuoristomaisemissa katselee vastaviljattua maata, joka on valmisteltu Step-istutusjärjestelmällä. Lause 2: Henkilö nukkuu</w:t>
      </w:r>
    </w:p>
    <w:p>
      <w:r>
        <w:rPr>
          <w:b/>
        </w:rPr>
        <w:t xml:space="preserve">Tulos</w:t>
      </w:r>
    </w:p>
    <w:p>
      <w:r>
        <w:t xml:space="preserve">Henkilö on ulkona.</w:t>
      </w:r>
    </w:p>
    <w:p>
      <w:r>
        <w:rPr>
          <w:b/>
        </w:rPr>
        <w:t xml:space="preserve">Esimerkki 5.3629</w:t>
      </w:r>
    </w:p>
    <w:p>
      <w:r>
        <w:t xml:space="preserve">Lause 1: Nuori poika pelaa koripalloa stadionilla. Lause 2: aikuinen on kentällä harjoittelemassa.</w:t>
      </w:r>
    </w:p>
    <w:p>
      <w:r>
        <w:rPr>
          <w:b/>
        </w:rPr>
        <w:t xml:space="preserve">Tulos</w:t>
      </w:r>
    </w:p>
    <w:p>
      <w:r>
        <w:t xml:space="preserve">on urheilupelaaja</w:t>
      </w:r>
    </w:p>
    <w:p>
      <w:r>
        <w:rPr>
          <w:b/>
        </w:rPr>
        <w:t xml:space="preserve">Esimerkki 5.3630</w:t>
      </w:r>
    </w:p>
    <w:p>
      <w:r>
        <w:t xml:space="preserve">Lause 1: Ryhmä retkeilijöitä kiipeilee tulivuoriperäisen kallion keskellä. Lause 2: Joukko ihmisiä pelaa pokeria keittiön pöydässä.</w:t>
      </w:r>
    </w:p>
    <w:p>
      <w:r>
        <w:rPr>
          <w:b/>
        </w:rPr>
        <w:t xml:space="preserve">Tulos</w:t>
      </w:r>
    </w:p>
    <w:p>
      <w:r>
        <w:t xml:space="preserve">Joukko ihmisiä on ulkona.</w:t>
      </w:r>
    </w:p>
    <w:p>
      <w:r>
        <w:rPr>
          <w:b/>
        </w:rPr>
        <w:t xml:space="preserve">Esimerkki 5.3631</w:t>
      </w:r>
    </w:p>
    <w:p>
      <w:r>
        <w:t xml:space="preserve">Lause 1: Ihmiset ostavat ja myyvät tuoretta kalaa rannalla. Lause 2: Rantatorilla myytiin vain hedelmiä.</w:t>
      </w:r>
    </w:p>
    <w:p>
      <w:r>
        <w:rPr>
          <w:b/>
        </w:rPr>
        <w:t xml:space="preserve">Tulos</w:t>
      </w:r>
    </w:p>
    <w:p>
      <w:r>
        <w:t xml:space="preserve">Rannalla oli kalamarkkinat.</w:t>
      </w:r>
    </w:p>
    <w:p>
      <w:r>
        <w:rPr>
          <w:b/>
        </w:rPr>
        <w:t xml:space="preserve">Esimerkki 5.3632</w:t>
      </w:r>
    </w:p>
    <w:p>
      <w:r>
        <w:t xml:space="preserve">Lause 1: Mustapaitainen nainen leikkaa toisen naisen hiuksia. Lause 2: Nainen syö päivällistä.</w:t>
      </w:r>
    </w:p>
    <w:p>
      <w:r>
        <w:rPr>
          <w:b/>
        </w:rPr>
        <w:t xml:space="preserve">Tulos</w:t>
      </w:r>
    </w:p>
    <w:p>
      <w:r>
        <w:t xml:space="preserve">Nainen leikkaa hiuksia.</w:t>
      </w:r>
    </w:p>
    <w:p>
      <w:r>
        <w:rPr>
          <w:b/>
        </w:rPr>
        <w:t xml:space="preserve">Esimerkki 5.3633</w:t>
      </w:r>
    </w:p>
    <w:p>
      <w:r>
        <w:t xml:space="preserve">Lause 1: Rullalautainen lapsi lentää ilmassa rakennuksen vieressä. Lause 2: Tämä lapsi on makuuhuoneessaan ja tuijottaa rullalautaa.</w:t>
      </w:r>
    </w:p>
    <w:p>
      <w:r>
        <w:rPr>
          <w:b/>
        </w:rPr>
        <w:t xml:space="preserve">Tulos</w:t>
      </w:r>
    </w:p>
    <w:p>
      <w:r>
        <w:t xml:space="preserve">Lapsi lentää rullalautallaan rakennuksen vieressä.</w:t>
      </w:r>
    </w:p>
    <w:p>
      <w:r>
        <w:rPr>
          <w:b/>
        </w:rPr>
        <w:t xml:space="preserve">Esimerkki 5.3634</w:t>
      </w:r>
    </w:p>
    <w:p>
      <w:r>
        <w:t xml:space="preserve">Lause 1: Ihmiset asettavat tuolirivit säilytyslaatikon viereen. Lause 2: Tuoleja ei ole.</w:t>
      </w:r>
    </w:p>
    <w:p>
      <w:r>
        <w:rPr>
          <w:b/>
        </w:rPr>
        <w:t xml:space="preserve">Tulos</w:t>
      </w:r>
    </w:p>
    <w:p>
      <w:r>
        <w:t xml:space="preserve">Siellä on säilytyslaatikko.</w:t>
      </w:r>
    </w:p>
    <w:p>
      <w:r>
        <w:rPr>
          <w:b/>
        </w:rPr>
        <w:t xml:space="preserve">Esimerkki 5.3635</w:t>
      </w:r>
    </w:p>
    <w:p>
      <w:r>
        <w:t xml:space="preserve">Lause 1: Kaksi koiraa kävelee kamerasta poispäin pensaiden ja ruohon läpi. Lause 2: Koirat juoksevat kohti kameraa.</w:t>
      </w:r>
    </w:p>
    <w:p>
      <w:r>
        <w:rPr>
          <w:b/>
        </w:rPr>
        <w:t xml:space="preserve">Tulos</w:t>
      </w:r>
    </w:p>
    <w:p>
      <w:r>
        <w:t xml:space="preserve">Ulkona on koiria.</w:t>
      </w:r>
    </w:p>
    <w:p>
      <w:r>
        <w:rPr>
          <w:b/>
        </w:rPr>
        <w:t xml:space="preserve">Esimerkki 5.3636</w:t>
      </w:r>
    </w:p>
    <w:p>
      <w:r>
        <w:t xml:space="preserve">Lause 1: Miehet kalastavat kylän laiturilla lähellä keskustaa. Lause 2: Kukaan ei kalasta</w:t>
      </w:r>
    </w:p>
    <w:p>
      <w:r>
        <w:rPr>
          <w:b/>
        </w:rPr>
        <w:t xml:space="preserve">Tulos</w:t>
      </w:r>
    </w:p>
    <w:p>
      <w:r>
        <w:t xml:space="preserve">Ihmisten kalastus</w:t>
      </w:r>
    </w:p>
    <w:p>
      <w:r>
        <w:rPr>
          <w:b/>
        </w:rPr>
        <w:t xml:space="preserve">Esimerkki 5.3637</w:t>
      </w:r>
    </w:p>
    <w:p>
      <w:r>
        <w:t xml:space="preserve">Lause 1: Joukko ihmisiä on kokoontunut toimistoon keskustelemaan. Lause 2: Ryhmä ihmisiä työskentelee toimistossa hiljaa.</w:t>
      </w:r>
    </w:p>
    <w:p>
      <w:r>
        <w:rPr>
          <w:b/>
        </w:rPr>
        <w:t xml:space="preserve">Tulos</w:t>
      </w:r>
    </w:p>
    <w:p>
      <w:r>
        <w:t xml:space="preserve">Joukko ihmisiä pitää meteliä.</w:t>
      </w:r>
    </w:p>
    <w:p>
      <w:r>
        <w:rPr>
          <w:b/>
        </w:rPr>
        <w:t xml:space="preserve">Esimerkki 5.3638</w:t>
      </w:r>
    </w:p>
    <w:p>
      <w:r>
        <w:t xml:space="preserve">Lause 1: Lapset ovat puuveneissä järvellä. Lause 2: Järvi on tyhjä</w:t>
      </w:r>
    </w:p>
    <w:p>
      <w:r>
        <w:rPr>
          <w:b/>
        </w:rPr>
        <w:t xml:space="preserve">Tulos</w:t>
      </w:r>
    </w:p>
    <w:p>
      <w:r>
        <w:t xml:space="preserve">Lapset veneissä.</w:t>
      </w:r>
    </w:p>
    <w:p>
      <w:r>
        <w:rPr>
          <w:b/>
        </w:rPr>
        <w:t xml:space="preserve">Esimerkki 5.3639</w:t>
      </w:r>
    </w:p>
    <w:p>
      <w:r>
        <w:t xml:space="preserve">Lause 1: Mies nukkuu kädet ristissä istuen puupöydän ääressä puisella tuolilla. Lause 2: Mies työskentelee aktiivisesti ristisanatehtävän parissa.</w:t>
      </w:r>
    </w:p>
    <w:p>
      <w:r>
        <w:rPr>
          <w:b/>
        </w:rPr>
        <w:t xml:space="preserve">Tulos</w:t>
      </w:r>
    </w:p>
    <w:p>
      <w:r>
        <w:t xml:space="preserve">Mies torkahtaa pöydän ääressä.</w:t>
      </w:r>
    </w:p>
    <w:p>
      <w:r>
        <w:rPr>
          <w:b/>
        </w:rPr>
        <w:t xml:space="preserve">Esimerkki 5.3640</w:t>
      </w:r>
    </w:p>
    <w:p>
      <w:r>
        <w:t xml:space="preserve">Lause 1: Joukkoliikenteen henkilö tekee ilmoituksen. Lause 2: Joukkoliikenteen henkilö istuu hiljaa.</w:t>
      </w:r>
    </w:p>
    <w:p>
      <w:r>
        <w:rPr>
          <w:b/>
        </w:rPr>
        <w:t xml:space="preserve">Tulos</w:t>
      </w:r>
    </w:p>
    <w:p>
      <w:r>
        <w:t xml:space="preserve">Kulkupalvelun henkilö, joka tekee ilmoituksen.</w:t>
      </w:r>
    </w:p>
    <w:p>
      <w:r>
        <w:rPr>
          <w:b/>
        </w:rPr>
        <w:t xml:space="preserve">Esimerkki 5.3641</w:t>
      </w:r>
    </w:p>
    <w:p>
      <w:r>
        <w:t xml:space="preserve">Lause 1: Nuori tyttö juoksee iloisena puiston läpi käsilaukku ja leluvauvauva kädessään. Lause 2: Nuori tyttö kävelee puiston halki pitäen kädessään kilpikonnaa...</w:t>
      </w:r>
    </w:p>
    <w:p>
      <w:r>
        <w:rPr>
          <w:b/>
        </w:rPr>
        <w:t xml:space="preserve">Tulos</w:t>
      </w:r>
    </w:p>
    <w:p>
      <w:r>
        <w:t xml:space="preserve">nuori tyttö juoksee puiston halki leluihinsa tarttuneena</w:t>
      </w:r>
    </w:p>
    <w:p>
      <w:r>
        <w:rPr>
          <w:b/>
        </w:rPr>
        <w:t xml:space="preserve">Esimerkki 5.3642</w:t>
      </w:r>
    </w:p>
    <w:p>
      <w:r>
        <w:t xml:space="preserve">Lause 1: Henkilö istuu kukkulalla, jonka etualalla on puita, ja maalaa seesteisen kuvan järvestä. Lause 2: Henkilö ottaa kuvia kamerallaan...</w:t>
      </w:r>
    </w:p>
    <w:p>
      <w:r>
        <w:rPr>
          <w:b/>
        </w:rPr>
        <w:t xml:space="preserve">Tulos</w:t>
      </w:r>
    </w:p>
    <w:p>
      <w:r>
        <w:t xml:space="preserve">Ulkoilmasta nauttiva henkilö.</w:t>
      </w:r>
    </w:p>
    <w:p>
      <w:r>
        <w:rPr>
          <w:b/>
        </w:rPr>
        <w:t xml:space="preserve">Esimerkki 5.3643</w:t>
      </w:r>
    </w:p>
    <w:p>
      <w:r>
        <w:t xml:space="preserve">Lause 1: kaksi valkoisiin pukeutunutta naista valmistautuu tekemään jonkinlaista videokuvausta. Lause 2: kaksi valkoisiin pukeutunutta miestä valmistautuu tekemään jonkinlaista videokuvausta.</w:t>
      </w:r>
    </w:p>
    <w:p>
      <w:r>
        <w:rPr>
          <w:b/>
        </w:rPr>
        <w:t xml:space="preserve">Tulos</w:t>
      </w:r>
    </w:p>
    <w:p>
      <w:r>
        <w:t xml:space="preserve">kaksi valkoisiin pukeutunutta henkilöä valmistautuu tekemään jonkinlaista videokuvausta.</w:t>
      </w:r>
    </w:p>
    <w:p>
      <w:r>
        <w:rPr>
          <w:b/>
        </w:rPr>
        <w:t xml:space="preserve">Esimerkki 5.3644</w:t>
      </w:r>
    </w:p>
    <w:p>
      <w:r>
        <w:t xml:space="preserve">Lause 1: Oranssiksi maalattu mies oransseissa housuissa seisoo punaiseksi maalatun henkilön kanssa, jolla on mustat ja harmaat siivet. Lause 2: Kaksi ihmistä versovat siivet ja lentävät pois.</w:t>
      </w:r>
    </w:p>
    <w:p>
      <w:r>
        <w:rPr>
          <w:b/>
        </w:rPr>
        <w:t xml:space="preserve">Tulos</w:t>
      </w:r>
    </w:p>
    <w:p>
      <w:r>
        <w:t xml:space="preserve">Miehellä oli housut jalassa.</w:t>
      </w:r>
    </w:p>
    <w:p>
      <w:r>
        <w:rPr>
          <w:b/>
        </w:rPr>
        <w:t xml:space="preserve">Esimerkki 5.3645</w:t>
      </w:r>
    </w:p>
    <w:p>
      <w:r>
        <w:t xml:space="preserve">Lause 1: Koira ui lammessa. Lause 2: Kissa siivoaa koiraa.</w:t>
      </w:r>
    </w:p>
    <w:p>
      <w:r>
        <w:rPr>
          <w:b/>
        </w:rPr>
        <w:t xml:space="preserve">Tulos</w:t>
      </w:r>
    </w:p>
    <w:p>
      <w:r>
        <w:t xml:space="preserve">Koira ui lammessa.</w:t>
      </w:r>
    </w:p>
    <w:p>
      <w:r>
        <w:rPr>
          <w:b/>
        </w:rPr>
        <w:t xml:space="preserve">Esimerkki 5.3646</w:t>
      </w:r>
    </w:p>
    <w:p>
      <w:r>
        <w:t xml:space="preserve">Lause 1: Joukko lapsia leikkii patsaan lähellä. Lause 2: Ryhmä lapsia syö piknikillä patsaan vieressä puistossa.</w:t>
      </w:r>
    </w:p>
    <w:p>
      <w:r>
        <w:rPr>
          <w:b/>
        </w:rPr>
        <w:t xml:space="preserve">Tulos</w:t>
      </w:r>
    </w:p>
    <w:p>
      <w:r>
        <w:t xml:space="preserve">Lapset leikkivät patsaan lähellä.</w:t>
      </w:r>
    </w:p>
    <w:p>
      <w:r>
        <w:rPr>
          <w:b/>
        </w:rPr>
        <w:t xml:space="preserve">Esimerkki 5.3647</w:t>
      </w:r>
    </w:p>
    <w:p>
      <w:r>
        <w:t xml:space="preserve">Lause 1: Mies ajaa traktoria ja hänen ympärillään on ihmisiä Lause 2: Tyttö on sohvalla.</w:t>
      </w:r>
    </w:p>
    <w:p>
      <w:r>
        <w:rPr>
          <w:b/>
        </w:rPr>
        <w:t xml:space="preserve">Tulos</w:t>
      </w:r>
    </w:p>
    <w:p>
      <w:r>
        <w:t xml:space="preserve">Mies ajaa suurta ajoneuvoa.</w:t>
      </w:r>
    </w:p>
    <w:p>
      <w:r>
        <w:rPr>
          <w:b/>
        </w:rPr>
        <w:t xml:space="preserve">Esimerkki 5.3648</w:t>
      </w:r>
    </w:p>
    <w:p>
      <w:r>
        <w:t xml:space="preserve">Lause 1: Nainen sinisessä, vihreässä ja kultaisessa puvussa. Lause 2: Naisella on yllään musta puku.</w:t>
      </w:r>
    </w:p>
    <w:p>
      <w:r>
        <w:rPr>
          <w:b/>
        </w:rPr>
        <w:t xml:space="preserve">Tulos</w:t>
      </w:r>
    </w:p>
    <w:p>
      <w:r>
        <w:t xml:space="preserve">Naisella on yllään värikäs asu.</w:t>
      </w:r>
    </w:p>
    <w:p>
      <w:r>
        <w:rPr>
          <w:b/>
        </w:rPr>
        <w:t xml:space="preserve">Esimerkki 5.3649</w:t>
      </w:r>
    </w:p>
    <w:p>
      <w:r>
        <w:t xml:space="preserve">Lause 1: Palomies, jolla on suojakypärä päässään ja joka kantaa säiliötä selässään, seisoo toisen miehen takana, joka kurottautuu metallisessa kaapissa olevan paloletkun taakse. Lause 2: Palomies, jolla on suojakypärä päässään ja joka kantaa säiliötä selässään, seisoo toisen miehen takana, joka kurottautuu puukaapissa olevan paloletkun taakse.</w:t>
      </w:r>
    </w:p>
    <w:p>
      <w:r>
        <w:rPr>
          <w:b/>
        </w:rPr>
        <w:t xml:space="preserve">Tulos</w:t>
      </w:r>
    </w:p>
    <w:p>
      <w:r>
        <w:t xml:space="preserve">Palomies seisoo paloaseman vieressä.</w:t>
      </w:r>
    </w:p>
    <w:p>
      <w:r>
        <w:rPr>
          <w:b/>
        </w:rPr>
        <w:t xml:space="preserve">Esimerkki 5.3650</w:t>
      </w:r>
    </w:p>
    <w:p>
      <w:r>
        <w:t xml:space="preserve">Lause 1: Valkoisessa valaistuksessa oleva nainen puhuu vihreällä valaistulle miehelle. Lause 2: Kaksi ihmistä kädenvääntöä.</w:t>
      </w:r>
    </w:p>
    <w:p>
      <w:r>
        <w:rPr>
          <w:b/>
        </w:rPr>
        <w:t xml:space="preserve">Tulos</w:t>
      </w:r>
    </w:p>
    <w:p>
      <w:r>
        <w:t xml:space="preserve">On nainen ja mies.</w:t>
      </w:r>
    </w:p>
    <w:p>
      <w:r>
        <w:rPr>
          <w:b/>
        </w:rPr>
        <w:t xml:space="preserve">Esimerkki 5.3651</w:t>
      </w:r>
    </w:p>
    <w:p>
      <w:r>
        <w:t xml:space="preserve">Lause 1: Nainen, jolla on musta nahkatakki ja keltaiset rintaliivit, seisoo miehen edessä, jolla on useita kaulakoruja. Lause 2: Naisella on yllään vain t-paita.</w:t>
      </w:r>
    </w:p>
    <w:p>
      <w:r>
        <w:rPr>
          <w:b/>
        </w:rPr>
        <w:t xml:space="preserve">Tulos</w:t>
      </w:r>
    </w:p>
    <w:p>
      <w:r>
        <w:t xml:space="preserve">Naisella on keltaiset rintaliivit.</w:t>
      </w:r>
    </w:p>
    <w:p>
      <w:r>
        <w:rPr>
          <w:b/>
        </w:rPr>
        <w:t xml:space="preserve">Esimerkki 5.3652</w:t>
      </w:r>
    </w:p>
    <w:p>
      <w:r>
        <w:t xml:space="preserve">Lause 1: Pienet lapset ovat huvipuiston kyydissä. Lause 2: Lapset ovat kotona</w:t>
      </w:r>
    </w:p>
    <w:p>
      <w:r>
        <w:rPr>
          <w:b/>
        </w:rPr>
        <w:t xml:space="preserve">Tulos</w:t>
      </w:r>
    </w:p>
    <w:p>
      <w:r>
        <w:t xml:space="preserve">Lapsilla on hauskaa.</w:t>
      </w:r>
    </w:p>
    <w:p>
      <w:r>
        <w:rPr>
          <w:b/>
        </w:rPr>
        <w:t xml:space="preserve">Esimerkki 5.3653</w:t>
      </w:r>
    </w:p>
    <w:p>
      <w:r>
        <w:t xml:space="preserve">Lause 1: Mies veistää puusta joulupukkia. Lause 2: Nainen juo olutta.</w:t>
      </w:r>
    </w:p>
    <w:p>
      <w:r>
        <w:rPr>
          <w:b/>
        </w:rPr>
        <w:t xml:space="preserve">Tulos</w:t>
      </w:r>
    </w:p>
    <w:p>
      <w:r>
        <w:t xml:space="preserve">Kaveri veistää lomatyön.</w:t>
      </w:r>
    </w:p>
    <w:p>
      <w:r>
        <w:rPr>
          <w:b/>
        </w:rPr>
        <w:t xml:space="preserve">Esimerkki 5.3654</w:t>
      </w:r>
    </w:p>
    <w:p>
      <w:r>
        <w:t xml:space="preserve">Lause 1: Valkoiseen pukeutunut mies pitelee tölkkiä kävelemässä tiilipäällysteistä jalkakäytävää pitkin. Lause 2: Mies juoksee kilpaa voittaakseen mestaruuden.</w:t>
      </w:r>
    </w:p>
    <w:p>
      <w:r>
        <w:rPr>
          <w:b/>
        </w:rPr>
        <w:t xml:space="preserve">Tulos</w:t>
      </w:r>
    </w:p>
    <w:p>
      <w:r>
        <w:t xml:space="preserve">Valkoinen mies, jolla on tölkki kädessään ja kävelee tiilipäällysteisellä kadulla.</w:t>
      </w:r>
    </w:p>
    <w:p>
      <w:r>
        <w:rPr>
          <w:b/>
        </w:rPr>
        <w:t xml:space="preserve">Esimerkki 5.3655</w:t>
      </w:r>
    </w:p>
    <w:p>
      <w:r>
        <w:t xml:space="preserve">Lause 1: Vauvan tyttö vaaleansinisessä ja vaaleanpunaisessa mekossa nojaa ulkona kivitasanteelle. Lause 2: Tyttö nukkuu sisällä.</w:t>
      </w:r>
    </w:p>
    <w:p>
      <w:r>
        <w:rPr>
          <w:b/>
        </w:rPr>
        <w:t xml:space="preserve">Tulos</w:t>
      </w:r>
    </w:p>
    <w:p>
      <w:r>
        <w:t xml:space="preserve">tyttövauva on lähellä kivijalustaa</w:t>
      </w:r>
    </w:p>
    <w:p>
      <w:r>
        <w:rPr>
          <w:b/>
        </w:rPr>
        <w:t xml:space="preserve">Esimerkki 5.3656</w:t>
      </w:r>
    </w:p>
    <w:p>
      <w:r>
        <w:t xml:space="preserve">Lause 1: Mustiin vaatteisiin pukeutunut mies seisoo ja katselee lumista maisemaa. Lause 2: Musta mies pukeutuu lumivaatteisiin.</w:t>
      </w:r>
    </w:p>
    <w:p>
      <w:r>
        <w:rPr>
          <w:b/>
        </w:rPr>
        <w:t xml:space="preserve">Tulos</w:t>
      </w:r>
    </w:p>
    <w:p>
      <w:r>
        <w:t xml:space="preserve">Mustiin pukeutunut mies katselee lunta.</w:t>
      </w:r>
    </w:p>
    <w:p>
      <w:r>
        <w:rPr>
          <w:b/>
        </w:rPr>
        <w:t xml:space="preserve">Esimerkki 5.3657</w:t>
      </w:r>
    </w:p>
    <w:p>
      <w:r>
        <w:t xml:space="preserve">Lause 1: Joukko lapsia matkustaa metrossa. Lause 2: Lapset ajavat skeittilaudoilla puistossa.</w:t>
      </w:r>
    </w:p>
    <w:p>
      <w:r>
        <w:rPr>
          <w:b/>
        </w:rPr>
        <w:t xml:space="preserve">Tulos</w:t>
      </w:r>
    </w:p>
    <w:p>
      <w:r>
        <w:t xml:space="preserve">Lapsia on ainakin kaksi.</w:t>
      </w:r>
    </w:p>
    <w:p>
      <w:r>
        <w:rPr>
          <w:b/>
        </w:rPr>
        <w:t xml:space="preserve">Esimerkki 5.3658</w:t>
      </w:r>
    </w:p>
    <w:p>
      <w:r>
        <w:t xml:space="preserve">Lause 1: Punaisiin pukeutunut nainen seisoo taustalla seisovien ilmavoimien miesten edessä. Lause 2: Vihreään mekkoon pukeutunut nainen istuu tuolilla väkijoukossa.</w:t>
      </w:r>
    </w:p>
    <w:p>
      <w:r>
        <w:rPr>
          <w:b/>
        </w:rPr>
        <w:t xml:space="preserve">Tulos</w:t>
      </w:r>
    </w:p>
    <w:p>
      <w:r>
        <w:t xml:space="preserve">Punapukuinen nainen seisoo ilmavoimien miesten edessä.</w:t>
      </w:r>
    </w:p>
    <w:p>
      <w:r>
        <w:rPr>
          <w:b/>
        </w:rPr>
        <w:t xml:space="preserve">Esimerkki 5.3659</w:t>
      </w:r>
    </w:p>
    <w:p>
      <w:r>
        <w:t xml:space="preserve">Lause 1: Aasialaiset istuvat ravintolassa, jossa on keltaiset tuolit. Lause 2: tyttö syö spagetti o's:ta.</w:t>
      </w:r>
    </w:p>
    <w:p>
      <w:r>
        <w:rPr>
          <w:b/>
        </w:rPr>
        <w:t xml:space="preserve">Tulos</w:t>
      </w:r>
    </w:p>
    <w:p>
      <w:r>
        <w:t xml:space="preserve">ihmiset ravintolassa</w:t>
      </w:r>
    </w:p>
    <w:p>
      <w:r>
        <w:rPr>
          <w:b/>
        </w:rPr>
        <w:t xml:space="preserve">Esimerkki 5.3660</w:t>
      </w:r>
    </w:p>
    <w:p>
      <w:r>
        <w:t xml:space="preserve">Lause 1: Oranssiin turvaliiviin pukeutunut mies seisoo keltaisen kaivinkoneen vieressä, joka repii asfalttia. Lause 2: Nainen työskentelee</w:t>
      </w:r>
    </w:p>
    <w:p>
      <w:r>
        <w:rPr>
          <w:b/>
        </w:rPr>
        <w:t xml:space="preserve">Tulos</w:t>
      </w:r>
    </w:p>
    <w:p>
      <w:r>
        <w:t xml:space="preserve">Mies työskentelee</w:t>
      </w:r>
    </w:p>
    <w:p>
      <w:r>
        <w:rPr>
          <w:b/>
        </w:rPr>
        <w:t xml:space="preserve">Esimerkki 5.3661</w:t>
      </w:r>
    </w:p>
    <w:p>
      <w:r>
        <w:t xml:space="preserve">Lause 1: Keltapaitainen pikkupoika katsoo kirjaa, jota joku pitää hänen edessään. Lause 2: Kenelläkään ei ole mitään kädessään.</w:t>
      </w:r>
    </w:p>
    <w:p>
      <w:r>
        <w:rPr>
          <w:b/>
        </w:rPr>
        <w:t xml:space="preserve">Tulos</w:t>
      </w:r>
    </w:p>
    <w:p>
      <w:r>
        <w:t xml:space="preserve">Ihminen, jolla on jotain kädessään</w:t>
      </w:r>
    </w:p>
    <w:p>
      <w:r>
        <w:rPr>
          <w:b/>
        </w:rPr>
        <w:t xml:space="preserve">Esimerkki 5.3662</w:t>
      </w:r>
    </w:p>
    <w:p>
      <w:r>
        <w:t xml:space="preserve">Lause 1: Mustaan takkiin pukeutunut rastatukkainen mies ottaa kuvia pienistä lapsista, jotka istuvat portaiden edessä. Lause 2: Kaksi lasta leikkii lelukameralla.</w:t>
      </w:r>
    </w:p>
    <w:p>
      <w:r>
        <w:rPr>
          <w:b/>
        </w:rPr>
        <w:t xml:space="preserve">Tulos</w:t>
      </w:r>
    </w:p>
    <w:p>
      <w:r>
        <w:t xml:space="preserve">joku, jolla on rastat ja takki, ottaa kuvia lapsista.</w:t>
      </w:r>
    </w:p>
    <w:p>
      <w:r>
        <w:rPr>
          <w:b/>
        </w:rPr>
        <w:t xml:space="preserve">Esimerkki 5.3663</w:t>
      </w:r>
    </w:p>
    <w:p>
      <w:r>
        <w:t xml:space="preserve">Lause 1: Mustavalkoinen koira leikkii valkoisella pallolla harvalla ruskealla pellolla. Lause 2: Kissa jahtaa palloa pellon halki.</w:t>
      </w:r>
    </w:p>
    <w:p>
      <w:r>
        <w:rPr>
          <w:b/>
        </w:rPr>
        <w:t xml:space="preserve">Tulos</w:t>
      </w:r>
    </w:p>
    <w:p>
      <w:r>
        <w:t xml:space="preserve">Koira leikkii pallolla ulkona.</w:t>
      </w:r>
    </w:p>
    <w:p>
      <w:r>
        <w:rPr>
          <w:b/>
        </w:rPr>
        <w:t xml:space="preserve">Esimerkki 5.3664</w:t>
      </w:r>
    </w:p>
    <w:p>
      <w:r>
        <w:t xml:space="preserve">Lause 1: Kaksi cheerleaderia, joilla on tummansiniset housut ja rintaliivit, joissa on keltaisia pompuloita. Lause 2: tytöillä oli yllään mustat vaatteet</w:t>
      </w:r>
    </w:p>
    <w:p>
      <w:r>
        <w:rPr>
          <w:b/>
        </w:rPr>
        <w:t xml:space="preserve">Tulos</w:t>
      </w:r>
    </w:p>
    <w:p>
      <w:r>
        <w:t xml:space="preserve">Pojat saavat liikuntaa.</w:t>
      </w:r>
    </w:p>
    <w:p>
      <w:r>
        <w:rPr>
          <w:b/>
        </w:rPr>
        <w:t xml:space="preserve">Esimerkki 5.3665</w:t>
      </w:r>
    </w:p>
    <w:p>
      <w:r>
        <w:t xml:space="preserve">Lause 1: Joukko ihmisiä kokoontuu ja pitää kädessään erilaisia lippuja. Lause 2: Ryhmä ihmisiä juoksee maratonilla.</w:t>
      </w:r>
    </w:p>
    <w:p>
      <w:r>
        <w:rPr>
          <w:b/>
        </w:rPr>
        <w:t xml:space="preserve">Tulos</w:t>
      </w:r>
    </w:p>
    <w:p>
      <w:r>
        <w:t xml:space="preserve">Tyttö ottaa kuvia.</w:t>
      </w:r>
    </w:p>
    <w:p>
      <w:r>
        <w:rPr>
          <w:b/>
        </w:rPr>
        <w:t xml:space="preserve">Esimerkki 5.3666</w:t>
      </w:r>
    </w:p>
    <w:p>
      <w:r>
        <w:t xml:space="preserve">Lause 1: Henkilö hiihtää koiran kanssa vuoristossa. Lause 2: Mies juoksee herkkukauppaan.</w:t>
      </w:r>
    </w:p>
    <w:p>
      <w:r>
        <w:rPr>
          <w:b/>
        </w:rPr>
        <w:t xml:space="preserve">Tulos</w:t>
      </w:r>
    </w:p>
    <w:p>
      <w:r>
        <w:t xml:space="preserve">Henkilö hiihtää koiran kanssa korkealla.</w:t>
      </w:r>
    </w:p>
    <w:p>
      <w:r>
        <w:rPr>
          <w:b/>
        </w:rPr>
        <w:t xml:space="preserve">Esimerkki 5.3667</w:t>
      </w:r>
    </w:p>
    <w:p>
      <w:r>
        <w:t xml:space="preserve">Lause 1: Kultainen noutaja hyppää laudalta meren rannalla. Lause 2: Koira hyppää vahingossa laudalta kuumaan laavaan joen rannalla.</w:t>
      </w:r>
    </w:p>
    <w:p>
      <w:r>
        <w:rPr>
          <w:b/>
        </w:rPr>
        <w:t xml:space="preserve">Tulos</w:t>
      </w:r>
    </w:p>
    <w:p>
      <w:r>
        <w:t xml:space="preserve">Rannalla kultainennoutaja hyppää laudalta.</w:t>
      </w:r>
    </w:p>
    <w:p>
      <w:r>
        <w:rPr>
          <w:b/>
        </w:rPr>
        <w:t xml:space="preserve">Esimerkki 5.3668</w:t>
      </w:r>
    </w:p>
    <w:p>
      <w:r>
        <w:t xml:space="preserve">Lause 1: Työntekijä käyttää maskia suojatakseen kasvonsa mausteisilta chilihöyryiltä. Lause 2: Työntekijä pilkkoo salaattia.</w:t>
      </w:r>
    </w:p>
    <w:p>
      <w:r>
        <w:rPr>
          <w:b/>
        </w:rPr>
        <w:t xml:space="preserve">Tulos</w:t>
      </w:r>
    </w:p>
    <w:p>
      <w:r>
        <w:t xml:space="preserve">Elintarviketyöntekijällä on naamari.</w:t>
      </w:r>
    </w:p>
    <w:p>
      <w:r>
        <w:rPr>
          <w:b/>
        </w:rPr>
        <w:t xml:space="preserve">Esimerkki 5.3669</w:t>
      </w:r>
    </w:p>
    <w:p>
      <w:r>
        <w:t xml:space="preserve">Lause 1: Vauva, joka kantaa palloa, seisoo talon edessä, jonka taustalla on letku. Lause 2: Vauva istuu syöttötuolissa odottamassa syöttämistä.</w:t>
      </w:r>
    </w:p>
    <w:p>
      <w:r>
        <w:rPr>
          <w:b/>
        </w:rPr>
        <w:t xml:space="preserve">Tulos</w:t>
      </w:r>
    </w:p>
    <w:p>
      <w:r>
        <w:t xml:space="preserve">Vauva seisoo ulkona pallo kädessään.</w:t>
      </w:r>
    </w:p>
    <w:p>
      <w:r>
        <w:rPr>
          <w:b/>
        </w:rPr>
        <w:t xml:space="preserve">Esimerkki 5.3670</w:t>
      </w:r>
    </w:p>
    <w:p>
      <w:r>
        <w:t xml:space="preserve">Lause 1: Naiset ovat pukeutuneet valkoisiin vaatteisiin ja sitovat valkoiset huivit päähänsä. Lause 2: Naiset ovat pukeutuneet rennosti farkkuihin ja t-paitoihin, eikä heillä ole lainkaan huiveja päässään.</w:t>
      </w:r>
    </w:p>
    <w:p>
      <w:r>
        <w:rPr>
          <w:b/>
        </w:rPr>
        <w:t xml:space="preserve">Tulos</w:t>
      </w:r>
    </w:p>
    <w:p>
      <w:r>
        <w:t xml:space="preserve">Naiset pukevat asusteita mekkoihinsa.</w:t>
      </w:r>
    </w:p>
    <w:p>
      <w:r>
        <w:rPr>
          <w:b/>
        </w:rPr>
        <w:t xml:space="preserve">Esimerkki 5.3671</w:t>
      </w:r>
    </w:p>
    <w:p>
      <w:r>
        <w:t xml:space="preserve">Lause 1: Kaksi miestä kahdessa kanootissa istuu järvellä. Lause 2: Elton John on konservatiivinen.</w:t>
      </w:r>
    </w:p>
    <w:p>
      <w:r>
        <w:rPr>
          <w:b/>
        </w:rPr>
        <w:t xml:space="preserve">Tulos</w:t>
      </w:r>
    </w:p>
    <w:p>
      <w:r>
        <w:t xml:space="preserve">Miehet ovat kanootissa.</w:t>
      </w:r>
    </w:p>
    <w:p>
      <w:r>
        <w:rPr>
          <w:b/>
        </w:rPr>
        <w:t xml:space="preserve">Esimerkki 5.3672</w:t>
      </w:r>
    </w:p>
    <w:p>
      <w:r>
        <w:t xml:space="preserve">Lause 1: Siniseen paitaan pukeutunut intialainen mies istuu juna-aseman tolpan vieressä. Lause 2: Mies on lentokentällä.</w:t>
      </w:r>
    </w:p>
    <w:p>
      <w:r>
        <w:rPr>
          <w:b/>
        </w:rPr>
        <w:t xml:space="preserve">Tulos</w:t>
      </w:r>
    </w:p>
    <w:p>
      <w:r>
        <w:t xml:space="preserve">Intialainen mies on rautatieasemalla.</w:t>
      </w:r>
    </w:p>
    <w:p>
      <w:r>
        <w:rPr>
          <w:b/>
        </w:rPr>
        <w:t xml:space="preserve">Esimerkki 5.3673</w:t>
      </w:r>
    </w:p>
    <w:p>
      <w:r>
        <w:t xml:space="preserve">Lause 1: Ihmiset käyttävät vasemmanpuoleisinta kolmesta liukuportaasta, jotka ovat pitkänomaisen tunnelin sisällä. Lause 2: Ihmiset syövät aamiaismuroja</w:t>
      </w:r>
    </w:p>
    <w:p>
      <w:r>
        <w:rPr>
          <w:b/>
        </w:rPr>
        <w:t xml:space="preserve">Tulos</w:t>
      </w:r>
    </w:p>
    <w:p>
      <w:r>
        <w:t xml:space="preserve">Ihmiset liukuportaissa</w:t>
      </w:r>
    </w:p>
    <w:p>
      <w:r>
        <w:rPr>
          <w:b/>
        </w:rPr>
        <w:t xml:space="preserve">Esimerkki 5.3674</w:t>
      </w:r>
    </w:p>
    <w:p>
      <w:r>
        <w:t xml:space="preserve">Lause 1: Miespuolinen tennispelaaja pumppaa nyrkkiä. Lause 2: Baseball-pelaaja pumppaa nyrkkiä.</w:t>
      </w:r>
    </w:p>
    <w:p>
      <w:r>
        <w:rPr>
          <w:b/>
        </w:rPr>
        <w:t xml:space="preserve">Tulos</w:t>
      </w:r>
    </w:p>
    <w:p>
      <w:r>
        <w:t xml:space="preserve">Tennispelaaja juhlii onnea.</w:t>
      </w:r>
    </w:p>
    <w:p>
      <w:r>
        <w:rPr>
          <w:b/>
        </w:rPr>
        <w:t xml:space="preserve">Esimerkki 5.3675</w:t>
      </w:r>
    </w:p>
    <w:p>
      <w:r>
        <w:t xml:space="preserve">Lause 1: Ryhmä lapsia ja aikuisia, joilla kaikilla on siniset reput päällään, seisoo jalkakäytävällä autiomaassa. Lause 2: Päärynät ovat paisley.</w:t>
      </w:r>
    </w:p>
    <w:p>
      <w:r>
        <w:rPr>
          <w:b/>
        </w:rPr>
        <w:t xml:space="preserve">Tulos</w:t>
      </w:r>
    </w:p>
    <w:p>
      <w:r>
        <w:t xml:space="preserve">Ihmiset käyttävät reppuja.</w:t>
      </w:r>
    </w:p>
    <w:p>
      <w:r>
        <w:rPr>
          <w:b/>
        </w:rPr>
        <w:t xml:space="preserve">Esimerkki 5.3676</w:t>
      </w:r>
    </w:p>
    <w:p>
      <w:r>
        <w:t xml:space="preserve">Lause 1: Kaksi naista ja kolme miestä katselevat merta. Lause 2: He tuijottavat seepraa...</w:t>
      </w:r>
    </w:p>
    <w:p>
      <w:r>
        <w:rPr>
          <w:b/>
        </w:rPr>
        <w:t xml:space="preserve">Tulos</w:t>
      </w:r>
    </w:p>
    <w:p>
      <w:r>
        <w:t xml:space="preserve">Ryhmässä on viisi henkilöä</w:t>
      </w:r>
    </w:p>
    <w:p>
      <w:r>
        <w:rPr>
          <w:b/>
        </w:rPr>
        <w:t xml:space="preserve">Esimerkki 5.3677</w:t>
      </w:r>
    </w:p>
    <w:p>
      <w:r>
        <w:t xml:space="preserve">Lause 1: Aasialainen nainen polkupyörän kanssa valokuvaamassa ulkona. Lause 2: Aasialainen nainen ottaa valokuvia, kun karhu varastaa hänen polkupyöränsä.</w:t>
      </w:r>
    </w:p>
    <w:p>
      <w:r>
        <w:rPr>
          <w:b/>
        </w:rPr>
        <w:t xml:space="preserve">Tulos</w:t>
      </w:r>
    </w:p>
    <w:p>
      <w:r>
        <w:t xml:space="preserve">Aasialainen nainen harjoittelee valokuvausta.</w:t>
      </w:r>
    </w:p>
    <w:p>
      <w:r>
        <w:rPr>
          <w:b/>
        </w:rPr>
        <w:t xml:space="preserve">Esimerkki 5.3678</w:t>
      </w:r>
    </w:p>
    <w:p>
      <w:r>
        <w:t xml:space="preserve">Lause 1: Mies ja nainen rentoutuvat treenin jälkeen Lause 2: Koira juoksi juoksumatolla ja katseli samalla suurta televisiota, jossa näytettiin videoita juoksevista kissoista.</w:t>
      </w:r>
    </w:p>
    <w:p>
      <w:r>
        <w:rPr>
          <w:b/>
        </w:rPr>
        <w:t xml:space="preserve">Tulos</w:t>
      </w:r>
    </w:p>
    <w:p>
      <w:r>
        <w:t xml:space="preserve">Kaksi ihmistä on juuri harjoitellut.</w:t>
      </w:r>
    </w:p>
    <w:p>
      <w:r>
        <w:rPr>
          <w:b/>
        </w:rPr>
        <w:t xml:space="preserve">Esimerkki 5.3679</w:t>
      </w:r>
    </w:p>
    <w:p>
      <w:r>
        <w:t xml:space="preserve">Lause 1: Pieni poika juoksee betoniportaita pitkin. Lause 2: Pieni tyttö juoksee betoniportaita pitkin.</w:t>
      </w:r>
    </w:p>
    <w:p>
      <w:r>
        <w:rPr>
          <w:b/>
        </w:rPr>
        <w:t xml:space="preserve">Tulos</w:t>
      </w:r>
    </w:p>
    <w:p>
      <w:r>
        <w:t xml:space="preserve">Poika juoksee betoniportaita pitkin.</w:t>
      </w:r>
    </w:p>
    <w:p>
      <w:r>
        <w:rPr>
          <w:b/>
        </w:rPr>
        <w:t xml:space="preserve">Esimerkki 5.3680</w:t>
      </w:r>
    </w:p>
    <w:p>
      <w:r>
        <w:t xml:space="preserve">Lause 1: Näyttää siltä, että turisteja kerääntyy kaupunkiaukiolle, jossa on suuri suihkulähde, jossa on korkea veistos, jonka aiheena on merenkulku. Lause 2: Turistiryhmä on puistossa.</w:t>
      </w:r>
    </w:p>
    <w:p>
      <w:r>
        <w:rPr>
          <w:b/>
        </w:rPr>
        <w:t xml:space="preserve">Tulos</w:t>
      </w:r>
    </w:p>
    <w:p>
      <w:r>
        <w:t xml:space="preserve">Ryhmä turisteja on aukiolla katselemassa korkeaa rakennusta.</w:t>
      </w:r>
    </w:p>
    <w:p>
      <w:r>
        <w:rPr>
          <w:b/>
        </w:rPr>
        <w:t xml:space="preserve">Esimerkki 5.3681</w:t>
      </w:r>
    </w:p>
    <w:p>
      <w:r>
        <w:t xml:space="preserve">Lause 1: Pyöräilijä ajaa metsässä kulkevaa hiekkatietä pitkin. Lause 2: Pyöräilijät ajavat polkupyörillään pitkin vilkasta kaupunkikatua.</w:t>
      </w:r>
    </w:p>
    <w:p>
      <w:r>
        <w:rPr>
          <w:b/>
        </w:rPr>
        <w:t xml:space="preserve">Tulos</w:t>
      </w:r>
    </w:p>
    <w:p>
      <w:r>
        <w:t xml:space="preserve">Ihmiset ajavat polkupyörillä ulkona.</w:t>
      </w:r>
    </w:p>
    <w:p>
      <w:r>
        <w:rPr>
          <w:b/>
        </w:rPr>
        <w:t xml:space="preserve">Esimerkki 5.3682</w:t>
      </w:r>
    </w:p>
    <w:p>
      <w:r>
        <w:t xml:space="preserve">Lause 1: Mies, jolla on kyynärpäistä ja polvista leikattu musta märkäpuku, surffaa valkoisella surffilaudalla. Lause 2: Mies makaa surffilaudallaan...</w:t>
      </w:r>
    </w:p>
    <w:p>
      <w:r>
        <w:rPr>
          <w:b/>
        </w:rPr>
        <w:t xml:space="preserve">Tulos</w:t>
      </w:r>
    </w:p>
    <w:p>
      <w:r>
        <w:t xml:space="preserve">Mies surffaa polvillaan valkoisella surffilaudalla -</w:t>
      </w:r>
    </w:p>
    <w:p>
      <w:r>
        <w:rPr>
          <w:b/>
        </w:rPr>
        <w:t xml:space="preserve">Esimerkki 5.3683</w:t>
      </w:r>
    </w:p>
    <w:p>
      <w:r>
        <w:t xml:space="preserve">Lause 1: Vaalea lapsi juoksee kilpaa. Lause 2: mies moottoripyörällä.</w:t>
      </w:r>
    </w:p>
    <w:p>
      <w:r>
        <w:rPr>
          <w:b/>
        </w:rPr>
        <w:t xml:space="preserve">Tulos</w:t>
      </w:r>
    </w:p>
    <w:p>
      <w:r>
        <w:t xml:space="preserve">lapsi kilpailussa</w:t>
      </w:r>
    </w:p>
    <w:p>
      <w:r>
        <w:rPr>
          <w:b/>
        </w:rPr>
        <w:t xml:space="preserve">Esimerkki 5.3684</w:t>
      </w:r>
    </w:p>
    <w:p>
      <w:r>
        <w:t xml:space="preserve">Lause 1: nuori poika surffaa sinisellä vedellä Lause 2: vanha mies ui yksin meressä.</w:t>
      </w:r>
    </w:p>
    <w:p>
      <w:r>
        <w:rPr>
          <w:b/>
        </w:rPr>
        <w:t xml:space="preserve">Tulos</w:t>
      </w:r>
    </w:p>
    <w:p>
      <w:r>
        <w:t xml:space="preserve">Lapsi ratsastaa aalloilla kauniina päivänä</w:t>
      </w:r>
    </w:p>
    <w:p>
      <w:r>
        <w:rPr>
          <w:b/>
        </w:rPr>
        <w:t xml:space="preserve">Esimerkki 5.3685</w:t>
      </w:r>
    </w:p>
    <w:p>
      <w:r>
        <w:t xml:space="preserve">Lause 1: Mies soittaa kitaraa ja laulaa mikrofoniin, kun nainen laulaa hänen vieressään olevaan mikrofoniin. Lause 2: Kukaan ei laula</w:t>
      </w:r>
    </w:p>
    <w:p>
      <w:r>
        <w:rPr>
          <w:b/>
        </w:rPr>
        <w:t xml:space="preserve">Tulos</w:t>
      </w:r>
    </w:p>
    <w:p>
      <w:r>
        <w:t xml:space="preserve">Ihmisen laulu</w:t>
      </w:r>
    </w:p>
    <w:p>
      <w:r>
        <w:rPr>
          <w:b/>
        </w:rPr>
        <w:t xml:space="preserve">Esimerkki 5.3686</w:t>
      </w:r>
    </w:p>
    <w:p>
      <w:r>
        <w:t xml:space="preserve">Lause 1: Nainen poseeraa hymyillen kaksi vaaleanpunaista koiranpentua kädessään. Lause 2: Naisella on kädessään kaksi kissaa.</w:t>
      </w:r>
    </w:p>
    <w:p>
      <w:r>
        <w:rPr>
          <w:b/>
        </w:rPr>
        <w:t xml:space="preserve">Tulos</w:t>
      </w:r>
    </w:p>
    <w:p>
      <w:r>
        <w:t xml:space="preserve">Nainen on onnellinen.</w:t>
      </w:r>
    </w:p>
    <w:p>
      <w:r>
        <w:rPr>
          <w:b/>
        </w:rPr>
        <w:t xml:space="preserve">Esimerkki 5.3687</w:t>
      </w:r>
    </w:p>
    <w:p>
      <w:r>
        <w:t xml:space="preserve">Lause 1: Kaksi vanhaa miestä poolopaidoissa. Lause 2: Pari nuorta poikaa, joilla on poolopaitoja.</w:t>
      </w:r>
    </w:p>
    <w:p>
      <w:r>
        <w:rPr>
          <w:b/>
        </w:rPr>
        <w:t xml:space="preserve">Tulos</w:t>
      </w:r>
    </w:p>
    <w:p>
      <w:r>
        <w:t xml:space="preserve">Vanhat ihmiset pukeutuvat vaatteisiin.</w:t>
      </w:r>
    </w:p>
    <w:p>
      <w:r>
        <w:rPr>
          <w:b/>
        </w:rPr>
        <w:t xml:space="preserve">Esimerkki 5.3688</w:t>
      </w:r>
    </w:p>
    <w:p>
      <w:r>
        <w:t xml:space="preserve">Lause 1: Kuusi naapuruston lasta leikkii lumessa. Lause 2: 8 lasta leikkii lumessa.</w:t>
      </w:r>
    </w:p>
    <w:p>
      <w:r>
        <w:rPr>
          <w:b/>
        </w:rPr>
        <w:t xml:space="preserve">Tulos</w:t>
      </w:r>
    </w:p>
    <w:p>
      <w:r>
        <w:t xml:space="preserve">Lapset leikkivät lumessa</w:t>
      </w:r>
    </w:p>
    <w:p>
      <w:r>
        <w:rPr>
          <w:b/>
        </w:rPr>
        <w:t xml:space="preserve">Esimerkki 5.3689</w:t>
      </w:r>
    </w:p>
    <w:p>
      <w:r>
        <w:t xml:space="preserve">Lause 1: Valkoiseen toppiin pukeutunut nainen kävelee jotain kädessään. Lause 2: Valkoiseen pukeutunut nainen makaa sängyssä.</w:t>
      </w:r>
    </w:p>
    <w:p>
      <w:r>
        <w:rPr>
          <w:b/>
        </w:rPr>
        <w:t xml:space="preserve">Tulos</w:t>
      </w:r>
    </w:p>
    <w:p>
      <w:r>
        <w:t xml:space="preserve">Nainen pitää käveliessään kädessään jotakin.</w:t>
      </w:r>
    </w:p>
    <w:p>
      <w:r>
        <w:rPr>
          <w:b/>
        </w:rPr>
        <w:t xml:space="preserve">Esimerkki 5.3690</w:t>
      </w:r>
    </w:p>
    <w:p>
      <w:r>
        <w:t xml:space="preserve">Lause 1: Sinitakkinen mies kävelee ja kuuntelee mp3-soitinta. Lause 2: Henkilö kuuntelee iPhonea.</w:t>
      </w:r>
    </w:p>
    <w:p>
      <w:r>
        <w:rPr>
          <w:b/>
        </w:rPr>
        <w:t xml:space="preserve">Tulos</w:t>
      </w:r>
    </w:p>
    <w:p>
      <w:r>
        <w:t xml:space="preserve">Henkilö käyttää mp3-soitinta.</w:t>
      </w:r>
    </w:p>
    <w:p>
      <w:r>
        <w:rPr>
          <w:b/>
        </w:rPr>
        <w:t xml:space="preserve">Esimerkki 5.3691</w:t>
      </w:r>
    </w:p>
    <w:p>
      <w:r>
        <w:t xml:space="preserve">Lause 1: V-kaula-aukkoinen nuori mies katsoo vesikannua seisoessaan mustan moottoripyörän vieressä. Lause 2: Nuori mies taittelee pyykkiä...</w:t>
      </w:r>
    </w:p>
    <w:p>
      <w:r>
        <w:rPr>
          <w:b/>
        </w:rPr>
        <w:t xml:space="preserve">Tulos</w:t>
      </w:r>
    </w:p>
    <w:p>
      <w:r>
        <w:t xml:space="preserve">Kaveri katsoo jotain seisoessaan moottoripyörän vieressä.</w:t>
      </w:r>
    </w:p>
    <w:p>
      <w:r>
        <w:rPr>
          <w:b/>
        </w:rPr>
        <w:t xml:space="preserve">Esimerkki 5.3692</w:t>
      </w:r>
    </w:p>
    <w:p>
      <w:r>
        <w:t xml:space="preserve">Lause 1: Kolme pientä lasta kyyristelee suuren kiven ympärillä. Lause 2: Vanhemmat tekevät kyykkyjä kallion ympärillä.</w:t>
      </w:r>
    </w:p>
    <w:p>
      <w:r>
        <w:rPr>
          <w:b/>
        </w:rPr>
        <w:t xml:space="preserve">Tulos</w:t>
      </w:r>
    </w:p>
    <w:p>
      <w:r>
        <w:t xml:space="preserve">Joukko lapsia kokoontuu yhteen.</w:t>
      </w:r>
    </w:p>
    <w:p>
      <w:r>
        <w:rPr>
          <w:b/>
        </w:rPr>
        <w:t xml:space="preserve">Esimerkki 5.3693</w:t>
      </w:r>
    </w:p>
    <w:p>
      <w:r>
        <w:t xml:space="preserve">Lause 1: kypäräpäinen nainen, joka näyttää kolmelle pienelle lapselle jotain käsissään, seisoo kivimuurin edessä. Lause 2: nainen, jolla on päässään hattu, pitää kolmea pientä lasta harteillaan sikamaisesti.</w:t>
      </w:r>
    </w:p>
    <w:p>
      <w:r>
        <w:rPr>
          <w:b/>
        </w:rPr>
        <w:t xml:space="preserve">Tulos</w:t>
      </w:r>
    </w:p>
    <w:p>
      <w:r>
        <w:t xml:space="preserve">Nainen näyttää lapsille jotakin.</w:t>
      </w:r>
    </w:p>
    <w:p>
      <w:r>
        <w:rPr>
          <w:b/>
        </w:rPr>
        <w:t xml:space="preserve">Esimerkki 5.3694</w:t>
      </w:r>
    </w:p>
    <w:p>
      <w:r>
        <w:t xml:space="preserve">Lause 1: Katukauppias istuu jalkakäytävällä munien ja elävien kanojen kanssa. Lause 2: Myyjää ei ole.</w:t>
      </w:r>
    </w:p>
    <w:p>
      <w:r>
        <w:rPr>
          <w:b/>
        </w:rPr>
        <w:t xml:space="preserve">Tulos</w:t>
      </w:r>
    </w:p>
    <w:p>
      <w:r>
        <w:t xml:space="preserve">Katukauppias istuu.</w:t>
      </w:r>
    </w:p>
    <w:p>
      <w:r>
        <w:rPr>
          <w:b/>
        </w:rPr>
        <w:t xml:space="preserve">Esimerkki 5.3695</w:t>
      </w:r>
    </w:p>
    <w:p>
      <w:r>
        <w:t xml:space="preserve">Lause 1: Kolme kokkia ja kaksi tarjoilijaa hengailevat parvekkeella. Lause 2: Viisi ihmistä työskentelee sisällä.</w:t>
      </w:r>
    </w:p>
    <w:p>
      <w:r>
        <w:rPr>
          <w:b/>
        </w:rPr>
        <w:t xml:space="preserve">Tulos</w:t>
      </w:r>
    </w:p>
    <w:p>
      <w:r>
        <w:t xml:space="preserve">Parvekkeella on viisi ihmistä.</w:t>
      </w:r>
    </w:p>
    <w:p>
      <w:r>
        <w:rPr>
          <w:b/>
        </w:rPr>
        <w:t xml:space="preserve">Esimerkki 5.3696</w:t>
      </w:r>
    </w:p>
    <w:p>
      <w:r>
        <w:t xml:space="preserve">Lause 1: Hyökkääjä juoksee jalkapallon kanssa, kun jalkapalloilija yrittää pysäyttää hänet jalkapallo-ottelun aikana. Lause 2: Pelaaja juoksee pesäpallon kanssa.</w:t>
      </w:r>
    </w:p>
    <w:p>
      <w:r>
        <w:rPr>
          <w:b/>
        </w:rPr>
        <w:t xml:space="preserve">Tulos</w:t>
      </w:r>
    </w:p>
    <w:p>
      <w:r>
        <w:t xml:space="preserve">Pelaaja juoksee jalkapallon kanssa.</w:t>
      </w:r>
    </w:p>
    <w:p>
      <w:r>
        <w:rPr>
          <w:b/>
        </w:rPr>
        <w:t xml:space="preserve">Esimerkki 5.3697</w:t>
      </w:r>
    </w:p>
    <w:p>
      <w:r>
        <w:t xml:space="preserve">Lause 1: nainen joen rannalla tuijottaa siltaa Lause 2: naiset ovat kylpyhuoneessa.</w:t>
      </w:r>
    </w:p>
    <w:p>
      <w:r>
        <w:rPr>
          <w:b/>
        </w:rPr>
        <w:t xml:space="preserve">Tulos</w:t>
      </w:r>
    </w:p>
    <w:p>
      <w:r>
        <w:t xml:space="preserve">Ulkona on ihmisiä.</w:t>
      </w:r>
    </w:p>
    <w:p>
      <w:r>
        <w:rPr>
          <w:b/>
        </w:rPr>
        <w:t xml:space="preserve">Esimerkki 5.3698</w:t>
      </w:r>
    </w:p>
    <w:p>
      <w:r>
        <w:t xml:space="preserve">Lause 1: Kolme tyttöä istuu jalat vedessä roiskuen. Lause 2: Kolme tyttöä juoksee vedessä.</w:t>
      </w:r>
    </w:p>
    <w:p>
      <w:r>
        <w:rPr>
          <w:b/>
        </w:rPr>
        <w:t xml:space="preserve">Tulos</w:t>
      </w:r>
    </w:p>
    <w:p>
      <w:r>
        <w:t xml:space="preserve">Kolme tyttöä roiskii vedessä jalkojaan käyttäen.</w:t>
      </w:r>
    </w:p>
    <w:p>
      <w:r>
        <w:rPr>
          <w:b/>
        </w:rPr>
        <w:t xml:space="preserve">Esimerkki 5.3699</w:t>
      </w:r>
    </w:p>
    <w:p>
      <w:r>
        <w:t xml:space="preserve">Lause 1: Vanhempi nainen ostaa tuotteita avoimilla markkinoilla. Lause 2: Sika syö hevosia.</w:t>
      </w:r>
    </w:p>
    <w:p>
      <w:r>
        <w:rPr>
          <w:b/>
        </w:rPr>
        <w:t xml:space="preserve">Tulos</w:t>
      </w:r>
    </w:p>
    <w:p>
      <w:r>
        <w:t xml:space="preserve">vanhempi nainen etsii tuotteita</w:t>
      </w:r>
    </w:p>
    <w:p>
      <w:r>
        <w:rPr>
          <w:b/>
        </w:rPr>
        <w:t xml:space="preserve">Esimerkki 5.3700</w:t>
      </w:r>
    </w:p>
    <w:p>
      <w:r>
        <w:t xml:space="preserve">Lause 1: Silmälasipäinen mies lukee kirjaa. Lause 2: nainen kuuntelee kirjaa nauhalta.</w:t>
      </w:r>
    </w:p>
    <w:p>
      <w:r>
        <w:rPr>
          <w:b/>
        </w:rPr>
        <w:t xml:space="preserve">Tulos</w:t>
      </w:r>
    </w:p>
    <w:p>
      <w:r>
        <w:t xml:space="preserve">Tyttö ajaa pyörällä.</w:t>
      </w:r>
    </w:p>
    <w:p>
      <w:r>
        <w:rPr>
          <w:b/>
        </w:rPr>
        <w:t xml:space="preserve">Esimerkki 5.3701</w:t>
      </w:r>
    </w:p>
    <w:p>
      <w:r>
        <w:t xml:space="preserve">Lause 1: Pelastusarmeijan univormuun pukeutunut vanhempi mies, jolla on kädessään tuuba muiden pelastusarmeijan jäsenten joukossa. Lause 2: Mies syö muroja.</w:t>
      </w:r>
    </w:p>
    <w:p>
      <w:r>
        <w:rPr>
          <w:b/>
        </w:rPr>
        <w:t xml:space="preserve">Tulos</w:t>
      </w:r>
    </w:p>
    <w:p>
      <w:r>
        <w:t xml:space="preserve">Joku ottaa kuvaa.</w:t>
      </w:r>
    </w:p>
    <w:p>
      <w:r>
        <w:rPr>
          <w:b/>
        </w:rPr>
        <w:t xml:space="preserve">Esimerkki 5.3702</w:t>
      </w:r>
    </w:p>
    <w:p>
      <w:r>
        <w:t xml:space="preserve">Lause 1: Nainen kutoo jättimäisellä kangaspuulla. Lause 2: Nainen neuloo käsin villapaitaa kahdella puikolla.</w:t>
      </w:r>
    </w:p>
    <w:p>
      <w:r>
        <w:rPr>
          <w:b/>
        </w:rPr>
        <w:t xml:space="preserve">Tulos</w:t>
      </w:r>
    </w:p>
    <w:p>
      <w:r>
        <w:t xml:space="preserve">Nainen on töissä.</w:t>
      </w:r>
    </w:p>
    <w:p>
      <w:r>
        <w:rPr>
          <w:b/>
        </w:rPr>
        <w:t xml:space="preserve">Esimerkki 5.3703</w:t>
      </w:r>
    </w:p>
    <w:p>
      <w:r>
        <w:t xml:space="preserve">Lause 1: useita työntekijöitä seisoo osittain rakennetussa rakennuksessa katukyltin takana Lause 2: Rakennus on kokonaan rakennettu.</w:t>
      </w:r>
    </w:p>
    <w:p>
      <w:r>
        <w:rPr>
          <w:b/>
        </w:rPr>
        <w:t xml:space="preserve">Tulos</w:t>
      </w:r>
    </w:p>
    <w:p>
      <w:r>
        <w:t xml:space="preserve">Rakennustyömaalla on joitakin työntekijöitä.</w:t>
      </w:r>
    </w:p>
    <w:p>
      <w:r>
        <w:rPr>
          <w:b/>
        </w:rPr>
        <w:t xml:space="preserve">Esimerkki 5.3704</w:t>
      </w:r>
    </w:p>
    <w:p>
      <w:r>
        <w:t xml:space="preserve">Lause 1: Kaksi poikaa, kaksi tyttöä, vyöt kiinni ja valmiina huvipuistokyytiin. Lause 2: Neljä vanhaa miestä on valmiina huvipuistokyytiin.</w:t>
      </w:r>
    </w:p>
    <w:p>
      <w:r>
        <w:rPr>
          <w:b/>
        </w:rPr>
        <w:t xml:space="preserve">Tulos</w:t>
      </w:r>
    </w:p>
    <w:p>
      <w:r>
        <w:t xml:space="preserve">Kaksi lapsiryhmää on ulkona.</w:t>
      </w:r>
    </w:p>
    <w:p>
      <w:r>
        <w:rPr>
          <w:b/>
        </w:rPr>
        <w:t xml:space="preserve">Esimerkki 5.3705</w:t>
      </w:r>
    </w:p>
    <w:p>
      <w:r>
        <w:t xml:space="preserve">Lause 1: Nuori punatukkainen tyttö haluaa nähdä, mitä pellejen jälkeen paraatissa tapahtuu. Lause 2: Tyttö oksentaa paraatin pellejen päälle.</w:t>
      </w:r>
    </w:p>
    <w:p>
      <w:r>
        <w:rPr>
          <w:b/>
        </w:rPr>
        <w:t xml:space="preserve">Tulos</w:t>
      </w:r>
    </w:p>
    <w:p>
      <w:r>
        <w:t xml:space="preserve">Tyttö katselee paraatia.</w:t>
      </w:r>
    </w:p>
    <w:p>
      <w:r>
        <w:rPr>
          <w:b/>
        </w:rPr>
        <w:t xml:space="preserve">Esimerkki 5.3706</w:t>
      </w:r>
    </w:p>
    <w:p>
      <w:r>
        <w:t xml:space="preserve">Lause 1: Mies istuu piknik-pöydässä ajoneuvojen ja rakennusten ympäröimänä. Lause 2: Mies ui uima-altaassa.</w:t>
      </w:r>
    </w:p>
    <w:p>
      <w:r>
        <w:rPr>
          <w:b/>
        </w:rPr>
        <w:t xml:space="preserve">Tulos</w:t>
      </w:r>
    </w:p>
    <w:p>
      <w:r>
        <w:t xml:space="preserve">Autojen ja infrastruktuurin ympäröimällä alueella mies istuu piknik-pöydän ääressä.</w:t>
      </w:r>
    </w:p>
    <w:p>
      <w:r>
        <w:rPr>
          <w:b/>
        </w:rPr>
        <w:t xml:space="preserve">Esimerkki 5.3707</w:t>
      </w:r>
    </w:p>
    <w:p>
      <w:r>
        <w:t xml:space="preserve">Lause 1: Mies keltaisella surffilaudalla aallokossa Lause 2: Nainen maalaa kyntensä keltaisiksi ennen rannalle menoa.</w:t>
      </w:r>
    </w:p>
    <w:p>
      <w:r>
        <w:rPr>
          <w:b/>
        </w:rPr>
        <w:t xml:space="preserve">Tulos</w:t>
      </w:r>
    </w:p>
    <w:p>
      <w:r>
        <w:t xml:space="preserve">Mies surffaa.</w:t>
      </w:r>
    </w:p>
    <w:p>
      <w:r>
        <w:rPr>
          <w:b/>
        </w:rPr>
        <w:t xml:space="preserve">Esimerkki 5.3708</w:t>
      </w:r>
    </w:p>
    <w:p>
      <w:r>
        <w:t xml:space="preserve">Lause 1: Jotkut rakennustyöntekijät ovat lavalla tekemässä töitä rakennukseen. Lause 2: Rakennustyöntekijät syövät lounasta.</w:t>
      </w:r>
    </w:p>
    <w:p>
      <w:r>
        <w:rPr>
          <w:b/>
        </w:rPr>
        <w:t xml:space="preserve">Tulos</w:t>
      </w:r>
    </w:p>
    <w:p>
      <w:r>
        <w:t xml:space="preserve">Rakennustyöntekijät eivät ole paikalla.</w:t>
      </w:r>
    </w:p>
    <w:p>
      <w:r>
        <w:rPr>
          <w:b/>
        </w:rPr>
        <w:t xml:space="preserve">Esimerkki 5.3709</w:t>
      </w:r>
    </w:p>
    <w:p>
      <w:r>
        <w:t xml:space="preserve">Lause 1: Hääjuhla nauraa vastaanoton aikana. Lause 2: Ihmiset olivat kokoontuneet mielenosoitukseen.</w:t>
      </w:r>
    </w:p>
    <w:p>
      <w:r>
        <w:rPr>
          <w:b/>
        </w:rPr>
        <w:t xml:space="preserve">Tulos</w:t>
      </w:r>
    </w:p>
    <w:p>
      <w:r>
        <w:t xml:space="preserve">Eräs pariskunta meni hiljattain naimisiin.</w:t>
      </w:r>
    </w:p>
    <w:p>
      <w:r>
        <w:rPr>
          <w:b/>
        </w:rPr>
        <w:t xml:space="preserve">Esimerkki 5.3710</w:t>
      </w:r>
    </w:p>
    <w:p>
      <w:r>
        <w:t xml:space="preserve">Lause 1: Vihreäpukuinen lumilautailija tasapainoilee puisella penkillä. Lause 2: Hiihtäjä hiihtää.</w:t>
      </w:r>
    </w:p>
    <w:p>
      <w:r>
        <w:rPr>
          <w:b/>
        </w:rPr>
        <w:t xml:space="preserve">Tulos</w:t>
      </w:r>
    </w:p>
    <w:p>
      <w:r>
        <w:t xml:space="preserve">Lumilautailija on penkillä.</w:t>
      </w:r>
    </w:p>
    <w:p>
      <w:r>
        <w:rPr>
          <w:b/>
        </w:rPr>
        <w:t xml:space="preserve">Esimerkki 5.3711</w:t>
      </w:r>
    </w:p>
    <w:p>
      <w:r>
        <w:t xml:space="preserve">Lause 1: Joukko cheerleadereita ympäröi pientä lasta. Lause 2: Cheerleaderit ympäröivät tiikerimaskotiksi pukeutunutta miestä.</w:t>
      </w:r>
    </w:p>
    <w:p>
      <w:r>
        <w:rPr>
          <w:b/>
        </w:rPr>
        <w:t xml:space="preserve">Tulos</w:t>
      </w:r>
    </w:p>
    <w:p>
      <w:r>
        <w:t xml:space="preserve">Huutosakkiryhmän jäsenet ovat lähellä nuorta.</w:t>
      </w:r>
    </w:p>
    <w:p>
      <w:r>
        <w:rPr>
          <w:b/>
        </w:rPr>
        <w:t xml:space="preserve">Esimerkki 5.3712</w:t>
      </w:r>
    </w:p>
    <w:p>
      <w:r>
        <w:t xml:space="preserve">Lause 1: Nuori intialaispoika pitää kädessään kahta sanomalehteä, joiden otsikkona on "Murha". Lause 2: Poika lukee romaania kirjastossa.</w:t>
      </w:r>
    </w:p>
    <w:p>
      <w:r>
        <w:rPr>
          <w:b/>
        </w:rPr>
        <w:t xml:space="preserve">Tulos</w:t>
      </w:r>
    </w:p>
    <w:p>
      <w:r>
        <w:t xml:space="preserve">intialainen poika pitelee sanomalehteä, jossa on otsikko "murha"</w:t>
      </w:r>
    </w:p>
    <w:p>
      <w:r>
        <w:rPr>
          <w:b/>
        </w:rPr>
        <w:t xml:space="preserve">Esimerkki 5.3713</w:t>
      </w:r>
    </w:p>
    <w:p>
      <w:r>
        <w:t xml:space="preserve">Lause 1: Lapset oppivat sähköstä ja virtapiireistä. Lause 2: Lapset uima-altaalla.</w:t>
      </w:r>
    </w:p>
    <w:p>
      <w:r>
        <w:rPr>
          <w:b/>
        </w:rPr>
        <w:t xml:space="preserve">Tulos</w:t>
      </w:r>
    </w:p>
    <w:p>
      <w:r>
        <w:t xml:space="preserve">Lasten oppiminen.</w:t>
      </w:r>
    </w:p>
    <w:p>
      <w:r>
        <w:rPr>
          <w:b/>
        </w:rPr>
        <w:t xml:space="preserve">Esimerkki 5.3714</w:t>
      </w:r>
    </w:p>
    <w:p>
      <w:r>
        <w:t xml:space="preserve">Lause 1: Useat ihmiset istuvat julkisella paikalla penkillä. Lause 2: Ihmiset ovat yksityisasunnossa.</w:t>
      </w:r>
    </w:p>
    <w:p>
      <w:r>
        <w:rPr>
          <w:b/>
        </w:rPr>
        <w:t xml:space="preserve">Tulos</w:t>
      </w:r>
    </w:p>
    <w:p>
      <w:r>
        <w:t xml:space="preserve">Ihmiset istuvat ympärillä</w:t>
      </w:r>
    </w:p>
    <w:p>
      <w:r>
        <w:rPr>
          <w:b/>
        </w:rPr>
        <w:t xml:space="preserve">Esimerkki 5.3715</w:t>
      </w:r>
    </w:p>
    <w:p>
      <w:r>
        <w:t xml:space="preserve">Lause 1: Mies kiipeää kalliomuodostelmalle. Lause 2: Mies istuu kalliomuodostelman alla.</w:t>
      </w:r>
    </w:p>
    <w:p>
      <w:r>
        <w:rPr>
          <w:b/>
        </w:rPr>
        <w:t xml:space="preserve">Tulos</w:t>
      </w:r>
    </w:p>
    <w:p>
      <w:r>
        <w:t xml:space="preserve">Mies kiipeää.</w:t>
      </w:r>
    </w:p>
    <w:p>
      <w:r>
        <w:rPr>
          <w:b/>
        </w:rPr>
        <w:t xml:space="preserve">Esimerkki 5.3716</w:t>
      </w:r>
    </w:p>
    <w:p>
      <w:r>
        <w:t xml:space="preserve">Lause 1: Monet ihmiset istuvat ja katselevat tai menevät vesinähtävyyteen. Lause 2: Ihmiset odottavat anniskelujonossa.</w:t>
      </w:r>
    </w:p>
    <w:p>
      <w:r>
        <w:rPr>
          <w:b/>
        </w:rPr>
        <w:t xml:space="preserve">Tulos</w:t>
      </w:r>
    </w:p>
    <w:p>
      <w:r>
        <w:t xml:space="preserve">Ihmisiä on paljon.</w:t>
      </w:r>
    </w:p>
    <w:p>
      <w:r>
        <w:rPr>
          <w:b/>
        </w:rPr>
        <w:t xml:space="preserve">Esimerkki 5.3717</w:t>
      </w:r>
    </w:p>
    <w:p>
      <w:r>
        <w:t xml:space="preserve">Lause 1: Nuori poika ja tyttö hyppäämässä pieneen altaaseen. Lause 2: nuori poika ja tyttö katsovat televisiota sisätiloissa.</w:t>
      </w:r>
    </w:p>
    <w:p>
      <w:r>
        <w:rPr>
          <w:b/>
        </w:rPr>
        <w:t xml:space="preserve">Tulos</w:t>
      </w:r>
    </w:p>
    <w:p>
      <w:r>
        <w:t xml:space="preserve">Poika ja tyttö ovat menossa uimaan.</w:t>
      </w:r>
    </w:p>
    <w:p>
      <w:r>
        <w:rPr>
          <w:b/>
        </w:rPr>
        <w:t xml:space="preserve">Esimerkki 5.3718</w:t>
      </w:r>
    </w:p>
    <w:p>
      <w:r>
        <w:t xml:space="preserve">Lause 1: Nainen ruokakaupassa ostamassa suuria määriä kissanhiekkaa ja muita säilykkeitä. Lause 2: Nainen on allerginen kissoille.</w:t>
      </w:r>
    </w:p>
    <w:p>
      <w:r>
        <w:rPr>
          <w:b/>
        </w:rPr>
        <w:t xml:space="preserve">Tulos</w:t>
      </w:r>
    </w:p>
    <w:p>
      <w:r>
        <w:t xml:space="preserve">naisella on ruokakaupassa paljon ostettavia tavaroita</w:t>
      </w:r>
    </w:p>
    <w:p>
      <w:r>
        <w:rPr>
          <w:b/>
        </w:rPr>
        <w:t xml:space="preserve">Esimerkki 5.3719</w:t>
      </w:r>
    </w:p>
    <w:p>
      <w:r>
        <w:t xml:space="preserve">Lause 1: Harmaaseen collegepaitaan pukeutunut mies soittaa sähkökitaraa ja mustaan hihattomaan paitaan pukeutunut mies rummuttaa, kun väkijoukko katselee heidän takanaan. Lause 2: Nämä kaksi miestä katsoivat televisiota...</w:t>
      </w:r>
    </w:p>
    <w:p>
      <w:r>
        <w:rPr>
          <w:b/>
        </w:rPr>
        <w:t xml:space="preserve">Tulos</w:t>
      </w:r>
    </w:p>
    <w:p>
      <w:r>
        <w:t xml:space="preserve">Harmaaseen collegepaitaan pukeutunut mies soittaa sähkökitaraa ja mustaan hihattomaan paitaan pukeutunut mies rummuttaa, kun ihmisjoukko katsoo heidän takanaan.</w:t>
      </w:r>
    </w:p>
    <w:p>
      <w:r>
        <w:rPr>
          <w:b/>
        </w:rPr>
        <w:t xml:space="preserve">Esimerkki 5.3720</w:t>
      </w:r>
    </w:p>
    <w:p>
      <w:r>
        <w:t xml:space="preserve">Lause 1: Mies soittaa kitaraa lavalla. Lause 2: Mies soittaa pasuunaa äitinsä kellarissa...</w:t>
      </w:r>
    </w:p>
    <w:p>
      <w:r>
        <w:rPr>
          <w:b/>
        </w:rPr>
        <w:t xml:space="preserve">Tulos</w:t>
      </w:r>
    </w:p>
    <w:p>
      <w:r>
        <w:t xml:space="preserve">henkilö on alustalla</w:t>
      </w:r>
    </w:p>
    <w:p>
      <w:r>
        <w:rPr>
          <w:b/>
        </w:rPr>
        <w:t xml:space="preserve">Esimerkki 5.3721</w:t>
      </w:r>
    </w:p>
    <w:p>
      <w:r>
        <w:t xml:space="preserve">Lause 1: Ruskeapaitainen mies soittaa soitinta bändin kanssa ihmisjoukon edessä. Lause 2: Ruskeapaitainen mies jongleeraa ihmisjoukon edessä.</w:t>
      </w:r>
    </w:p>
    <w:p>
      <w:r>
        <w:rPr>
          <w:b/>
        </w:rPr>
        <w:t xml:space="preserve">Tulos</w:t>
      </w:r>
    </w:p>
    <w:p>
      <w:r>
        <w:t xml:space="preserve">Ruskeapaitaisen miehen luona on ihmisjoukko.</w:t>
      </w:r>
    </w:p>
    <w:p>
      <w:r>
        <w:rPr>
          <w:b/>
        </w:rPr>
        <w:t xml:space="preserve">Esimerkki 5.3722</w:t>
      </w:r>
    </w:p>
    <w:p>
      <w:r>
        <w:t xml:space="preserve">Lause 1: Kaveri saa ilmaa lumilaudalla, ja ihmiset kuvaavat sitä vuoristomaiseman takana. Lause 2: Kaveri hiihtää alas lumista rinnettä.</w:t>
      </w:r>
    </w:p>
    <w:p>
      <w:r>
        <w:rPr>
          <w:b/>
        </w:rPr>
        <w:t xml:space="preserve">Tulos</w:t>
      </w:r>
    </w:p>
    <w:p>
      <w:r>
        <w:t xml:space="preserve">Lumilautailija hyppää hyppyä, kun ihmiset kuvaavat häntä.</w:t>
      </w:r>
    </w:p>
    <w:p>
      <w:r>
        <w:rPr>
          <w:b/>
        </w:rPr>
        <w:t xml:space="preserve">Esimerkki 5.3723</w:t>
      </w:r>
    </w:p>
    <w:p>
      <w:r>
        <w:t xml:space="preserve">Lause 1: Mies kiinnittää polkupyöräänsä puiden luona. Lause 2: Mies syö ravintolassa.</w:t>
      </w:r>
    </w:p>
    <w:p>
      <w:r>
        <w:rPr>
          <w:b/>
        </w:rPr>
        <w:t xml:space="preserve">Tulos</w:t>
      </w:r>
    </w:p>
    <w:p>
      <w:r>
        <w:t xml:space="preserve">Miehellä on rikki polkupyörä</w:t>
      </w:r>
    </w:p>
    <w:p>
      <w:r>
        <w:rPr>
          <w:b/>
        </w:rPr>
        <w:t xml:space="preserve">Esimerkki 5.3724</w:t>
      </w:r>
    </w:p>
    <w:p>
      <w:r>
        <w:t xml:space="preserve">Lause 1: Mustapukuinen nainen, jolla on aurinkolasit. Lause 2: Nainen sinisessä mekossa, jolla on silmälasit.</w:t>
      </w:r>
    </w:p>
    <w:p>
      <w:r>
        <w:rPr>
          <w:b/>
        </w:rPr>
        <w:t xml:space="preserve">Tulos</w:t>
      </w:r>
    </w:p>
    <w:p>
      <w:r>
        <w:t xml:space="preserve">Tummapukuinen nainen, jolla on aurinkolasit.</w:t>
      </w:r>
    </w:p>
    <w:p>
      <w:r>
        <w:rPr>
          <w:b/>
        </w:rPr>
        <w:t xml:space="preserve">Esimerkki 5.3725</w:t>
      </w:r>
    </w:p>
    <w:p>
      <w:r>
        <w:t xml:space="preserve">Lause 1: Kaksi ihmistä nukkuu penkillä ulkona. Lause 2: Ihmiset istuvat penkillä ja keskustelevat.</w:t>
      </w:r>
    </w:p>
    <w:p>
      <w:r>
        <w:rPr>
          <w:b/>
        </w:rPr>
        <w:t xml:space="preserve">Tulos</w:t>
      </w:r>
    </w:p>
    <w:p>
      <w:r>
        <w:t xml:space="preserve">Kaksi ihmistä nukkuu ulkona.</w:t>
      </w:r>
    </w:p>
    <w:p>
      <w:r>
        <w:rPr>
          <w:b/>
        </w:rPr>
        <w:t xml:space="preserve">Esimerkki 5.3726</w:t>
      </w:r>
    </w:p>
    <w:p>
      <w:r>
        <w:t xml:space="preserve">Lause 1: Mustaan koripallopukuun pukeutunut poika, jossa lukee "Anderson", poseeraa heittäytymässä, kun toinen "Anderson"-pelaaja ja valkoiseen pukeutunut "Mavs"-pelaaja katselevat häntä. Lause 2: Kolme poikaa pelaa jalkapalloa.</w:t>
      </w:r>
    </w:p>
    <w:p>
      <w:r>
        <w:rPr>
          <w:b/>
        </w:rPr>
        <w:t xml:space="preserve">Tulos</w:t>
      </w:r>
    </w:p>
    <w:p>
      <w:r>
        <w:t xml:space="preserve">Kahdella pojalla on yllään Andersonin koripallopeliasut.</w:t>
      </w:r>
    </w:p>
    <w:p>
      <w:r>
        <w:rPr>
          <w:b/>
        </w:rPr>
        <w:t xml:space="preserve">Esimerkki 5.3727</w:t>
      </w:r>
    </w:p>
    <w:p>
      <w:r>
        <w:t xml:space="preserve">Lause 1: Vanhempi herrasmies tarjoilee kakkua kahdelle innostuneelle tytölle. Lause 2: Ihmiset syövät vihanneksia</w:t>
      </w:r>
    </w:p>
    <w:p>
      <w:r>
        <w:rPr>
          <w:b/>
        </w:rPr>
        <w:t xml:space="preserve">Tulos</w:t>
      </w:r>
    </w:p>
    <w:p>
      <w:r>
        <w:t xml:space="preserve">On ihmisiä, joilla on ruokaa.</w:t>
      </w:r>
    </w:p>
    <w:p>
      <w:r>
        <w:rPr>
          <w:b/>
        </w:rPr>
        <w:t xml:space="preserve">Esimerkki 5.3728</w:t>
      </w:r>
    </w:p>
    <w:p>
      <w:r>
        <w:t xml:space="preserve">Lause 1: Oransseihin heijastinliiveihin pukeutuneet työntekijät kävelevät junaradalla. Lause 2: Työntekijät ovat tauolla ja istuvat pelaamassa korttia.</w:t>
      </w:r>
    </w:p>
    <w:p>
      <w:r>
        <w:rPr>
          <w:b/>
        </w:rPr>
        <w:t xml:space="preserve">Tulos</w:t>
      </w:r>
    </w:p>
    <w:p>
      <w:r>
        <w:t xml:space="preserve">Junaradalla olevilla ihmisillä on silmiinpistävät vaatteet.</w:t>
      </w:r>
    </w:p>
    <w:p>
      <w:r>
        <w:rPr>
          <w:b/>
        </w:rPr>
        <w:t xml:space="preserve">Esimerkki 5.3729</w:t>
      </w:r>
    </w:p>
    <w:p>
      <w:r>
        <w:t xml:space="preserve">Lause 1: Bändi esiintyy. Lause 2: Bändi kiertää museossa.</w:t>
      </w:r>
    </w:p>
    <w:p>
      <w:r>
        <w:rPr>
          <w:b/>
        </w:rPr>
        <w:t xml:space="preserve">Tulos</w:t>
      </w:r>
    </w:p>
    <w:p>
      <w:r>
        <w:t xml:space="preserve">Bändi soittaa.</w:t>
      </w:r>
    </w:p>
    <w:p>
      <w:r>
        <w:rPr>
          <w:b/>
        </w:rPr>
        <w:t xml:space="preserve">Esimerkki 5.3730</w:t>
      </w:r>
    </w:p>
    <w:p>
      <w:r>
        <w:t xml:space="preserve">Lause 1: Mies ulkoiluttaa koiraansa ja käyttää samalla kännykkäänsä iltahämärässä. Lause 2: Mies puhuu koiran kanssa kännykkään.</w:t>
      </w:r>
    </w:p>
    <w:p>
      <w:r>
        <w:rPr>
          <w:b/>
        </w:rPr>
        <w:t xml:space="preserve">Tulos</w:t>
      </w:r>
    </w:p>
    <w:p>
      <w:r>
        <w:t xml:space="preserve">Mies puhuu kännykkäänsä koiran ulkoiluttamisen aikana.</w:t>
      </w:r>
    </w:p>
    <w:p>
      <w:r>
        <w:rPr>
          <w:b/>
        </w:rPr>
        <w:t xml:space="preserve">Esimerkki 5.3731</w:t>
      </w:r>
    </w:p>
    <w:p>
      <w:r>
        <w:t xml:space="preserve">Lause 1: Mies ja nainen suutelevat ihmisjoukon edessä. Lause 2: Mies ja nainen tappelevat keskenään.</w:t>
      </w:r>
    </w:p>
    <w:p>
      <w:r>
        <w:rPr>
          <w:b/>
        </w:rPr>
        <w:t xml:space="preserve">Tulos</w:t>
      </w:r>
    </w:p>
    <w:p>
      <w:r>
        <w:t xml:space="preserve">Mies ja nainen suutelevat.</w:t>
      </w:r>
    </w:p>
    <w:p>
      <w:r>
        <w:rPr>
          <w:b/>
        </w:rPr>
        <w:t xml:space="preserve">Esimerkki 5.3732</w:t>
      </w:r>
    </w:p>
    <w:p>
      <w:r>
        <w:t xml:space="preserve">Lause 1: Lapsi saa kasvomaalauksen. Lause 2: Kaksi miestä maalaa.</w:t>
      </w:r>
    </w:p>
    <w:p>
      <w:r>
        <w:rPr>
          <w:b/>
        </w:rPr>
        <w:t xml:space="preserve">Tulos</w:t>
      </w:r>
    </w:p>
    <w:p>
      <w:r>
        <w:t xml:space="preserve">Lapsi kasvomaalauksen kanssa.</w:t>
      </w:r>
    </w:p>
    <w:p>
      <w:r>
        <w:rPr>
          <w:b/>
        </w:rPr>
        <w:t xml:space="preserve">Esimerkki 5.3733</w:t>
      </w:r>
    </w:p>
    <w:p>
      <w:r>
        <w:t xml:space="preserve">Lause 1: Nuori poika, jolla on mustat housut ja raitapaita, katsoo jotain tietokoneen näytöltä. Lause 2: Hän katsoo televisiota.</w:t>
      </w:r>
    </w:p>
    <w:p>
      <w:r>
        <w:rPr>
          <w:b/>
        </w:rPr>
        <w:t xml:space="preserve">Tulos</w:t>
      </w:r>
    </w:p>
    <w:p>
      <w:r>
        <w:t xml:space="preserve">Poika on tietokoneella</w:t>
      </w:r>
    </w:p>
    <w:p>
      <w:r>
        <w:rPr>
          <w:b/>
        </w:rPr>
        <w:t xml:space="preserve">Esimerkki 5.3734</w:t>
      </w:r>
    </w:p>
    <w:p>
      <w:r>
        <w:t xml:space="preserve">Lause 1: Farkkuihin pukeutunut mies tekee veistosta hiekkaan. Lause 2: Mies nukkuu rantapyyhkeen päällä.</w:t>
      </w:r>
    </w:p>
    <w:p>
      <w:r>
        <w:rPr>
          <w:b/>
        </w:rPr>
        <w:t xml:space="preserve">Tulos</w:t>
      </w:r>
    </w:p>
    <w:p>
      <w:r>
        <w:t xml:space="preserve">Mies tekee hiekkaveistosta.</w:t>
      </w:r>
    </w:p>
    <w:p>
      <w:r>
        <w:rPr>
          <w:b/>
        </w:rPr>
        <w:t xml:space="preserve">Esimerkki 5.3735</w:t>
      </w:r>
    </w:p>
    <w:p>
      <w:r>
        <w:t xml:space="preserve">Lause 1: Farkkuihin ja sandaaleihin pukeutunut mies istuu ulkona puiden ja hanhen lähellä ja soittaa jousisoitinta. Lause 2: Mies ajaa hanhen pois piknikiltä.</w:t>
      </w:r>
    </w:p>
    <w:p>
      <w:r>
        <w:rPr>
          <w:b/>
        </w:rPr>
        <w:t xml:space="preserve">Tulos</w:t>
      </w:r>
    </w:p>
    <w:p>
      <w:r>
        <w:t xml:space="preserve">Sandaaleihin pukeutunut mies soittaa musiikkia eläimen lähellä.</w:t>
      </w:r>
    </w:p>
    <w:p>
      <w:r>
        <w:rPr>
          <w:b/>
        </w:rPr>
        <w:t xml:space="preserve">Esimerkki 5.3736</w:t>
      </w:r>
    </w:p>
    <w:p>
      <w:r>
        <w:t xml:space="preserve">Lause 1: Balettitanssija, jolla on sininen tutu päällään, tekee spagaattia kesken loikan. Lause 2: Nainen murtaa jalkansa.</w:t>
      </w:r>
    </w:p>
    <w:p>
      <w:r>
        <w:rPr>
          <w:b/>
        </w:rPr>
        <w:t xml:space="preserve">Tulos</w:t>
      </w:r>
    </w:p>
    <w:p>
      <w:r>
        <w:t xml:space="preserve">Nainen ei koske maahan.</w:t>
      </w:r>
    </w:p>
    <w:p>
      <w:r>
        <w:rPr>
          <w:b/>
        </w:rPr>
        <w:t xml:space="preserve">Esimerkki 5.3737</w:t>
      </w:r>
    </w:p>
    <w:p>
      <w:r>
        <w:t xml:space="preserve">Lause 1: Mies makaa ruohikossa lukemassa kirjaa. Lause 2: Mies lukee kirjaa sisätiloissa.</w:t>
      </w:r>
    </w:p>
    <w:p>
      <w:r>
        <w:rPr>
          <w:b/>
        </w:rPr>
        <w:t xml:space="preserve">Tulos</w:t>
      </w:r>
    </w:p>
    <w:p>
      <w:r>
        <w:t xml:space="preserve">Mies lukee kirjaa.</w:t>
      </w:r>
    </w:p>
    <w:p>
      <w:r>
        <w:rPr>
          <w:b/>
        </w:rPr>
        <w:t xml:space="preserve">Esimerkki 5.3738</w:t>
      </w:r>
    </w:p>
    <w:p>
      <w:r>
        <w:t xml:space="preserve">Lause 1: Nuori mies voimistelee tehdäkseen vaikutuksen nuoreen naiseen. Lause 2: Mies makaa sängyssä.</w:t>
      </w:r>
    </w:p>
    <w:p>
      <w:r>
        <w:rPr>
          <w:b/>
        </w:rPr>
        <w:t xml:space="preserve">Tulos</w:t>
      </w:r>
    </w:p>
    <w:p>
      <w:r>
        <w:t xml:space="preserve">Mies näyttää taitonsa.</w:t>
      </w:r>
    </w:p>
    <w:p>
      <w:r>
        <w:rPr>
          <w:b/>
        </w:rPr>
        <w:t xml:space="preserve">Esimerkki 5.3739</w:t>
      </w:r>
    </w:p>
    <w:p>
      <w:r>
        <w:t xml:space="preserve">Lause 1: Pikkutyttö leikkii vesisumuttimella. Lause 2: Pikkutyttö on kotona nukkumassa.</w:t>
      </w:r>
    </w:p>
    <w:p>
      <w:r>
        <w:rPr>
          <w:b/>
        </w:rPr>
        <w:t xml:space="preserve">Tulos</w:t>
      </w:r>
    </w:p>
    <w:p>
      <w:r>
        <w:t xml:space="preserve">Pikkutyttö leikkii jollakin.</w:t>
      </w:r>
    </w:p>
    <w:p>
      <w:r>
        <w:rPr>
          <w:b/>
        </w:rPr>
        <w:t xml:space="preserve">Esimerkki 5.3740</w:t>
      </w:r>
    </w:p>
    <w:p>
      <w:r>
        <w:t xml:space="preserve">Lause 1: Lumilautailija istuu rinteessä, jonka läheisyydessä on hiihtäjiä ja lautailijoita. Lause 2: Lumilautailija ostaa lumilautaa kaupasta.</w:t>
      </w:r>
    </w:p>
    <w:p>
      <w:r>
        <w:rPr>
          <w:b/>
        </w:rPr>
        <w:t xml:space="preserve">Tulos</w:t>
      </w:r>
    </w:p>
    <w:p>
      <w:r>
        <w:t xml:space="preserve">Joku istuu rinteessä.</w:t>
      </w:r>
    </w:p>
    <w:p>
      <w:r>
        <w:rPr>
          <w:b/>
        </w:rPr>
        <w:t xml:space="preserve">Esimerkki 5.3741</w:t>
      </w:r>
    </w:p>
    <w:p>
      <w:r>
        <w:t xml:space="preserve">Lause 1: Vauvan sinivalkoisiin peliasuihin pukeutunut rugbyjoukkue alkaa juosta kohti maalia täpötäyden stadionin edessä. Lause 2: Pelaajien peliasut ovat punaisia ja hopeisia.</w:t>
      </w:r>
    </w:p>
    <w:p>
      <w:r>
        <w:rPr>
          <w:b/>
        </w:rPr>
        <w:t xml:space="preserve">Tulos</w:t>
      </w:r>
    </w:p>
    <w:p>
      <w:r>
        <w:t xml:space="preserve">Rugbypelaajat juoksevat kohti maalia.</w:t>
      </w:r>
    </w:p>
    <w:p>
      <w:r>
        <w:rPr>
          <w:b/>
        </w:rPr>
        <w:t xml:space="preserve">Esimerkki 5.3742</w:t>
      </w:r>
    </w:p>
    <w:p>
      <w:r>
        <w:t xml:space="preserve">Lause 1: Nuori poika, jolla on valkoinen paita, jossa lukee punaisella "Sammakko!", kääntelee kädessään olevan kirjan sivuja. Lause 2: Nuori poika pelaa gameboylla.</w:t>
      </w:r>
    </w:p>
    <w:p>
      <w:r>
        <w:rPr>
          <w:b/>
        </w:rPr>
        <w:t xml:space="preserve">Tulos</w:t>
      </w:r>
    </w:p>
    <w:p>
      <w:r>
        <w:t xml:space="preserve">Nuori poika pitää kirjaa kädessään.</w:t>
      </w:r>
    </w:p>
    <w:p>
      <w:r>
        <w:rPr>
          <w:b/>
        </w:rPr>
        <w:t xml:space="preserve">Esimerkki 5.3743</w:t>
      </w:r>
    </w:p>
    <w:p>
      <w:r>
        <w:t xml:space="preserve">Lause 1: Tatuoitu nainen soittaa saksofonia. Lause 2: Nainen soittaa huilua.</w:t>
      </w:r>
    </w:p>
    <w:p>
      <w:r>
        <w:rPr>
          <w:b/>
        </w:rPr>
        <w:t xml:space="preserve">Tulos</w:t>
      </w:r>
    </w:p>
    <w:p>
      <w:r>
        <w:t xml:space="preserve">Nainen soittaa soitinta.</w:t>
      </w:r>
    </w:p>
    <w:p>
      <w:r>
        <w:rPr>
          <w:b/>
        </w:rPr>
        <w:t xml:space="preserve">Esimerkki 5.3744</w:t>
      </w:r>
    </w:p>
    <w:p>
      <w:r>
        <w:t xml:space="preserve">Lause 1: Vaaleatukkainen nuori tyttö pitää kiinni kaiteesta Lause 2: Poika rullalautailee kaidetta pitkin.</w:t>
      </w:r>
    </w:p>
    <w:p>
      <w:r>
        <w:rPr>
          <w:b/>
        </w:rPr>
        <w:t xml:space="preserve">Tulos</w:t>
      </w:r>
    </w:p>
    <w:p>
      <w:r>
        <w:t xml:space="preserve">Tyttö pitelee kiskoa.</w:t>
      </w:r>
    </w:p>
    <w:p>
      <w:r>
        <w:rPr>
          <w:b/>
        </w:rPr>
        <w:t xml:space="preserve">Esimerkki 5.3745</w:t>
      </w:r>
    </w:p>
    <w:p>
      <w:r>
        <w:t xml:space="preserve">Lause 1: Nainen kävelee illalla kaupungin kadulla. Lause 2: Mies kävelee kadulla.</w:t>
      </w:r>
    </w:p>
    <w:p>
      <w:r>
        <w:rPr>
          <w:b/>
        </w:rPr>
        <w:t xml:space="preserve">Tulos</w:t>
      </w:r>
    </w:p>
    <w:p>
      <w:r>
        <w:t xml:space="preserve">Nainen kävelee kaupungin läpi.</w:t>
      </w:r>
    </w:p>
    <w:p>
      <w:r>
        <w:rPr>
          <w:b/>
        </w:rPr>
        <w:t xml:space="preserve">Esimerkki 5.3746</w:t>
      </w:r>
    </w:p>
    <w:p>
      <w:r>
        <w:t xml:space="preserve">Lause 1: Vanhempi nainen vihreässä pussitakissa seisoo kameran edessä. Lause 2: Nainen bikineissä lepää rannalla.</w:t>
      </w:r>
    </w:p>
    <w:p>
      <w:r>
        <w:rPr>
          <w:b/>
        </w:rPr>
        <w:t xml:space="preserve">Tulos</w:t>
      </w:r>
    </w:p>
    <w:p>
      <w:r>
        <w:t xml:space="preserve">Nainen poseeraa.</w:t>
      </w:r>
    </w:p>
    <w:p>
      <w:r>
        <w:rPr>
          <w:b/>
        </w:rPr>
        <w:t xml:space="preserve">Esimerkki 5.3747</w:t>
      </w:r>
    </w:p>
    <w:p>
      <w:r>
        <w:t xml:space="preserve">Lause 1: Kaksi lasta ja nainen vilkuttavat innokkaasti ikkunan takaa. Lause 2: Kaksi lasta ja nainen riitelevät.</w:t>
      </w:r>
    </w:p>
    <w:p>
      <w:r>
        <w:rPr>
          <w:b/>
        </w:rPr>
        <w:t xml:space="preserve">Tulos</w:t>
      </w:r>
    </w:p>
    <w:p>
      <w:r>
        <w:t xml:space="preserve">Kaksi lasta ja nainen vilkuttavat jollekulle tai jollekin.</w:t>
      </w:r>
    </w:p>
    <w:p>
      <w:r>
        <w:rPr>
          <w:b/>
        </w:rPr>
        <w:t xml:space="preserve">Esimerkki 5.3748</w:t>
      </w:r>
    </w:p>
    <w:p>
      <w:r>
        <w:t xml:space="preserve">Lause 1: Tyttö pyyhkii pyyhkeitä rannan terassilla. Lause 2: Tyttö häiritsee väkijoukkoa rannalla.</w:t>
      </w:r>
    </w:p>
    <w:p>
      <w:r>
        <w:rPr>
          <w:b/>
        </w:rPr>
        <w:t xml:space="preserve">Tulos</w:t>
      </w:r>
    </w:p>
    <w:p>
      <w:r>
        <w:t xml:space="preserve">Tyttö pyyhkii itseään julkisella paikalla.</w:t>
      </w:r>
    </w:p>
    <w:p>
      <w:r>
        <w:rPr>
          <w:b/>
        </w:rPr>
        <w:t xml:space="preserve">Esimerkki 5.3749</w:t>
      </w:r>
    </w:p>
    <w:p>
      <w:r>
        <w:t xml:space="preserve">Lause 1: Vanhempi henkilö ylittää kadun näennäisesti pilvisenä päivänä, ja taustalla lähestyy liikenne. Lause 2: Vanhus istuu kadulla.</w:t>
      </w:r>
    </w:p>
    <w:p>
      <w:r>
        <w:rPr>
          <w:b/>
        </w:rPr>
        <w:t xml:space="preserve">Tulos</w:t>
      </w:r>
    </w:p>
    <w:p>
      <w:r>
        <w:t xml:space="preserve">Henkilö on ulkona.</w:t>
      </w:r>
    </w:p>
    <w:p>
      <w:r>
        <w:rPr>
          <w:b/>
        </w:rPr>
        <w:t xml:space="preserve">Esimerkki 5.3750</w:t>
      </w:r>
    </w:p>
    <w:p>
      <w:r>
        <w:t xml:space="preserve">Lause 1: Koiralla on tennispallo suussaan. Lause 2: Koiralla on koiran luu suussaan.</w:t>
      </w:r>
    </w:p>
    <w:p>
      <w:r>
        <w:rPr>
          <w:b/>
        </w:rPr>
        <w:t xml:space="preserve">Tulos</w:t>
      </w:r>
    </w:p>
    <w:p>
      <w:r>
        <w:t xml:space="preserve">Koira leikkii tennispallolla.</w:t>
      </w:r>
    </w:p>
    <w:p>
      <w:r>
        <w:rPr>
          <w:b/>
        </w:rPr>
        <w:t xml:space="preserve">Esimerkki 5.3751</w:t>
      </w:r>
    </w:p>
    <w:p>
      <w:r>
        <w:t xml:space="preserve">Lause 1: Tummahiuksinen nainen, jolla on vihreävalkoinen esiliina, istuu ulkona myytävien kukkiensa keskellä kaupungin kadulla. Lause 2: Kukkia myyvä nainen on sisätiloissa hotellin aulassa.</w:t>
      </w:r>
    </w:p>
    <w:p>
      <w:r>
        <w:rPr>
          <w:b/>
        </w:rPr>
        <w:t xml:space="preserve">Tulos</w:t>
      </w:r>
    </w:p>
    <w:p>
      <w:r>
        <w:t xml:space="preserve">Eräs nainen myy kukkia.</w:t>
      </w:r>
    </w:p>
    <w:p>
      <w:r>
        <w:rPr>
          <w:b/>
        </w:rPr>
        <w:t xml:space="preserve">Esimerkki 5.3752</w:t>
      </w:r>
    </w:p>
    <w:p>
      <w:r>
        <w:t xml:space="preserve">Lause 1: Sinisiin trikoisiin pukeutunut nuori poika leikkii vedessä ulkolähteessä, jonka perustuksena on tiilinen suihkulähde. Lause 2: Poika leikkii sisäaltaassa.</w:t>
      </w:r>
    </w:p>
    <w:p>
      <w:r>
        <w:rPr>
          <w:b/>
        </w:rPr>
        <w:t xml:space="preserve">Tulos</w:t>
      </w:r>
    </w:p>
    <w:p>
      <w:r>
        <w:t xml:space="preserve">Poika leikkii suihkulähteessä.</w:t>
      </w:r>
    </w:p>
    <w:p>
      <w:r>
        <w:rPr>
          <w:b/>
        </w:rPr>
        <w:t xml:space="preserve">Esimerkki 5.3753</w:t>
      </w:r>
    </w:p>
    <w:p>
      <w:r>
        <w:t xml:space="preserve">Lause 1: Kaksi lasta leikkii valkoisen koiran kanssa. Lause 2: Kaksi lasta on uimassa.</w:t>
      </w:r>
    </w:p>
    <w:p>
      <w:r>
        <w:rPr>
          <w:b/>
        </w:rPr>
        <w:t xml:space="preserve">Tulos</w:t>
      </w:r>
    </w:p>
    <w:p>
      <w:r>
        <w:t xml:space="preserve">Kaksi lasta leikkii koiran kanssa.</w:t>
      </w:r>
    </w:p>
    <w:p>
      <w:r>
        <w:rPr>
          <w:b/>
        </w:rPr>
        <w:t xml:space="preserve">Esimerkki 5.3754</w:t>
      </w:r>
    </w:p>
    <w:p>
      <w:r>
        <w:t xml:space="preserve">Lause 1: Ruskeaverikkö harjaa hampaansa yksin. Lause 2: Nainen katsoo televisiota ystäviensä kanssa.</w:t>
      </w:r>
    </w:p>
    <w:p>
      <w:r>
        <w:rPr>
          <w:b/>
        </w:rPr>
        <w:t xml:space="preserve">Tulos</w:t>
      </w:r>
    </w:p>
    <w:p>
      <w:r>
        <w:t xml:space="preserve">Nainen harjaa hampaitaan.</w:t>
      </w:r>
    </w:p>
    <w:p>
      <w:r>
        <w:rPr>
          <w:b/>
        </w:rPr>
        <w:t xml:space="preserve">Esimerkki 5.3755</w:t>
      </w:r>
    </w:p>
    <w:p>
      <w:r>
        <w:t xml:space="preserve">Lause 1: Mustapaitainen nainen halaa miestä. Lause 2: Mustapaitainen mies halaa miestä.</w:t>
      </w:r>
    </w:p>
    <w:p>
      <w:r>
        <w:rPr>
          <w:b/>
        </w:rPr>
        <w:t xml:space="preserve">Tulos</w:t>
      </w:r>
    </w:p>
    <w:p>
      <w:r>
        <w:t xml:space="preserve">Naisella on kädet ojennettuina.</w:t>
      </w:r>
    </w:p>
    <w:p>
      <w:r>
        <w:rPr>
          <w:b/>
        </w:rPr>
        <w:t xml:space="preserve">Esimerkki 5.3756</w:t>
      </w:r>
    </w:p>
    <w:p>
      <w:r>
        <w:t xml:space="preserve">Lause 1: Päästä varpaisiin mustiin pukeutunut vaalea nainen seisoo CHEVROLET-auton ja kyltin edessä. Lause 2: Täysin mustiin pukeutunut mies seisoo Chevrolet-kyltin edessä.</w:t>
      </w:r>
    </w:p>
    <w:p>
      <w:r>
        <w:rPr>
          <w:b/>
        </w:rPr>
        <w:t xml:space="preserve">Tulos</w:t>
      </w:r>
    </w:p>
    <w:p>
      <w:r>
        <w:t xml:space="preserve">CHEVROLET-auton edessä seisova vaalea nainen oli pukeutunut mustaan mekkoon</w:t>
      </w:r>
    </w:p>
    <w:p>
      <w:r>
        <w:rPr>
          <w:b/>
        </w:rPr>
        <w:t xml:space="preserve">Esimerkki 5.3757</w:t>
      </w:r>
    </w:p>
    <w:p>
      <w:r>
        <w:t xml:space="preserve">Lause 1: Kaksi miestä pelaa palloa kuntosalilla, ja vihreäpaitainen pelaaja valmistautuu syöttämään palloa, kun punapaitainen pelaaja yrittää ohittaa hänet. Lause 2: Jääkiekkoilija valmistautuu syöttämään kiekkoa.</w:t>
      </w:r>
    </w:p>
    <w:p>
      <w:r>
        <w:rPr>
          <w:b/>
        </w:rPr>
        <w:t xml:space="preserve">Tulos</w:t>
      </w:r>
    </w:p>
    <w:p>
      <w:r>
        <w:t xml:space="preserve">Kaksi miestä pelaa peliä.</w:t>
      </w:r>
    </w:p>
    <w:p>
      <w:r>
        <w:rPr>
          <w:b/>
        </w:rPr>
        <w:t xml:space="preserve">Esimerkki 5.3758</w:t>
      </w:r>
    </w:p>
    <w:p>
      <w:r>
        <w:t xml:space="preserve">Lause 1: Avomarkkinoilla mies tarkastelee myytäviä vesimeloneita. Lause 2: Avomarkkinoilla nainen tarkastaa myytäviä vesimeloneita.</w:t>
      </w:r>
    </w:p>
    <w:p>
      <w:r>
        <w:rPr>
          <w:b/>
        </w:rPr>
        <w:t xml:space="preserve">Tulos</w:t>
      </w:r>
    </w:p>
    <w:p>
      <w:r>
        <w:t xml:space="preserve">Mies tarkastaa torilla myytäviä vesimeloneita.</w:t>
      </w:r>
    </w:p>
    <w:p>
      <w:r>
        <w:rPr>
          <w:b/>
        </w:rPr>
        <w:t xml:space="preserve">Esimerkki 5.3759</w:t>
      </w:r>
    </w:p>
    <w:p>
      <w:r>
        <w:t xml:space="preserve">Lause 1: Kaksi ihmistä katsoo sateenvarjon alla valaistua kylttiä. Lause 2: Mies on pukeutunut Dorothyksi.</w:t>
      </w:r>
    </w:p>
    <w:p>
      <w:r>
        <w:rPr>
          <w:b/>
        </w:rPr>
        <w:t xml:space="preserve">Tulos</w:t>
      </w:r>
    </w:p>
    <w:p>
      <w:r>
        <w:t xml:space="preserve">Kaksi ihmistä jakaa sateenvarjon.</w:t>
      </w:r>
    </w:p>
    <w:p>
      <w:r>
        <w:rPr>
          <w:b/>
        </w:rPr>
        <w:t xml:space="preserve">Esimerkki 5.3760</w:t>
      </w:r>
    </w:p>
    <w:p>
      <w:r>
        <w:t xml:space="preserve">Lause 1: Nuori poika poseeraa kameralle huvipuistossa ratsastaessaan kyydissä. Lause 2: Poika tanssii ystävänsä kanssa.</w:t>
      </w:r>
    </w:p>
    <w:p>
      <w:r>
        <w:rPr>
          <w:b/>
        </w:rPr>
        <w:t xml:space="preserve">Tulos</w:t>
      </w:r>
    </w:p>
    <w:p>
      <w:r>
        <w:t xml:space="preserve">Poika poseeraa kameralle.</w:t>
      </w:r>
    </w:p>
    <w:p>
      <w:r>
        <w:rPr>
          <w:b/>
        </w:rPr>
        <w:t xml:space="preserve">Esimerkki 5.3761</w:t>
      </w:r>
    </w:p>
    <w:p>
      <w:r>
        <w:t xml:space="preserve">Lause 1: Nuori lapsi, jolla on mustat jalkapallotossut ja valkoinen paita ja joka on juuri potkaissut jalkapalloa. Lause 2: Lapsella on yllään puku ja solmio.</w:t>
      </w:r>
    </w:p>
    <w:p>
      <w:r>
        <w:rPr>
          <w:b/>
        </w:rPr>
        <w:t xml:space="preserve">Tulos</w:t>
      </w:r>
    </w:p>
    <w:p>
      <w:r>
        <w:t xml:space="preserve">Pieni lapsi on pukeutunut pelaamaan jalkapalloa.</w:t>
      </w:r>
    </w:p>
    <w:p>
      <w:r>
        <w:rPr>
          <w:b/>
        </w:rPr>
        <w:t xml:space="preserve">Esimerkki 5.3762</w:t>
      </w:r>
    </w:p>
    <w:p>
      <w:r>
        <w:t xml:space="preserve">Lause 1: Mustaan ja oranssiin pukeutunut marssiorkesteri. Lause 2: Orkesteri on pukeutunut vaaleanpunaiseen.</w:t>
      </w:r>
    </w:p>
    <w:p>
      <w:r>
        <w:rPr>
          <w:b/>
        </w:rPr>
        <w:t xml:space="preserve">Tulos</w:t>
      </w:r>
    </w:p>
    <w:p>
      <w:r>
        <w:t xml:space="preserve">Bändin värit ovat musta ja oranssi.</w:t>
      </w:r>
    </w:p>
    <w:p>
      <w:r>
        <w:rPr>
          <w:b/>
        </w:rPr>
        <w:t xml:space="preserve">Esimerkki 5.3763</w:t>
      </w:r>
    </w:p>
    <w:p>
      <w:r>
        <w:t xml:space="preserve">Lause 1: Punaisissa hanskoissa hiihtävällä naisella on neljä ihmistä takanaan. Lause 2: nainen istuu sängyssään.</w:t>
      </w:r>
    </w:p>
    <w:p>
      <w:r>
        <w:rPr>
          <w:b/>
        </w:rPr>
        <w:t xml:space="preserve">Tulos</w:t>
      </w:r>
    </w:p>
    <w:p>
      <w:r>
        <w:t xml:space="preserve">nainen on ulkona</w:t>
      </w:r>
    </w:p>
    <w:p>
      <w:r>
        <w:rPr>
          <w:b/>
        </w:rPr>
        <w:t xml:space="preserve">Esimerkki 5.3764</w:t>
      </w:r>
    </w:p>
    <w:p>
      <w:r>
        <w:t xml:space="preserve">Lause 1: Sarvipäiseen hattuun pukeutunut mies poseeraa kuvaa varten suksilla kolmen muun ihmisen ja koiran kanssa. Lause 2: Kolme tyttöä makaa rannalla...</w:t>
      </w:r>
    </w:p>
    <w:p>
      <w:r>
        <w:rPr>
          <w:b/>
        </w:rPr>
        <w:t xml:space="preserve">Tulos</w:t>
      </w:r>
    </w:p>
    <w:p>
      <w:r>
        <w:t xml:space="preserve">neljä ihmistä ja koira poseeraavat</w:t>
      </w:r>
    </w:p>
    <w:p>
      <w:r>
        <w:rPr>
          <w:b/>
        </w:rPr>
        <w:t xml:space="preserve">Esimerkki 5.3765</w:t>
      </w:r>
    </w:p>
    <w:p>
      <w:r>
        <w:t xml:space="preserve">Lause 1: Oranssipaitainen henkilö hyppää trampoliinilla Lause 2: Oranssipaitainen henkilö pystyttää trampoliinin.</w:t>
      </w:r>
    </w:p>
    <w:p>
      <w:r>
        <w:rPr>
          <w:b/>
        </w:rPr>
        <w:t xml:space="preserve">Tulos</w:t>
      </w:r>
    </w:p>
    <w:p>
      <w:r>
        <w:t xml:space="preserve">Oranssiin pukeutunut henkilö hyppää trampoliinilla.</w:t>
      </w:r>
    </w:p>
    <w:p>
      <w:r>
        <w:rPr>
          <w:b/>
        </w:rPr>
        <w:t xml:space="preserve">Esimerkki 5.3766</w:t>
      </w:r>
    </w:p>
    <w:p>
      <w:r>
        <w:t xml:space="preserve">Lause 1: Kuvassa on nainen, joka kilpailee selkäuinnissa. Lause 2: Kaikki rentoutuvat rannalla.</w:t>
      </w:r>
    </w:p>
    <w:p>
      <w:r>
        <w:rPr>
          <w:b/>
        </w:rPr>
        <w:t xml:space="preserve">Tulos</w:t>
      </w:r>
    </w:p>
    <w:p>
      <w:r>
        <w:t xml:space="preserve">Joku ui.</w:t>
      </w:r>
    </w:p>
    <w:p>
      <w:r>
        <w:rPr>
          <w:b/>
        </w:rPr>
        <w:t xml:space="preserve">Esimerkki 5.3767</w:t>
      </w:r>
    </w:p>
    <w:p>
      <w:r>
        <w:t xml:space="preserve">Lause 1: Ryhmä ihmisiä vieraassa maassa jotkut kantavat paketteja, jotkut kävelevät, jotkut seisovat. Lause 2: Yksinäinen lintu on rannalla.</w:t>
      </w:r>
    </w:p>
    <w:p>
      <w:r>
        <w:rPr>
          <w:b/>
        </w:rPr>
        <w:t xml:space="preserve">Tulos</w:t>
      </w:r>
    </w:p>
    <w:p>
      <w:r>
        <w:t xml:space="preserve">joukko ihmisiä tekee erilaisia asioita.</w:t>
      </w:r>
    </w:p>
    <w:p>
      <w:r>
        <w:rPr>
          <w:b/>
        </w:rPr>
        <w:t xml:space="preserve">Esimerkki 5.3768</w:t>
      </w:r>
    </w:p>
    <w:p>
      <w:r>
        <w:t xml:space="preserve">Lause 1: Kaksi naista, joilla on hienot japanilaiset puvut. Lause 2: Naisilla on uimapuvut.</w:t>
      </w:r>
    </w:p>
    <w:p>
      <w:r>
        <w:rPr>
          <w:b/>
        </w:rPr>
        <w:t xml:space="preserve">Tulos</w:t>
      </w:r>
    </w:p>
    <w:p>
      <w:r>
        <w:t xml:space="preserve">Naisilla on vaatteita.</w:t>
      </w:r>
    </w:p>
    <w:p>
      <w:r>
        <w:rPr>
          <w:b/>
        </w:rPr>
        <w:t xml:space="preserve">Esimerkki 5.3769</w:t>
      </w:r>
    </w:p>
    <w:p>
      <w:r>
        <w:t xml:space="preserve">Lause 1: suuri joukko ihmisiä kädestä pitäen rannalla. Lause 2: Ihmisryhmä tanssii.</w:t>
      </w:r>
    </w:p>
    <w:p>
      <w:r>
        <w:rPr>
          <w:b/>
        </w:rPr>
        <w:t xml:space="preserve">Tulos</w:t>
      </w:r>
    </w:p>
    <w:p>
      <w:r>
        <w:t xml:space="preserve">Ihmisryhmä pitää toisiaan kädestä kiinni</w:t>
      </w:r>
    </w:p>
    <w:p>
      <w:r>
        <w:rPr>
          <w:b/>
        </w:rPr>
        <w:t xml:space="preserve">Esimerkki 5.3770</w:t>
      </w:r>
    </w:p>
    <w:p>
      <w:r>
        <w:t xml:space="preserve">Lause 1: Nainen ja hänen koiransa lounastavat puistonpenkillä. Lause 2: Nainen kylvettää koiransa.</w:t>
      </w:r>
    </w:p>
    <w:p>
      <w:r>
        <w:rPr>
          <w:b/>
        </w:rPr>
        <w:t xml:space="preserve">Tulos</w:t>
      </w:r>
    </w:p>
    <w:p>
      <w:r>
        <w:t xml:space="preserve">Nainen on koiransa kanssa.</w:t>
      </w:r>
    </w:p>
    <w:p>
      <w:r>
        <w:rPr>
          <w:b/>
        </w:rPr>
        <w:t xml:space="preserve">Esimerkki 5.3771</w:t>
      </w:r>
    </w:p>
    <w:p>
      <w:r>
        <w:t xml:space="preserve">Lause 1: Nuori poika, jolla on valkoinen uimapuku, hyppii altaassa. Lause 2: Nuori poika odottaa jonossa uima-altaalla.</w:t>
      </w:r>
    </w:p>
    <w:p>
      <w:r>
        <w:rPr>
          <w:b/>
        </w:rPr>
        <w:t xml:space="preserve">Tulos</w:t>
      </w:r>
    </w:p>
    <w:p>
      <w:r>
        <w:t xml:space="preserve">Lapsi leikkii altaassa.</w:t>
      </w:r>
    </w:p>
    <w:p>
      <w:r>
        <w:rPr>
          <w:b/>
        </w:rPr>
        <w:t xml:space="preserve">Esimerkki 5.3772</w:t>
      </w:r>
    </w:p>
    <w:p>
      <w:r>
        <w:t xml:space="preserve">Lause 1: Mies kävelee lasisten pariovien läpi. Lause 2: Mies istuu sohvalla.</w:t>
      </w:r>
    </w:p>
    <w:p>
      <w:r>
        <w:rPr>
          <w:b/>
        </w:rPr>
        <w:t xml:space="preserve">Tulos</w:t>
      </w:r>
    </w:p>
    <w:p>
      <w:r>
        <w:t xml:space="preserve">Mies kävelee lasiovien läpi.</w:t>
      </w:r>
    </w:p>
    <w:p>
      <w:r>
        <w:rPr>
          <w:b/>
        </w:rPr>
        <w:t xml:space="preserve">Esimerkki 5.3773</w:t>
      </w:r>
    </w:p>
    <w:p>
      <w:r>
        <w:t xml:space="preserve">Lause 1: Kaksi kaveria leikkii frisbeellä ja hyppii korkealle samaan aikaan Lause 2: Kolme tyttöä esittelee uusia bikineitään.</w:t>
      </w:r>
    </w:p>
    <w:p>
      <w:r>
        <w:rPr>
          <w:b/>
        </w:rPr>
        <w:t xml:space="preserve">Tulos</w:t>
      </w:r>
    </w:p>
    <w:p>
      <w:r>
        <w:t xml:space="preserve">Kaksi kaveria hyppää ilmaan urheillen.</w:t>
      </w:r>
    </w:p>
    <w:p>
      <w:r>
        <w:rPr>
          <w:b/>
        </w:rPr>
        <w:t xml:space="preserve">Esimerkki 5.3774</w:t>
      </w:r>
    </w:p>
    <w:p>
      <w:r>
        <w:t xml:space="preserve">Lause 1: Työmiehet ja traktori ovat betonisten barrikadien ja betonimurskan takana. Lause 2: Työmiehet ja traktori ovat avoimella pellolla.</w:t>
      </w:r>
    </w:p>
    <w:p>
      <w:r>
        <w:rPr>
          <w:b/>
        </w:rPr>
        <w:t xml:space="preserve">Tulos</w:t>
      </w:r>
    </w:p>
    <w:p>
      <w:r>
        <w:t xml:space="preserve">Työmiehet ja traktori ovat betonin takana.</w:t>
      </w:r>
    </w:p>
    <w:p>
      <w:r>
        <w:rPr>
          <w:b/>
        </w:rPr>
        <w:t xml:space="preserve">Esimerkki 5.3775</w:t>
      </w:r>
    </w:p>
    <w:p>
      <w:r>
        <w:t xml:space="preserve">Lause 1: Nuori lapsi, jolla on keltainen raidallinen t-paita ja siniset shortsit, leikkii järven ja kivien rannalla. Lause 2: Poika istuu työpöydän ääressä...</w:t>
      </w:r>
    </w:p>
    <w:p>
      <w:r>
        <w:rPr>
          <w:b/>
        </w:rPr>
        <w:t xml:space="preserve">Tulos</w:t>
      </w:r>
    </w:p>
    <w:p>
      <w:r>
        <w:t xml:space="preserve">Pienellä lapsella on yllään keltainen raidallinen t-paita.</w:t>
      </w:r>
    </w:p>
    <w:p>
      <w:r>
        <w:rPr>
          <w:b/>
        </w:rPr>
        <w:t xml:space="preserve">Esimerkki 5.3776</w:t>
      </w:r>
    </w:p>
    <w:p>
      <w:r>
        <w:t xml:space="preserve">Lause 1: Vanha mies, jolla on ruskea raidallinen puku, pitää tussia kädessään ja kirjoittaa valkoiselle paperille. Lause 2: Henkilö on valmis menemään altaaseen.</w:t>
      </w:r>
    </w:p>
    <w:p>
      <w:r>
        <w:rPr>
          <w:b/>
        </w:rPr>
        <w:t xml:space="preserve">Tulos</w:t>
      </w:r>
    </w:p>
    <w:p>
      <w:r>
        <w:t xml:space="preserve">Mies tekee merkkejä paperille.</w:t>
      </w:r>
    </w:p>
    <w:p>
      <w:r>
        <w:rPr>
          <w:b/>
        </w:rPr>
        <w:t xml:space="preserve">Esimerkki 5.3777</w:t>
      </w:r>
    </w:p>
    <w:p>
      <w:r>
        <w:t xml:space="preserve">Lause 1: Kaksi mustaan takkiin ja sinisiin farkkuihin pukeutunutta henkilöä seisoo vastakkaisiin suuntiin. Lause 2: Ryhmä turisteja ottaa valokuvan muistomerkillä.</w:t>
      </w:r>
    </w:p>
    <w:p>
      <w:r>
        <w:rPr>
          <w:b/>
        </w:rPr>
        <w:t xml:space="preserve">Tulos</w:t>
      </w:r>
    </w:p>
    <w:p>
      <w:r>
        <w:t xml:space="preserve">Kahdella ihmisellä on samanlaiset asut.</w:t>
      </w:r>
    </w:p>
    <w:p>
      <w:r>
        <w:rPr>
          <w:b/>
        </w:rPr>
        <w:t xml:space="preserve">Esimerkki 5.3778</w:t>
      </w:r>
    </w:p>
    <w:p>
      <w:r>
        <w:t xml:space="preserve">Lause 1: Pieni tyttö kiillottaa saappaitaan. Lause 2: Pieni tyttö suihkutti grafittiä saappaisiinsa.</w:t>
      </w:r>
    </w:p>
    <w:p>
      <w:r>
        <w:rPr>
          <w:b/>
        </w:rPr>
        <w:t xml:space="preserve">Tulos</w:t>
      </w:r>
    </w:p>
    <w:p>
      <w:r>
        <w:t xml:space="preserve">Pieni tyttö puhdistaa saappaitaan.</w:t>
      </w:r>
    </w:p>
    <w:p>
      <w:r>
        <w:rPr>
          <w:b/>
        </w:rPr>
        <w:t xml:space="preserve">Esimerkki 5.3779</w:t>
      </w:r>
    </w:p>
    <w:p>
      <w:r>
        <w:t xml:space="preserve">Lause 1: Kaksi naista puhuu, kun pikkulapsi haukottelee. Lause 2: Naiset istuvat hiljaa.</w:t>
      </w:r>
    </w:p>
    <w:p>
      <w:r>
        <w:rPr>
          <w:b/>
        </w:rPr>
        <w:t xml:space="preserve">Tulos</w:t>
      </w:r>
    </w:p>
    <w:p>
      <w:r>
        <w:t xml:space="preserve">Pikkulapsi on väsynyt.</w:t>
      </w:r>
    </w:p>
    <w:p>
      <w:r>
        <w:rPr>
          <w:b/>
        </w:rPr>
        <w:t xml:space="preserve">Esimerkki 5.3780</w:t>
      </w:r>
    </w:p>
    <w:p>
      <w:r>
        <w:t xml:space="preserve">Lause 1: Kaksi mustatukkaista naista seisoo vanerin edessä. Lause 2: Kaksi miestä puhuu vanerinpalalle.</w:t>
      </w:r>
    </w:p>
    <w:p>
      <w:r>
        <w:rPr>
          <w:b/>
        </w:rPr>
        <w:t xml:space="preserve">Tulos</w:t>
      </w:r>
    </w:p>
    <w:p>
      <w:r>
        <w:t xml:space="preserve">Kaksi naista seisoo puupalojen edessä.</w:t>
      </w:r>
    </w:p>
    <w:p>
      <w:r>
        <w:rPr>
          <w:b/>
        </w:rPr>
        <w:t xml:space="preserve">Esimerkki 5.3781</w:t>
      </w:r>
    </w:p>
    <w:p>
      <w:r>
        <w:t xml:space="preserve">Lause 1: Nainen pitelee vauvaa häiden jälkeen Lause 2: Nainen pitelee itkevää vauvaa häiden aikana.</w:t>
      </w:r>
    </w:p>
    <w:p>
      <w:r>
        <w:rPr>
          <w:b/>
        </w:rPr>
        <w:t xml:space="preserve">Tulos</w:t>
      </w:r>
    </w:p>
    <w:p>
      <w:r>
        <w:t xml:space="preserve">Nainen pitelee vauvaa.</w:t>
      </w:r>
    </w:p>
    <w:p>
      <w:r>
        <w:rPr>
          <w:b/>
        </w:rPr>
        <w:t xml:space="preserve">Esimerkki 5.3782</w:t>
      </w:r>
    </w:p>
    <w:p>
      <w:r>
        <w:t xml:space="preserve">Lause 1: Vanhempi mies ja nuorempi teinipoika työskentelevät nurmikolla. Lause 2: Mies ja teinipoika istuvat sisällä ja juovat limonadia.</w:t>
      </w:r>
    </w:p>
    <w:p>
      <w:r>
        <w:rPr>
          <w:b/>
        </w:rPr>
        <w:t xml:space="preserve">Tulos</w:t>
      </w:r>
    </w:p>
    <w:p>
      <w:r>
        <w:t xml:space="preserve">Jotkut ihmiset ovat ulkona.</w:t>
      </w:r>
    </w:p>
    <w:p>
      <w:r>
        <w:rPr>
          <w:b/>
        </w:rPr>
        <w:t xml:space="preserve">Esimerkki 5.3783</w:t>
      </w:r>
    </w:p>
    <w:p>
      <w:r>
        <w:t xml:space="preserve">Lause 1: Vaalea henkilö ajaa vesiskootterilla vedessä lähellä vuoristoa. Lause 2: Vaalea henkilö istuu.</w:t>
      </w:r>
    </w:p>
    <w:p>
      <w:r>
        <w:rPr>
          <w:b/>
        </w:rPr>
        <w:t xml:space="preserve">Tulos</w:t>
      </w:r>
    </w:p>
    <w:p>
      <w:r>
        <w:t xml:space="preserve">Henkilö leikkii vedessä.</w:t>
      </w:r>
    </w:p>
    <w:p>
      <w:r>
        <w:rPr>
          <w:b/>
        </w:rPr>
        <w:t xml:space="preserve">Esimerkki 5.3784</w:t>
      </w:r>
    </w:p>
    <w:p>
      <w:r>
        <w:t xml:space="preserve">Lause 1: Sukelluspukuun pukeutunut mies pitelee laatikkoa. Lause 2: Mies, jolla on pelkät shortsit, pitelee laatikkoa.</w:t>
      </w:r>
    </w:p>
    <w:p>
      <w:r>
        <w:rPr>
          <w:b/>
        </w:rPr>
        <w:t xml:space="preserve">Tulos</w:t>
      </w:r>
    </w:p>
    <w:p>
      <w:r>
        <w:t xml:space="preserve">Mies pitelee laatikkoa.</w:t>
      </w:r>
    </w:p>
    <w:p>
      <w:r>
        <w:rPr>
          <w:b/>
        </w:rPr>
        <w:t xml:space="preserve">Esimerkki 5.3785</w:t>
      </w:r>
    </w:p>
    <w:p>
      <w:r>
        <w:t xml:space="preserve">Lause 1: Nainen, jolla on kuulokkeet päässään, istuu metrossa sininen kasvonaamari päässään, kun kolme miestä, joilla on myös naamari pöpöjen leviämisen estämiseksi, katselee hänen suuntaansa. Lause 2: Neljä ihmistä istuu bussissa hiihtonaamarit päällään.</w:t>
      </w:r>
    </w:p>
    <w:p>
      <w:r>
        <w:rPr>
          <w:b/>
        </w:rPr>
        <w:t xml:space="preserve">Tulos</w:t>
      </w:r>
    </w:p>
    <w:p>
      <w:r>
        <w:t xml:space="preserve">Neljä ihmistä istuu metrossa bakteerinaamarit päällään, ja yhdellä heistä on kuulokkeet.</w:t>
      </w:r>
    </w:p>
    <w:p>
      <w:r>
        <w:rPr>
          <w:b/>
        </w:rPr>
        <w:t xml:space="preserve">Esimerkki 5.3786</w:t>
      </w:r>
    </w:p>
    <w:p>
      <w:r>
        <w:t xml:space="preserve">Lause 1: Pyöräilijä nousee ilmaan. Lause 2: Nainen rullalautailee mäkeä alas.</w:t>
      </w:r>
    </w:p>
    <w:p>
      <w:r>
        <w:rPr>
          <w:b/>
        </w:rPr>
        <w:t xml:space="preserve">Tulos</w:t>
      </w:r>
    </w:p>
    <w:p>
      <w:r>
        <w:t xml:space="preserve">Pyörä on ilmassa.</w:t>
      </w:r>
    </w:p>
    <w:p>
      <w:r>
        <w:rPr>
          <w:b/>
        </w:rPr>
        <w:t xml:space="preserve">Esimerkki 5.3787</w:t>
      </w:r>
    </w:p>
    <w:p>
      <w:r>
        <w:t xml:space="preserve">Lause 1: Musta mies, jolla on rahtishortsit ja raidallinen oranssi paita, kuuntelee musiikkia ja tanssii. Lause 2: Mies on kotona nukkumassa.</w:t>
      </w:r>
    </w:p>
    <w:p>
      <w:r>
        <w:rPr>
          <w:b/>
        </w:rPr>
        <w:t xml:space="preserve">Tulos</w:t>
      </w:r>
    </w:p>
    <w:p>
      <w:r>
        <w:t xml:space="preserve">Mies tanssii</w:t>
      </w:r>
    </w:p>
    <w:p>
      <w:r>
        <w:rPr>
          <w:b/>
        </w:rPr>
        <w:t xml:space="preserve">Esimerkki 5.3788</w:t>
      </w:r>
    </w:p>
    <w:p>
      <w:r>
        <w:t xml:space="preserve">Lause 1: Nuori herrasmies, jolla on sininen solmio, puhuu mikrofoniin. Lause 2: nuori herrasmies kieltäytyi leikkimästä mikrofonilla,.</w:t>
      </w:r>
    </w:p>
    <w:p>
      <w:r>
        <w:rPr>
          <w:b/>
        </w:rPr>
        <w:t xml:space="preserve">Tulos</w:t>
      </w:r>
    </w:p>
    <w:p>
      <w:r>
        <w:t xml:space="preserve">Nuori mies puhuu mikrofonin avulla.</w:t>
      </w:r>
    </w:p>
    <w:p>
      <w:r>
        <w:rPr>
          <w:b/>
        </w:rPr>
        <w:t xml:space="preserve">Esimerkki 5.3789</w:t>
      </w:r>
    </w:p>
    <w:p>
      <w:r>
        <w:t xml:space="preserve">Lause 1: Kaksi naista kävelee kadulla ostoskassi kädessään. Lause 2: Kaksi naista työskentelee tietokoneella.</w:t>
      </w:r>
    </w:p>
    <w:p>
      <w:r>
        <w:rPr>
          <w:b/>
        </w:rPr>
        <w:t xml:space="preserve">Tulos</w:t>
      </w:r>
    </w:p>
    <w:p>
      <w:r>
        <w:t xml:space="preserve">Kaksi naista teki juuri ostokset.</w:t>
      </w:r>
    </w:p>
    <w:p>
      <w:r>
        <w:rPr>
          <w:b/>
        </w:rPr>
        <w:t xml:space="preserve">Esimerkki 5.3790</w:t>
      </w:r>
    </w:p>
    <w:p>
      <w:r>
        <w:t xml:space="preserve">Lause 1: Poika kumartuu siniraidallisen tytön eteen metroasemalla. Lause 2: Tyttö kumartuu pojan eteen metrossa.</w:t>
      </w:r>
    </w:p>
    <w:p>
      <w:r>
        <w:rPr>
          <w:b/>
        </w:rPr>
        <w:t xml:space="preserve">Tulos</w:t>
      </w:r>
    </w:p>
    <w:p>
      <w:r>
        <w:t xml:space="preserve">Poika seisoo tytön kanssa metrossa.</w:t>
      </w:r>
    </w:p>
    <w:p>
      <w:r>
        <w:rPr>
          <w:b/>
        </w:rPr>
        <w:t xml:space="preserve">Esimerkki 5.3791</w:t>
      </w:r>
    </w:p>
    <w:p>
      <w:r>
        <w:t xml:space="preserve">Lause 1: Nuori tyttö istuu lumessa, päässään vaaleanpunainen turkishuppu. Lause 2: Pieni tyttö istuu sisätiloissa...</w:t>
      </w:r>
    </w:p>
    <w:p>
      <w:r>
        <w:rPr>
          <w:b/>
        </w:rPr>
        <w:t xml:space="preserve">Tulos</w:t>
      </w:r>
    </w:p>
    <w:p>
      <w:r>
        <w:t xml:space="preserve">henkilö on pukeutunut lämpimästi ulkona.</w:t>
      </w:r>
    </w:p>
    <w:p>
      <w:r>
        <w:rPr>
          <w:b/>
        </w:rPr>
        <w:t xml:space="preserve">Esimerkki 5.3792</w:t>
      </w:r>
    </w:p>
    <w:p>
      <w:r>
        <w:t xml:space="preserve">Lause 1: Bändi on pystyttämässä varusteitaan keikkaa varten. Lause 2: Bändi valmistelee ateriaa.</w:t>
      </w:r>
    </w:p>
    <w:p>
      <w:r>
        <w:rPr>
          <w:b/>
        </w:rPr>
        <w:t xml:space="preserve">Tulos</w:t>
      </w:r>
    </w:p>
    <w:p>
      <w:r>
        <w:t xml:space="preserve">Laitteita valmistellaan parhaillaan.</w:t>
      </w:r>
    </w:p>
    <w:p>
      <w:r>
        <w:rPr>
          <w:b/>
        </w:rPr>
        <w:t xml:space="preserve">Esimerkki 5.3793</w:t>
      </w:r>
    </w:p>
    <w:p>
      <w:r>
        <w:t xml:space="preserve">Lause 1: Jotkut lapset pelaavat jääkiekkoa ulkona. Lause 2: Jotkut lapset pelaavat jääkiekkoa stadionilla.</w:t>
      </w:r>
    </w:p>
    <w:p>
      <w:r>
        <w:rPr>
          <w:b/>
        </w:rPr>
        <w:t xml:space="preserve">Tulos</w:t>
      </w:r>
    </w:p>
    <w:p>
      <w:r>
        <w:t xml:space="preserve">Lapset harrastavat urheilua.</w:t>
      </w:r>
    </w:p>
    <w:p>
      <w:r>
        <w:rPr>
          <w:b/>
        </w:rPr>
        <w:t xml:space="preserve">Esimerkki 5.3794</w:t>
      </w:r>
    </w:p>
    <w:p>
      <w:r>
        <w:t xml:space="preserve">Lause 1: Lapsella, jolla on yksi paita ja siniset shortsit, on lelu kädessään. Lause 2: Aikuinen pitää rikkinäistä lelua kädessään, kun hän korjaa sitä.</w:t>
      </w:r>
    </w:p>
    <w:p>
      <w:r>
        <w:rPr>
          <w:b/>
        </w:rPr>
        <w:t xml:space="preserve">Tulos</w:t>
      </w:r>
    </w:p>
    <w:p>
      <w:r>
        <w:t xml:space="preserve">Lapsi pitää lelua käsissään.</w:t>
      </w:r>
    </w:p>
    <w:p>
      <w:r>
        <w:rPr>
          <w:b/>
        </w:rPr>
        <w:t xml:space="preserve">Esimerkki 5.3795</w:t>
      </w:r>
    </w:p>
    <w:p>
      <w:r>
        <w:t xml:space="preserve">Lause 1: Kaksi miestä istuu penkillä kahden puun välissä ja katselee syksyistä maisemaa. Lause 2: Kaksi miestä istuu sohvalla katsomassa televisiota.</w:t>
      </w:r>
    </w:p>
    <w:p>
      <w:r>
        <w:rPr>
          <w:b/>
        </w:rPr>
        <w:t xml:space="preserve">Tulos</w:t>
      </w:r>
    </w:p>
    <w:p>
      <w:r>
        <w:t xml:space="preserve">Kaksi miestä istuu alas.</w:t>
      </w:r>
    </w:p>
    <w:p>
      <w:r>
        <w:rPr>
          <w:b/>
        </w:rPr>
        <w:t xml:space="preserve">Esimerkki 5.3796</w:t>
      </w:r>
    </w:p>
    <w:p>
      <w:r>
        <w:t xml:space="preserve">Lause 1: Joukko miehiä ja naisia on kokoontunut puun alle rakennuksen ulkopuolelle. Lause 2: Kaksi koiraa leikkii pellolla.</w:t>
      </w:r>
    </w:p>
    <w:p>
      <w:r>
        <w:rPr>
          <w:b/>
        </w:rPr>
        <w:t xml:space="preserve">Tulos</w:t>
      </w:r>
    </w:p>
    <w:p>
      <w:r>
        <w:t xml:space="preserve">miehet ja naiset kokoontuvat ulos puun alle</w:t>
      </w:r>
    </w:p>
    <w:p>
      <w:r>
        <w:rPr>
          <w:b/>
        </w:rPr>
        <w:t xml:space="preserve">Esimerkki 5.3797</w:t>
      </w:r>
    </w:p>
    <w:p>
      <w:r>
        <w:t xml:space="preserve">Lause 1: Lapsi seisoo yhdellä jalalla lelujen ympäröimänä. Lause 2: Lapsi hyppää köyttä.</w:t>
      </w:r>
    </w:p>
    <w:p>
      <w:r>
        <w:rPr>
          <w:b/>
        </w:rPr>
        <w:t xml:space="preserve">Tulos</w:t>
      </w:r>
    </w:p>
    <w:p>
      <w:r>
        <w:t xml:space="preserve">Lapsi tasapainottelee.</w:t>
      </w:r>
    </w:p>
    <w:p>
      <w:r>
        <w:rPr>
          <w:b/>
        </w:rPr>
        <w:t xml:space="preserve">Esimerkki 5.3798</w:t>
      </w:r>
    </w:p>
    <w:p>
      <w:r>
        <w:t xml:space="preserve">Lause 1: Mies, jolla on valkoinen paita ja mustat shortsit, kävelee vanhojen rakennusten ohi. Lause 2: Housuihin pukeutunut mies kävelee vanhojen rakennusten ohi.</w:t>
      </w:r>
    </w:p>
    <w:p>
      <w:r>
        <w:rPr>
          <w:b/>
        </w:rPr>
        <w:t xml:space="preserve">Tulos</w:t>
      </w:r>
    </w:p>
    <w:p>
      <w:r>
        <w:t xml:space="preserve">Mies kävelee vanhojen rakennusten ohi</w:t>
      </w:r>
    </w:p>
    <w:p>
      <w:r>
        <w:rPr>
          <w:b/>
        </w:rPr>
        <w:t xml:space="preserve">Esimerkki 5.3799</w:t>
      </w:r>
    </w:p>
    <w:p>
      <w:r>
        <w:t xml:space="preserve">Lause 1: Vene, jossa on ihmisiä ja heidän tavaroitaan, on vedessä. Lause 2: Joukko ihmisiä nousee lentokoneeseen.</w:t>
      </w:r>
    </w:p>
    <w:p>
      <w:r>
        <w:rPr>
          <w:b/>
        </w:rPr>
        <w:t xml:space="preserve">Tulos</w:t>
      </w:r>
    </w:p>
    <w:p>
      <w:r>
        <w:t xml:space="preserve">Vene, jossa on ihmisiä vedessä.</w:t>
      </w:r>
    </w:p>
    <w:p>
      <w:r>
        <w:rPr>
          <w:b/>
        </w:rPr>
        <w:t xml:space="preserve">Esimerkki 5.3800</w:t>
      </w:r>
    </w:p>
    <w:p>
      <w:r>
        <w:t xml:space="preserve">Lause 1: Mustapukuinen nainen ottaa kuvaa viidestä maassa istuvasta lapsesta. Lause 2: Nainen vihaa lapsia.</w:t>
      </w:r>
    </w:p>
    <w:p>
      <w:r>
        <w:rPr>
          <w:b/>
        </w:rPr>
        <w:t xml:space="preserve">Tulos</w:t>
      </w:r>
    </w:p>
    <w:p>
      <w:r>
        <w:t xml:space="preserve">Nainen ottaa kuvan.</w:t>
      </w:r>
    </w:p>
    <w:p>
      <w:r>
        <w:rPr>
          <w:b/>
        </w:rPr>
        <w:t xml:space="preserve">Esimerkki 5.3801</w:t>
      </w:r>
    </w:p>
    <w:p>
      <w:r>
        <w:t xml:space="preserve">Lause 1: Valkoiseen paitaan pukeutunut tyttö roikkuu puurakenteessa. Lause 2: Mustapaitainen tyttö juoksee juoksumatolla.</w:t>
      </w:r>
    </w:p>
    <w:p>
      <w:r>
        <w:rPr>
          <w:b/>
        </w:rPr>
        <w:t xml:space="preserve">Tulos</w:t>
      </w:r>
    </w:p>
    <w:p>
      <w:r>
        <w:t xml:space="preserve">Henkilö, jolla on yllään vaatteita, roikkuu jostain kiinni.</w:t>
      </w:r>
    </w:p>
    <w:p>
      <w:r>
        <w:rPr>
          <w:b/>
        </w:rPr>
        <w:t xml:space="preserve">Esimerkki 5.3802</w:t>
      </w:r>
    </w:p>
    <w:p>
      <w:r>
        <w:t xml:space="preserve">Lause 1: Kaksi rakennustyöntekijää kaivaa tien päällystettä. Lause 2: Nämä kaksi työntekijää syövät parhaillaan lounasta.</w:t>
      </w:r>
    </w:p>
    <w:p>
      <w:r>
        <w:rPr>
          <w:b/>
        </w:rPr>
        <w:t xml:space="preserve">Tulos</w:t>
      </w:r>
    </w:p>
    <w:p>
      <w:r>
        <w:t xml:space="preserve">Kaksi rakennustyöntekijää työskentelee tienparannushankkeessa.</w:t>
      </w:r>
    </w:p>
    <w:p>
      <w:r>
        <w:rPr>
          <w:b/>
        </w:rPr>
        <w:t xml:space="preserve">Esimerkki 5.3803</w:t>
      </w:r>
    </w:p>
    <w:p>
      <w:r>
        <w:t xml:space="preserve">Lause 1: Pienet univormupukuiset lapset seisovat nurmikolla. Lause 2: Eri väreihin pukeutuneet aikuiset seisovat betonilla.</w:t>
      </w:r>
    </w:p>
    <w:p>
      <w:r>
        <w:rPr>
          <w:b/>
        </w:rPr>
        <w:t xml:space="preserve">Tulos</w:t>
      </w:r>
    </w:p>
    <w:p>
      <w:r>
        <w:t xml:space="preserve">Lapset ovat ulkona.</w:t>
      </w:r>
    </w:p>
    <w:p>
      <w:r>
        <w:rPr>
          <w:b/>
        </w:rPr>
        <w:t xml:space="preserve">Esimerkki 5.3804</w:t>
      </w:r>
    </w:p>
    <w:p>
      <w:r>
        <w:t xml:space="preserve">Lause 1: Ryhmä miehiä, naisia ja yksi lapsi kävelevät ryhmässä. Lause 2: Ryhmässä seisoo useita lapsia.</w:t>
      </w:r>
    </w:p>
    <w:p>
      <w:r>
        <w:rPr>
          <w:b/>
        </w:rPr>
        <w:t xml:space="preserve">Tulos</w:t>
      </w:r>
    </w:p>
    <w:p>
      <w:r>
        <w:t xml:space="preserve">Ihmiset kävelevät ryhmässä.</w:t>
      </w:r>
    </w:p>
    <w:p>
      <w:r>
        <w:rPr>
          <w:b/>
        </w:rPr>
        <w:t xml:space="preserve">Esimerkki 5.3805</w:t>
      </w:r>
    </w:p>
    <w:p>
      <w:r>
        <w:t xml:space="preserve">Lause 1: Punapaitainen nainen soittaa selloa. Lause 2: Nainen sekoittaa kattilaa hellalla.</w:t>
      </w:r>
    </w:p>
    <w:p>
      <w:r>
        <w:rPr>
          <w:b/>
        </w:rPr>
        <w:t xml:space="preserve">Tulos</w:t>
      </w:r>
    </w:p>
    <w:p>
      <w:r>
        <w:t xml:space="preserve">Nainen on muusikko.</w:t>
      </w:r>
    </w:p>
    <w:p>
      <w:r>
        <w:rPr>
          <w:b/>
        </w:rPr>
        <w:t xml:space="preserve">Esimerkki 5.3806</w:t>
      </w:r>
    </w:p>
    <w:p>
      <w:r>
        <w:t xml:space="preserve">Lause 1: Harmaaseen villapaitaan ja hattuun pukeutunut nainen kaivaa kuoppaa leikkikentällä teini-ikäisen naisen avustuksella. Lause 2: Nainen ja lapsi kävelevät mansikkapaikalla.</w:t>
      </w:r>
    </w:p>
    <w:p>
      <w:r>
        <w:rPr>
          <w:b/>
        </w:rPr>
        <w:t xml:space="preserve">Tulos</w:t>
      </w:r>
    </w:p>
    <w:p>
      <w:r>
        <w:t xml:space="preserve">Nainen ei kaiva kuoppaa yksin.</w:t>
      </w:r>
    </w:p>
    <w:p>
      <w:r>
        <w:rPr>
          <w:b/>
        </w:rPr>
        <w:t xml:space="preserve">Esimerkki 5.3807</w:t>
      </w:r>
    </w:p>
    <w:p>
      <w:r>
        <w:t xml:space="preserve">Lause 1: Pieni lapsi kantaa suurta laukkua päänsä päällä. Lause 2: Lapsi käyttää pussia kuumailmapallona ja leijuu kaupungin yllä.</w:t>
      </w:r>
    </w:p>
    <w:p>
      <w:r>
        <w:rPr>
          <w:b/>
        </w:rPr>
        <w:t xml:space="preserve">Tulos</w:t>
      </w:r>
    </w:p>
    <w:p>
      <w:r>
        <w:t xml:space="preserve">Lapsella on pussi päänsä päällä.</w:t>
      </w:r>
    </w:p>
    <w:p>
      <w:r>
        <w:rPr>
          <w:b/>
        </w:rPr>
        <w:t xml:space="preserve">Esimerkki 5.3808</w:t>
      </w:r>
    </w:p>
    <w:p>
      <w:r>
        <w:t xml:space="preserve">Lause 1: Mustiin silmälaseihin pukeutunut henkilö ottaa juoman shottilasista. Lause 2: Henkilöllä ei ole laseja.</w:t>
      </w:r>
    </w:p>
    <w:p>
      <w:r>
        <w:rPr>
          <w:b/>
        </w:rPr>
        <w:t xml:space="preserve">Tulos</w:t>
      </w:r>
    </w:p>
    <w:p>
      <w:r>
        <w:t xml:space="preserve">Silmälasipäinen henkilö ampuu</w:t>
      </w:r>
    </w:p>
    <w:p>
      <w:r>
        <w:rPr>
          <w:b/>
        </w:rPr>
        <w:t xml:space="preserve">Esimerkki 5.3809</w:t>
      </w:r>
    </w:p>
    <w:p>
      <w:r>
        <w:t xml:space="preserve">Lause 1: Vaaleanpunaiseen ruututakkiin pukeutunut tyttö kävelee käytävää pitkin ja häntä seuraa toinen nuorempi tyttö. Lause 2: Poika vaaleanpunaisessa ruututakissa kävelee käytävää pitkin ja häntä seuraa toinen nuorempi tyttö.</w:t>
      </w:r>
    </w:p>
    <w:p>
      <w:r>
        <w:rPr>
          <w:b/>
        </w:rPr>
        <w:t xml:space="preserve">Tulos</w:t>
      </w:r>
    </w:p>
    <w:p>
      <w:r>
        <w:t xml:space="preserve">vaaleanpunapukuinen tyttö kävelee käytävää pitkin.</w:t>
      </w:r>
    </w:p>
    <w:p>
      <w:r>
        <w:rPr>
          <w:b/>
        </w:rPr>
        <w:t xml:space="preserve">Esimerkki 5.3810</w:t>
      </w:r>
    </w:p>
    <w:p>
      <w:r>
        <w:t xml:space="preserve">Lause 1: Musta koira tassuttelee koiran lelua. Lause 2: Koira kirjoittaa kirjaraporttia.</w:t>
      </w:r>
    </w:p>
    <w:p>
      <w:r>
        <w:rPr>
          <w:b/>
        </w:rPr>
        <w:t xml:space="preserve">Tulos</w:t>
      </w:r>
    </w:p>
    <w:p>
      <w:r>
        <w:t xml:space="preserve">koira leikkii koiran lelulla</w:t>
      </w:r>
    </w:p>
    <w:p>
      <w:r>
        <w:rPr>
          <w:b/>
        </w:rPr>
        <w:t xml:space="preserve">Esimerkki 5.3811</w:t>
      </w:r>
    </w:p>
    <w:p>
      <w:r>
        <w:t xml:space="preserve">Lause 1: Punainen kaksikerroksinen bussi Euroopassa. Lause 2: bussi törmää autoon.</w:t>
      </w:r>
    </w:p>
    <w:p>
      <w:r>
        <w:rPr>
          <w:b/>
        </w:rPr>
        <w:t xml:space="preserve">Tulos</w:t>
      </w:r>
    </w:p>
    <w:p>
      <w:r>
        <w:t xml:space="preserve">kaksikerroksinen bussi Euroopassa</w:t>
      </w:r>
    </w:p>
    <w:p>
      <w:r>
        <w:rPr>
          <w:b/>
        </w:rPr>
        <w:t xml:space="preserve">Esimerkki 5.3812</w:t>
      </w:r>
    </w:p>
    <w:p>
      <w:r>
        <w:t xml:space="preserve">Lause 1: Iäkäs mies lukee sanomalehteä muutaman roskakorin ja graffitien peittämän seinän vieressä. Lause 2: Vanha mies katsoo televisiota.</w:t>
      </w:r>
    </w:p>
    <w:p>
      <w:r>
        <w:rPr>
          <w:b/>
        </w:rPr>
        <w:t xml:space="preserve">Tulos</w:t>
      </w:r>
    </w:p>
    <w:p>
      <w:r>
        <w:t xml:space="preserve">Mies pitelee sanomalehteä.</w:t>
      </w:r>
    </w:p>
    <w:p>
      <w:r>
        <w:rPr>
          <w:b/>
        </w:rPr>
        <w:t xml:space="preserve">Esimerkki 5.3813</w:t>
      </w:r>
    </w:p>
    <w:p>
      <w:r>
        <w:t xml:space="preserve">Lause 1: Mustaan toppiin pukeutunut tyttö hymyilee, ja taustalla on hopeinen kuorma-auto. Lause 2: Mies hymyilee.</w:t>
      </w:r>
    </w:p>
    <w:p>
      <w:r>
        <w:rPr>
          <w:b/>
        </w:rPr>
        <w:t xml:space="preserve">Tulos</w:t>
      </w:r>
    </w:p>
    <w:p>
      <w:r>
        <w:t xml:space="preserve">Tyttö hymyilee.</w:t>
      </w:r>
    </w:p>
    <w:p>
      <w:r>
        <w:rPr>
          <w:b/>
        </w:rPr>
        <w:t xml:space="preserve">Esimerkki 5.3814</w:t>
      </w:r>
    </w:p>
    <w:p>
      <w:r>
        <w:t xml:space="preserve">Lause 1: Kaksi pitkäkarvaista koiraa leikkii lumessa. Lause 2: Kaksi koiraa juoksee auringossa rannalla.</w:t>
      </w:r>
    </w:p>
    <w:p>
      <w:r>
        <w:rPr>
          <w:b/>
        </w:rPr>
        <w:t xml:space="preserve">Tulos</w:t>
      </w:r>
    </w:p>
    <w:p>
      <w:r>
        <w:t xml:space="preserve">Kaksi koiraa on ulkona.</w:t>
      </w:r>
    </w:p>
    <w:p>
      <w:r>
        <w:rPr>
          <w:b/>
        </w:rPr>
        <w:t xml:space="preserve">Esimerkki 5.3815</w:t>
      </w:r>
    </w:p>
    <w:p>
      <w:r>
        <w:t xml:space="preserve">Lause 1: Nuori punatukkainen pikkulapsi puhaltaa kuplia leikkipuistossa. Lause 2: Nuori punatukkainen pikkulapsi täyttää veroilmoituksiaan H&amp;R Blockissa.</w:t>
      </w:r>
    </w:p>
    <w:p>
      <w:r>
        <w:rPr>
          <w:b/>
        </w:rPr>
        <w:t xml:space="preserve">Tulos</w:t>
      </w:r>
    </w:p>
    <w:p>
      <w:r>
        <w:t xml:space="preserve">Taapero on ulkona.</w:t>
      </w:r>
    </w:p>
    <w:p>
      <w:r>
        <w:rPr>
          <w:b/>
        </w:rPr>
        <w:t xml:space="preserve">Esimerkki 5.3816</w:t>
      </w:r>
    </w:p>
    <w:p>
      <w:r>
        <w:t xml:space="preserve">Lause 1: Puseroon pukeutunut nainen lukee kirjaa kotonaan. Lause 2: Puseroon pukeutunut nainen katsoo televisiota.</w:t>
      </w:r>
    </w:p>
    <w:p>
      <w:r>
        <w:rPr>
          <w:b/>
        </w:rPr>
        <w:t xml:space="preserve">Tulos</w:t>
      </w:r>
    </w:p>
    <w:p>
      <w:r>
        <w:t xml:space="preserve">tyttö villapaidassa katselee kirjaa.</w:t>
      </w:r>
    </w:p>
    <w:p>
      <w:r>
        <w:rPr>
          <w:b/>
        </w:rPr>
        <w:t xml:space="preserve">Esimerkki 5.3817</w:t>
      </w:r>
    </w:p>
    <w:p>
      <w:r>
        <w:t xml:space="preserve">Lause 1: Hymyilevä tyttö kävelee metsässä putoavien lehtien vyöryssä. Lause 2: Surullinen tyttö kulkee läpi jäämyrskyn.</w:t>
      </w:r>
    </w:p>
    <w:p>
      <w:r>
        <w:rPr>
          <w:b/>
        </w:rPr>
        <w:t xml:space="preserve">Tulos</w:t>
      </w:r>
    </w:p>
    <w:p>
      <w:r>
        <w:t xml:space="preserve">Tyttö kävelee puiden lähellä.</w:t>
      </w:r>
    </w:p>
    <w:p>
      <w:r>
        <w:rPr>
          <w:b/>
        </w:rPr>
        <w:t xml:space="preserve">Esimerkki 5.3818</w:t>
      </w:r>
    </w:p>
    <w:p>
      <w:r>
        <w:t xml:space="preserve">Lause 1: Nainen kävelee niityllä. Lause 2: Nainen on autossa.</w:t>
      </w:r>
    </w:p>
    <w:p>
      <w:r>
        <w:rPr>
          <w:b/>
        </w:rPr>
        <w:t xml:space="preserve">Tulos</w:t>
      </w:r>
    </w:p>
    <w:p>
      <w:r>
        <w:t xml:space="preserve">Nainen on ulkona.</w:t>
      </w:r>
    </w:p>
    <w:p>
      <w:r>
        <w:rPr>
          <w:b/>
        </w:rPr>
        <w:t xml:space="preserve">Esimerkki 5.3819</w:t>
      </w:r>
    </w:p>
    <w:p>
      <w:r>
        <w:t xml:space="preserve">Lause 1: Tour De France -pyöräilijät odottavat kilpailun alkua. Lause 2: Joukko lapsia leikkii puistossa.</w:t>
      </w:r>
    </w:p>
    <w:p>
      <w:r>
        <w:rPr>
          <w:b/>
        </w:rPr>
        <w:t xml:space="preserve">Tulos</w:t>
      </w:r>
    </w:p>
    <w:p>
      <w:r>
        <w:t xml:space="preserve">Ryhmä pyöräilijöitä on valmiina.</w:t>
      </w:r>
    </w:p>
    <w:p>
      <w:r>
        <w:rPr>
          <w:b/>
        </w:rPr>
        <w:t xml:space="preserve">Esimerkki 5.3820</w:t>
      </w:r>
    </w:p>
    <w:p>
      <w:r>
        <w:t xml:space="preserve">Lause 1: Saksanpaimenkoira kantaa pientä tukkia vedessä. Lause 2: Koira jahtaa oravaa.</w:t>
      </w:r>
    </w:p>
    <w:p>
      <w:r>
        <w:rPr>
          <w:b/>
        </w:rPr>
        <w:t xml:space="preserve">Tulos</w:t>
      </w:r>
    </w:p>
    <w:p>
      <w:r>
        <w:t xml:space="preserve">Koira leikkii vedessä</w:t>
      </w:r>
    </w:p>
    <w:p>
      <w:r>
        <w:rPr>
          <w:b/>
        </w:rPr>
        <w:t xml:space="preserve">Esimerkki 5.3821</w:t>
      </w:r>
    </w:p>
    <w:p>
      <w:r>
        <w:t xml:space="preserve">Lause 1: Sinitakkinen mies ja vaimo sekä toinen nuorempi mies seisoivat yhdessä puron varrella. Lause 2: Aviopari ja toinen mies uivat yhdessä puron varrella.</w:t>
      </w:r>
    </w:p>
    <w:p>
      <w:r>
        <w:rPr>
          <w:b/>
        </w:rPr>
        <w:t xml:space="preserve">Tulos</w:t>
      </w:r>
    </w:p>
    <w:p>
      <w:r>
        <w:t xml:space="preserve">Sinitakkinen aviopari seisoo toisen miehen kanssa puron varrella.</w:t>
      </w:r>
    </w:p>
    <w:p>
      <w:r>
        <w:rPr>
          <w:b/>
        </w:rPr>
        <w:t xml:space="preserve">Esimerkki 5.3822</w:t>
      </w:r>
    </w:p>
    <w:p>
      <w:r>
        <w:t xml:space="preserve">Lause 1: Useat naiset istuvat intiaanityylisesti ja tekevät ilmeisesti tekstiilityötä. Lause 2: Miehet ompelevat.</w:t>
      </w:r>
    </w:p>
    <w:p>
      <w:r>
        <w:rPr>
          <w:b/>
        </w:rPr>
        <w:t xml:space="preserve">Tulos</w:t>
      </w:r>
    </w:p>
    <w:p>
      <w:r>
        <w:t xml:space="preserve">Naiset tekevät työtä.</w:t>
      </w:r>
    </w:p>
    <w:p>
      <w:r>
        <w:rPr>
          <w:b/>
        </w:rPr>
        <w:t xml:space="preserve">Esimerkki 5.3823</w:t>
      </w:r>
    </w:p>
    <w:p>
      <w:r>
        <w:t xml:space="preserve">Lause 1: 5 rakennusmiestä työskentelee rautatien varrella Lause 2: työntekijät ovat parhaillaan lounaalla ja syövät pizzaa.</w:t>
      </w:r>
    </w:p>
    <w:p>
      <w:r>
        <w:rPr>
          <w:b/>
        </w:rPr>
        <w:t xml:space="preserve">Tulos</w:t>
      </w:r>
    </w:p>
    <w:p>
      <w:r>
        <w:t xml:space="preserve">rautatietä työstetään</w:t>
      </w:r>
    </w:p>
    <w:p>
      <w:r>
        <w:rPr>
          <w:b/>
        </w:rPr>
        <w:t xml:space="preserve">Esimerkki 5.3824</w:t>
      </w:r>
    </w:p>
    <w:p>
      <w:r>
        <w:t xml:space="preserve">Lause 1: Mies kantaa pientä poikaa vesiliukumäkeä pitkin ja roiskuu. Lause 2: nainen pitelee tyttöä puistossa...</w:t>
      </w:r>
    </w:p>
    <w:p>
      <w:r>
        <w:rPr>
          <w:b/>
        </w:rPr>
        <w:t xml:space="preserve">Tulos</w:t>
      </w:r>
    </w:p>
    <w:p>
      <w:r>
        <w:t xml:space="preserve">mies pitää poikaa sylissään ja laskeutuu vesiliukumäkeä alas.</w:t>
      </w:r>
    </w:p>
    <w:p>
      <w:r>
        <w:rPr>
          <w:b/>
        </w:rPr>
        <w:t xml:space="preserve">Esimerkki 5.3825</w:t>
      </w:r>
    </w:p>
    <w:p>
      <w:r>
        <w:t xml:space="preserve">Lause 1: Kihara ruskea koira juoksee nurmikon poikki lelu suussaan. Lause 2: Kissa leikkii noutoleikkiä.</w:t>
      </w:r>
    </w:p>
    <w:p>
      <w:r>
        <w:rPr>
          <w:b/>
        </w:rPr>
        <w:t xml:space="preserve">Tulos</w:t>
      </w:r>
    </w:p>
    <w:p>
      <w:r>
        <w:t xml:space="preserve">Koira on ulkona.</w:t>
      </w:r>
    </w:p>
    <w:p>
      <w:r>
        <w:rPr>
          <w:b/>
        </w:rPr>
        <w:t xml:space="preserve">Esimerkki 5.3826</w:t>
      </w:r>
    </w:p>
    <w:p>
      <w:r>
        <w:t xml:space="preserve">Lause 1: Kaksi poikaa osallistuu viestikapulan kanssa relekilpailuun. Lause 2: Kaksi poikaa istuu lounaalle.</w:t>
      </w:r>
    </w:p>
    <w:p>
      <w:r>
        <w:rPr>
          <w:b/>
        </w:rPr>
        <w:t xml:space="preserve">Tulos</w:t>
      </w:r>
    </w:p>
    <w:p>
      <w:r>
        <w:t xml:space="preserve">Kaksi lasta ajaa kilpaa.</w:t>
      </w:r>
    </w:p>
    <w:p>
      <w:r>
        <w:rPr>
          <w:b/>
        </w:rPr>
        <w:t xml:space="preserve">Esimerkki 5.3827</w:t>
      </w:r>
    </w:p>
    <w:p>
      <w:r>
        <w:t xml:space="preserve">Lause 1: Kaksi vaaleaa naista punaisessa paidassa, kamerasta poispäin, seisovat istuvan väkijoukon reunalla. Lause 2: Naiset tiskaavat astioita.</w:t>
      </w:r>
    </w:p>
    <w:p>
      <w:r>
        <w:rPr>
          <w:b/>
        </w:rPr>
        <w:t xml:space="preserve">Tulos</w:t>
      </w:r>
    </w:p>
    <w:p>
      <w:r>
        <w:t xml:space="preserve">Kaksi naista seisoo istuvan yleisön edessä.</w:t>
      </w:r>
    </w:p>
    <w:p>
      <w:r>
        <w:rPr>
          <w:b/>
        </w:rPr>
        <w:t xml:space="preserve">Esimerkki 5.3828</w:t>
      </w:r>
    </w:p>
    <w:p>
      <w:r>
        <w:t xml:space="preserve">Lause 1: Noin 10-vuotias lapsi pitelee punaista käsilaukkua muutamalle ihmiselle, jotka näkyvät taustalla epäselvästi. Lause 2: Lapsi pudotti kukkaron maahan.</w:t>
      </w:r>
    </w:p>
    <w:p>
      <w:r>
        <w:rPr>
          <w:b/>
        </w:rPr>
        <w:t xml:space="preserve">Tulos</w:t>
      </w:r>
    </w:p>
    <w:p>
      <w:r>
        <w:t xml:space="preserve">Kymmenvuotias lapsi pitelee käsilaukkua joitakin ihmisiä kohti.</w:t>
      </w:r>
    </w:p>
    <w:p>
      <w:r>
        <w:rPr>
          <w:b/>
        </w:rPr>
        <w:t xml:space="preserve">Esimerkki 5.3829</w:t>
      </w:r>
    </w:p>
    <w:p>
      <w:r>
        <w:t xml:space="preserve">Lause 1: Synkronoidut uimarit, joilla on siniset uimapuvut. Lause 2: Uimarit, joilla on punaiset uimapuvut.</w:t>
      </w:r>
    </w:p>
    <w:p>
      <w:r>
        <w:rPr>
          <w:b/>
        </w:rPr>
        <w:t xml:space="preserve">Tulos</w:t>
      </w:r>
    </w:p>
    <w:p>
      <w:r>
        <w:t xml:space="preserve">Uimarit sinisissä uimapuvuissa.</w:t>
      </w:r>
    </w:p>
    <w:p>
      <w:r>
        <w:rPr>
          <w:b/>
        </w:rPr>
        <w:t xml:space="preserve">Esimerkki 5.3830</w:t>
      </w:r>
    </w:p>
    <w:p>
      <w:r>
        <w:t xml:space="preserve">Lause 1: mies kiipeää kalliolle Lause 2: hän kiipeää pizzalle.</w:t>
      </w:r>
    </w:p>
    <w:p>
      <w:r>
        <w:rPr>
          <w:b/>
        </w:rPr>
        <w:t xml:space="preserve">Tulos</w:t>
      </w:r>
    </w:p>
    <w:p>
      <w:r>
        <w:t xml:space="preserve">hän kiipeää kalliolle</w:t>
      </w:r>
    </w:p>
    <w:p>
      <w:r>
        <w:rPr>
          <w:b/>
        </w:rPr>
        <w:t xml:space="preserve">Esimerkki 5.3831</w:t>
      </w:r>
    </w:p>
    <w:p>
      <w:r>
        <w:t xml:space="preserve">Lause 1: Kaksi ystävää pyöräilee mäkeä alas. Lause 2: Ystävät juhlivat.</w:t>
      </w:r>
    </w:p>
    <w:p>
      <w:r>
        <w:rPr>
          <w:b/>
        </w:rPr>
        <w:t xml:space="preserve">Tulos</w:t>
      </w:r>
    </w:p>
    <w:p>
      <w:r>
        <w:t xml:space="preserve">Pojat ajavat pyörällä.</w:t>
      </w:r>
    </w:p>
    <w:p>
      <w:r>
        <w:rPr>
          <w:b/>
        </w:rPr>
        <w:t xml:space="preserve">Esimerkki 5.3832</w:t>
      </w:r>
    </w:p>
    <w:p>
      <w:r>
        <w:t xml:space="preserve">Lause 1: Kaksi naista poimii jotain puutarhasta ja laittaa sen siniseen ämpäriin. Lause 2: Kaksi naista on avaruusasemalla.</w:t>
      </w:r>
    </w:p>
    <w:p>
      <w:r>
        <w:rPr>
          <w:b/>
        </w:rPr>
        <w:t xml:space="preserve">Tulos</w:t>
      </w:r>
    </w:p>
    <w:p>
      <w:r>
        <w:t xml:space="preserve">Kaksi naista on puutarhassa.</w:t>
      </w:r>
    </w:p>
    <w:p>
      <w:r>
        <w:rPr>
          <w:b/>
        </w:rPr>
        <w:t xml:space="preserve">Esimerkki 5.3833</w:t>
      </w:r>
    </w:p>
    <w:p>
      <w:r>
        <w:t xml:space="preserve">Lause 1: Puhelimessa oleva mies seisoo istuvan miehen edessä. Lause 2: Jonkun vieressä istuu mies.</w:t>
      </w:r>
    </w:p>
    <w:p>
      <w:r>
        <w:rPr>
          <w:b/>
        </w:rPr>
        <w:t xml:space="preserve">Tulos</w:t>
      </w:r>
    </w:p>
    <w:p>
      <w:r>
        <w:t xml:space="preserve">Mies seisoo miehen vieressä</w:t>
      </w:r>
    </w:p>
    <w:p>
      <w:r>
        <w:rPr>
          <w:b/>
        </w:rPr>
        <w:t xml:space="preserve">Esimerkki 5.3834</w:t>
      </w:r>
    </w:p>
    <w:p>
      <w:r>
        <w:t xml:space="preserve">Lause 1: Koditon henkilö nukkuu puiston penkillä. Lause 2: Kaikki rakastavat veropäivää.</w:t>
      </w:r>
    </w:p>
    <w:p>
      <w:r>
        <w:rPr>
          <w:b/>
        </w:rPr>
        <w:t xml:space="preserve">Tulos</w:t>
      </w:r>
    </w:p>
    <w:p>
      <w:r>
        <w:t xml:space="preserve">Ihminen nukkuu.</w:t>
      </w:r>
    </w:p>
    <w:p>
      <w:r>
        <w:rPr>
          <w:b/>
        </w:rPr>
        <w:t xml:space="preserve">Esimerkki 5.3835</w:t>
      </w:r>
    </w:p>
    <w:p>
      <w:r>
        <w:t xml:space="preserve">Lause 1: Nuori lapsi, jolla on siniset farkut ja valkoinen paita, makaa maassa leikattujen paperipuiden ja auringon vieressä. Lause 2: Lapsi tuhoaa paperitaidetta.</w:t>
      </w:r>
    </w:p>
    <w:p>
      <w:r>
        <w:rPr>
          <w:b/>
        </w:rPr>
        <w:t xml:space="preserve">Tulos</w:t>
      </w:r>
    </w:p>
    <w:p>
      <w:r>
        <w:t xml:space="preserve">Lapsi istuu leikattujen kuvien kanssa.</w:t>
      </w:r>
    </w:p>
    <w:p>
      <w:r>
        <w:rPr>
          <w:b/>
        </w:rPr>
        <w:t xml:space="preserve">Esimerkki 5.3836</w:t>
      </w:r>
    </w:p>
    <w:p>
      <w:r>
        <w:t xml:space="preserve">Lause 1: Ruskeapukuinen mies auttaa punapukuista miestä kiipeämään kalliolle. Lause 2: Mies jättää toisen miehen yksin.</w:t>
      </w:r>
    </w:p>
    <w:p>
      <w:r>
        <w:rPr>
          <w:b/>
        </w:rPr>
        <w:t xml:space="preserve">Tulos</w:t>
      </w:r>
    </w:p>
    <w:p>
      <w:r>
        <w:t xml:space="preserve">Mies auttaa jotakuta, jolla on ongelmia.</w:t>
      </w:r>
    </w:p>
    <w:p>
      <w:r>
        <w:rPr>
          <w:b/>
        </w:rPr>
        <w:t xml:space="preserve">Esimerkki 5.3837</w:t>
      </w:r>
    </w:p>
    <w:p>
      <w:r>
        <w:t xml:space="preserve">Lause 1: Mies, jolla on reppu, seisoo ruskean tiiliseinän edessä. Lause 2: Mies, jolla on reppu, ajaa pyörällä.</w:t>
      </w:r>
    </w:p>
    <w:p>
      <w:r>
        <w:rPr>
          <w:b/>
        </w:rPr>
        <w:t xml:space="preserve">Tulos</w:t>
      </w:r>
    </w:p>
    <w:p>
      <w:r>
        <w:t xml:space="preserve">Reppua kantava mies seisoo ulkona.</w:t>
      </w:r>
    </w:p>
    <w:p>
      <w:r>
        <w:rPr>
          <w:b/>
        </w:rPr>
        <w:t xml:space="preserve">Esimerkki 5.3838</w:t>
      </w:r>
    </w:p>
    <w:p>
      <w:r>
        <w:t xml:space="preserve">Lause 1: Uudelle äidille järjestettiin vauvakutsut, joissa oli ihana vaaleanpunainen ja valkoinen kakku, mansikoita ja boolia virvokkeina. Lause 2: Äiti järjestää pojalleen syntymäpäiväjuhlat.</w:t>
      </w:r>
    </w:p>
    <w:p>
      <w:r>
        <w:rPr>
          <w:b/>
        </w:rPr>
        <w:t xml:space="preserve">Tulos</w:t>
      </w:r>
    </w:p>
    <w:p>
      <w:r>
        <w:t xml:space="preserve">Vauvakutsuilla on ruokaa.</w:t>
      </w:r>
    </w:p>
    <w:p>
      <w:r>
        <w:rPr>
          <w:b/>
        </w:rPr>
        <w:t xml:space="preserve">Esimerkki 5.3839</w:t>
      </w:r>
    </w:p>
    <w:p>
      <w:r>
        <w:t xml:space="preserve">Lause 1: lumilautailija saa ilmaa. Lause 2: uimari harjoittelee.</w:t>
      </w:r>
    </w:p>
    <w:p>
      <w:r>
        <w:rPr>
          <w:b/>
        </w:rPr>
        <w:t xml:space="preserve">Tulos</w:t>
      </w:r>
    </w:p>
    <w:p>
      <w:r>
        <w:t xml:space="preserve">Henkilö on lumilautailemassa.</w:t>
      </w:r>
    </w:p>
    <w:p>
      <w:r>
        <w:rPr>
          <w:b/>
        </w:rPr>
        <w:t xml:space="preserve">Esimerkki 5.3840</w:t>
      </w:r>
    </w:p>
    <w:p>
      <w:r>
        <w:t xml:space="preserve">Lause 1: Henkilö seisoo sateenvarjon alla sateessa. Lause 2: Henkilö kastuu läpimäräksi.</w:t>
      </w:r>
    </w:p>
    <w:p>
      <w:r>
        <w:rPr>
          <w:b/>
        </w:rPr>
        <w:t xml:space="preserve">Tulos</w:t>
      </w:r>
    </w:p>
    <w:p>
      <w:r>
        <w:t xml:space="preserve">Sade sataa henkilön päälle.</w:t>
      </w:r>
    </w:p>
    <w:p>
      <w:r>
        <w:rPr>
          <w:b/>
        </w:rPr>
        <w:t xml:space="preserve">Esimerkki 5.3841</w:t>
      </w:r>
    </w:p>
    <w:p>
      <w:r>
        <w:t xml:space="preserve">Lause 1: Valkopaitainen nainen kävelee jalkakäytävällä. Lause 2: Nainen istuu takapuolellaan.</w:t>
      </w:r>
    </w:p>
    <w:p>
      <w:r>
        <w:rPr>
          <w:b/>
        </w:rPr>
        <w:t xml:space="preserve">Tulos</w:t>
      </w:r>
    </w:p>
    <w:p>
      <w:r>
        <w:t xml:space="preserve">Nainen ulkona.</w:t>
      </w:r>
    </w:p>
    <w:p>
      <w:r>
        <w:rPr>
          <w:b/>
        </w:rPr>
        <w:t xml:space="preserve">Esimerkki 5.3842</w:t>
      </w:r>
    </w:p>
    <w:p>
      <w:r>
        <w:t xml:space="preserve">Lause 1: Nuori mies tekee voltin taaksepäin kimaltelevaan vihreään järveen muiden katsellessa alhaalla. Lause 2: ohi ajaa vene...</w:t>
      </w:r>
    </w:p>
    <w:p>
      <w:r>
        <w:rPr>
          <w:b/>
        </w:rPr>
        <w:t xml:space="preserve">Tulos</w:t>
      </w:r>
    </w:p>
    <w:p>
      <w:r>
        <w:t xml:space="preserve">nainen tekee takaperin voltin</w:t>
      </w:r>
    </w:p>
    <w:p>
      <w:r>
        <w:rPr>
          <w:b/>
        </w:rPr>
        <w:t xml:space="preserve">Esimerkki 5.3843</w:t>
      </w:r>
    </w:p>
    <w:p>
      <w:r>
        <w:t xml:space="preserve">Lause 1: Kaksi miestä, toinen punapukuinen ja toinen sinipukuinen, pelaa urheilua melojen ja pallon kanssa vihreällä kentällä. Lause 2: kissa juo maitoa</w:t>
      </w:r>
    </w:p>
    <w:p>
      <w:r>
        <w:rPr>
          <w:b/>
        </w:rPr>
        <w:t xml:space="preserve">Tulos</w:t>
      </w:r>
    </w:p>
    <w:p>
      <w:r>
        <w:t xml:space="preserve">kaksi miestä pelaa urheilua melojen kanssa</w:t>
      </w:r>
    </w:p>
    <w:p>
      <w:r>
        <w:rPr>
          <w:b/>
        </w:rPr>
        <w:t xml:space="preserve">Esimerkki 5.3844</w:t>
      </w:r>
    </w:p>
    <w:p>
      <w:r>
        <w:t xml:space="preserve">Lause 1: Vihreä kala hyppää vedestä. Lause 2: Vihreä kala osaa puhua.</w:t>
      </w:r>
    </w:p>
    <w:p>
      <w:r>
        <w:rPr>
          <w:b/>
        </w:rPr>
        <w:t xml:space="preserve">Tulos</w:t>
      </w:r>
    </w:p>
    <w:p>
      <w:r>
        <w:t xml:space="preserve">Kala hyppää järvestä.</w:t>
      </w:r>
    </w:p>
    <w:p>
      <w:r>
        <w:rPr>
          <w:b/>
        </w:rPr>
        <w:t xml:space="preserve">Esimerkki 5.3845</w:t>
      </w:r>
    </w:p>
    <w:p>
      <w:r>
        <w:t xml:space="preserve">Lause 1: Mies, jolla on musta collegepaita ja valkoiset aurinkolasit, istuu penkillä ja puhuu kännykkään. Lause 2: Mies ui rannalla, koska hän etsii simpukankuoria.</w:t>
      </w:r>
    </w:p>
    <w:p>
      <w:r>
        <w:rPr>
          <w:b/>
        </w:rPr>
        <w:t xml:space="preserve">Tulos</w:t>
      </w:r>
    </w:p>
    <w:p>
      <w:r>
        <w:t xml:space="preserve">Mies puhuu puhelimeen istuessaan penkillä.</w:t>
      </w:r>
    </w:p>
    <w:p>
      <w:r>
        <w:rPr>
          <w:b/>
        </w:rPr>
        <w:t xml:space="preserve">Esimerkki 5.3846</w:t>
      </w:r>
    </w:p>
    <w:p>
      <w:r>
        <w:t xml:space="preserve">Lause 1: mies valmistautuu lyömään tennispalloa. Lause 2: Mies valmistautuu syöttämään lentopalloa.</w:t>
      </w:r>
    </w:p>
    <w:p>
      <w:r>
        <w:rPr>
          <w:b/>
        </w:rPr>
        <w:t xml:space="preserve">Tulos</w:t>
      </w:r>
    </w:p>
    <w:p>
      <w:r>
        <w:t xml:space="preserve">Mies pelaa tennistä.</w:t>
      </w:r>
    </w:p>
    <w:p>
      <w:r>
        <w:rPr>
          <w:b/>
        </w:rPr>
        <w:t xml:space="preserve">Esimerkki 5.3847</w:t>
      </w:r>
    </w:p>
    <w:p>
      <w:r>
        <w:t xml:space="preserve">Lause 1: Aikuinen ja lapsi istuvat oviaukossa syömässä välipalaa. Lause 2: ihmiset katsovat televisiota</w:t>
      </w:r>
    </w:p>
    <w:p>
      <w:r>
        <w:rPr>
          <w:b/>
        </w:rPr>
        <w:t xml:space="preserve">Tulos</w:t>
      </w:r>
    </w:p>
    <w:p>
      <w:r>
        <w:t xml:space="preserve">lapsen ja aikuisen ottamat välipalat ulko-ovella</w:t>
      </w:r>
    </w:p>
    <w:p>
      <w:r>
        <w:rPr>
          <w:b/>
        </w:rPr>
        <w:t xml:space="preserve">Esimerkki 5.3848</w:t>
      </w:r>
    </w:p>
    <w:p>
      <w:r>
        <w:t xml:space="preserve">Lause 1: Mies, jolla on kamera, ottaa kuvaa bikineissä olevasta naisesta. Lause 2: Kohtaus tapahtuu Marsissa.</w:t>
      </w:r>
    </w:p>
    <w:p>
      <w:r>
        <w:rPr>
          <w:b/>
        </w:rPr>
        <w:t xml:space="preserve">Tulos</w:t>
      </w:r>
    </w:p>
    <w:p>
      <w:r>
        <w:t xml:space="preserve">mies ottaa valokuvia</w:t>
      </w:r>
    </w:p>
    <w:p>
      <w:r>
        <w:rPr>
          <w:b/>
        </w:rPr>
        <w:t xml:space="preserve">Esimerkki 5.3849</w:t>
      </w:r>
    </w:p>
    <w:p>
      <w:r>
        <w:t xml:space="preserve">Lause 1: Vanhempi henkilö auttaa lasta luistimilla. Lause 2: Lapsi opettaa vanhempaa henkilöä luistelemaan.</w:t>
      </w:r>
    </w:p>
    <w:p>
      <w:r>
        <w:rPr>
          <w:b/>
        </w:rPr>
        <w:t xml:space="preserve">Tulos</w:t>
      </w:r>
    </w:p>
    <w:p>
      <w:r>
        <w:t xml:space="preserve">Lapsi on luistimilla.</w:t>
      </w:r>
    </w:p>
    <w:p>
      <w:r>
        <w:rPr>
          <w:b/>
        </w:rPr>
        <w:t xml:space="preserve">Esimerkki 5.3850</w:t>
      </w:r>
    </w:p>
    <w:p>
      <w:r>
        <w:t xml:space="preserve">Lause 1: Nainen tanssii lehdissä, kun katsojat istuvat tai seisovat nurmikolla. Lause 2: Naiset istuvat ruohikolla.</w:t>
      </w:r>
    </w:p>
    <w:p>
      <w:r>
        <w:rPr>
          <w:b/>
        </w:rPr>
        <w:t xml:space="preserve">Tulos</w:t>
      </w:r>
    </w:p>
    <w:p>
      <w:r>
        <w:t xml:space="preserve">Naiset tanssivat</w:t>
      </w:r>
    </w:p>
    <w:p>
      <w:r>
        <w:rPr>
          <w:b/>
        </w:rPr>
        <w:t xml:space="preserve">Esimerkki 5.3851</w:t>
      </w:r>
    </w:p>
    <w:p>
      <w:r>
        <w:t xml:space="preserve">Lause 1: Naisryhmä tekee esitystä taulun päällä. Lause 2: Naiset leikkivät puistossa kiinniottoa.</w:t>
      </w:r>
    </w:p>
    <w:p>
      <w:r>
        <w:rPr>
          <w:b/>
        </w:rPr>
        <w:t xml:space="preserve">Tulos</w:t>
      </w:r>
    </w:p>
    <w:p>
      <w:r>
        <w:t xml:space="preserve">Naaraita on ainakin kaksi.</w:t>
      </w:r>
    </w:p>
    <w:p>
      <w:r>
        <w:rPr>
          <w:b/>
        </w:rPr>
        <w:t xml:space="preserve">Esimerkki 5.3852</w:t>
      </w:r>
    </w:p>
    <w:p>
      <w:r>
        <w:t xml:space="preserve">Lause 1: Mies antaa ruskettuneelle koiralle vihreän luun pureskeltavaksi. Lause 2: Nainen harjaa kissaa.</w:t>
      </w:r>
    </w:p>
    <w:p>
      <w:r>
        <w:rPr>
          <w:b/>
        </w:rPr>
        <w:t xml:space="preserve">Tulos</w:t>
      </w:r>
    </w:p>
    <w:p>
      <w:r>
        <w:t xml:space="preserve">Mies on koiran kanssa.</w:t>
      </w:r>
    </w:p>
    <w:p>
      <w:r>
        <w:rPr>
          <w:b/>
        </w:rPr>
        <w:t xml:space="preserve">Esimerkki 5.3853</w:t>
      </w:r>
    </w:p>
    <w:p>
      <w:r>
        <w:t xml:space="preserve">Lause 1: Kolme nuorta miestä tekee peukut ylös -merkkiä grillatessaan makkaraa pienessä grillissä. Lause 2: Kaksi miestä sisällä katselee televisiota.</w:t>
      </w:r>
    </w:p>
    <w:p>
      <w:r>
        <w:rPr>
          <w:b/>
        </w:rPr>
        <w:t xml:space="preserve">Tulos</w:t>
      </w:r>
    </w:p>
    <w:p>
      <w:r>
        <w:t xml:space="preserve">Kolme miestä valmistaa ruokaa.</w:t>
      </w:r>
    </w:p>
    <w:p>
      <w:r>
        <w:rPr>
          <w:b/>
        </w:rPr>
        <w:t xml:space="preserve">Esimerkki 5.3854</w:t>
      </w:r>
    </w:p>
    <w:p>
      <w:r>
        <w:t xml:space="preserve">Lause 1: Nelivetoinen auto ajaa mudan läpi. Lause 2: Auto ajaa tiellä.</w:t>
      </w:r>
    </w:p>
    <w:p>
      <w:r>
        <w:rPr>
          <w:b/>
        </w:rPr>
        <w:t xml:space="preserve">Tulos</w:t>
      </w:r>
    </w:p>
    <w:p>
      <w:r>
        <w:t xml:space="preserve">Auto ajaa mudassa.</w:t>
      </w:r>
    </w:p>
    <w:p>
      <w:r>
        <w:rPr>
          <w:b/>
        </w:rPr>
        <w:t xml:space="preserve">Esimerkki 5.3855</w:t>
      </w:r>
    </w:p>
    <w:p>
      <w:r>
        <w:t xml:space="preserve">Lause 1: Kaunis tyttö laulaa lippuun verhoutuneena. Lause 2: Kaunis poika laulaa lippuun verhottuna.</w:t>
      </w:r>
    </w:p>
    <w:p>
      <w:r>
        <w:rPr>
          <w:b/>
        </w:rPr>
        <w:t xml:space="preserve">Tulos</w:t>
      </w:r>
    </w:p>
    <w:p>
      <w:r>
        <w:t xml:space="preserve">Kaunis ihminen laulaa lippuun verhoutuneena.</w:t>
      </w:r>
    </w:p>
    <w:p>
      <w:r>
        <w:rPr>
          <w:b/>
        </w:rPr>
        <w:t xml:space="preserve">Esimerkki 5.3856</w:t>
      </w:r>
    </w:p>
    <w:p>
      <w:r>
        <w:t xml:space="preserve">Lause 1: Vaalea nainen istuu jalat ristissä ja silmät kiinni. Lause 2: Vaalea nainen hyppii ylös ja alas...</w:t>
      </w:r>
    </w:p>
    <w:p>
      <w:r>
        <w:rPr>
          <w:b/>
        </w:rPr>
        <w:t xml:space="preserve">Tulos</w:t>
      </w:r>
    </w:p>
    <w:p>
      <w:r>
        <w:t xml:space="preserve">Vaalea nainen istuu</w:t>
      </w:r>
    </w:p>
    <w:p>
      <w:r>
        <w:rPr>
          <w:b/>
        </w:rPr>
        <w:t xml:space="preserve">Esimerkki 5.3857</w:t>
      </w:r>
    </w:p>
    <w:p>
      <w:r>
        <w:t xml:space="preserve">Lause 1: Ruskea koira, jolla on sininen kauluspaita, jahtaa vihreää palloa mullan läpi. Lause 2: Kissa nukkuu ikkunassa.</w:t>
      </w:r>
    </w:p>
    <w:p>
      <w:r>
        <w:rPr>
          <w:b/>
        </w:rPr>
        <w:t xml:space="preserve">Tulos</w:t>
      </w:r>
    </w:p>
    <w:p>
      <w:r>
        <w:t xml:space="preserve">Koira jahtaa palloa mullan läpi.</w:t>
      </w:r>
    </w:p>
    <w:p>
      <w:r>
        <w:rPr>
          <w:b/>
        </w:rPr>
        <w:t xml:space="preserve">Esimerkki 5.3858</w:t>
      </w:r>
    </w:p>
    <w:p>
      <w:r>
        <w:t xml:space="preserve">Lause 1: Tyttö keinussa, joka roikkuu köyden varassa maaseudulla. Lause 2: Tyttö on kaupungissa.</w:t>
      </w:r>
    </w:p>
    <w:p>
      <w:r>
        <w:rPr>
          <w:b/>
        </w:rPr>
        <w:t xml:space="preserve">Tulos</w:t>
      </w:r>
    </w:p>
    <w:p>
      <w:r>
        <w:t xml:space="preserve">Tyttö keinuu ulkona.</w:t>
      </w:r>
    </w:p>
    <w:p>
      <w:r>
        <w:rPr>
          <w:b/>
        </w:rPr>
        <w:t xml:space="preserve">Esimerkki 5.3859</w:t>
      </w:r>
    </w:p>
    <w:p>
      <w:r>
        <w:t xml:space="preserve">Lause 1: Pieni lapsi, jolla on raidallinen paita, ei pysty näkemään kaukoputken putkeen. Lause 2: Lapsi katsoo elokuvaa.</w:t>
      </w:r>
    </w:p>
    <w:p>
      <w:r>
        <w:rPr>
          <w:b/>
        </w:rPr>
        <w:t xml:space="preserve">Tulos</w:t>
      </w:r>
    </w:p>
    <w:p>
      <w:r>
        <w:t xml:space="preserve">Lapsi haluaa nähdä.</w:t>
      </w:r>
    </w:p>
    <w:p>
      <w:r>
        <w:rPr>
          <w:b/>
        </w:rPr>
        <w:t xml:space="preserve">Esimerkki 5.3860</w:t>
      </w:r>
    </w:p>
    <w:p>
      <w:r>
        <w:t xml:space="preserve">Lause 1: Nainen makaa sohvallaan peittojen päällä suuteleva naama ja leikkii samalla miehen hiuksilla. Lause 2: Kaksi miestä suutelee jalkakäytävällä.</w:t>
      </w:r>
    </w:p>
    <w:p>
      <w:r>
        <w:rPr>
          <w:b/>
        </w:rPr>
        <w:t xml:space="preserve">Tulos</w:t>
      </w:r>
    </w:p>
    <w:p>
      <w:r>
        <w:t xml:space="preserve">Nainen makaa sohvalla leikkimässä miehen hiuksilla.</w:t>
      </w:r>
    </w:p>
    <w:p>
      <w:r>
        <w:rPr>
          <w:b/>
        </w:rPr>
        <w:t xml:space="preserve">Esimerkki 5.3861</w:t>
      </w:r>
    </w:p>
    <w:p>
      <w:r>
        <w:t xml:space="preserve">Lause 1: Joen molemmin puolin on kokoontunut suuria ihmisjoukkoja. Lause 2: Joen molemmille puolille on kerääntynyt pieniä ihmisjoukkoja.</w:t>
      </w:r>
    </w:p>
    <w:p>
      <w:r>
        <w:rPr>
          <w:b/>
        </w:rPr>
        <w:t xml:space="preserve">Tulos</w:t>
      </w:r>
    </w:p>
    <w:p>
      <w:r>
        <w:t xml:space="preserve">Joen molemmin puolin on kokoontunut ihmisjoukkoja.</w:t>
      </w:r>
    </w:p>
    <w:p>
      <w:r>
        <w:rPr>
          <w:b/>
        </w:rPr>
        <w:t xml:space="preserve">Esimerkki 5.3862</w:t>
      </w:r>
    </w:p>
    <w:p>
      <w:r>
        <w:t xml:space="preserve">Lause 1: Mies, jolla on lyhyet tummat harmaat hiukset, puhuu mikrofoniin. Lause 2: Mies, jolla on pitkät vaaleanharmaat hiukset, huutaa mikrofoniin.</w:t>
      </w:r>
    </w:p>
    <w:p>
      <w:r>
        <w:rPr>
          <w:b/>
        </w:rPr>
        <w:t xml:space="preserve">Tulos</w:t>
      </w:r>
    </w:p>
    <w:p>
      <w:r>
        <w:t xml:space="preserve">Mies puhuu mikrofoniin.</w:t>
      </w:r>
    </w:p>
    <w:p>
      <w:r>
        <w:rPr>
          <w:b/>
        </w:rPr>
        <w:t xml:space="preserve">Esimerkki 5.3863</w:t>
      </w:r>
    </w:p>
    <w:p>
      <w:r>
        <w:t xml:space="preserve">Lause 1: Nuori poika avaa kätensä, kun aallot ryntäävät hänen lähelleen. Lause 2: Nuori poika halaa itseään tiukasti kylmässä lumimyrskyssä.</w:t>
      </w:r>
    </w:p>
    <w:p>
      <w:r>
        <w:rPr>
          <w:b/>
        </w:rPr>
        <w:t xml:space="preserve">Tulos</w:t>
      </w:r>
    </w:p>
    <w:p>
      <w:r>
        <w:t xml:space="preserve">Nuori poika on vesistössä</w:t>
      </w:r>
    </w:p>
    <w:p>
      <w:r>
        <w:rPr>
          <w:b/>
        </w:rPr>
        <w:t xml:space="preserve">Esimerkki 5.3864</w:t>
      </w:r>
    </w:p>
    <w:p>
      <w:r>
        <w:t xml:space="preserve">Lause 1: Nainen ajaa punaisella polkupyörällä jokea pitkin kypärä päässä. Lause 2: Nainen ajaa kuntopyörällä kuntosalilla.</w:t>
      </w:r>
    </w:p>
    <w:p>
      <w:r>
        <w:rPr>
          <w:b/>
        </w:rPr>
        <w:t xml:space="preserve">Tulos</w:t>
      </w:r>
    </w:p>
    <w:p>
      <w:r>
        <w:t xml:space="preserve">Naisella on kypärä päässä.</w:t>
      </w:r>
    </w:p>
    <w:p>
      <w:r>
        <w:rPr>
          <w:b/>
        </w:rPr>
        <w:t xml:space="preserve">Esimerkki 5.3865</w:t>
      </w:r>
    </w:p>
    <w:p>
      <w:r>
        <w:t xml:space="preserve">Lause 1: Lumilautailija on keskellä hyppyä toinen käsi ylhäällä. Lause 2: Henkilö on maassa.</w:t>
      </w:r>
    </w:p>
    <w:p>
      <w:r>
        <w:rPr>
          <w:b/>
        </w:rPr>
        <w:t xml:space="preserve">Tulos</w:t>
      </w:r>
    </w:p>
    <w:p>
      <w:r>
        <w:t xml:space="preserve">Henkilö on ilmassa.</w:t>
      </w:r>
    </w:p>
    <w:p>
      <w:r>
        <w:rPr>
          <w:b/>
        </w:rPr>
        <w:t xml:space="preserve">Esimerkki 5.3866</w:t>
      </w:r>
    </w:p>
    <w:p>
      <w:r>
        <w:t xml:space="preserve">Lause 1: Nainen ämpärin kanssa seisoo aidan vieressä. Lause 2: Nainen imuroi mattoa.</w:t>
      </w:r>
    </w:p>
    <w:p>
      <w:r>
        <w:rPr>
          <w:b/>
        </w:rPr>
        <w:t xml:space="preserve">Tulos</w:t>
      </w:r>
    </w:p>
    <w:p>
      <w:r>
        <w:t xml:space="preserve">Äiti on ulkona aidan vieressä.</w:t>
      </w:r>
    </w:p>
    <w:p>
      <w:r>
        <w:rPr>
          <w:b/>
        </w:rPr>
        <w:t xml:space="preserve">Esimerkki 5.3867</w:t>
      </w:r>
    </w:p>
    <w:p>
      <w:r>
        <w:t xml:space="preserve">Lause 1: Kaksi hyvin nuorta tyttöä vaaleanpunaisissa vaatteissa tanssii sisällä. Lause 2: Poika tanssii mamban tahtiin.</w:t>
      </w:r>
    </w:p>
    <w:p>
      <w:r>
        <w:rPr>
          <w:b/>
        </w:rPr>
        <w:t xml:space="preserve">Tulos</w:t>
      </w:r>
    </w:p>
    <w:p>
      <w:r>
        <w:t xml:space="preserve">Lapset esiintyvät sisätiloissa.</w:t>
      </w:r>
    </w:p>
    <w:p>
      <w:r>
        <w:rPr>
          <w:b/>
        </w:rPr>
        <w:t xml:space="preserve">Esimerkki 5.3868</w:t>
      </w:r>
    </w:p>
    <w:p>
      <w:r>
        <w:t xml:space="preserve">Lause 1: mies ja paljain jaloin oleva nainen makaavat ruohikolla veden äärellä halailemassa. Lause 2: mies pakenee poliisia...</w:t>
      </w:r>
    </w:p>
    <w:p>
      <w:r>
        <w:rPr>
          <w:b/>
        </w:rPr>
        <w:t xml:space="preserve">Tulos</w:t>
      </w:r>
    </w:p>
    <w:p>
      <w:r>
        <w:t xml:space="preserve">mies ja naiset makasivat ruohikolla yhdessä</w:t>
      </w:r>
    </w:p>
    <w:p>
      <w:r>
        <w:rPr>
          <w:b/>
        </w:rPr>
        <w:t xml:space="preserve">Esimerkki 5.3869</w:t>
      </w:r>
    </w:p>
    <w:p>
      <w:r>
        <w:t xml:space="preserve">Lause 1: Useita nuoria aikuisia esiintyy kamppailulajivaatteissa. Lause 2: Katupukuiset lapset esittävät kamppailulajeja.</w:t>
      </w:r>
    </w:p>
    <w:p>
      <w:r>
        <w:rPr>
          <w:b/>
        </w:rPr>
        <w:t xml:space="preserve">Tulos</w:t>
      </w:r>
    </w:p>
    <w:p>
      <w:r>
        <w:t xml:space="preserve">Ryhmä tekee kamppailulajiliikkeitä.</w:t>
      </w:r>
    </w:p>
    <w:p>
      <w:r>
        <w:rPr>
          <w:b/>
        </w:rPr>
        <w:t xml:space="preserve">Esimerkki 5.3870</w:t>
      </w:r>
    </w:p>
    <w:p>
      <w:r>
        <w:t xml:space="preserve">Lause 1: Henkilö istuu tuolissa tuijottaen avaruuteen. Lause 2: Mies hyppii narua puistossa lasten kanssa.</w:t>
      </w:r>
    </w:p>
    <w:p>
      <w:r>
        <w:rPr>
          <w:b/>
        </w:rPr>
        <w:t xml:space="preserve">Tulos</w:t>
      </w:r>
    </w:p>
    <w:p>
      <w:r>
        <w:t xml:space="preserve">Henkilö istuu tuolilla ja ajattelee.</w:t>
      </w:r>
    </w:p>
    <w:p>
      <w:r>
        <w:rPr>
          <w:b/>
        </w:rPr>
        <w:t xml:space="preserve">Esimerkki 5.3871</w:t>
      </w:r>
    </w:p>
    <w:p>
      <w:r>
        <w:t xml:space="preserve">Lause 1: Lähikuva ruskeasta koirasta, joka pureskelee mutaista tikkua. Lause 2: Kissa raapii puuta.</w:t>
      </w:r>
    </w:p>
    <w:p>
      <w:r>
        <w:rPr>
          <w:b/>
        </w:rPr>
        <w:t xml:space="preserve">Tulos</w:t>
      </w:r>
    </w:p>
    <w:p>
      <w:r>
        <w:t xml:space="preserve">Ruskea koira pureskelee tikkua.</w:t>
      </w:r>
    </w:p>
    <w:p>
      <w:r>
        <w:rPr>
          <w:b/>
        </w:rPr>
        <w:t xml:space="preserve">Esimerkki 5.3872</w:t>
      </w:r>
    </w:p>
    <w:p>
      <w:r>
        <w:t xml:space="preserve">Lause 1: Keskellä ostoskeskusta on kultaiseksi maalattu mies, jolla on kultainen polkupyörä. Lause 2: mies on lentäjä, joka lentää kotiin.</w:t>
      </w:r>
    </w:p>
    <w:p>
      <w:r>
        <w:rPr>
          <w:b/>
        </w:rPr>
        <w:t xml:space="preserve">Tulos</w:t>
      </w:r>
    </w:p>
    <w:p>
      <w:r>
        <w:t xml:space="preserve">Mies on ulkona.</w:t>
      </w:r>
    </w:p>
    <w:p>
      <w:r>
        <w:rPr>
          <w:b/>
        </w:rPr>
        <w:t xml:space="preserve">Esimerkki 5.3873</w:t>
      </w:r>
    </w:p>
    <w:p>
      <w:r>
        <w:t xml:space="preserve">Lause 1: Valkoiseen paitaan ja mustaan leiriin pukeutunut mies monien koneiden keskellä. Lause 2: Nainen ompelee paitaa.</w:t>
      </w:r>
    </w:p>
    <w:p>
      <w:r>
        <w:rPr>
          <w:b/>
        </w:rPr>
        <w:t xml:space="preserve">Tulos</w:t>
      </w:r>
    </w:p>
    <w:p>
      <w:r>
        <w:t xml:space="preserve">Miehellä on valkoinen paita.</w:t>
      </w:r>
    </w:p>
    <w:p>
      <w:r>
        <w:rPr>
          <w:b/>
        </w:rPr>
        <w:t xml:space="preserve">Esimerkki 5.3874</w:t>
      </w:r>
    </w:p>
    <w:p>
      <w:r>
        <w:t xml:space="preserve">Lause 1: Koira ui vedessä tennispallo suussaan. Lause 2: Koira nukkuu olohuoneen lattialla.</w:t>
      </w:r>
    </w:p>
    <w:p>
      <w:r>
        <w:rPr>
          <w:b/>
        </w:rPr>
        <w:t xml:space="preserve">Tulos</w:t>
      </w:r>
    </w:p>
    <w:p>
      <w:r>
        <w:t xml:space="preserve">Koira leikkii vedessä.</w:t>
      </w:r>
    </w:p>
    <w:p>
      <w:r>
        <w:rPr>
          <w:b/>
        </w:rPr>
        <w:t xml:space="preserve">Esimerkki 5.3875</w:t>
      </w:r>
    </w:p>
    <w:p>
      <w:r>
        <w:t xml:space="preserve">Lause 1: Mies banaanikimppujen edessä mustassa takissa. Lause 2: Mies seisoo banaanikimppujen takana.</w:t>
      </w:r>
    </w:p>
    <w:p>
      <w:r>
        <w:rPr>
          <w:b/>
        </w:rPr>
        <w:t xml:space="preserve">Tulos</w:t>
      </w:r>
    </w:p>
    <w:p>
      <w:r>
        <w:t xml:space="preserve">Banaaninippu on miehen takana.</w:t>
      </w:r>
    </w:p>
    <w:p>
      <w:r>
        <w:rPr>
          <w:b/>
        </w:rPr>
        <w:t xml:space="preserve">Esimerkki 5.3876</w:t>
      </w:r>
    </w:p>
    <w:p>
      <w:r>
        <w:t xml:space="preserve">Lause 1: Nuori tyttö, jolla on kiharat kiharat, pelaa peliä sinisellä Game Boylla. Lause 2: Game Boy on sammutettu.</w:t>
      </w:r>
    </w:p>
    <w:p>
      <w:r>
        <w:rPr>
          <w:b/>
        </w:rPr>
        <w:t xml:space="preserve">Tulos</w:t>
      </w:r>
    </w:p>
    <w:p>
      <w:r>
        <w:t xml:space="preserve">Sinistä Game Boyta pelaa nuori kiharatukkainen tyttö.</w:t>
      </w:r>
    </w:p>
    <w:p>
      <w:r>
        <w:rPr>
          <w:b/>
        </w:rPr>
        <w:t xml:space="preserve">Esimerkki 5.3877</w:t>
      </w:r>
    </w:p>
    <w:p>
      <w:r>
        <w:t xml:space="preserve">Lause 1: Valkoiseen mekkoon pukeutunut vaalea nainen istuu puisella tyhjällä käytävällä, jonka tausta on vihreällä vuorattu. Lause 2: Poika leikkii sisällä olevalla paloautolla.</w:t>
      </w:r>
    </w:p>
    <w:p>
      <w:r>
        <w:rPr>
          <w:b/>
        </w:rPr>
        <w:t xml:space="preserve">Tulos</w:t>
      </w:r>
    </w:p>
    <w:p>
      <w:r>
        <w:t xml:space="preserve">Nainen istuu yksin.</w:t>
      </w:r>
    </w:p>
    <w:p>
      <w:r>
        <w:rPr>
          <w:b/>
        </w:rPr>
        <w:t xml:space="preserve">Esimerkki 5.3878</w:t>
      </w:r>
    </w:p>
    <w:p>
      <w:r>
        <w:t xml:space="preserve">Lause 1: Vanhempi mies istuu pöydän ääressä lapsiryhmän kanssa ja kirjoittaa jotain ylös. Lause 2: Mies päättää, että hän haluaa leikkiä lasten kanssa ulkona.</w:t>
      </w:r>
    </w:p>
    <w:p>
      <w:r>
        <w:rPr>
          <w:b/>
        </w:rPr>
        <w:t xml:space="preserve">Tulos</w:t>
      </w:r>
    </w:p>
    <w:p>
      <w:r>
        <w:t xml:space="preserve">mies on ulkona ja hän kirjoittaa kirjettä vanhempi mies katselee lasten leikkiä ja kirjoittaa samalla kirjettä</w:t>
      </w:r>
    </w:p>
    <w:p>
      <w:r>
        <w:rPr>
          <w:b/>
        </w:rPr>
        <w:t xml:space="preserve">Esimerkki 5.3879</w:t>
      </w:r>
    </w:p>
    <w:p>
      <w:r>
        <w:t xml:space="preserve">Lause 1: Kaksi ihmistä ui suuressa kirkkaassa sinisessä vedessä, ja heidän takanaan vedessä on suuri punainen esine. Lause 2: Heidän takanaan on suuri sininen esine.</w:t>
      </w:r>
    </w:p>
    <w:p>
      <w:r>
        <w:rPr>
          <w:b/>
        </w:rPr>
        <w:t xml:space="preserve">Tulos</w:t>
      </w:r>
    </w:p>
    <w:p>
      <w:r>
        <w:t xml:space="preserve">Uimassa on ainakin kaksi ihmistä.</w:t>
      </w:r>
    </w:p>
    <w:p>
      <w:r>
        <w:rPr>
          <w:b/>
        </w:rPr>
        <w:t xml:space="preserve">Esimerkki 5.3880</w:t>
      </w:r>
    </w:p>
    <w:p>
      <w:r>
        <w:t xml:space="preserve">Lause 1: Kolme lasta leikkii suihkulähteessä. Lause 2: Lapset ovat kirkossa rukoilemassa.</w:t>
      </w:r>
    </w:p>
    <w:p>
      <w:r>
        <w:rPr>
          <w:b/>
        </w:rPr>
        <w:t xml:space="preserve">Tulos</w:t>
      </w:r>
    </w:p>
    <w:p>
      <w:r>
        <w:t xml:space="preserve">Lapset ovat veden äärellä.</w:t>
      </w:r>
    </w:p>
    <w:p>
      <w:r>
        <w:rPr>
          <w:b/>
        </w:rPr>
        <w:t xml:space="preserve">Esimerkki 5.3881</w:t>
      </w:r>
    </w:p>
    <w:p>
      <w:r>
        <w:t xml:space="preserve">Lause 1: Ihmiset seisovat jonossa kaupassa. Lause 2: Ihmiset seisovat ja osoittavat taivaalle.</w:t>
      </w:r>
    </w:p>
    <w:p>
      <w:r>
        <w:rPr>
          <w:b/>
        </w:rPr>
        <w:t xml:space="preserve">Tulos</w:t>
      </w:r>
    </w:p>
    <w:p>
      <w:r>
        <w:t xml:space="preserve">Ihmiset ovat jonossa.</w:t>
      </w:r>
    </w:p>
    <w:p>
      <w:r>
        <w:rPr>
          <w:b/>
        </w:rPr>
        <w:t xml:space="preserve">Esimerkki 5.3882</w:t>
      </w:r>
    </w:p>
    <w:p>
      <w:r>
        <w:t xml:space="preserve">Lause 1: Valkoinen auto ajaa kilpaa liassa ja vedessä Lause 2: Keittiön tiskiallas on tulvillaan.</w:t>
      </w:r>
    </w:p>
    <w:p>
      <w:r>
        <w:rPr>
          <w:b/>
        </w:rPr>
        <w:t xml:space="preserve">Tulos</w:t>
      </w:r>
    </w:p>
    <w:p>
      <w:r>
        <w:t xml:space="preserve">Auto on liikkeellä.</w:t>
      </w:r>
    </w:p>
    <w:p>
      <w:r>
        <w:rPr>
          <w:b/>
        </w:rPr>
        <w:t xml:space="preserve">Esimerkki 5.3883</w:t>
      </w:r>
    </w:p>
    <w:p>
      <w:r>
        <w:t xml:space="preserve">Lause 1: Nuori mies ulkomaisessa sotilasasussa. Lause 2: ulkomaalaisiin vaatteisiin pukeutunut nainen</w:t>
      </w:r>
    </w:p>
    <w:p>
      <w:r>
        <w:rPr>
          <w:b/>
        </w:rPr>
        <w:t xml:space="preserve">Tulos</w:t>
      </w:r>
    </w:p>
    <w:p>
      <w:r>
        <w:t xml:space="preserve">nuori sotilas univormussa</w:t>
      </w:r>
    </w:p>
    <w:p>
      <w:r>
        <w:rPr>
          <w:b/>
        </w:rPr>
        <w:t xml:space="preserve">Esimerkki 5.3884</w:t>
      </w:r>
    </w:p>
    <w:p>
      <w:r>
        <w:t xml:space="preserve">Lause 1: Mies sytyttää takan Lause 2: Hän lapioi märkää raskasta lunta.</w:t>
      </w:r>
    </w:p>
    <w:p>
      <w:r>
        <w:rPr>
          <w:b/>
        </w:rPr>
        <w:t xml:space="preserve">Tulos</w:t>
      </w:r>
    </w:p>
    <w:p>
      <w:r>
        <w:t xml:space="preserve">Paidat sopivat yhteen.</w:t>
      </w:r>
    </w:p>
    <w:p>
      <w:r>
        <w:rPr>
          <w:b/>
        </w:rPr>
        <w:t xml:space="preserve">Esimerkki 5.3885</w:t>
      </w:r>
    </w:p>
    <w:p>
      <w:r>
        <w:t xml:space="preserve">Lause 1: Nuori punatukkainen poika pitää sateenvarjoa auki, kun punainen paloauto suihkuttaa vettä hänen ja sateenvarjon päälle. Lause 2: Poika pitää sateenvarjoa kuivana, aurinkoisena päivänä.</w:t>
      </w:r>
    </w:p>
    <w:p>
      <w:r>
        <w:rPr>
          <w:b/>
        </w:rPr>
        <w:t xml:space="preserve">Tulos</w:t>
      </w:r>
    </w:p>
    <w:p>
      <w:r>
        <w:t xml:space="preserve">Poika pitää sateenvarjoa.</w:t>
      </w:r>
    </w:p>
    <w:p>
      <w:r>
        <w:rPr>
          <w:b/>
        </w:rPr>
        <w:t xml:space="preserve">Esimerkki 5.3886</w:t>
      </w:r>
    </w:p>
    <w:p>
      <w:r>
        <w:t xml:space="preserve">Lause 1: Kaksi miestä istuu penkillä keskustelemassa, ja taustalla on silmälasimainos. Lause 2: Kaksi miestä makaa penkillä nukkumassa yhdessä.</w:t>
      </w:r>
    </w:p>
    <w:p>
      <w:r>
        <w:rPr>
          <w:b/>
        </w:rPr>
        <w:t xml:space="preserve">Tulos</w:t>
      </w:r>
    </w:p>
    <w:p>
      <w:r>
        <w:t xml:space="preserve">Ihmiset pelaavat koripalloa.</w:t>
      </w:r>
    </w:p>
    <w:p>
      <w:r>
        <w:rPr>
          <w:b/>
        </w:rPr>
        <w:t xml:space="preserve">Esimerkki 5.3887</w:t>
      </w:r>
    </w:p>
    <w:p>
      <w:r>
        <w:t xml:space="preserve">Lause 1: Mustaan takkiin pukeutunut nainen poseeraa kuvaa varten puiden reunustaman puron edessä. Lause 2: Naisen takki on punainen.</w:t>
      </w:r>
    </w:p>
    <w:p>
      <w:r>
        <w:rPr>
          <w:b/>
        </w:rPr>
        <w:t xml:space="preserve">Tulos</w:t>
      </w:r>
    </w:p>
    <w:p>
      <w:r>
        <w:t xml:space="preserve">Nainen on pukeutunut mustaan</w:t>
      </w:r>
    </w:p>
    <w:p>
      <w:r>
        <w:rPr>
          <w:b/>
        </w:rPr>
        <w:t xml:space="preserve">Esimerkki 5.3888</w:t>
      </w:r>
    </w:p>
    <w:p>
      <w:r>
        <w:t xml:space="preserve">Lause 1: Vihreään huppariin pukeutunut mies yrittää tehdä temppua rullalautallaan puistossa. Lause 2: mies on alasti</w:t>
      </w:r>
    </w:p>
    <w:p>
      <w:r>
        <w:rPr>
          <w:b/>
        </w:rPr>
        <w:t xml:space="preserve">Tulos</w:t>
      </w:r>
    </w:p>
    <w:p>
      <w:r>
        <w:t xml:space="preserve">vihreäpukuinen mies</w:t>
      </w:r>
    </w:p>
    <w:p>
      <w:r>
        <w:rPr>
          <w:b/>
        </w:rPr>
        <w:t xml:space="preserve">Esimerkki 5.3889</w:t>
      </w:r>
    </w:p>
    <w:p>
      <w:r>
        <w:t xml:space="preserve">Lause 1: Nuori poika, jolla on tarrakengät ja sininen collegepaita, roikkuu valjaissa laiturilla. Lause 2: Nuori nainen pelaa tivolipelejä laiturilla.</w:t>
      </w:r>
    </w:p>
    <w:p>
      <w:r>
        <w:rPr>
          <w:b/>
        </w:rPr>
        <w:t xml:space="preserve">Tulos</w:t>
      </w:r>
    </w:p>
    <w:p>
      <w:r>
        <w:t xml:space="preserve">Nuori poika roikkuu valjaissa.</w:t>
      </w:r>
    </w:p>
    <w:p>
      <w:r>
        <w:rPr>
          <w:b/>
        </w:rPr>
        <w:t xml:space="preserve">Esimerkki 5.3890</w:t>
      </w:r>
    </w:p>
    <w:p>
      <w:r>
        <w:t xml:space="preserve">Lause 1: Punaisiin shortseihin pukeutunut lapsi leikkii suihkulähteessä. Lause 2: Lapsi nukkuu.</w:t>
      </w:r>
    </w:p>
    <w:p>
      <w:r>
        <w:rPr>
          <w:b/>
        </w:rPr>
        <w:t xml:space="preserve">Tulos</w:t>
      </w:r>
    </w:p>
    <w:p>
      <w:r>
        <w:t xml:space="preserve">Lapsella on punaiset shortsit</w:t>
      </w:r>
    </w:p>
    <w:p>
      <w:r>
        <w:rPr>
          <w:b/>
        </w:rPr>
        <w:t xml:space="preserve">Esimerkki 5.3891</w:t>
      </w:r>
    </w:p>
    <w:p>
      <w:r>
        <w:t xml:space="preserve">Lause 1: Pariskunta, molemmat vaaleanpunaisissa vaatteissa, tanssii yhdessä kilpailua varten. Lause 2: Pari luistelee.</w:t>
      </w:r>
    </w:p>
    <w:p>
      <w:r>
        <w:rPr>
          <w:b/>
        </w:rPr>
        <w:t xml:space="preserve">Tulos</w:t>
      </w:r>
    </w:p>
    <w:p>
      <w:r>
        <w:t xml:space="preserve">Pariskunta tanssii.</w:t>
      </w:r>
    </w:p>
    <w:p>
      <w:r>
        <w:rPr>
          <w:b/>
        </w:rPr>
        <w:t xml:space="preserve">Esimerkki 5.3892</w:t>
      </w:r>
    </w:p>
    <w:p>
      <w:r>
        <w:t xml:space="preserve">Lause 1: Mustapaitainen mies kävelee alas suuria portaita. Lause 2: Valkoiseen paitaan pukeutunut mies kävelee portaita ylös.</w:t>
      </w:r>
    </w:p>
    <w:p>
      <w:r>
        <w:rPr>
          <w:b/>
        </w:rPr>
        <w:t xml:space="preserve">Tulos</w:t>
      </w:r>
    </w:p>
    <w:p>
      <w:r>
        <w:t xml:space="preserve">Mustiin pukeutunut henkilö liikkuu ympäriinsä</w:t>
      </w:r>
    </w:p>
    <w:p>
      <w:r>
        <w:rPr>
          <w:b/>
        </w:rPr>
        <w:t xml:space="preserve">Esimerkki 5.3893</w:t>
      </w:r>
    </w:p>
    <w:p>
      <w:r>
        <w:t xml:space="preserve">Lause 1: Punatukkainen mies nukkuu pajuhattu päässä. Lause 2: Miehellä on vihreä hattu.</w:t>
      </w:r>
    </w:p>
    <w:p>
      <w:r>
        <w:rPr>
          <w:b/>
        </w:rPr>
        <w:t xml:space="preserve">Tulos</w:t>
      </w:r>
    </w:p>
    <w:p>
      <w:r>
        <w:t xml:space="preserve">Mies, jolla on paju, nukkuu.</w:t>
      </w:r>
    </w:p>
    <w:p>
      <w:r>
        <w:rPr>
          <w:b/>
        </w:rPr>
        <w:t xml:space="preserve">Esimerkki 5.3894</w:t>
      </w:r>
    </w:p>
    <w:p>
      <w:r>
        <w:t xml:space="preserve">Lause 1: Lumilautailija hyppää mölkkyä. Lause 2: Henkilö rullalautailee.</w:t>
      </w:r>
    </w:p>
    <w:p>
      <w:r>
        <w:rPr>
          <w:b/>
        </w:rPr>
        <w:t xml:space="preserve">Tulos</w:t>
      </w:r>
    </w:p>
    <w:p>
      <w:r>
        <w:t xml:space="preserve">Urheilija tekee temppuja.</w:t>
      </w:r>
    </w:p>
    <w:p>
      <w:r>
        <w:rPr>
          <w:b/>
        </w:rPr>
        <w:t xml:space="preserve">Esimerkki 5.3895</w:t>
      </w:r>
    </w:p>
    <w:p>
      <w:r>
        <w:t xml:space="preserve">Lause 1: Mies piirtää sormellaan jotain hiekkaan lapsen vieressä. Lause 2: Mies maalaa akvarellimuotokuvaa lapsesta...</w:t>
      </w:r>
    </w:p>
    <w:p>
      <w:r>
        <w:rPr>
          <w:b/>
        </w:rPr>
        <w:t xml:space="preserve">Tulos</w:t>
      </w:r>
    </w:p>
    <w:p>
      <w:r>
        <w:t xml:space="preserve">Mies piirtää hiekkaan</w:t>
      </w:r>
    </w:p>
    <w:p>
      <w:r>
        <w:rPr>
          <w:b/>
        </w:rPr>
        <w:t xml:space="preserve">Esimerkki 5.3896</w:t>
      </w:r>
    </w:p>
    <w:p>
      <w:r>
        <w:t xml:space="preserve">Lause 1: Pieni lapsi kiipeää lohkareelle, jonka päällä on tasapainottava kivi. Lause 2: Kukaan ei kiipeile.</w:t>
      </w:r>
    </w:p>
    <w:p>
      <w:r>
        <w:rPr>
          <w:b/>
        </w:rPr>
        <w:t xml:space="preserve">Tulos</w:t>
      </w:r>
    </w:p>
    <w:p>
      <w:r>
        <w:t xml:space="preserve">Ihminen kiipeää</w:t>
      </w:r>
    </w:p>
    <w:p>
      <w:r>
        <w:rPr>
          <w:b/>
        </w:rPr>
        <w:t xml:space="preserve">Esimerkki 5.3897</w:t>
      </w:r>
    </w:p>
    <w:p>
      <w:r>
        <w:t xml:space="preserve">Lause 1: Aasialainen mies valmistaa paneroitua katkarapua, ja hänen takanaan tiskillä näkyy ruokailijoita ostoskeskuksen ruokapöydässä. Lause 2: Asianajajat tienaavat paljon rahaa.</w:t>
      </w:r>
    </w:p>
    <w:p>
      <w:r>
        <w:rPr>
          <w:b/>
        </w:rPr>
        <w:t xml:space="preserve">Tulos</w:t>
      </w:r>
    </w:p>
    <w:p>
      <w:r>
        <w:t xml:space="preserve">Mies valmistaa paneroituja katkarapuja.</w:t>
      </w:r>
    </w:p>
    <w:p>
      <w:r>
        <w:rPr>
          <w:b/>
        </w:rPr>
        <w:t xml:space="preserve">Esimerkki 5.3898</w:t>
      </w:r>
    </w:p>
    <w:p>
      <w:r>
        <w:t xml:space="preserve">Lause 1: Seitsemän naisen ryhmä seisoo vesistössä. Lause 2: joukko naisia puhuu.</w:t>
      </w:r>
    </w:p>
    <w:p>
      <w:r>
        <w:rPr>
          <w:b/>
        </w:rPr>
        <w:t xml:space="preserve">Tulos</w:t>
      </w:r>
    </w:p>
    <w:p>
      <w:r>
        <w:t xml:space="preserve">Jotkut naiset ovat jalansijaa vedessä</w:t>
      </w:r>
    </w:p>
    <w:p>
      <w:r>
        <w:rPr>
          <w:b/>
        </w:rPr>
        <w:t xml:space="preserve">Esimerkki 5.3899</w:t>
      </w:r>
    </w:p>
    <w:p>
      <w:r>
        <w:t xml:space="preserve">Lause 1: Ruskeaverikkö, jolla on hiukset pullana, on värikoodattujen ämpäreiden lähellä, ja hänellä on huppari, jonka huppuun on kirjailtu nukke. Lause 2: Kenelläkään ei ole hiuksia.</w:t>
      </w:r>
    </w:p>
    <w:p>
      <w:r>
        <w:rPr>
          <w:b/>
        </w:rPr>
        <w:t xml:space="preserve">Tulos</w:t>
      </w:r>
    </w:p>
    <w:p>
      <w:r>
        <w:t xml:space="preserve">Tytöllä on pitkät hiukset.</w:t>
      </w:r>
    </w:p>
    <w:p>
      <w:r>
        <w:rPr>
          <w:b/>
        </w:rPr>
        <w:t xml:space="preserve">Esimerkki 5.3900</w:t>
      </w:r>
    </w:p>
    <w:p>
      <w:r>
        <w:t xml:space="preserve">Lause 1: Pieni vene suuren rakennuksen heijastuksessa. Lause 2: Suuri vene on rakennuksen heijastuksessa.</w:t>
      </w:r>
    </w:p>
    <w:p>
      <w:r>
        <w:rPr>
          <w:b/>
        </w:rPr>
        <w:t xml:space="preserve">Tulos</w:t>
      </w:r>
    </w:p>
    <w:p>
      <w:r>
        <w:t xml:space="preserve">Rakennus on heijastava.</w:t>
      </w:r>
    </w:p>
    <w:p>
      <w:r>
        <w:rPr>
          <w:b/>
        </w:rPr>
        <w:t xml:space="preserve">Esimerkki 5.3901</w:t>
      </w:r>
    </w:p>
    <w:p>
      <w:r>
        <w:t xml:space="preserve">Lause 1: Viiden tytön ryhmä vaaleanpunaisissa kietaisumekoissa, heimopäähineissä ja kasvomaalauksessa lepää kuorma-auton takana. Lause 2: Tytöt näyttävät äidilleen lahjoja, jotka pääsiäispupu jätti heille pääsiäiskoriin.</w:t>
      </w:r>
    </w:p>
    <w:p>
      <w:r>
        <w:rPr>
          <w:b/>
        </w:rPr>
        <w:t xml:space="preserve">Tulos</w:t>
      </w:r>
    </w:p>
    <w:p>
      <w:r>
        <w:t xml:space="preserve">Kuvassa on useita tyttöjä.</w:t>
      </w:r>
    </w:p>
    <w:p>
      <w:r>
        <w:rPr>
          <w:b/>
        </w:rPr>
        <w:t xml:space="preserve">Esimerkki 5.3902</w:t>
      </w:r>
    </w:p>
    <w:p>
      <w:r>
        <w:t xml:space="preserve">Lause 1: Mies pelaa köydenvetoa koiransa kanssa. Lause 2: Mies ja koira nukkuvat.</w:t>
      </w:r>
    </w:p>
    <w:p>
      <w:r>
        <w:rPr>
          <w:b/>
        </w:rPr>
        <w:t xml:space="preserve">Tulos</w:t>
      </w:r>
    </w:p>
    <w:p>
      <w:r>
        <w:t xml:space="preserve">Mies leikkii koiran kanssa.</w:t>
      </w:r>
    </w:p>
    <w:p>
      <w:r>
        <w:rPr>
          <w:b/>
        </w:rPr>
        <w:t xml:space="preserve">Esimerkki 5.3903</w:t>
      </w:r>
    </w:p>
    <w:p>
      <w:r>
        <w:t xml:space="preserve">Lause 1: Siniseen takkiin pukeutunut nuori poika hyppää hulavanteita. Lause 2: Poika leikkii keinussa.</w:t>
      </w:r>
    </w:p>
    <w:p>
      <w:r>
        <w:rPr>
          <w:b/>
        </w:rPr>
        <w:t xml:space="preserve">Tulos</w:t>
      </w:r>
    </w:p>
    <w:p>
      <w:r>
        <w:t xml:space="preserve">Poika hyppää hulavanteita.</w:t>
      </w:r>
    </w:p>
    <w:p>
      <w:r>
        <w:rPr>
          <w:b/>
        </w:rPr>
        <w:t xml:space="preserve">Esimerkki 5.3904</w:t>
      </w:r>
    </w:p>
    <w:p>
      <w:r>
        <w:t xml:space="preserve">Lause 1: Yleisö näyttää arvostavan lavalla olevien poikien vaivannäköä. Lause 2: Poikabändi on kamala.</w:t>
      </w:r>
    </w:p>
    <w:p>
      <w:r>
        <w:rPr>
          <w:b/>
        </w:rPr>
        <w:t xml:space="preserve">Tulos</w:t>
      </w:r>
    </w:p>
    <w:p>
      <w:r>
        <w:t xml:space="preserve">Yleisö näyttää arvostavan poikien vaivannäköä.</w:t>
      </w:r>
    </w:p>
    <w:p>
      <w:r>
        <w:rPr>
          <w:b/>
        </w:rPr>
        <w:t xml:space="preserve">Esimerkki 5.3905</w:t>
      </w:r>
    </w:p>
    <w:p>
      <w:r>
        <w:t xml:space="preserve">Lause 1: Pieni tyttö leikkipuiston sinisellä liukumäellä. Lause 2: Tyttö juoksee puistossa.</w:t>
      </w:r>
    </w:p>
    <w:p>
      <w:r>
        <w:rPr>
          <w:b/>
        </w:rPr>
        <w:t xml:space="preserve">Tulos</w:t>
      </w:r>
    </w:p>
    <w:p>
      <w:r>
        <w:t xml:space="preserve">Lapsi leikkii leikkikentällä.</w:t>
      </w:r>
    </w:p>
    <w:p>
      <w:r>
        <w:rPr>
          <w:b/>
        </w:rPr>
        <w:t xml:space="preserve">Esimerkki 5.3906</w:t>
      </w:r>
    </w:p>
    <w:p>
      <w:r>
        <w:t xml:space="preserve">Lause 1: Ryhmä afroamerikkalaisia istuu suuren puun juurella. Lause 2: Ihmiset ovat valkoisia.</w:t>
      </w:r>
    </w:p>
    <w:p>
      <w:r>
        <w:rPr>
          <w:b/>
        </w:rPr>
        <w:t xml:space="preserve">Tulos</w:t>
      </w:r>
    </w:p>
    <w:p>
      <w:r>
        <w:t xml:space="preserve">Puun luona istuu ihmisiä.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docId:9FE94A7A2EC94AEFE8890257FE4CF614</keywords>
  <dc:description>generated by python-docx</dc:description>
  <lastModifiedBy/>
  <revision>1</revision>
  <dcterms:created xsi:type="dcterms:W3CDTF">2013-12-23T23:15:00.0000000Z</dcterms:created>
  <dcterms:modified xsi:type="dcterms:W3CDTF">2013-12-23T23:15:00.0000000Z</dcterms:modified>
  <category/>
</coreProperties>
</file>