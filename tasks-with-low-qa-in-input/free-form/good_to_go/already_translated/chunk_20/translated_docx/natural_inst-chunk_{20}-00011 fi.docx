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1.3171</w:t>
      </w:r>
    </w:p>
    <w:p>
      <w:r>
        <w:t xml:space="preserve">Fakta1: Fakta2: äidin poikaystävä ottaa siveettömiä valokuvia pojista, Fakta3: homo ristiinpukeutuva mies esittelee hänet Johnille, Fakta4: John alkaa omaksua Jamien isähahmon roolin, Fakta5: Barry kertoo Johnille alueen pedofiilien nimet ja osoitteet.</w:t>
      </w:r>
    </w:p>
    <w:p>
      <w:r>
        <w:rPr>
          <w:b/>
        </w:rPr>
        <w:t xml:space="preserve">Tulos</w:t>
      </w:r>
    </w:p>
    <w:p>
      <w:r>
        <w:t xml:space="preserve">16-vuotias Jamie Lucas Pittaway asuu Adelaiden köyhässä Salisbury Northin esikaupunkialueella ahdistuneen äitinsä Elizabeth Harvey Louise Harrisin ja veljiensä kanssa - myös Troy Anthony Grovesin, joka raiskaa Jamien. Eräänä päivänä äidin poikaystävä ottaa siveettömiä valokuvia pojista. Kun poliisi ei halua puuttua asiaan, Elizabethiin ottaa yhteyttä Barry Richard Green, homo crossdressing-mies, joka esittelee hänet John Daniel Henshallille. John, joka halveksii pedofiilejä ja homoseksuaaleja, ahdistelee poikaystävää jatkuvasti muun muassa heittämällä kengurun verta tämän taloon, kunnes tämä muuttaa pois. John alkaa omaksua Jamiesin isähahmon roolin. Barry kertoo Johnille alueen pedofiilien nimet ja osoitteet, ja John luo seinän, johon on koottu kuvia ja yksityiskohtia kustakin pedofiilista, mukaan lukien lappuja, joissa lukee muun muassa "Olen tulossa hakemaan sinua". Jamie huomaa hiljalleen ajautuvansa Johnin homofobisten ja väkivaltaisten taipumusten piiriin, eikä pysty pakenemaan hänen karismaattista ja pelottavaa valta-asemaansa. Eräässä tilanteessa John, joka on tietoinen siitä, että hänen veljensä Troy raiskaa Jamiea, haluaa Jamien puolustavan itseään, ja tätä tavoitellessaan antaa hänelle aseen ja panee Jamien ampumaan koiransa. John vaikuttaa sillä välin muuhun naapurustoon äärimmäisen homofobisilla näkemyksillään ja erottaa Barryn tämän nuoremmasta poikaystävästä Robert Aaron Viergeveristä. Ainoastaan Troy näyttää inhoavan Johnia. Barry katoaa pian ja jättää jälkeensä vain viestin, jossa hän kertoo olevansa menossa Queenslandiin. John ottaa Jamien mukaan pienen tiiminsä uusavuttomaksi jäseneksi, joka hautaa miehiä. Pian tämän jälkeen Jamie vierailee Johnin kanssa huumeriippuvaisen parhaan ystävänsä Gavin Bob Adriaensin luona, joka ei pidä Gavinista. Myöhemmin eräänä iltana John ja Robert vievät Jamien puutarhavajalleen ja näyttävät hänelle Barryn ja Gavinin ruumiit. Ahdistuneena Jamie iskee Johnille, mutta pysyy tämän vaikutuksen alaisena. Kun John saa tietää, että Troy on hyväksikäyttänyt Jamiea, hän ja Robert kiduttavat Troya. Myöhemmin Jamie tappaa raakalaismaisen Troyn armonosoituksena. Nyt Jamie on muuttunut tunteettomaksi ja auttaa Johnia useiden murhien toteuttamisessa. John ja hänen tiiminsä säilyttävät ruumiit Snowtownin kaupungissa sijaitsevan hylätyn pankin holvissa. John suostuttelee Jamiea houkuttelemaan velipuolensa Dave Beau Goslingin pankkirakennukseen muka katsomaan myytävää tietokonetta. Jamie ajaa hänen kanssaan kaupunkiin, hämärästi tietoinen siitä, mitä on tekemässä, ja johdattaa Daven rakennukseen, jossa John ja Robert ottavat hänet vastaan. Tietämättömänä siitä, mitä on tekeillä, Dave katsoo, kun Jamie sulkee pankin oven. Mustaa ruutua vasten kuvatekstit paljastavat, että Etelä-Australian poliisi löysi Snowtownin pankkiholvista 20. toukokuuta 1999 tynnyreissä säilytetyt kahdeksan ihmisen jäännökset, ja seuraavana päivänä John Bunting ja Robert Wagner pidätettiin.</w:t>
      </w:r>
    </w:p>
    <w:p>
      <w:r>
        <w:rPr>
          <w:b/>
        </w:rPr>
        <w:t xml:space="preserve">Esimerkki 1.3172</w:t>
      </w:r>
    </w:p>
    <w:p>
      <w:r>
        <w:t xml:space="preserve">Fakta1: Professori Henry Jarrod on lahjakas vahahahmojen kuvanveistäjä, jolla on vahamuseo 1890-luvun New Yorkissa, Fakta2: Fakta3: Burke sytyttää museon tuleen saadakseen vakuutusrahoja, Fakta4: Cathyn ystävä Sue Allen on huolestunut siitä, että Jeanne d'Arcin hahmo muistuttaa suuresti kuolleen ystävänsä hahmoa, Fakta5: poliisi, joka on saanut tietää koko totuuden Averillilta, saapuu ajoissa pelastamaan Cathyn.</w:t>
      </w:r>
    </w:p>
    <w:p>
      <w:r>
        <w:rPr>
          <w:b/>
        </w:rPr>
        <w:t xml:space="preserve">Tulos</w:t>
      </w:r>
    </w:p>
    <w:p>
      <w:r>
        <w:t xml:space="preserve">Professori Henry Jarrod Vincent Price on lahjakas vahahahmojen kuvanveistäjä, jolla on vahamuseo 1890-luvun New Yorkissa. Hän on erikoistunut historiallisiin hahmoihin ja veistää John Wilkes Boothin, Jeanne d'Arcin ja Marie Antoinetten, jota hän pitää mestariteoksenaan. Kun hänen liikekumppaninsa Matthew Burke Roy Roberts vaatii lisää sensaatiomaisia näyttelyesineitä voittojen kasvattamiseksi, Jarrod kieltäytyy. Jarrod järjestää sitten yksityisen kierroksen tunnetulle taidekriitikolle Sidney Wallacelle. Jarrodin veistoksista syvästi vaikuttunut Wallace suostuu ostamaan Burken ulos, mutta ei voi tehdä sitä ennen kuin hän palaa Manner-Euroopan matkaltaan. Samana yönä Burke sytyttää museon tahallaan tuleen tarkoituksenaan hakea vakuutusrahat. Samalla hän taistelee Jarrodia vastaan, joka yrittää epätoivoisesti pelastaa arvokkaat veistoksensa. Burke roiskii kerosiinia Jarrodin ruumiin päälle ja jättää hänet kuolemaan tuleen. Jarrod selviää kuin ihmeen kaupalla, mutta hänellä on vakavia vammoja, kuten rampautuneet kädet. Hän rakentaa uuden vahakabinetin kuuromykän kuvanveistäjä Igor Charles Bronsonin ja toisen avustajan Leon Averillin avulla. Jarrod mukautuu nyt kansan makuun ja sisällyttää kauhujen kammion, jossa esitellään sekä historiallisia rikoksia että viimeaikaisia tapahtumia, kuten hänen entisen liikekumppaninsa Burken ilmeinen itsemurha. Todellisuudessa Burken murhasi verhoutunut, epämuodostunut tappaja, joka lavasti kuoleman itsemurhaksi. Burkes kihlattu, Cathy Gray Carolyn Jones, murhataan pian tämän jälkeen. Hänen ruumiinsa katoaa salaperäisesti ruumishuoneelta. Cathyn ystävä Sue Allen Phyllis Kirk vierailee museossa, ja häntä vaivaa vahakuvioisen Jeanne d'Arcin hahmon voimakas yhdennäköisyys hänen kuolleen ystävänsä kanssa. Jarrod selittää käyttäneensä Cathystä otettuja valokuvia tehdessään veistosta. Tyytymätön Sue palaa takaisin tuntien jälkeen ja paljastaa kauhistuttavan totuuden vahakabinetin takana: monet hahmoista ovat vahalla päällystettyjä ruumiita, myös Cathy ja Burke. Jarrod kohtaa Suen ja julistaa hänet uudeksi malliksi Marie Antoinette -veistosta varten. Sekä Jarrod että Wallace olivat aiemmin huomanneet Suen hämmästyttävän samankaltaisuuden alkuperäisen veistoksen kanssa. Sue yrittää taistella häntä vastaan ja lyö häntä kasvoihin, jotka paljastuvat vahanaamioksi, joka murtuu ja paljastaa sen alta tulipalon arpeuttaman lihan; tämä puolestaan paljastaa, että se oli Jarrod, joka oli verhoutunut hahmo, joka murhasi Burken ja varasti Cathyn ruumiin. Hän nujertaa Suen ja sitoo hänet pöydälle valmistautuen päällystämään hänen elävän ruumiinsa vahalla. Poliisi, joka on saanut koko totuuden selville Averillilta, saapuu ajoissa pelastamaan hänet. Jarrod yrittää paeta, mutta taistellessaan poliisin kanssa hän kuolee, kun hänet työnnetään sulaan vahaan, jonka hän oli valmistanut Suelle.</w:t>
      </w:r>
    </w:p>
    <w:p>
      <w:r>
        <w:rPr>
          <w:b/>
        </w:rPr>
        <w:t xml:space="preserve">Esimerkki 1.3173</w:t>
      </w:r>
    </w:p>
    <w:p>
      <w:r>
        <w:t xml:space="preserve">Fakta1: prot on horjumaton kyvyssä antaa vakuuttavia vastauksia itseään, K-PAXia ja sivilisaatioita koskeviin kysymyksiin, Fakta2: Powell esittelee hänet astrofyysikkojen ryhmälle, Fakta3: mies New Mexicosta alter ego oli murhattu Robert Porter, Fakta4: lattialla huoneessa katatoninen prot on jättänyt Porterin ruumiin valomatkalle takaisin K-PAXiin, Fakta5: Robertia kuljetetaan ulos huoneesta.</w:t>
      </w:r>
    </w:p>
    <w:p>
      <w:r>
        <w:rPr>
          <w:b/>
        </w:rPr>
        <w:t xml:space="preserve">Tulos</w:t>
      </w:r>
    </w:p>
    <w:p>
      <w:r>
        <w:t xml:space="preserve">Kun hän väittää olevansa avaruusolento KPAX-planeetalta, joka sijaitsee 1 000 valovuoden päässä Lyran tähdistössä, prot isokirjaimeton ja lausutaan pitkällä O:lla, hänet viedään Manhattanin psykiatriseen instituuttiin. Siellä psykiatri tohtori Mark Powell yrittää parantaa hänet ilmeisistä harhaluuloistaan. Prot on kuitenkin järkkymätön kyvyssään antaa vakuuttavia vastauksia itseään, KPAXia ja sen sivilisaatioita koskeviin kysymyksiin. Lääkärintarkastus vain vahvistaa hänen tarinaansa, sillä prot näkee ultraviolettivaloa ja hän on täysin resistentti toratsiinin vaikutuksille. Powell esittelee hänet ryhmälle astrofyysikkoja, jotka ovat hämmentyneitä, kun prot osoittaa sellaista tietämystä väittämästään tähtijärjestelmästä, jota he eivät tunteneet. prot voittaa myös instituutin muut potilaat puolelleen, joista jokainen uskoo kiistatta, että hän todellakin on KPAX:sta. prot, joka väittää matkanneensa Maahan valomatkustuksen avulla, selittää voivansa ottaa yhden henkilön mukaansa palatessaan. Tämän jälkeen useimmat instituutin potilaat pyytävät protia ottamaan heidät mukaansa. Kuultuaan, että monet hänen potilaistaan odottavat lähtevänsä Maasta 27. heinäkuuta, Powell kohtaa prot:n, joka selittää, että kyseessä on ennalta määrätty päivämäärä. Powell kuitenkin uskoo, että tämä on merkittävä päivä Protin elämässä, päivä, jolloin hän kärsi vakavan psykologisen trauman. Powell päättää altistaa protin regressiohypnoosille, joka toimii hyvin. Näistä istunnoista saamiensa tietojen avulla Powell selvittää, että prot saattaa yksinkertaisesti olla Robert Porterin alter ego, New Mexicosta kotoisin olevan miehen, joka yritti itsemurhaa vuonna 1996 sen jälkeen, kun hänen vaimonsa ja lapsensa oli murhattu. Powell yrittää kohdata prot:n tämän tiedon kanssa, mutta prot reagoi vain hämmentyneenä ja kertoo Powellille salamyhkäisesti, että hän toivoo tämän pitävän hyvää huolta Robertista nyt, kun hän on löytänyt hänet. Heinäkuun 27. päivänä sairaalan henkilökunnan katsellessa Protsin huoneen kamera siirtyy staattiseen kuvaan juuri silloin, kun Prot sanoi lähtevänsä Maasta. Powell löytää Porterin makaamassa huoneensa lattialla, katatonisena, prot on ilmeisesti jättänyt Porterin ruumiin valomatkalle takaisin KPAX:iin. Muut potilaat eivät tunnista Robertia, kun hänet kärrätään ulos huoneesta. Lisäksi yksi heistä on kateissa: Bess, nainen, joka oli pysynyt mykkänä sen jälkeen, kun hänen kotinsa tuhoutui tulipalossa, ja joka oli ollut niiden potilaiden joukossa, jotka pyysivät päästä KPAX:iin protin kanssa. Häntä ei koskaan löydetä. Powell jatkaa katatonisen Porterin hoitamista ja kertoo hänelle, kuinka hänen auttamansa potilaat ovat jatkaneet jälleen normaalia elämää, mutta Robert ei vastaa. Powell ei saa ehdotonta vastausta siihen, oliko prot itse asiassa muukalaisolento vai vain traumatisoituneen Porterin selviytymismekanismi, mutta vaikuttaa kaukana siitä, ettei hän ole vakuuttunut siitä, että Porterin käytös oli harhaa. Loppukohtauksen ääninäyttelyssä prot selittää Powellille, että KPAX:n väki on havainnut, että maailmankaikkeutemme tapahtumat toistuvat yhä uudelleen, joten tekemämme virheet toistuvat ikuisesti. prot kannustaa Powellia käyttämään tätä aikaa hyväksi, sillä se on ainoa mahdollisuutemme. Innostuneena Powell aloittaa uuden, paremman elämän tekemällä sovinnon vieraantuneen poikansa kanssa.</w:t>
      </w:r>
    </w:p>
    <w:p>
      <w:r>
        <w:rPr>
          <w:b/>
        </w:rPr>
        <w:t xml:space="preserve">Esimerkki 1.3174</w:t>
      </w:r>
    </w:p>
    <w:p>
      <w:r>
        <w:t xml:space="preserve">Fakta1: tuomittu rikoksentekijä Vapaututtuaan vankilasta haluaa aloittaa alusta pyörittämällä omaa pientä ravintolaa vankilassa, Fakta2: Fakta3: onnistuneen sieppauksen jälkeen ryhmä odottaa lunnasohjeet poikaa, Fakta4: David pyytää Maxia tappamaan pojan puolesta, Fakta5: Max tappaa Roxannen itse.</w:t>
      </w:r>
    </w:p>
    <w:p>
      <w:r>
        <w:rPr>
          <w:b/>
        </w:rPr>
        <w:t xml:space="preserve">Tulos</w:t>
      </w:r>
    </w:p>
    <w:p>
      <w:r>
        <w:t xml:space="preserve">Vapauduttuaan vankilasta tuomittu rikollinen Max Truemont Josh Holloway ja hänen morsiamensa Roxanne Sarah Wayne Callies haluavat aloittaa alusta pyörittämällä omaa pientä kuppilaa. Pankki ei kuitenkaan suostu lainaamaan heille 50 000 dollaria yrityksen avaamista varten, ja ilman vaihtoehtoja Max hyväksyy entisen kumppaninsa Sydneyn ja tämän kumppanin Vincen kutsun osallistua kahdeksanvuotiaan David Blake Woodruffin, varakkaan uusenglantilaisen naisen pojan, kidnappaukseen salaperäisen päämiehen johdolla. Pojan onnistuneen sieppauksen jälkeen ryhmä odottaa lunnasvaatimusohjeita syrjäisessä piilopaikassa. Kun he alkavat kuitenkin epäillä toisiaan, Max tajuaa, ettei poika olekaan niin viaton kuin miltä hän vaikuttaa, ja käskee eri hahmoja tappamaan toisiaan. Lopulta paljastuu, että päähenkilö on Davidsin äiti, joka, kuten käy ilmi, oli adoptoinut pojan. Hän kertoo Maxille, että poika on demoni, joka pystyy ehdottelemaan tai kuiskaamaan ideoita heikkomielisille henkilöille. Hän pyytää Maxia tappamaan pojan hänen puolestaan. Maxin kieltäydyttyä hän tappaa itsensä omalla käsiaseellaan. Lopulta Max tappaa Davidin, mutta menettää samalla morsiamensa Roxannen, jonka Max tappaa vahingossa itse.</w:t>
      </w:r>
    </w:p>
    <w:p>
      <w:r>
        <w:rPr>
          <w:b/>
        </w:rPr>
        <w:t xml:space="preserve">Esimerkki 1.3175</w:t>
      </w:r>
    </w:p>
    <w:p>
      <w:r>
        <w:t xml:space="preserve">Fakta1: Fakta2: isä ei vietä aikaa, Fakta3: Jess ja Leslie löytävät hylätyn puumajan toiselta puolelta, Fakta4: fantasiamaailma herää henkiin silmien kautta, Fakta5: Leslie turhautuu Janicen maksuun WC-koulun käytöstä.</w:t>
      </w:r>
    </w:p>
    <w:p>
      <w:r>
        <w:rPr>
          <w:b/>
        </w:rPr>
        <w:t xml:space="preserve">Tulos</w:t>
      </w:r>
    </w:p>
    <w:p>
      <w:r>
        <w:t xml:space="preserve">Jesse Jess Aarons Josh Hutcherson on 12-vuotias taiteilijaksi pyrkivä poika, joka asuu taloudellisesti vaikeuksissa olevan perheensä kanssa Lark Creekissä. Hän kulkee bussilla kouluun pikkusiskonsa May Belle Bailee Madisonin kanssa, jossa hän välttelee koulukiusattua Janice Avery Lauren Clintonia. Luokassa Jessiä kiusaavat luokkatoverit Scott Hoager Cameron Wakefield ja Gary Fulcher Elliot Lawless, ja hän tapaa uuden oppilaan Leslie Burken AnnaSophia Robbin. Välitunnilla Jess osallistuu juoksukilpailuun, jota varten hän oli harjoitellut kotona. Leslie osallistuu myös ja onnistuu voittamaan kaikki pojat, mikä ärsyttää Jessiä suuresti. Kotimatkalla Jess ja Leslie saavat tietää, että he ovat naapureita. Myöhemmin illalla Jess turhautuu, kun hän huomaa, että May Belle on piirtänyt hänen vihkoonsa, mutta hänen tiukka mutta huolehtivainen isänsä Robert Patrick asettuu tytön puolelle. Myöhemmin hän katsoo heitä yhdessä puutarhanhoidossa ja on pettynyt siihen, ettei hänen isänsä vietä aikaa hänen kanssaan. Lisäksi hänen äitinsä vaalii tytärtään enemmän kuin häntä. Seuraavana päivänä koulussa Leslie kehuu Jessin piirustustaitoja, ja heistä tulee pian ystäviä. Koulun jälkeen he uskaltautuvat metsään ja kiikkuvat köyden varassa puron yli. Jess ja Leslie löytävät hylätyn puumajan toiselta puolelta ja keksivät uuden maailman, jota he kutsuvat Terabithiaksi. Fantasiamaailma, joka heijastaa heidän elämäänsä, herää henkiin heidän silmiensä kautta, kun he tutkivat ympäristöä. Seuraavien päivien ajan Jess ja Leslie viettävät vapaa-aikansa puumajassa tutustuen toisiinsa. Leslie lahjoittaa Jessille tämän syntymäpäivänä taidepaketin, mikä on Jessin suuri ilo. Jess suuttuu isänsä suhtautumisesta häneen ja kieltäytyy Terabithian olemassaolosta seuraavana päivänä koulussa. Sen jälkeen Jess pyytää Leslieltä anteeksi antamalla tälle koiranpennun, jonka hän nimeää Prinssi Terrieniksi. Terabithiaan päästyään he taistelevat erilaisten olentojen kanssa, muun muassa Janicea muistuttavan peikon ja Hoageria muistuttavan oravamaisen olennon kanssa, jonka he nimeävät Sqoageriksi. Koulussa Leslie turhautuu Janicen maksuun vessan käytöstä. Jess ja Leslie tekevät Janicelle kepposen, ja hänestä tulee bussissa kaikkien naurunaihe. Kun Leslien vanhemmat saavat kirjansa valmiiksi, hän ja Jess auttavat maalaamaan heidän talonsa. Jess on vaikuttunut vanhempiensa onnellisuudesta ja hymyilee katsellessaan heidän perhettään. Koulussa Leslie saa selville järkyttyneeltä Janicelta, että hänen kiusaamisensa johtuu hänen väkivaltaisesta isästään, ja heistä tulee ystäviä, ja Janice ystävystyy myöhemmin myös Jessin kanssa. Jess ja Leslie vievät P.T:n Terabithiaan, jossa he taistelevat useita heidän koulunsa oppilaita muistuttavia olentoja vastaan. Kun alkaa sataa, he päättävät lähteä kotiin, ja Jess katsoo hymyillen, kun Leslie juoksee karkuun. Seuraavana aamuna neiti Edmunds Zooey Deschanel, Jessin musiikinopettaja, soittaa kutsuakseen hänet yksinäiselle retkelle taidemuseoon. Jess yrittää kysyä äidiltään lupaa, mutta äiti on puoliunessa, ja Jess pitää äidin mutinaa hyväksyntänä. Jess ei pyydä Leslietä mukaansa, vaan katselee vain Leslien taloa, kun he ajavat ohi. Kotiin palattuaan Jess huomaa, että hänen isänsä ja äitinsä olivat sairaan huolissaan, koska he eivät tienneet, missä hän oli. Hänen isänsä paljastaa Jessille, että Leslie oli kuollut samana aamuna hukkumalla sateen täyttämään puroon sen jälkeen, kun köysi, jota hän käytti sen ylittämiseen, katkesi. Tästä järkyttävästä uutisesta traumatisoitunut Jess kiistää asian ensin ja juoksee sitten ulos kotoa katsomaan Leslien perään, mutta hän huomaa Leslien taloa ympäröivät hälytysajoneuvot, eikä hänellä ole muuta vaihtoehtoa kuin hyväksyä Leslien kuolema. Seuraavana päivänä Jess ja hänen vanhempansa käyvät Burken perheen kotona kunnioittamassa häntä. Leslien isä, Bill Burke Latham Gaines, kertoo Jessille, että Leslie rakasti häntä, ja kiittää häntä siitä, että hän oli hänelle erittäin hyvä ystävä, koska hänellä oli vaikeuksia saada ystäviä vanhassa koulussaan. Jess tuntee ylivoimaista syyllisyyttä Leslien kuolemasta, hän jopa raivostuu sekä Scottille että May Bellelle ja kuvittelee, että pimeä henki Terabithiasta jahtaa häntä, mutta isä lopulta lohduttaa häntä pitämään heidän ystävyyttään yllä Leslien vuoksi. Jess päättää luoda Terabithian uudelleen ja rakentaa sillan joen yli toivottaakseen uuden hallitsijan tervetulleeksi. Hän kutsuu May Bellen Terabithiaan; May Belle ilahtuu, koska häneltä oli aiemmin evätty mahdollisuus päästä sinne. He palauttavat Terabithian entistäkin suuremmassa loistossa, ja Jess on kuningas ja May Belle prinsessa.</w:t>
      </w:r>
    </w:p>
    <w:p>
      <w:r>
        <w:rPr>
          <w:b/>
        </w:rPr>
        <w:t xml:space="preserve">Esimerkki 1.3176</w:t>
      </w:r>
    </w:p>
    <w:p>
      <w:r>
        <w:t xml:space="preserve">Fakta1: Fakta2: James asuu maanalaisessa kodissa Ted ja April Mitchumin kanssa: Fakta3: Vogel on tutkinut Jamesin tapausta, Fakta4: Aubrey vie Jamesin juhliin, Fakta5: Karhusta tulee YouTube-hitti, joka luo uutta yleisöä näyttelylle ja kohua elokuvalle.</w:t>
      </w:r>
    </w:p>
    <w:p>
      <w:r>
        <w:rPr>
          <w:b/>
        </w:rPr>
        <w:t xml:space="preserve">Tulos</w:t>
      </w:r>
    </w:p>
    <w:p>
      <w:r>
        <w:t xml:space="preserve">James asuu maanalaisessa kodissa vanhempiensa Ted ja April Mitchumin kanssa. Vanhempiensa pakottamana Jamesin ainoa yhteys ulkomaailmaan on Brigsby Bear -niminen lastenohjelma. Jamesilla on pakkomielle sarjaan, hän omistaa kaikki kasetit ja täyttää suurimman osan huoneestaan muistoesineillä. Eräänä yönä, kun James hiipii ulos hengailemaan katolle, hän näkee useiden poliisiautojen lähestyvän kotia ja hänet viedään pois Tedin ja Aprilin luota, jotka pidätetään. James tuodaan poliisiasemalle ja hän tapaa etsivä Vogelin, joka on tutkinut Jamesin tapausta. Vogel kertoo Jamesille, että Ted ja April eivät ole hänen oikeat vanhempansa ja että häntä on pidetty vangittuna vauvasta asti. Hän kertoo Jamesille myös, että Brigsby Bear ei ole todellinen, vaan Mitchumit ovat keksineet sen kokonaan, ja Vogel selittää, että he jäljittivät Tedin studiolta, jossa sarjaa tehdään. Sitten Vogel esittelee Jamesin oikeille vanhemmilleen Greg ja Louise Popelle ja heidän teini-ikäiselle tyttärelleen Aubreylle. Kun he yrittävät esitellä Jamesille hänen uutta elämäänsä, hän ei voi lakata ajattelemasta, että Brigsby Bear ei ole todellinen. Eräänä iltana Aubrey vie Jamesin juhliin. Silloin hän alkaa puhua Brigsby Bearista uusille ystävilleen ja saa idean tehdä hahmoon perustuvan elokuvan sarjan päätteeksi. Spencer, Aubreyn ystävä, joka on myös elokuvantekijä, suostuu tekemään elokuvan hänen kanssaan. Kun etsivä Vogel lainaa Jamesille sarjan rekvisiittaa, hän alkaa tehdä elokuvaa. Spencer alkaa myös ladata Brigsby Bearin jaksoja YouTubeen, jossa siitä tulee menestys, mikä tuo sarjalle uutta yleisöä ja elokuvalle kohua. Greg ja Louise eivät hyväksy Jamesin toimintaa, sillä he pelkäävät sen haittaavan hänen mahdollisuuksiaan elää normaalia elämää. Metsässä kuvattaessa James käyttää valmistamaansa räjähdettä, joka räjähtää ja aiheuttaa pienen tulipalon, mikä yllättää Spencerin. Ryhmä pidätetään, mutta James ottaa syyt niskoilleen. Poliisi päästää hänet vapaaksi, mutta takavarikoi jälleen kerran Brigsby Bearin puvut ja rekvisiitta. James on päättänyt jatkaa tuotantoa ja ottaa eräänä yönä käyttöön yhden vanhempiensa autoista aikomuksenaan varastaa puvut ja rekvisiitta takaisin. Hän tekee ensin kiertotien vanhaan maanalaiseen kotiinsa, joka on nyt hylätty ja eristetty keltaisella teipillä. Paluumatkalla James pysähtyy kuppilaan. Siellä hän löytää Whitneyn, Ariellea ja Nina Smilesia sarjassa esittäneen näyttelijättären, joka on juuri lopettamassa työvuoroaan. Hän kertoo, miten hänen kaksoisroolinsa saavutettiin erikoistehosteilla ja että hän ei koskaan tiennyt todellisia olosuhteita sivutoimisen näyttelijäntyön takana, sillä Ted Mitchum oli kertonut hänelle, että se oli tarkoitettu Kanadan yleisön käyttöön. Kun poliisit saapuvat ulos viemään häntä takaisin, James pyytää Whitneyta esittämään kaksoisroolinsa uudelleen hänen elokuvaansa varten ja myöntää, että hän on ihastunut Whitneyyn pitkään sarjan myötä. Perheen psykiatrin Emilyn suosituksesta James sijoitetaan mielisairaalaan. Samaan aikaan Aubrey näyttää vanhemmilleen osia elokuvasta, jolloin he ymmärtävät, että elokuvan tekeminen on tehnyt Jamesin onnelliseksi ja auttanut häntä elämään normaalia elämää. Eräänä yönä James karkaa laitoksesta palatakseen kotiin hakemaan tavaroitaan, mutta huomaa perheensä sekä Spencerin ja etsivä Vogelin rakentavan autotalliinsa Brigsby Bearin lavasteita ja kertovat Aububylle, että nähtyään, miten onnellinen hän on elokuvan tekemisestä, he ovat suostuneet auttamaan häntä. Myöhemmin James vierailee Tedin luona, joka on nyt vankilassa yhdessä Aprilin kanssa kidnappauksen takia. James kertoo Tedille elokuvasta ja siitä, että siitä puuttuu tärkein osa, Brigsbyn ääni. Ted suostuu nauhoittamaan Brigsbyn äänen, ja James viimeistelee elokuvan, jossa etsivä Vogel toteuttaa varhaiset näyttelijäunelmansa näyttelemällä hahmoa ja Whitney toistaa kaksoisroolinsa Smilesin sisaruksina. Ensi-iltana esitys on loppuunmyyty, ja James on huolissaan siitä, ettei kukaan pidä siitä, ja pysyttelee poissa teatterista elokuvan aikana. Kun James kävelee takaisin saliin, häntä palvotaan seisovin aplodein. Onnellinen siitä, että elokuva on menestys, James katsoo lavalle, hän näkee Brigsbyn vilkuttavan hyvästejä ja katoavan.</w:t>
      </w:r>
    </w:p>
    <w:p>
      <w:r>
        <w:rPr>
          <w:b/>
        </w:rPr>
        <w:t xml:space="preserve">Esimerkki 1.3177</w:t>
      </w:r>
    </w:p>
    <w:p>
      <w:r>
        <w:t xml:space="preserve">Fakta1: Fakta2: Al Caponella on koko Chicagon kaupunki hallinnassaan: Fakta3: Ness heittää hänet ulos virastaan, Fakta4: Malone ampuu gangsterin suuhun pelotellakseen Georgen suostumaan todistamaan Caponea vastaan, Fakta5: Wallace valmistautuu viemään Georgen Chicagon poliisiasemalta turvataloon.</w:t>
      </w:r>
    </w:p>
    <w:p>
      <w:r>
        <w:rPr>
          <w:b/>
        </w:rPr>
        <w:t xml:space="preserve">Tulos</w:t>
      </w:r>
    </w:p>
    <w:p>
      <w:r>
        <w:t xml:space="preserve">Kieltolain aikana vuonna 1930 Al Capone hallitsee lähes koko Chicagon kaupunkia ja toimittaa laitonta viinaa. Kieltolainviraston agentti Eliot Ness saa tehtäväkseen pysäyttää Caponen, mutta hänen ensimmäinen yrityksensä viinaratsia epäonnistuu, koska korruptoituneet poliisit antavat Caponelle vihjeen. Hän tapaa sattumalta irlantilais-amerikkalaisen veteraanipoliisin Jimmy Malonen, joka on kyllästynyt vallattomaan korruptioon ja tarjoutuu auttamaan Nessiä ehdottamalla, että he etsisivät poliisiopistosta miehen, joka ei ole joutunut Caponen vaikutuksen alaiseksi. He palkkaavat italialaisamerikkalaisen George Stonen eli Giuseppe Petrin, joka on ylivertainen ampumataitonsa ja älykkyytensä vuoksi. Yhdessä kirjanpitäjä Oscar Wallacen kanssa, joka on määrätty Nessille Washingtonista, he tekevät onnistuneen ratsian Caponen viinakätköön ja alkavat saada myönteistä julkisuutta, ja lehdistö kutsuu heitä koskemattomiksi. Myöhemmin Capone tappaa kätköstä vastaavan kätyrin varoitukseksi muille miehilleen. Wallace saa selville, että Capone ei ole jättänyt tuloveroilmoitusta muutamaan vuoteen, ja ehdottaa, että ryhmä yrittäisi rakentaa Caponesta veronkiertojutun, koska Capone on hyvin eristetty muista rikoksistaan. Eräs kaupunginvaltuutettu tarjoaa Nessille lahjusta, jotta tämä luopuisi tutkimuksistaan, mutta Ness kieltäytyy siitä vihaisesti ja heittää hänet ulos toimistosta. Kun Caponen asemies Frank Nitti uhkaa Nessin perhettä, Ness siirtää vaimonsa ja tyttärensä turvataloon. Hänen ryhmänsä lentää Kanadan ja Yhdysvaltojen rajalle pysäyttämään saapuvan viinalähetyksen Kanadan kuninkaallisen ratsupoliisin avustuksella, tappaa useita gangstereita ja ottaa kiinni Caponen kirjanpitäjän Georgen. Sitten Malone ampuu gangsteria suuhun paljastamatta, että mies on jo kuollut, pelotellakseen Georgen suostumaan todistamaan Caponea vastaan. Wallace valmistautuu saattamaan Georgen Chicagon poliisiasemalta turvataloon, mutta asemalle soluttautunut Nitti ampuu heidät. Ness asettaa Caponen ja hänen miehensä vastakkain kuolemantapauksista, mutta Malone puuttuu asiaan pelastaakseen hänet kuolemalta ja kehottaa häntä taivuttelemaan piirisyyttäjää olemaan hylkäämättä syytteitä Caponea vastaan. Tajutessaan, että poliisipäällikkö Mike Dorsett on pettänyt Wallacen ja Georgen, Malone pakottaa hänet paljastamaan Caponen pääkirjanpitäjän Walter Paynen olinpaikan. Samana yönä Malonen asuntoon hiipii puukkoa heiluttava roisto; Malone jahtaa häntä haulikon kanssa, mutta joutuu Nittin Tommy Gunin väijytyksen uhriksi. Ness ja Stone saapuvat asunnolle; ennen kuolemaansa Malone kertoo heille, millä junalla Payne lähtee kaupungista. Union Stationilla Ness ja Stone löytävät Paynen useiden gangsterien vartioimana. Aulan portailla syttyy tulitaistelu, jonka tuloksena kaikki gangsterit kuolevat ja Payne otetaan kiinni elävänä. Kun Payne todistaa Caponen oikeudenkäynnissä ja selittää syndikaatin verottomat rahavirrat, Ness huomaa, että Capone vaikuttaa epätavallisen rennolta, ja huomaa myös Nittin kantavan asetta takkinsa alla. Ness pyytää haastemiestä poistamaan Nittin ja tutkii hänet oikeussalin ulkopuolella; vaikka hänellä on pormestarin lupa kantaa asetta, Ness löytää Nittin taskusta tulitikkuaskin, jossa on Malonen osoite, ja tajuaa, että Nitti tappoi Malonen. Nitti ampuu ulosottomiehen ja pakenee oikeustalon katolle. Ness lähtee takaa-ajoon, ja sitä seuranneessa yhteenotossa Nitti työntää Nittin kuolemaan sen jälkeen, kun Nitti pilkkaa Malonen kuolintapaa ja huomauttaa, että hän voittaa syytteen. Stone antaa Nessille Nittin takista otetun listan, jossa näkyy valamiehille maksetut lahjukset. Kun tuomari kieltäytyy pitämästä sitä todisteena valamiehistön manipuloinnista, Ness bluffaa hänet luulemaan, että hänen nimensä on Paynesin lahjusluettelossa. Tuomari määrää tämän jälkeen, että valamiehistö vaihdetaan toiseen oikeussaliin, jolloin Caponen asianajaja tunnustaa syyllisyytensä Caponen puolesta; Capone tuomitaan myöhemmin yhdeksitoista vuodeksi vankilaan. Ness sulkee toimistonsa ja antaa Malonesin St. Jude -mitalin ja puhelinkopin avaimen Stonelle jäähyväislahjaksi. Nessin poistuessa poliisiasemalta eräs toimittaja mainitsee huhun, jonka mukaan kieltolaki saatetaan pian kumota, ja kysyy, mitä Ness aikoo tehdä, jos näin käy. Ness vastaa: "Taidan ottaa ryypyn.</w:t>
      </w:r>
    </w:p>
    <w:p>
      <w:r>
        <w:rPr>
          <w:b/>
        </w:rPr>
        <w:t xml:space="preserve">Esimerkki 1.3178</w:t>
      </w:r>
    </w:p>
    <w:p>
      <w:r>
        <w:t xml:space="preserve">Fakta1: Fakta2: Kuusikymmenvuotias suurpääomistaja Robert Miller aikoo myydä sen komealla voitolla: Fakta3: Bryer kuulustelee Grantia seuraavana päivänä, Fakta4: odottaminen, että myynti päättyy, ennen kuin tulee esiin, palvelee suurempaa hyvää, Fakta5: Robertin vaimo kiristää häntä erosopimuksella.</w:t>
      </w:r>
    </w:p>
    <w:p>
      <w:r>
        <w:rPr>
          <w:b/>
        </w:rPr>
        <w:t xml:space="preserve">Tulos</w:t>
      </w:r>
    </w:p>
    <w:p>
      <w:r>
        <w:t xml:space="preserve">Kuusikymmenvuotias suurpääomistaja Robert Miller Richard Gere hallinnoi hedge-rahastoa tyttärensä Brooke Brit Marlingin kanssa ja on aikeissa myydä sen komealla voitolla. Tyttärensä ja useimpien muiden työntekijöiden tietämättä hän on kuitenkin väärentänyt yhtiönsä kirjanpitoa kattaakseen sijoitustappion ja välttääkseen pidätyksen petoksesta. Eräänä yönä, kun hän ajaa paljon nuoremman rakastajattarensa Julie Cote Laetitia Castan kanssa, hän alkaa torkahtaa ja ajaa kolarin; Julie kuolee. Loukkaantunut Robert poistuu paikalta ja päättää salata osallisuutensa estääkseen yleisöä, vaimoaan Ellen Susan Sarandonia ja ostajaehdokasta James Mayfield Graydon Carteria saamasta totuutta selville. Robert kutsuu Jimmy Grantia Nate Parkeriksi, kaksikymmentäkolmevuotiaaksi Harlemista kotoisin olevaksi rikosrekisterin omaavaksi mieheksi, jonka hän auttoi aikoinaan pois kadulta ja jonka isä oli toiminut Robertsin autonkuljettajana monta vuotta. Saatuaan Grantin kyydin kotiin Miller raahaa loukkaantuneen ruumiinsa sänkyyn puoli viideltä aamulla, mikä herättää vaimossaan epäluuloja. Seuraavana päivänä poliisi Bryer Tim Roth kuulustelee häntä. Bryer on innokas pidättämään Robertin taposta, ja hän alkaa koota palasia yhteen. Brooke saa selville taloudelliset väärinkäytökset, tajuaa, että hän voi olla osallisena ja kohtaa isänsä. Jimmy pidätetään ja asetetaan suuren valamiehistön eteen, mutta hän kieltäytyy edelleen myöntämästä Millerin auttamista. Miller harkitsee jälleen kerran antautumista. Vaikka Jimmy on joutumassa vankilaan, Miller kertoo Jimmylle, että sijoittajat ovat riippuvaisia hänestä ja että odottaminen kaupan loppuun ennen paljastumista palvelisi suurempaa hyvää. Lopulta kauppa saadaan päätökseen, mutta Robert keksii keinon välttää syytteen nostaminen. Hän todistaa, että Bryer oli väärentänyt todisteita. Jimmyyn kohdistuva syyte hylätään, ja etsivä määrätään olemaan menemättä hänen lähelleen. Roberts vaimo yrittää kiristää häntä erosopimuksella, jolla hän pääsee eroon varallisuudestaan. Kun Robert kieltäytyy allekirjoittamasta sopimusta, hänen vaimonsa sanoo kertovansa poliisille, että Robert nousi onnettomuusyönä sänkyyn puoli viideltä aamulla mustelmilla ja verta vuotavana, mutta kertoo, että hän oli siellä koko yön, jos Robert suostuu allekirjoittamaan sopimuksen. Loppukohtauksessa Robert puhuu juhlapäivällisillä, joilla häntä palkitaan hänen menestyksekkäästä liiketoiminnastaan. Hänen vaimonsa on hänen vierellään ja hänen tyttärensä esittelee hänet yleisölle, mutta heidän väärä syleilynsä lavalla merkitsee, että Robert on menettänyt tyttärensä kunnioituksen ja ihailun. Kun Robert lähestyy koroketta pitääkseen puheensa, ruutu vaihtuu mustaksi, jolloin hänen päätöksensä jää epäselväksi.</w:t>
      </w:r>
    </w:p>
    <w:p>
      <w:r>
        <w:rPr>
          <w:b/>
        </w:rPr>
        <w:t xml:space="preserve">Esimerkki 1.3179</w:t>
      </w:r>
    </w:p>
    <w:p>
      <w:r>
        <w:t xml:space="preserve">Fakta1: Fakta2: paennut vanki, jolla on pistooli, vaatii naisilta ruokaa, Fakta3: vanhainkodin asukkaat ovat tulleet hulluiksi, kun he pelaavat jatkuvasti krokettia muistuttavaa peliä nimeltä porttipallo, Fakta4: Tomie ja aviomies lähtevät kesämökiltä, Fakta5: aviomies käytti sen ennen kuin hukutti itsensä ja Tomien kävelemällä mereen.</w:t>
      </w:r>
    </w:p>
    <w:p>
      <w:r>
        <w:rPr>
          <w:b/>
        </w:rPr>
        <w:t xml:space="preserve">Tulos</w:t>
      </w:r>
    </w:p>
    <w:p>
      <w:r>
        <w:t xml:space="preserve">Eläkkeelle jäänyt näyttelijä Yoko, jota näyttelee Haruko Sugimura, joka on tunnettu esiintymisistään monissa Ozun elokuvissa, vierailee kesäkodissaan. Hänen miehensä, jota esittää Masahiko Tsugawa, on hiljattain kuollut. Hänen ystävänsä Tomie, toinen eläkkeellä oleva näyttelijä, ja hänen miehensä Fujihachiro vierailevat kesäkodissa samoin kuin Toyoko. Tomie on seniili ja pystyy tuskin keskustelemaan tai muistamaan ystäviensä nimiä, vaikka hän osaa syödä herkullisesti. Taloon tunkeutuu pistoolin kanssa karannut vanki, joka vaatii naisilta ruokaa aseella uhaten. Tomie tarttuu pistooliin, minkä jälkeen poliisi ottaa hänet kiinni. Vanki osoittautuu mielisairaaksi potilaaksi, joka oli hyökännyt vanhainkodin asukkaiden kimppuun, koska nämä olivat tulleet hulluiksi pelatessaan jatkuvasti krokettia muistuttavaa peliä nimeltä gateball. Naiset saavat palkkion vangin kiinniottamisessa auttamisesta, mutta pettyneinä he huomaavat, että se on vain 10 000 jeniä toivotun 300 000 jenin sijaan. Tomie ja hänen miehensä lähtevät kesämökiltä. Yoko saa Toyokon tunnustamaan, että Toyokolla oli suhde Yokon aviomiehen kanssa. Toyoko kertoo Yokolle, että hänen tyttärensä Akemi on Yokon aviomiehen tytär. Akemi, joka tuo kesämökille elintarvikkeita, on menossa naimisiin. Kaksi iäkästä naista vierailee avioliittoseremoniassa ja katselee erilaisia perinteisiä tyyliteltyjä pukutansseja seksuaalisista rituaaleista. Talossa vieraileva Naoko, jota esittää Mitsuko Baisho, ilmoittaa Yokolle ja Toyokolle, että Tomie ja hänen miehensä ovat tehneet itsemurhan. Aviomies nosti kaikki rahansa postisäästöistään ja käytti ne ylelliseen hotelliyöpymiseen ennen kuin hukutti itsensä ja Tomien kävelemällä mereen. Yoko, Naoko ja Toyoko jäljittävät heidän viimeiset askeleensa. Matkan aikana he tekevät sovinnon, ja Yoko päättää yrittää jatkaa näyttelijäntyötään.</w:t>
      </w:r>
    </w:p>
    <w:p>
      <w:r>
        <w:rPr>
          <w:b/>
        </w:rPr>
        <w:t xml:space="preserve">Esimerkki 1.3180</w:t>
      </w:r>
    </w:p>
    <w:p>
      <w:r>
        <w:t xml:space="preserve">Fakta1: ystävää ja entistä päätoimittajaa on kehotettu leikkaamaan kuluja, Fakta2: pari pidätetään vedonlyönnistä, Fakta3: Terry syöksyy korkean seurapiirin hääjuhliin toivoen tapaavansa liikemies Lewis J. Malberyn, Fakta4: Kay työskentelee satunnaisesti lehdelle, Fakta5: Snarp on perustettu, tarkoituksena sysätä syyllisyys hyväntekeväisyysjärjestö Terryn niskoille.</w:t>
      </w:r>
    </w:p>
    <w:p>
      <w:r>
        <w:rPr>
          <w:b/>
        </w:rPr>
        <w:t xml:space="preserve">Tulos</w:t>
      </w:r>
    </w:p>
    <w:p>
      <w:r>
        <w:t xml:space="preserve">Majuri Terry ONeill William Powell palaa Baltimoreen vuonna 1919 ensimmäisen maailmansodan päätyttyä ja odottaa saavansa takaisin vanhan sanomalehden yötoimittajan työnsä. Lehti on kuitenkin hiljattain vaihtanut omistajaa, työpaikka on täytetty, ja hänen ystävälleen ja entiselle päätoimittajalleen Allan Smithille (Will Wright ilman luottoa) on annettu käsky karsia kustannuksia. Pettynyt Terry päättää hylätä ihanteensa ja hankkia omaisuutensa keinolla millä hyvänsä. Poistuessaan rakennuksesta hän törmää kahteen vähemmän halpamaiseen ystävään, Fishface Rags Raglandiin ja Three Finger Frank McHughiin. Kun kaksikko pidätetään vedonlyönnistä, hän tarvitsee kaikki rahansa maksaakseen heidän ja Snarp James Gleasonin sakot. Hän tunkeutuu yläluokan hääjuhliin siinä toivossa, että tapaisi liikemies Lewis J. Malberyn Henry ONeillin. Kun vartija vaatii nähdä hänen kutsunsa, Terry tarttuu vieraana olevaan Kay Lorrison Esther Williamsiin ja suutelee tätä tämän yllätykseksi. Vartijan lähdettyä pois hän läimäyttää Terryä kasvoihin, mutta Terryn rehellisen tunnustuksen jälkeen hän alkaa lämmetä Terrylle. Hän esittelee Terryn sedälleen, kustantaja Joe Lorrison Charles Trowbridgelle. Terry tekee häneen vaikutuksen ideoillaan siitä, miten taistella katkeraa vihollista vastaan, joka ei ole kukaan muu kuin Malbery, ja saa työpaikan. Hän ja Kay, joka työskentelee satunnaisesti lehdessä, kehittävät suhteen. Suunniteltuaan taitavasti Malberya vastaan suunnatun lehtikampanjan Terry yllättää pomonsa ja jättää suhteellisen pienipalkkaisen työpaikkansa siirtyäkseen Malberyn palvelukseen New Yorkiin. Snarp, Fishface, Three Finger ja Eel Slim Summerville lähtevät mukaan ja avaavat biljardihuoneen. Kun Malbery kolmen vuoden kuluttua ylentää hänet yhtiön varatoimitusjohtajaksi, hän palaa Baltimoreen tapaamaan Kayta. Hän löytää Kayn jälleen kerran häistä. Kay kuitenkin ilmoittaa Kayn kauhuksi, että tällä kertaa hän on morsian. Yökerholaulaja Dusty Millard Angela Lansbury saa hänet takaisin. Jonkin ajan kuluttua Terry tapaa Kayn jälleen kerran. Hän on leski ja kiinnostunut jatkamaan siitä, mihin he jäivät. Dusty antaa periksi, sillä hän tajuaa, ettei hänellä ole mahdollisuuksia kilpailijaansa vastaan. Kay saa kuitenkin tietää, että Terrystä on tullut kova ja kyyninen. Kun Snarpin vedonlyöntioperaatio paljastui, hänen pahamaineiset kaverinsa vetosivat Terryyn; hän vapautti Snarpin salaa, mutta piti huolen siitä, että hänen onnensa johtui Pyhästä Dismaksesta. Terry menettää kaiken vuoden 1929 Wall Streetin romahduksessa. Lähes kaikki hänen ystävänsä ja työtoverinsa, jotka sijoittivat hänen neuvojensa perusteella pörssiin, tekevät hänestä syntipukin. Ainoat poikkeukset ovat Snarp ja Dusty. Uudistunut Snarp yrittää saada Terryn uskomaan Pyhään Dismasiin, siinä kuitenkaan onnistumatta. Dusty tarjoaa Terrylle kallista rannekorua, jonka hän kerran antoi Terrylle, mutta Terry kieltäytyy. Hylkäämisestä katkeroituneena hän ottaa haltuunsa Snarpin perustaman Pyhälle Dismakselle omistetun hyväntekeväisyysjärjestön, jonka tarkoituksena on varastaa lahjoitukset ja sysätä syyllisyys Terryn harteille. Kun Terry lähtee kaupungista työmatkalle, hän sairastuu ja joutuu isä Nolan Lewis Stonen hoiviin. Snarp tulee tapaamaan häntä kertoakseen, mitä Dusty ja heidän vanhat kumppaninsa tekevät. Sitten paikalle ilmestyy huolestunut Kay. Terry ajaa kaupunkiin anelemaan Dustya palauttamaan rahat. Dusty ja muut ovat aluksi tyrmistyneitä, mutta kun he näkevät, miten vilpitön hän on, Dusty antaa kaiken takaisin ja enemmänkin.</w:t>
      </w:r>
    </w:p>
    <w:p>
      <w:r>
        <w:rPr>
          <w:b/>
        </w:rPr>
        <w:t xml:space="preserve">Esimerkki 1.3181</w:t>
      </w:r>
    </w:p>
    <w:p>
      <w:r>
        <w:t xml:space="preserve">Fakta1: Fakta2: Irena on mennyt naimisiin entisen työtoverinsa Alice Mooren vaimon kuoleman jälkeen: Fakta3: Oliver rohkaisee Amya hankkimaan ystäviä, Fakta4: Irenan nimeä ei koskaan mainita talossa, Fakta5: ikääntyvä näyttelijätär on vieraantunut Barbarasta.</w:t>
      </w:r>
    </w:p>
    <w:p>
      <w:r>
        <w:rPr>
          <w:b/>
        </w:rPr>
        <w:t xml:space="preserve">Tulos</w:t>
      </w:r>
    </w:p>
    <w:p>
      <w:r>
        <w:t xml:space="preserve">Vaimonsa Irena Simone Simonin kuoleman jälkeen Oliver Reed Kent Smith on mennyt naimisiin entisen työtoverinsa Alice Moore Jane Randolphin kanssa, ja heillä on nyt kuusivuotias introvertti tytär Amy Ann Carter. Amyllä on vaikeuksia koulussa, koska hän viettää liikaa aikaa haaveillen, vaikka Oliver kuinka yrittää rohkaista häntä ystävystymään ja selviytymään todellisuudesta. Kun Amy löytää kuvan edesmenneestä Irenasta, jonka nimeä ei koskaan mainita talossa, Irena ilmestyy hänelle, ja he solmivat ystävyyden. Samaan aikaan Amy ystävystyy Julia Farreniin, ikääntyvään näyttelijättäreen, joka on vieraantunut omasta tyttärestään Barbara Elizabeth Russellista, jota Amy epäilee vakoojaksi, joka vain teeskentelee sukulaistaan. Oliver, joka on vihainen Amylle siitä, että tämä on toistuvasti puhunut uudesta mielikuvitusystävästään, rankaisee tätä. Kun Irena ilmoittaa Amylle, että hänen on jätettävä hänet, Amy juoksee ulos talosta. Syntyy lumimyrsky, ja Amy hakeutuu suojaan Farrensin taloon. Barbara, joka on vihainen ja kateellinen siitä, että hänen äitinsä pitää Amya parempana kuin häntä, aikoo kuristaa tytön. Tällä hetkellä Amy näkee Barbarassa Irenan piirteet ja syleilee häntä. Barbara, joka on hämmentynyt tästä kiintymyksen eleestä, säästää Amyn hengen. Oliver saapuu taloon ja vie Amyn kotiinsa luvaten hyväksyä hänen fantasiansa.</w:t>
      </w:r>
    </w:p>
    <w:p>
      <w:r>
        <w:rPr>
          <w:b/>
        </w:rPr>
        <w:t xml:space="preserve">Esimerkki 1.3182</w:t>
      </w:r>
    </w:p>
    <w:p>
      <w:r>
        <w:t xml:space="preserve">Fakta1: tarina pyörii Ram Sinhan ympärillä, Fakta2: Fakta3: äiti on sopinut avioliitosta saman tytön kanssa, Fakta4: Ram kuolee jeeppionnettomuudessa, Fakta5: hyvin opastettu rikoskumppani käytti naamiota.</w:t>
      </w:r>
    </w:p>
    <w:p>
      <w:r>
        <w:rPr>
          <w:b/>
        </w:rPr>
        <w:t xml:space="preserve">Tulos</w:t>
      </w:r>
    </w:p>
    <w:p>
      <w:r>
        <w:t xml:space="preserve">Tarina kertoo Ram Sinhasta, joka tapaa Chitralekha-nimisen tytön junamatkalla. Tyttö katoaa yhtäkkiä liikkuvasta junasta, ja sen jälkeen hän tapaa tytön useaan otteeseen olosuhteissa, jotka saavat hänet uskomaan, että tyttö on henki tai aave. Sitten hän saa selville, että hänen äitinsä on sopinut hänen avioliitostaan saman tytön kanssa, ja vaikka hän menee läpi seremonian, hän kieltäytyy hyväksymästä tyttöä vaimokseen. Chitralekhan haamuhenki johdattaa hänet erilaisiin hengenvaarallisiin tilanteisiin, joista hän kuitenkin pakenee. Lopulta Ram kuolee jeeppionnettomuudessa, jonka jälkeen paljastuu, että hänen paras ystävänsä Rajesh oli salaliittoutunut hänen selkänsä takana huijatakseen häneltä omaisuuden. Haamu oli hyvin opastettu rikoskumppani, joka käytti naamiota, joka sai hänet näyttämään hänen kihlatultaan, ja myrkytti Ramin mielen häntä vastaan. Loppuratkaisu tulee, kun Ram ilmestyy uudelleen ja paljastaa, että hän oli lavastanut kuolemansa poliisin ja lääkärin avulla, jotta syylliset saataisiin kirjoihin.</w:t>
      </w:r>
    </w:p>
    <w:p>
      <w:r>
        <w:rPr>
          <w:b/>
        </w:rPr>
        <w:t xml:space="preserve">Esimerkki 1.3183</w:t>
      </w:r>
    </w:p>
    <w:p>
      <w:r>
        <w:t xml:space="preserve">Fakta1: Nosturi tuo laitteita ja tarvikkeita, Fakta2: Crane 's apua on päättänyt löytää lähde, Fakta3: puunkorjuu yhtiö rakentaa tie suuntasi suoraan kylään uhkaa altistaa alkuperäisväestön mahdollisesti tappava ulkomaisten taudinaiheuttajien, Fakta4: Campbell 's vaimo jätti hänet tosiasia, Fakta5: Campbell on pakko taistella lääkintämies, joka parantaa lääkintämies 's haavoittunut ylpeys ja saada lisää tarvittavia tietoja</w:t>
      </w:r>
    </w:p>
    <w:p>
      <w:r>
        <w:rPr>
          <w:b/>
        </w:rPr>
        <w:t xml:space="preserve">Tulos</w:t>
      </w:r>
    </w:p>
    <w:p>
      <w:r>
        <w:t xml:space="preserve">Lääkeyhtiö lähettää biokemisti tohtori Rae Crane Braccon Amazonin sademetsään etsimään tutkija Robert Campbell Connerya, jonka vaimo ja tutkimuskumppani ovat hylänneet hänet. Crane tuo mukanaan laitteita ja tarvikkeita, mutta Campbell on järkyttynyt siitä, ettei tutkimuskumppani ole tulossa. Hän yrittää lähettää Cranen kotiin, mutta tämä vastustaa, sillä hänen tehtävänään on selvittää, ansaitseeko Campbellin tutkimus jatkorahoitusta. Campbell on löytänyt parannuskeinon syöpään, mutta yritykset syntetisoida yhdistettä ovat epäonnistuneet. Onnistuneen seerumin varastot käyvät vähiin, joten Campbell eristää erään kukkalajin johdannaisen, josta kaava voidaan syntetisoida, ja Cranen avulla hän pyrkii määrätietoisesti löytämään sen lähteen. Metsäyhtiö on rakentamassa tietä suoraan kylään, mikä uhkaa altistaa alkuperäisväestön mahdollisesti tappaville vierasperäisille taudinaiheuttajille, kuten on tapahtunut aiemminkin. Itse asiassa Campbellsin vaimo jätti hänet, koska hän ei voinut antaa itselleen anteeksi tragediaa. Pienellä pojalla ilmenee pahanlaatuisia kasvaimia, ja Campbell, Crane, poika ja hänen isänsä lähtevät etsimään Campbellsin edeltäjää, lääkintämiestä, jolta Campbell aikoinaan sai tietonsa kukista. Campbellin seurueen kohdatessaan lääkintämies pakenee peloissaan. Vaikka Crane ei halua jatkaa miehen perään, hän saa hänet vakuuttuneeksi siitä, että olosuhteet vaativat sitä. Campbell pelastaa Cranen putoamiselta ja löytää sitten lääkintämiehen, jota vastaan hänen on pakko taistella parantaakseen lääkintämiehen haavoittuneen ylpeyden ja saadakseen lisää tarpeellista tietoa. Valitettavasti lääkintämies paljastaa, että kukilla ei ole juju-voimaa parantaa. Isä ja poika sopivat palaavansa toiste. Kylään palattuaan Crane kieltäytyy aluksi antamasta Campbellille lupaa rokottaa poikaa viimeisellä seerumilla, kunnes uutta seerumia saadaan syntetisoitua. Mutta kun pojan tila pahenee, hän antaa periksi ja poika rokotetaan. Seuraavana aamuna poika voi paremmin, mutta kylässä vallitsee kuohunta. Metsätie on melkein valmis. Campbell vetoaa yhtiön työntekijöihin, jotta he pysäyttäisivät rakennustyöt, kunnes hän saa tutkimuksensa päätökseen, mutta yhtiö kieltäytyy. Epätoivoissaan ja sen jälkeen, kun uudet näytteet eivät sisällä puuttuvaa yhdistettä, Crane käyttää kromatografia vielä kerran ja löytää vahingossa, että parannuskeinon lähde ei ole kukka vaan harvinainen sademetsän muurahaislaji. Campbell vaatii rakennustöiden lopettamista. Seurauksena on tappelu, ja puskutraktori syttyy tuleen tuhoten kylän ja tutkimusaseman sekä useita hehtaareja sademetsää. Seuraavana päivänä Crane lupaa lähettää Campbellille uudet laitteet ja alun perin pyytämänsä tutkimusavustajan. Hän on palaamassa kotiin, kun hän tapaa lääkintämiehen. Hän siirtää symbolisesti manttelinsa Campbellille, ja Crane hyväksyy kutsun jatkaa yhteistyötä hänen kanssaan vastineeksi siitä, että hän saa tunnustusta yhdisteen lähteen yhteislöytämisestä.</w:t>
      </w:r>
    </w:p>
    <w:p>
      <w:r>
        <w:rPr>
          <w:b/>
        </w:rPr>
        <w:t xml:space="preserve">Esimerkki 1.3184</w:t>
      </w:r>
    </w:p>
    <w:p>
      <w:r>
        <w:t xml:space="preserve">Fakta1: Fakta2: Katolinen pappi isä O'Shea matkustaa syrjäiseen lähetysasemalle Kiinaan vaihtamaan pappia: Fakta3: kilpailevat sotapäälliköt ja kommunistit käyvät sisällissotaa, Fakta4: työ heidän keskuudessaan ja paikallisten tapojen kunnioittaminen ansaitsevat kunnioitusta, Fakta5: amerikkalainen lentäjä oli lentänyt tarvikkeita Humpin yli toisen maailmansodan aikana.</w:t>
      </w:r>
    </w:p>
    <w:p>
      <w:r>
        <w:rPr>
          <w:b/>
        </w:rPr>
        <w:t xml:space="preserve">Tulos</w:t>
      </w:r>
    </w:p>
    <w:p>
      <w:r>
        <w:t xml:space="preserve">Vuonna 1947 katolinen pappi isä OShea Humphrey Bogart lähtee syrjäiseen lähetysasemalle Kiinaan korvaamaan siellä surmansa saanutta pappia. Hän tapaa tohtori David Sigmanin E.G. Marshallin, Sigmanin vaimon Beryl Agnes Mooreheadin ja sairaanhoitaja Anne Scott Gene Tierneyn, jotka ovat ainoat muut länsimaiset asukkaat. He johtavat sairaalaa ympäröivien kylien asukkaille aikana, jolloin kilpailevat sotapäälliköt ja kommunistit käyvät sisällissotaa. OShea pitää debyyttisunnuntaisaarnansa sekä englanniksi että kiinaksi arvostaville seurakuntalaisilleen. Hänen työnsä heidän keskuudessaan ja hänen kunnioituksensa paikallisia tapoja kohtaan ansaitsevat pian heidän kunnioituksensa. Anne alkaa tuntea olonsa epämukavaksi, kun hän tuntee vetoa miehen puoleen. Beryl ehdottaa miehelleen, että Anne lähetettäisiin takaisin Yhdysvaltoihin, mutta mies ei suostu harkitsemaan sitä, koska tarvitsee Annen työtä sairaalassa. Beryl ehdottaa, että OShea kysyisi neuvoa pastori Martinilta, joka on protestanttinen pappi toisessa amerikkalaisessa lähetystyössä. Hän suostuu. Kun OShea tapaa Martin Robert Burtonin, tämä tekee hätkähdyttävän, pyytämättömän tunnustuksen. Hän sanoo, ettei ole katolinen pappi, vaan Jim Carmody, amerikkalainen lentäjä, joka oli lentänyt tarvikkeita Humpin yli toisen maailmansodan aikana. Hän syöksyi maahan sodan aikana, ja paikallinen sotapäällikkö, kenraali Yang Lee J. Cobb pelasti hänet, ja hänestä tuli hänen luotettava apulaiskomentajansa... ja hänen vankinsa. Kun yksi Yangin sotilaista tappoi isä OShean, Carmody karkasi ja päätti naamioitua sijaispapiksi. Kerrottuaan tarinansa Martinille Carmody kirjoittaa katoliselle piispalle täydellisen selonteon. Kenraali Yang jäljittää Carmodyn, tuo mukanaan armeijan ja vaatii Carmodya palvelemaan häntä Kiinan sisäisessä sodankäynnissä. Carmody ehdottaa, että he ratkaisevat asian tavanomaisella noppapelillä, jossa panoksena on viiden vuoden uskollinen palvelus ja hänen vapautensa ja paikallisten kyläläisten turvallisuus. Kun Yang häviää, hän pakottaa Carmodyn pelaamaan uudestaan, tällä kertaa protestanttisen lähetystyön tulevaisuudesta. Kun hän häviää jälleen, Yang tyytyy ylläpitämään myyttiä isä OSheasta, joka oli tarpeeksi pyhimys käännyttääkseen voimakkaan sotapäällikön syrjään. Ennen kuin Carmody lähtee lähetysasemalta, hän kertoo Annen totuuden.</w:t>
      </w:r>
    </w:p>
    <w:p>
      <w:r>
        <w:rPr>
          <w:b/>
        </w:rPr>
        <w:t xml:space="preserve">Esimerkki 1.3185</w:t>
      </w:r>
    </w:p>
    <w:p>
      <w:r>
        <w:t xml:space="preserve">Fakta1: Walterin johtama L.T. Mitchell, Fakta3: Fred ja Tom esittävät Mitchellille kutsun tervetuliaisjuhliin, Fakta4: Stenografi Mildred Anderson hyväksyy kutsun Fredille, Fakta5: Tom hajottaa kumppanuuden tullakseen piirisyyttäjäksi ja Mildred lähtee sen jälkeen.</w:t>
      </w:r>
    </w:p>
    <w:p>
      <w:r>
        <w:rPr>
          <w:b/>
        </w:rPr>
        <w:t xml:space="preserve">Tulos</w:t>
      </w:r>
    </w:p>
    <w:p>
      <w:r>
        <w:t xml:space="preserve">Nuoret lakimiehet Fred Palmer ja Tom Reagan avaavat toimiston käytävää pitkin L.T. Mitchellin toimistosta, joka on brutaalin rahankerääjän Monk Walterin johtaman peliautomaattioperaation keulakuva. Fred ja Tom esittävät kutsun tervetuliaisjuhliin Mitchellille, joka kieltäytyy, mutta hänen pikakirjoittajansa Mildred Anderson ottaa kutsun vastaan ja tuntee nopeasti romanttista vetoa Frediin. Ongelmia syntyy, kun Tom paheksuu tapaa, jolla Fred edustaa syyllisiä asiakkaita, kuten Walteria, joka syyllistyy väkivaltarikoksiin heti, kun hän pääsee takaisin kadulle. Fred tekee sen ansaitakseen firmalle rahaa, mutta lopulta Tom purkaa kumppanuuden ryhtyäkseen piirisyyttäjäksi, ja Mildred, avioiduttuaan Fredin kanssa, lähtee myös. Mitchellin kylmäverisen murhan jälkeen huono omatunto saa Fredin muuttamaan tapansa, mutta Walter ampuu hänet. Walter kuolee poliisin takaa-ajossa, Fred toipuu sairaalassa ja Mildred palaa hänen rinnalleen.</w:t>
      </w:r>
    </w:p>
    <w:p>
      <w:r>
        <w:rPr>
          <w:b/>
        </w:rPr>
        <w:t xml:space="preserve">Esimerkki 1.3186</w:t>
      </w:r>
    </w:p>
    <w:p>
      <w:r>
        <w:t xml:space="preserve">Fakta1: Lou Jellison on nainen, joka asuu Mainessa, Fakta2: Joe Pettigrew nainen asuu Maine työkaveri ja romanttinen kosija vie hänet ajelulle, Fakta3: liftari osoittautuu Bud Dolliver, Fakta4: bumps seuraa ehdotusta, että hän yrittää Needing työtä, Fakta5: Junior lyö häntä sen jälkeen, kun hän on saanut Budin kiinni baarissa puhumassa Ninan kanssa.</w:t>
      </w:r>
    </w:p>
    <w:p>
      <w:r>
        <w:rPr>
          <w:b/>
        </w:rPr>
        <w:t xml:space="preserve">Tulos</w:t>
      </w:r>
    </w:p>
    <w:p>
      <w:r>
        <w:t xml:space="preserve">Lou Jellison on Mainessa asuva nainen, jonka työkaveri ja romanttinen kosija Joe Pettigrew vie hänet ajelulle. He ottavat kyytiin liftarin, joka osoittautuu Bud Dolliveriksi, Lous lapsuudenystäväksi, joka on ollut poissa monta vuotta ja jonka uskotaan olevan vankilassa. Bud törmää kaupungissa vanhaan tyttöystäväänsä Ninaan. Hän tarvitsee työtä ja seuraa Ninan ehdotusta kokeilla sardiinisäilyketehdasta. Siellä hän huomaa, että Lou on sihteerinä ja Joe henkilöstöpäällikkönä. Joe kieltäytyy palkkaamasta vankia. Seuraavaksi Bud kokeilee veneveistämön omistajaa Kelsey Bunkeria, joka antaa hänen työskennellä konepajassa. Kelseyn ärtyisä poika Junior aiheuttaa onnettomuuden, jossa Bud menettää tajuntansa. Tatuointi paljastuu, että Bud oli ollut merijalkaväessä, ei vankilassa. Kun Bud tulee tajuihinsa, hän sanoo olevansa haluton käyttämään asepalvelustaan keinona parantaa mainettaan kaupungissa. Lou ihastuu Budiin vanhempiensa voimakkaasta paheksunnasta huolimatta. He karkaavat Vermontiin, mutta eivät pääse naimisiin. Heidän palattuaan mustasukkainen Joe tappelee Budin kanssa, ja sitten myös Junior lyö häntä saatuaan Budin kiinni baarissa puhumasta Ninan kanssa. Juonitteleva Junior yrittää lavastaa Budin syylliseksi apteekin ja säilyketehtaan ryöstöihin. Bud on vähällä joutua pidätetyksi, kun kolmas liikkeen omistaja virittää ansan ja saa todellisen varkaan, Juniorin, kiinni itse teossa. Lou takaa Budin puolesta, ja kaupunki toivottaa hänet tervetulleeksi kotiin.</w:t>
      </w:r>
    </w:p>
    <w:p>
      <w:r>
        <w:rPr>
          <w:b/>
        </w:rPr>
        <w:t xml:space="preserve">Esimerkki 1.3187</w:t>
      </w:r>
    </w:p>
    <w:p>
      <w:r>
        <w:t xml:space="preserve">Fact1: tarina jatkaa edellisestä elokuvasta vastuussa paikallisen poliisiaseman Kanpurissa, Fact2: poika kidnapataan koulusta siksi, Fact3: Bachcha 's veli vakuuttaa hänet päästä eroon Pandey uhkaava Chulbul 's isäpuoli tappaa koko perheen, Fact4: Chulbul pitää puuttuu Bachcha 's rikollinen toiminta, Fact5: Bachcha päättää tehdä ennen vaaleja lupaava kostaa veli 's kuolema</w:t>
      </w:r>
    </w:p>
    <w:p>
      <w:r>
        <w:rPr>
          <w:b/>
        </w:rPr>
        <w:t xml:space="preserve">Tulos</w:t>
      </w:r>
    </w:p>
    <w:p>
      <w:r>
        <w:t xml:space="preserve">Tarina jatkuu edellisestä elokuvasta - komisario Chulbul Pandey Salman Khan- vastaa Kanpurin paikallisesta poliisiasemasta ja asuu siellä vaimonsa Rajjon Sonakshi Sinhan, velipuolensa Makkhi Arbaaz Khanin ja isäpuolensa Vinod Khannan kanssa. Poika kidnapataan koulusta, joten Chulbul käsittelee ongelmaa. Kanpurissa salamurhaaja murhaa todistajan, joka aikoo todistaa pelättyä donia vastaan. Chulbul jäljittää salamurhaajan ja tappaa hänet kahvilassa. Don on Bachcha Prakash Raj, vaikeuksissa oleva poliitikko. Useiden julkisten riitojen jälkeen Bachchasin veli Genda Deepak Dobriyal suostuttelee hänet hankkiutumaan eroon Pandeysta ja uhkaa Chulbulin isäpuolta tappamaan koko perheensä, jos Chulbul jatkaa sekaantumista Bachchasin rikollisiin toimiin. Genda ahdistelee tyttöä, saapuu hänen häihinsä sieppaamaan hänet. Chulbul saapuu häihin ja pyytää Gentaa lähtemään. Genda ei suostu ja jatkaa Chulbulin loukkaamista. Chulbul katkaisee hänen niskansa, mikä johtaa hänen kuolemaansa. Sillä välin hänen vaimonsa tulee raskaaksi, ja kaikki neuvovat Pandeya jättämään Bachchan rauhaan perheensä turvallisuuden vuoksi. Bachcha lupaa kostaa veljensä kuoleman ja päättää tehdä sen ennen vaaleja. Hän tapaa Rajjon ja Makkhin, kun he ovat lähdössä temppelistä, jossa Bachcha ampuu Makkhin ja Rajjo työnnetään alas temppelin portailta. Molemmat selviävät kuitenkin hengissä, mutta Rajjo saa keskenmenon ja kärsii päävamman. Chulbul on raivoissaan ensimmäisen lapsensa menettämisestä. Hän tunkeutuu Bachchan paikalle ja tappaa kaikki hänen miehensä. Hän yrittää pidättää Bachchan, mutta kun Bachcha yrittää kiusata häntä, hän tappaa hänet välittömästi tarttumalla aseeseen ja ampumalla häntä kahdella luodilla rintaan. Myöhemmin Chulbul ja Rajjo saavat ensimmäisen lapsensa, poikavauvan. Aivan lopussa Chedi Singhin valokuvaaja ensimmäisestä elokuvasta, Dabanggista, saapuu paikalle ja pyytää perhekuvaa. Kaikki nauravat ja valokuvaaja ottaa kuvan.</w:t>
      </w:r>
    </w:p>
    <w:p>
      <w:r>
        <w:rPr>
          <w:b/>
        </w:rPr>
        <w:t xml:space="preserve">Esimerkki 1.3188</w:t>
      </w:r>
    </w:p>
    <w:p>
      <w:r>
        <w:t xml:space="preserve">Fakta1: Arthur Winner Julius Penrose ja Noah Tuttle In ovat tasavertaisia osakkaita Massachusettsin asianajotoimistossa, Fakta2: aviomies on ollut impotentti auto-onnettomuudesta lähtien, Fakta3: Warren menettää itsensä suhteeseen prostituoidun kanssa, Fakta4: prostituoitu reagoi suhteen päättymiseen syyttämällä häntä raiskauksesta, Fakta5: yritys on edustanut Helenin taloudellisia asioita.</w:t>
      </w:r>
    </w:p>
    <w:p>
      <w:r>
        <w:rPr>
          <w:b/>
        </w:rPr>
        <w:t xml:space="preserve">Tulos</w:t>
      </w:r>
    </w:p>
    <w:p>
      <w:r>
        <w:t xml:space="preserve">Massachusettsilaisessa asianajotoimistossa Arthur Winner, Julius Penrose ja Noah Tuttle ovat tasavertaisia osakkaita. Kummallakin on jatkuva ongelma yksityiselämässään. Clarissa, joka on naimisissa Arthurin kanssa, tuntee, ettei häntä rakasteta. Marjorie tuntee itsensä tyytymättömäksi, koska hänen miehensä Julius on ollut impotentti auto-onnettomuuden jälkeen. Tämä johtaa Marjorien ja Arthurin väliseen romanttiseen suhteeseen. Warren Winnerin, Arthurin vastuuttoman pojan, odotetaan menevän naimisiin Noahin varakkaan holhoojan Helen Detweilerin kanssa, mutta hän ei ole rakastunut tyttöön. Sen sijaan Warren hukuttautuu suhteeseen prostituoidun Veronica Kovacsin kanssa, joka reagoi raivokkaasti siihen, että Warren lopettaa heidän suhteensa, syyttämällä häntä raiskauksesta. Warren pakenee mieluummin kuin kohtaa syytteet oikeudessa. Helen on niin järkyttynyt, että hän tekee itsemurhan. Yritys on edustanut Helensin raha-asioita, mutta kun Arthur tutkii asiaa, hän saa selville, että Noah on kavaltanut Helensin tililtä 60 000 dollaria, vaikka se on tehty hyvän asian puolesta: kaupungin vaikeuksissa olevan raitiovaunuliikenteen pitämiseksi pystyssä. Yksi kerrallaan kaikki joutuvat vastuuseen velvollisuuksistaan, alkaen Warrenista, joka Marjoryn neuvosta ilmoittautuu lakimiehille taistellakseen häntä vastaan esitettyjä syytöksiä vastaan.</w:t>
      </w:r>
    </w:p>
    <w:p>
      <w:r>
        <w:rPr>
          <w:b/>
        </w:rPr>
        <w:t xml:space="preserve">Esimerkki 1.3189</w:t>
      </w:r>
    </w:p>
    <w:p>
      <w:r>
        <w:t xml:space="preserve">Fakta1: Fakta2: nuori mies nimeltä lähestyy Hirayamaa kysyäkseen vanhemman tyttären kättä, Fakta3: Hirayama saa tietää Taniguchista lisää alaiseltaan, Fakta4: tyttären ystävä yrittää huijata, mikä johtaa pattitilanteeseen, Fakta5: Hisako on sisaren puolella, koska pitää isää liian vanhanaikaisena.</w:t>
      </w:r>
    </w:p>
    <w:p>
      <w:r>
        <w:rPr>
          <w:b/>
        </w:rPr>
        <w:t xml:space="preserve">Tulos</w:t>
      </w:r>
    </w:p>
    <w:p>
      <w:r>
        <w:t xml:space="preserve">Wataru Hirayama Shin Saburi on varakas tokiolainen liikemies. Kun vanha koulukaveri Mikami Chishu Ryu lähestyy häntä pyytääkseen apua koskien hänen tytärtään Fumiko Yoshiko Kugaa, joka on karannut isänsä kanssa syntyneen riidan vuoksi, hän suostuu. Hän löytää tytön baarista, jossa tämä on nyt töissä, ja kuuntelee tämän tarinan. Fumiko valittaa, että hänen isänsä on itsepäinen ja vaatii hänen avioliittonsa järjestämistä, vaikka hän on nyt rakastunut muusikkoon ja haluaa ehdottomasti elää elämäänsä omalla tavallaan. Eräänä päivänä töissä nuori mies nimeltä Masahiko Taniguchi Keiji Sada lähestyy Hirayamaa kysyäkseen hänen vanhemman tyttärensä Setsuko Ineko Ariman kättä. Hirayama on erittäin tyytymätön siihen, että hänen tyttärensä on tehnyt hääsuunnitelmia omin päin. Hän kohtaa tytön kotona, jolloin hän räjähtää ja määrää, että tytön on pysyttävä lukittuna kotiin, kunnes hän tajuaa tapansa järjettömyyden. Hirayama yrittää saada alaiseltaan selville lisätietoja Taniguchista. Pattitilanteen vuoksi hänen tyttärensä ystävä Yukiko Fujiko Yamamoto yrittää huijata häntä kysymällä Hirayaman mielipidettä samanlaisesta tilanteesta - hänen äitinsä pakotti hänet naimisiin jonkun kanssa, josta hän ei pitänyt. Kun Hirayama neuvoo häntä olemaan välittämättä äidistään, Yukiko paljastaa, että kaikki on lavastettu, ja toteaa, että Hirayama on juuri antanut suostumuksensa Setsukon avioliittoon. Hirayaman vaimo Kiyoko Kinuyo Tanaka yrittää tuloksetta saada hänet muuttamaan mielensä. Hän syyttää miestään epäjohdonmukaisuudesta. Jopa hänen nuorempi tyttärensä Hisako Miyuki Kuwano on sisarensa puolella pitäen isäänsä liian vanhanaikaisena. Lopulta, kun pariskunta on vaatinut naimisiinmenoa, Hirayama päättää antaa periksi ja osallistuu tyttärensä häihin. Häiden jälkeen Mikami paljastaa, että hän on Hirayaman tavoin suostunut antamaan tyttärensä valita aviopuolisonsa itse. Lähdettyään lyhyelle työmatkalle Tokion ulkopuolelle Hirayama päättää käydä junalla tapaamassa tuoreen avioparin Hiroshimassa, jonne Taniguchi on sijoitettu yhtiönsä toimesta.</w:t>
      </w:r>
    </w:p>
    <w:p>
      <w:r>
        <w:rPr>
          <w:b/>
        </w:rPr>
        <w:t xml:space="preserve">Esimerkki 1.3190</w:t>
      </w:r>
    </w:p>
    <w:p>
      <w:r>
        <w:t xml:space="preserve">Fakta1: muistot kouluajoista Nagerkoilissa muodostavat elokuvan pääteeman, Fakta2: pojasta tulee koulun rehtori, Fakta3: Kichan ystävät pakenevat maksamatta hotellilaskua, Fakta4: Kicha Around toimii tuoreeltaan tytön kanssa naapurustossa, Fakta5: ainoa ero Simraniin avioliiton jälkeen on sopiva ulkonäkö rehtorin roolissa.</w:t>
      </w:r>
    </w:p>
    <w:p>
      <w:r>
        <w:rPr>
          <w:b/>
        </w:rPr>
        <w:t xml:space="preserve">Tulos</w:t>
      </w:r>
    </w:p>
    <w:p>
      <w:r>
        <w:t xml:space="preserve">Tämäkin elokuva keskittyy teinien kepposiin. Tämä elokuva on luokiteltu 18-vuotiaaksi Singaporessa. Jai Akash tulee Nagerkoiliin Collectorina. Hänen muistelunsa kouluajoistaan Nagerkoilissa muodostavat elokuvan pääteeman. Manikandan, joka tulee 16-vuotiaan Kichan rooliin, on kuin tyypillinen tuhma naapuruston poika. Kichan silmäilemästä pojasta tulee hänen koulunsa rehtori, mikä ilahduttaa Kichaa. Kicha, joka aina kiusaa kaikkia muita, on kuitenkin hyvin käyttäytyvä rehtori Nirmala Simrania kohtaan. Niinpä hän saa aina hänen tukensa. Mutta hän johtaa ryhmää erehtyviä poikia ja yhdessä he varastavat koulun astioita ja myyvät niitä ja myös syövät hotelleissa ja antavat lappua maksamatta laskua. Hän on vain tämän yhden tytön hyvä ystävä, mutta tyttö rakastuu häneen. Kerran, kun Kichan kaverit yrittävät paeta maksamatta hotellilaskua, he jäävät kiinni. Hotellinomistaja pieksee heidät niin, että pojat vinkuvat Kichasta ja sanovat, että hän on opettanut heidät tekemään tuollaisia asioita. Kun poikien vanhemmat saavat tietää tästä, he nostavat metelin ja huutavat, että Kicha on se, joka on johtanut heidän lapsiaan harhaan ja tehnyt heistä omapäisiä. Samoihin aikoihin Kicha yrittää käyttäytyä raikkaasti erään naapuruston tytön kanssa. Tyttö tekee hänen huonosta käytöksestään julkista, joten Kicha lähtee isoveljensä kanssa Maduraihin. Mutta Kichan koulutoverit varastavat koulun astioita ja osoittavat syyttävällä sormella Kichaa. Rehtori, jolla on hyvä mielipide Kichasta, tuo hänet Maduraista tutkimuksiin. Kun hän saa tietää, että Kicha on syyllinen, hän tuntee itsensä syvästi pettyneeksi ja kiroaa Kichaa siitä, että tämä on pahassa pulassa. Kicha palaa Maduraihin, opiskelee hyvin ja palaa Nagerkoiliin keräilijä Jai Akashina. Manikandan, Suji Bala Nagerkoilissa Kicha menee tapaamaan Nirmalaa, mutta tämä on poissa maasta ja hänen odotetaan palaavan vasta kuuden kuukauden kuluttua. Hän aikoo naida Subbun, joka oli rakastunut häneen, ja menee tämän taloon. Kirmu on tullut hulluksi hänen muistoissaan, ja hän ottaa hänet mukaansa. Ainoa ero Simraniin avioliiton jälkeen on hänen sopiva ulkonäkönsä rehtorin roolissa. Hän on tiukka oppilaitaan kohtaan silloin, kun on pakko, ja lempeä aina, kun se on tarpeen. Simran kuvataan ihanteellisena rehtorina. Vaikka hän esiintyy vain muutamassa kohtauksessa, hänen läsnäolonsa tuntuu koko elokuvan ajan. Tämä on voitto ohjaaja Rajagopalille. Samoja vanhoja kohtauksia katsellessa tulee hieman väsynyt olo. Konseptimurai paiyyan Simransin aviomies Deepak on vanha juttu. Kottachi ja jengi ovat elokuvan ainoa helpottava seikka. Kun Kichan vanhemmat saavat tietää, että hän käyttäytyi huonosti naapurin tytön kanssa nukuttuaan tämän talossa vartioidakseen tätä, he eivät tee siitä mitään! Onpa outoa, miten vanhemmat käyttäytyvät. Hyvä.</w:t>
      </w:r>
    </w:p>
    <w:p>
      <w:r>
        <w:rPr>
          <w:b/>
        </w:rPr>
        <w:t xml:space="preserve">Esimerkki 1.3191</w:t>
      </w:r>
    </w:p>
    <w:p>
      <w:r>
        <w:t xml:space="preserve">Fakta1: Fakta2: Haastattelija kerää tietoja Boltonista, Fakta3: Bolton näyttää tarkastelevan maalausten sijoittelua ennen avaamista, Fakta4: vieraiden joukossa on todellinen John Bolton cameo-esiintymisenä, Fakta5: työtottumukset kuvattu ensimmäistä kertaa.</w:t>
      </w:r>
    </w:p>
    <w:p>
      <w:r>
        <w:rPr>
          <w:b/>
        </w:rPr>
        <w:t xml:space="preserve">Tulos</w:t>
      </w:r>
    </w:p>
    <w:p>
      <w:r>
        <w:t xml:space="preserve">Carolyn Dalgleish Carolyn Backhouse valmistelee hienossa lontoolaisessa galleriassa näyttelyä John Boltonin uusimmista teoksista, jotka ovat häiritseviä muotokuvia kauniista ja ilkeistä vampyyrinaisten kuvista, joihin hän on törmännyt ruohonjuonnin aikana. Haastattelija Marcus Brigstocke kerää tietoja Boltonista, joka tuntuu hämmentävän niitä, jotka työskentelevät hänen kanssaan ja keräävät hänen taidettaan, kuin itseään esittävä radiopersoona Jonathan Ross. Bolton näyttää tarkastelevan maalausten sijoittelua ennen avajaisia. Eksentrinen ja syrjäänvetäytyvä Bolton ei tunne oloaan mukavaksi, kun häneen kiinnitetään niin paljon huomiota. Bolton joutuu pitämään puheen illan juhlissa, joissa vieraiden joukossa on myös todellinen John Bolton, joka esiintyy cameona, ja toteaa hiljaa, että hän vain maalaa sitä, mitä näkee. Gaalan jälkeen Brigstocke haastattelee Boltonia kotona. Bolton ei jälleen kerran anna vastauksia taiteestaan, mutta suostuu vastahakoisesti siihen, että hänen työskentelytapojaan kuvataan ensimmäistä kertaa, tosin vain haastattelijan toimesta ilman hänen kuvausryhmäänsä. Kun iltahämärä lähestyy, Bolton vie haastattelijan studioonsa, joka sijaitsee vanhan luostarin ja hautausmaan kellarissa. Kun tunnit venyvät, Bolton ei osoita mitään merkkejä siitä, että hän aloittaisi, hän sanoo odottavansa, ja haastattelija lopulta lähtee. Haastattelija kuvaa itseään kävellessään ulos hautausmaalta ja näkee kaksi aavemaista naista, joista toisella on seepraraitoja jalassaan ja jotka liikkuvat häntä kohti. Kamera putoaa maahan, ja elokuva päättyy Boltonin uusimpaan teokseen: kalpea nainen, jonka jalassa kulkee seepraraitoja, syö ihmislihaa.</w:t>
      </w:r>
    </w:p>
    <w:p>
      <w:r>
        <w:rPr>
          <w:b/>
        </w:rPr>
        <w:t xml:space="preserve">Esimerkki 1.3192</w:t>
      </w:r>
    </w:p>
    <w:p>
      <w:r>
        <w:t xml:space="preserve">Fakta1: invalidi Katherine Chandler on odottanut Johnin palaavan hänen luokseen, Fakta2: läheinen korkeakoulu aikoo rakentaa miesten asuntolan, Fakta3: Katherinea ei saa siirtää ilman suostumusta, Fakta4: Juliella on vaikeuksia Johnnyn kanssa, Fakta5: Johnny päättää jättää koulun kesken tukeakseen Julieta.</w:t>
      </w:r>
    </w:p>
    <w:p>
      <w:r>
        <w:rPr>
          <w:b/>
        </w:rPr>
        <w:t xml:space="preserve">Tulos</w:t>
      </w:r>
    </w:p>
    <w:p>
      <w:r>
        <w:t xml:space="preserve">Invalidi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 Eräänä yönä Julie Horton murtautuu sisään paloportaiden kautta. Juliella on ongelmia poikaystävänsä Johnnyn, entisen merijalkaväen sotilaan kanssa, joka on nyt koulussa. Katherine haluaa tavata hänet. Hän alkaa miettiä, voisiko tämä olla hänen kauan kadoksissa olleen Johnnynsa poika, ja alkaa nopeasti nauttia miehen seurasta ja luottaa häneen. Johnnyn arvosanat ja käytös ovat huonoja, minkä seurauksena hänet erotetaan koulusta. Katherine menee yliopiston hallintoviranomaisten luo ja sanoo, että jos he antavat Johnnylle toisen mahdollisuuden, hän vapautuu tiloistaan. He suostuvat. 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 Katherine tuntee, että hänellä on jälleen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Tomille toivoa, että Johnny saattaa olla vielä jossain.</w:t>
      </w:r>
    </w:p>
    <w:p>
      <w:r>
        <w:rPr>
          <w:b/>
        </w:rPr>
        <w:t xml:space="preserve">Esimerkki 1.3193</w:t>
      </w:r>
    </w:p>
    <w:p>
      <w:r>
        <w:t xml:space="preserve">Fakta1: Fakta2: Ben Talbotin tappoi hurja olento Blackmoorin metsässä: Fakta3: ihmissusi puree Lawrencea kaulaan ennen kuin paikalliset metsästäjät ajavat hänet pois, Fakta4: isä Singh näyttää Lawrencelle hopealuodit, Fakta5: John lukitsee itsensä yksin äidin kryptahuoneeseen.</w:t>
      </w:r>
    </w:p>
    <w:p>
      <w:r>
        <w:rPr>
          <w:b/>
        </w:rPr>
        <w:t xml:space="preserve">Tulos</w:t>
      </w:r>
    </w:p>
    <w:p>
      <w:r>
        <w:t xml:space="preserve">Vuonna 1891 Ben Talbot joutuu Blackmoorin metsässä hurjan olennon kohtaamaksi ja tappamaksi. Gwen Conliffe, Bensin kihlattu, on ottanut yhteyttä hänen veljeensä Lawrenceen, Shakespeare-näyttelijään, ja kertonut, että Ben on kadonnut. Lawrence palaa perheensä kartanolle Blackmooriin, jossa hän saa epämiellyttävän jälleennäkemisen vieraantuneen isänsä Sir Johnin kanssa. Lawrence löytää Bens silvotun ruumiin, jota säilytetään teurastamossa. Paikallisessa pubissa Lawrence kuulee paikallisten keskustelevan murhasta. Monet syyttävät kaupungin ulkopuolella leiriytyneitä mustalaisia, kun taas eräs toinen kanta-asiakas väittää, että samanlainen murha on tapahtunut useita vuosikymmeniä aiemmin, ja tappajaksi epäillään ihmissutta. Hän näkee takaumia kiertäessään perheensä kotia, jossa hänen äitinsä Solana teki itsemurhan, kun hän oli poika. Lawrence näki isänsä seisovan äidin ruumiin äärellä; sen jälkeen hänet lähetettiin mielisairaalaan Lontooseen, jossa hän kärsi harhoista. Lawrence vierailee mustalaisten luona täysikuun aikaan. Paikalliset kaupunkilaiset tekevät leiriin ratsian takavarikoidakseen tanssivan karhun, jonka he uskovat olevan tappaja, mutta ihmissusi hyökkää leiriin ja puree Lawrencea kaulaan ennen kuin paikalliset metsästäjät ajavat hänet pois. Mustalaisnainen nimeltä Maleva ompelee hänen kaulahaavansa, mutta hänen tyttärensä vaatii, että nyt kirottu Lawrence on tapettava ennen kuin hän tuhoaa muita henkiä. Maleva kieltäytyy sanomalla, että hän on yhä ihminen ja että vain rakastettu voi vapauttaa hänet. Lawrence toipuu luonnottoman nopeasti, ja hänen elinvoimansa ja aistinsa lisääntyvät. Hänen isänsä palvelija Singh näyttää Lawrencelle hopealuoteja ja vihjaa, että Blackmoorissa on jotain hirviömäistä vapaana. Komisario Aberline saapuu tutkimaan viimeaikaisia murhia ja epäilee Lawrencea syylliseksi hänen mielenterveyshistoriansa ja henkisesti sairaiden hahmojen kuvaustensa perusteella. Lawrence pelkää Gwenin puolesta ja lähettää hänet pois. Hän seuraa isäänsä tämän äidin kryptaan, jossa Sir John lukitsee itsensä yksin huoneeseen antaessaan Lawrencelle salaperäisen varoituksen. Sitten Lawrence kokee tuskallisen muodonmuutoksen Wolfmaniksi ennen kuin hän juoksee metsään ja tappaa sinne sijoitetut metsästäjät. Seuraavana aamuna Aberline ja poliisi pidättävät ihmis-Lawrencen. Lawrence viedään samaan mielisairaalaan, jonne hänet oli sijoitettu lapsena, ja hän joutuu tohtori Hoennegerin valvomiin kidutuskäsittelyihin. Sir John vierailee Lawrencen luona ja kertoo, että monta vuotta aiemmin metsästäessään Intiassa häntä puri lykantropian saaneen villipojan purema. Lawrence tajuaa, että hänen isänsä tappoi ihmissutena hänen äitinsä ja veljensä. Tietäen, ettei Lawrencea koskaan uskottaisi, hän tunnustaa ennen kuin jättää poikansa pysyvästi mielisairaalaan. Illansuussa tohtori Hoenneger pitää iltaluennon, jossa Lawrence on tapausesimerkkinä, ja vakuuttaa Lawrencelle, että hän on ihmissusi vain mielikuvituksessaan, ja pyrkii todistamaan sen asettamalla hänet näytteille täysikuun aikaan. Kun kuunvalo virtaa ikkunan läpi, Lawrence muuttuu Wolfmaniksi ja riehuu luentosalissa ja Lontoossa Aberlinen takaa-ajamana. Seuraavana päivänä nyt ihmiseksi muuttunut Lawrence käy Gwensin antiikkikaupassa pyytämässä apua. He huomaavat rakastuvansa ja jakavat intohimoisen suudelman. Aberline saapuu paikalle ja tutkii kaupan, mutta Lawrence on jo paennut Blackmooriin. Lawrence saapuu Talbot Halliin ja löytää Singhin silvotun ruumiin. Hän lataa aseen Singhin hopealuodeilla, mutta kun hän yrittää ampua isäänsä, hän saa tietää, että Sir John oli poistanut ruutia patruunoista vuosia sitten. Talbotit taistelevat, muuttuvat täysikuun noustessa ihmissusiksi ja sytyttävät Talbot Hallin tuleen. Lawrence tappaa isänsä, kun Gwen ja Aberline saapuvat paikalle. Aberline yrittää ampua Susimiestä, mutta Gwen keskeyttää laukauksen. Aberlinea purraan, kun hän yrittää vastustaa Lawrencea fyysisesti. Susimies jahtaa Gweniä ja vangitsee hänet rotkon yläpuolelle. Hän rukoilee Lawrencea, jonka tajunta tunnistaa hänet. Kun hän epäröi, metsästäjät lähestyvät ja häiritsevät Wolfmania tarpeeksi kauan, jotta Gwen voi ampua hänet. Lawrence palaa ihmismuotoon, kiittää Gweniä vapautuksesta ja kuolee tämän syliin. Aberline saapuu metsästäjien kanssa, mutta katsellessaan kuuta hän tajuaa väistämättömän kohtalonsa. Kun Talbot Hall palaa, kaukaa kuuluu ulvontaa.</w:t>
      </w:r>
    </w:p>
    <w:p>
      <w:r>
        <w:rPr>
          <w:b/>
        </w:rPr>
        <w:t xml:space="preserve">Esimerkki 1.3194</w:t>
      </w:r>
    </w:p>
    <w:p>
      <w:r>
        <w:t xml:space="preserve">Fakta1: lentokone, joka lentää kuvitteellisen Bukuvun alueen läpi Afrikan sydämessä, syöksyy maahan, Fakta2: lentokoneessa ollut lapsi joutuu Ape-nimisen puhuvan gorillan kasvattamaksi, Fakta3: Yrjö on kasvanut viidakon kuninkaaksi, Fakta4: Kwame kertoo ryhmälle Valkoisesta apinasta, Fakta5: Ursula vastaa vetovoimaansa, ja Yrjön kanssa vietetty aika menee ohi toiveista palata kotiin.</w:t>
      </w:r>
    </w:p>
    <w:p>
      <w:r>
        <w:rPr>
          <w:b/>
        </w:rPr>
        <w:t xml:space="preserve">Tulos</w:t>
      </w:r>
    </w:p>
    <w:p>
      <w:r>
        <w:t xml:space="preserve">Animaatiojaksossa lentokone, joka lentää kuvitteellisen Bukuvun alueen läpi Afrikan sydämessä, syöksyy maahan. Koneessa ollut lapsi George katoaa viidakkoon, ja viisas, puhuva gorilla nimeltä Ape kasvattaa hänet. Kaksikymmentäviisi vuotta myöhemmin George on kasvanut viidakon kuninkaaksi.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hänen kanssaan viidakkoon etsimään valkoista apinaa, ja leijona hyökkää heidän kimppuunsa. Lyle lyö itsensä tajuttomaksi yrittäessään paeta, ja Ursulan pelastaa George, joka nauttii köynnösten varassa keinumisesta, mutta jolla on tapana törmätä puihin. Yrjö ottaa Ursulan puumajaansa ja huolehtii hänestä, ja hän esittelee hänet Shepille, afrikanelefantille, joka käyttäytyy kuin Georgen koira, ja Tookielle, toko-tukaanille. Yrjö on ihastunut Ursulaan ja yrittää kosiskella häntä; Ursula vastaa vetovoimaansa, ja Yrjön kanssa vietetty aika menee ohi hänen toiveistaan palata kotiin. Lyle ja Kwame löytävät puumajan, ja Lyle kohtaa Ursulan ja Georgen. Max ja Thor ryhtyvät ampumaan Shepiä tämän norsunluun takia, ja Ape huutaa Shepiä pakenemaan. Kaikki ovat ällistyneitä puhuvan apinan näkemisestä, ja Max ja Thor päättävät tainnuttaa ja vangita sen.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Ursulan ollessa töissä George tutustuu San Franciscoon ja käyttää köynnösvoimiaan pelastaakseen Bay Bridgeen sotkeutuneen varjoliitimen. Ursula, joka ei ole kiinnostunut menemään naimisiin Lylen kanssa, myöntää totuuden vanhemmilleen, mutta hänen yliampuva äitinsä Beatrice vastustaa sitä. Ursulan kihlausta juhlistavissa juhlissa Beatrice ottaa Georgen syrjään ja kertoo tälle kylmästi, ettei anna Ursulan kihlauksen purkautua, eikä suostu antamaan Georgen olla hänen kanssaan. Afrikassa Max ja Thor ottavat kiinni Apinan, joka onnistuu käskemään Tookieta etsimään Georgen ennen kuin tämä menettää tajuntansa. Tookie lentää San Franciscoon, ja George palaa viidakkoon ja jättää Ursulan yöhön. Ursulan vanhempien lohduttaessa Ursula tajuaa rakastavansa Georgea ja lähtee etsimään häntä, Beatricen tyrmistykseksi, mutta isänsä hyväksynnällä. Apina huijaa salametsästäjät kiertämään viidakon ja palaamaan puumajalle, jossa Yrjö kohtaa heidät ja tekee heidät toimintakyvyttömiksi eläinystäviensä avulla. Lyle kuitenkin saapuu paikalle: kertoja selittää, että Lyle pakeni vankilasta, liittyi kulttiin ja on nyt vihitty pappi. Lyle antaa mukanaan tuomiensa palkkasotureiden alistaa Georgen ja vie Ursulan läheiselle Apina-joelle, jossa hänellä on vene odottamassa pakenemista samalla kun hän suorittaa avioliittoseremonian. Joki on kuitenkin raju koskien sarja, joka syöksyy kaksikon vaaraan. Yrjö suorittaa suurimman keinunsa ja törmää massiiviseen puuhun, joka putoaa joen yli, josta hän vetää Ursulan turvaan. Lyle päätyy luolaan ja, uskoen jakavansa veneen edelleen Ursulan kanssa, julistaa heidät vihityiksi; hän sytyttää sytyttimensä ja huomaa menneensä juuri naimisiin gorillan kanssa. George ja Ursula rakastuvat toisiinsa ja menevät naimisiin, ja Ursula muuttaa Georgen puumajaan. Joitakin vuosia myöhemmin he kasvattavat pojan, George Jr:n, jonka he esittelevät eläimille Pride Rockin huipulta. Kohtauksen puolivälissä Ape paljastaa, että hänestä on tullut kuuluisa viihdetaiteilija Las Vegasissa, ja hän käyttää Maxia ja Thoria stunttimiehinä.</w:t>
      </w:r>
    </w:p>
    <w:p>
      <w:r>
        <w:rPr>
          <w:b/>
        </w:rPr>
        <w:t xml:space="preserve">Esimerkki 1.3195</w:t>
      </w:r>
    </w:p>
    <w:p>
      <w:r>
        <w:t xml:space="preserve">Fakta1: jättiläinen kolmipäinen lohikäärme nimeltä saapuu Maahan ja sotii valtavien ja pitkälle kehittyneiden yöperhoslajien kanssa, Fakta2: Fakta3: puunkorjuuyritys paljasti demonisen avaruuspedon maanalaisen vankilan pian sen jälkeen, Fakta4: Belvera onnistui vapauttamaan Desghidorahin toteuttaakseen vääristyneet suunnitelmansa ihmiskunnan tuhoamiseksi, Fakta5: nuori poika nimeltä in kuoriutui auttamaan äitiä vastaamaan voimiensa vähenemiseen.</w:t>
      </w:r>
    </w:p>
    <w:p>
      <w:r>
        <w:rPr>
          <w:b/>
        </w:rPr>
        <w:t xml:space="preserve">Tulos</w:t>
      </w:r>
    </w:p>
    <w:p>
      <w:r>
        <w:t xml:space="preserve">Miljoonia vuosia sitten jättimäinen kolmipäinen lohikäärme nimeltä Desghidorah saapuu Maahan ja sotii valtavien ja erittäin kehittyneiden koiperhosten kanssa. Koiperhoset olivat planeettaa asuttaneen pienikokoisten, ihmismäisten olentojen rodun, Eliasien, suojelijoita. Seuranneen taistelun jälkeen Desghidorah kukistettiin ja suljettiin maan alle lähes kaiken maan elämän kustannuksella. Jäljelle jäivät vain kolme Eliasta Moll, Laura ja Belvera sekä yksi viimeinen koi Mothra. Säilyttääkseen lajinsa, Mothra loi munan vuonna 1996; hän kuitenkin uupui fyysisesti koettelemuksesta. Pian tämän jälkeen metsäyhtiö paljasti maapalloa niin kauan sitten tuhonneen demonisen avaruuspeton maanalaisen vankilan. Kun sinetti, joka oli sitonut otuksen, poistettiin alueelta, eräs yhtiön työntekijöistä otti sen kotiinsa ja antoi sen nuorelle tyttärelleen Wakaballe matkamuistoksi. Belvera tarttui tilaisuuteen, hallitsi Wakabaa ja käytti häntä kiusatakseen veljeään Taikia, joka muistutti Belveraa hänen vihastaan siskojaan kohtaan. Moll ja Lora, jotka ratsastavat pienemmällä Mothra Fairy-nimisellä Mothralla, taistelevat Belveraa vastaan esineen hallinnasta. Belvera voitti ja onnistui vapauttamaan Desghidorahin kivisestä haudastaan toteuttaakseen vääristyneet suunnitelmansa ihmiskunnan tuhoamiseksi. Mothra kutsuttiin pysäyttämään inhottava lohikäärme, joka imi elämän ympäristöstä. Hän kävi pitkän ja vaikean taistelun torjuakseen muinaisen vastustajansa, ja heikkenevien voimiensa vuoksi hänen nuori poikansa, nimeltään Mothra Leo, kuoriutui ennenaikaisesti äitinsä avuksi. Vaikka hänen energinen silkkinsä näytti kääntävän taistelun kulun suojelijoiden eduksi, Desghidorah upotti kahden päänsä hampaat syvälle Leoon, ja Mothra joutui epätoivoon. Hän lennätti poikansa nopeasti turvaan ja, pitääkseen Desghidorahin loitolla, houkutteli pedon padolle. Desghidorahin ollessa harhautuneena raivoavaan vesiseinään Mothra kantoi poikansa turvaan. Valitettavasti Mothran haavat, ikä ja väsymys olivat lopulta liikaa. Hänen voimansa pettivät, ja laskettuaan lapsensa varovasti mereen hän kaatui uupuneena aaltoihin ja vajosi kuolemaan. Hätääntynyt toukka yritti pelastaa rakkaan äitinsä, mutta turhaan. Vihaantuneena nuori koiperhonen loi kotelon ja alkoi muuttua aikuiseksi. Desghidorah oli voitettava; hänen äitinsä kuolema ei voinut olla turha. Desghidorah lähti sitten riehumaan ja tuhosi kaiken tieltään ihmisten katsellessa avuttomina. Moll ja Lora, jotka olivat ystävystyneet Taikin ja Wakaban kanssa, rohkaisivat heitä olemaan toiveikkaita ja muistuttivat, että Mothra syntyisi uudelleen pelastamaan maapallon. Onneksi Leo ilmestyi aikuiseen muotoonsa moniväristen perhosten parvena. Kun perhoset yhdistyivät yhdeksi massiiviseksi hyönteiseksi, Leo nousi ilmaan ja suuntasi takaisin kohti Desghidorahia, oikeudenmukainen raivo paloi hänen vanavedessään. Saapuen energiasäteiden ryöppyessä Leo ampui armottomasti äitinsä murhaajaa, heittäen aalto toisensa jälkeen polttavia säteitä ja energiasäteitä Desghidorahiin, joka pystyi vain heikosti yrittämään puolustautua tätä, kaikkien aikojen voimakkainta Mothraa vastaan. Muinaiseen perintöön nojautuen Leo hyökkäsi säälimättömästi Desghidorahin kimppuun ja lopulta uudisti sinetin, joka sitoi maailman tuhoojan maan pinnan alle; mutta hänen työnsä ei ollut valmis taistelun päättyessä. Vedoten elämän voimaan, joka täytti hänen olemuksensa, Leo palautti tasapainon alueelle, joka oli hävitetty Desghidorahin hyökkäyksen aikana. Työnsä toistaiseksi tehtyään Leo palasi esi-isiensä kotiin, ja planeetta Maa oli jälleen kerran turvassa Desghidorahilta. Moll ja Lora kiittivät lapsia avusta heidän matkallaan ja palasivat kotiin Pikkulapsisaarelle lemmikkinsä Keijun kanssa, kun Belvera, joka oli yhä kostonhimoinen, pakeni puun koloon.</w:t>
      </w:r>
    </w:p>
    <w:p>
      <w:r>
        <w:rPr>
          <w:b/>
        </w:rPr>
        <w:t xml:space="preserve">Esimerkki 1.3196</w:t>
      </w:r>
    </w:p>
    <w:p>
      <w:r>
        <w:t xml:space="preserve">Fakta1: Fakta2: Immortal on kiinnostunut hallitsemaan Illuusion voimaa, Fakta3: Kane voittaa Nakanon huolimatta Connorin yrityksistä pelastaa hänet, Fakta4: MacLeod huijaa vartijat teloittamaan hänet MacLeodin tilalle, Fakta5: Nash oli MacLeodin käyttämä peitenimi kokouksen aikana.</w:t>
      </w:r>
    </w:p>
    <w:p>
      <w:r>
        <w:rPr>
          <w:b/>
        </w:rPr>
        <w:t xml:space="preserve">Tulos</w:t>
      </w:r>
    </w:p>
    <w:p>
      <w:r>
        <w:t xml:space="preserve">Jonkin aikaa vaimonsa Heatherin kuoleman jälkeen 1500-luvulla Connor matkustaa Japaniin pyytääkseen koulutusta kuolemattomalta japanilaiselta velholta Nakanolta. Nakano asuu Niri-vuoren luolassa, ja hänellä on maine illuusion mestarina. Toinen kuolematon, Kane, on myös kiinnostunut Illuusion voiman hallitsemisesta ja on matkalla Aasian halki kahden kätyrinsä Khabul Khanin ja Senghi Khanin kanssa. He polttavat kylän, teurastavat sen asukkaat ja saavuttavat lopulta luolan. Kane voittaa Nakanon ja mestaa hänet, vaikka Connors yrittää pelastaa hänet. Pikavalaistuksessa vapautuneet energiat saavat luolan romahtamaan. Highlander onnistuu pakenemaan, mutta Kane ja hänen miehensä jäävät loukkuun. Tilanne estää heitä osallistumasta vuoden 1985 kokoontumiseen. Vuosina 1788-89 Ranskassa Connor tutustuu Sarah Barringtoniin, englantilaiseen naiseen, joka vierailee sukulaistensa luona. Heistä tulee rakastavaiset, mutta kun Ranskan vallankumous alkaa, MacLeod sekaantuu siihen. Hänet vangitaan ja tuomitaan kuolemaan maanpetoksesta Ranskan kuningasta Ludvig XVI vastaan. Hänet pelastaa kuolematon ystävänsä Pierre Bouchet, joka kertoo olevansa kyllästynyt kuolemattomaan elämäänsä ja huijaa vartijat teloittamaan hänet MacLeodin sijasta. Kun Connor ilmoitetaan kuolleeksi, Sarah, joka uskoo rakastajansa kuolleen, menee naimisiin toisen miehen kanssa ja saa tämän kanssa lapsia. Vuonna 1994 Connor asuu adoptiopoikansa Johnin kanssa Marrakeshissa. Brenda Wyatt, nainen, jonka kanssa hän meni naimisiin Gatheringin jälkeen, kuoli auto-onnettomuudessa vuonna 1987. Vaikka Connor selvisi onnettomuudesta hengissä, hän uskoo yhä, että The Game on ohi. Japanissa kaksi arkeologia on kaivanut luolaa selvittääkseen, onko legenda velho Nakanosta totta. Toinen arkeologeista, tohtori Alexandra Johnson, jonka kiinnostuksen kohteet johtavat hänet Connor MacLeodin luo, muistuttaa Sarah Barringtonia. Kaivaukset vapauttavat Kanen, joka lähtee Connorin perään, lähettää Khabulin edeltä ja mestaa Senghin saadakseen voimansa. MacLeod jättää Johnin ystävänsä Jack Donovanin huostaan ja lähtee New Yorkiin osallistumaan viimeiseen välienselvittelyyn palkinnosta. Kun hän saapuu, Khabul löytää hänet: he taistelevat, ja Connor voittaa. Kun Khabulin mestattu ruumis löytyy, komisario John Stenn lähtee vuoden 1985 headhunter-tapauksen pääepäillyn, Russell Nashin, jäljille - Nash oli MacLeodin käyttämä peitenimi Gatheringin aikana. Kun Alex tutkii paikalta löytynyttä kankaanpalaa, hän huomaa, että se on kiltin riekale, jossa on MacLeodin suvun haaraan viittaava kuvio. Tämä johdattaa hänet Nash Antiquesiin, jonne Connor on palannut valmistautuakseen taisteluun Kanea vastaan. Highlander kohtaa entisen buddhalaisen pyhäkön luona Kanen, joka haastaa hänet. Taistelu pyhällä maaperällä on kuolemattoman kultaisen säännön vastaista; taistelu päättyy, kun MacLeodin katanan terä särkyy. Kane pakenee, ja Connor päättää palata Skotlannin ylängöille rakentamaan uutta miekkaa, vaikka hänen ensimmäiset yrityksensä eivät onnistu. Alex jäljittää hänet antaakseen hänelle Nakanosin luolasta löytämänsä hienoksi jalostetun terästangon, josta Connor takoo uuden miekan, ja heistä tulee rakastavaisia. MacLeod kuulee Jack Donovanilta, että hänen poikansa John on lentokoneessa New Yorkiin. Kane sieppaa Johnin ja pitää häntä panttivankina houkutellakseen MacLeodin. MacLeod tapaa Kanen vanhassa kirkon lähetyssaarnauksessa Jersey Cityssä ja seuraa häntä hylättyyn voimalaitokseen heidän viimeistä taisteluaan varten. Highlander voittaa Kanen, voittaa palkinnon saamalla viimeisen Quickeningin ja palaa Alexin ja Johnin kanssa Skotlantiin viettämään loppuelämäänsä.</w:t>
      </w:r>
    </w:p>
    <w:p>
      <w:r>
        <w:rPr>
          <w:b/>
        </w:rPr>
        <w:t xml:space="preserve">Esimerkki 1.3197</w:t>
      </w:r>
    </w:p>
    <w:p>
      <w:r>
        <w:t xml:space="preserve">Fakta1: Fakta2: Fakta3: Dante ja Max pakottavat hänet murhaamaan Donin, Fakta4: Filippiinien presidenttiehdokas, Fakta5: Legioonan sotilas palkattiin tappamaan murhaaja.</w:t>
      </w:r>
    </w:p>
    <w:p>
      <w:r>
        <w:rPr>
          <w:b/>
        </w:rPr>
        <w:t xml:space="preserve">Tulos</w:t>
      </w:r>
    </w:p>
    <w:p>
      <w:r>
        <w:t xml:space="preserve">Kaksitoista vuotta sitten, vuonna 1986, Don Louis Koo vangittiin murhasta ja siitä, että hän ei todistanut Dante Simon Yamia ja hänen ystäväänsä Max Julian Cheungia vastaan, joka oli myös osallisena rikoksen tekemisessä. Kaksitoista vuotta myöhemmin Don vapautuu vankilasta ja päättää olla toistamatta samoja virheitä ja aloittaa alusta. Don saa kuitenkin äkillisen puhelun Danten ja Maxin taholta, jotka pakottavat hänet murhaamaan Filippiinien presidenttiehdokkaan. Don hylkää heidän pyyntönsä, mutta saa myöhemmin tietää, että kohde on salamurhattu. Don tajuaa, että Dante on lavastanut hänet syylliseksi, ja hän lähtee maanpakoon. Myöhemmin King Tso Ray Luin, legioonan sotilaan, joka oli palkattu ottamaan murhaaja kiinni, ja naispuolisen toimittajan Annie Ada Choin avulla Don paljastaa todisteet Dantesin rikoksesta ja vapauttaa itsensä.</w:t>
      </w:r>
    </w:p>
    <w:p>
      <w:r>
        <w:rPr>
          <w:b/>
        </w:rPr>
        <w:t xml:space="preserve">Esimerkki 1.3198</w:t>
      </w:r>
    </w:p>
    <w:p>
      <w:r>
        <w:t xml:space="preserve">Fakta1: Fakta2: John Clark on asianajaja, jolla on Beverly ja rakastava perhe: Fakta3: opettaja ei olekaan Paulina vaan vanhempi, Fakta4: Paulina kertoo Johnille vielä pahempaa, Fakta5: ystävyys Paulinan kanssa kukoistaa, herättää uudelleen oman kadonneen intohimonsa tanssimiseen.</w:t>
      </w:r>
    </w:p>
    <w:p>
      <w:r>
        <w:rPr>
          <w:b/>
        </w:rPr>
        <w:t xml:space="preserve">Tulos</w:t>
      </w:r>
    </w:p>
    <w:p>
      <w:r>
        <w:t xml:space="preserve">John Clark on asianajaja, jolla on hurmaava vaimo Beverly ja rakastava perhe, mutta joka kuitenkin tuntee, että jotain puuttuu, kun hän kulkee joka päivä kaupungilla. Joka ilta työmatkallaan kotiin Chicagon läpi John näkee kauniin naisen tuijottavan eksyneenä tanssistudion ikkunasta. Naisen katseen ahdistamana John hyppää eräänä iltana impulsiivisesti junasta ja ilmoittautuu tanssitunneille toivoen tapaavansa naisen. Aluksi se vaikuttaa virheeltä. Hänen opettajakseen ei osoittautuukaan Paulina vaan vanhempi neiti Mitzi, ja John osoittautuu tanssilattialla yhtä kömpelöksi kuin hänen yhtä kömpelöt luokkatoverinsa Chic ja Vern. Vielä pahempaa on se, että kun John tapaa Paulinan, tämä kertoo Johnille jäätävästi toivovansa, että tämä on tullut studioon opiskelemaan tanssia tosissaan eikä etsimään treffejä. Mutta oppituntien jatkuessa John rakastuu tanssimiseen. John salaa uuden pakkomielteensä perheeltään ja työtovereiltaan ja harjoittelee kuumeisesti Chicagon suurinta tanssikilpailua varten. Hänen ystävyytensä Paulinan kanssa kukoistaa, kun Johnin innostus herättää hänen oman kadonneen intohimonsa tanssiin uudelleen henkiin. Mutta mitä enemmän aikaa John viettää poissa kotoa, sitä enemmän hänen vaimonsa Beverly alkaa epäillä. Hän palkkaa yksityisetsivän selvittämään, mitä John tekee, mutta kun hän saa tietää totuuden, hän päättää lopettaa tutkinnan eikä loukkaa miehensä yksityisyyttä. John saa kilpailuun parikseen Bobbien, vaikka hänen ystävänsä Link tulee mukaan latinalaistansseihin. Link ja Bobbie pärjäävät hyvin latinalaistansseissa, ja vaikka Johnin ja Bobbien valssi sujuu hyvin, John näkee quickstepin aikana vaimonsa ja tyttärensä väkijoukossa, ja hänen huomionsa katoaa yrittäessään löytää heidät. Hän ja Bobbie kaatuvat ja heidät hylätään, ja John ja Beverly riitelevät parkkihallissa. John lopettaa tanssimisen kaikkien harmiksi. Paulina, joka on Johnin innoittamana ryhtynyt taas kilpailemaan, lähtee Eurooppaan ja järjestää tanssistudiolla läksiäisjuhlat. Hän lähettää Johnille kutsun, mutta John ei suostu lähtemään, ennen kuin hänen vaimonsa jättää hänelle ostamansa tanssikengät. Hän menee ja tapaa Beverlyn töissä, vakuuttaa tyttärelleen, että vaikka hän rakastaa tanssimista, hän rakastaa Beverlyä yhtä paljon, ja opettaa tämän tanssimaan. He menevät juhliin, ja John ja Paulina tanssivat viimeisen kerran ennen kuin Paulina lähtee. Loppukohtaus näyttää kaikki sen jälkeen: Link ja Bobbie ovat nyt yhdessä; Chic, joka oli oikeasti homo, tanssii klubilla kumppaninsa kanssa; Miss Mitzi löytää uuden kumppanin, ja he ovat onnellisia yhdessä; John ja Beverly ovat palanneet normaaliin elämäänsä ja tanssivat keittiössä; Vern, joka on vastikään mennyt naimisiin morsiamensa kanssa, tanssii tämän kanssa heidän häissään; Beverlyn palkkaama yksityisetsivä Devine aloittaa tanssitunnit; ja Paulina kilpailee uuden kumppanin kanssa Blackpoolin kilpailussa, jonka hän hävisi edellisvuonna.</w:t>
      </w:r>
    </w:p>
    <w:p>
      <w:r>
        <w:rPr>
          <w:b/>
        </w:rPr>
        <w:t xml:space="preserve">Esimerkki 1.3199</w:t>
      </w:r>
    </w:p>
    <w:p>
      <w:r>
        <w:t xml:space="preserve">Fakta1: Fakta2: Meenakshi ja perhe matkustavat bussilla: Fakta3: Karmegam haluaa pojan mennä naimisiin Pazhanisamyn Radhan kanssa, Fakta4: Chinnadurai nimitetään liikunnanopettajaksi kylän koulussa, Fakta5: Pazhanisamy parempi ratkaisu on mennä naimisiin toisen kerran Deivanai Shashti Poorthi -seremoniassa.</w:t>
      </w:r>
    </w:p>
    <w:p>
      <w:r>
        <w:rPr>
          <w:b/>
        </w:rPr>
        <w:t xml:space="preserve">Tulos</w:t>
      </w:r>
    </w:p>
    <w:p>
      <w:r>
        <w:t xml:space="preserve">Pazhanisamy Sivakumar, joka tunnetaan myös nimellä Mettupatti Mirasu, on rikas ja arvostettu kylänvanhin, joka on naimisissa ylimielisen Deivanai Sathyapriyan kanssa. Heillä on poika, Siva Sivakumar, ja veljentytär, Radha Suman Ranganathan. Siva on menossa naimisiin toisesta kylästä kotoisin olevan kylän kaunottaren Meenakshi Raadhikan kanssa. Hääpäivänä varkaat pysäyttävät bussin, jossa Meenakshi ja hänen perheensä matkustavat. Chinnadurai Arjun Sarja tulee apuun ja pelastaa matkustajat. Sen jälkeen Siva ja Meenakshi menevät naimisiin suunnitellussa ajassa. Karmegam S. S. Chandran on Pazhanisamyn kirjanpitäjä jo vuosia, ja hänellä on silmällä Pazhanisamyn varallisuutta. Hän haluaa poikansa Viswanathin menevän naimisiin Pazhanisamyn veljentytön Radhan kanssa. Chinnadurai on kylän koulun vastanimitetty liikunnanopettaja. Hän asuu leskiäitinsä kanssa, ja kyläläiset pilkkaavat hänen edesmennyttä mielisairasta isäänsä. Tämän jälkeen Chinnadurai ja Radha rakastuvat toisiinsa. Kun Siva saa tietää heidän rakkaussuhteestaan, hän haluaa järjestää Radhan avioliiton mahdollisimman pian yhtä arvostetun miehen kanssa. Pazhanisamy rauhoittelee poikaansa ja lupaa löytää paremman ratkaisun Shashti Poorthi -seremoniassaan : siinä Pazhanisamy joutuu menemään toisen kerran naimisiin vaimonsa Deivanain kanssa. Vihkimispäivänä Siva lähettää kätyreitä pahoinpitelemään Chinnadurain. Chinnadurai taistelee kätyreitä vastaan ja estää Shashti Poorthi -seremonian. Kaikkien yllätykseksi Pazhanisamy sitoo mangala sutran Valliammain kaulan ympärille avioliiton synonyymiksi. Aikaisemmin Valliammai työskenteli piikana Pazhanisamyn kotona, hän oli vielä naimaton. Eräänä päivänä Deivanai lähti kotoa poikansa Sivan kanssa seremoniaan naapurikylään, mutta he viipyivät siellä yli viikon. Sillä välin Siva sairastui, ja Valliammai jäi hänen luokseen, ja he olivat yhdynnässä. Muutamaa viikkoa myöhemmin Valliammai tuli raskaaksi. Kun kylän vanhimmat kysyivät isän henkilöllisyyttä, hän näytti mielisairasta miestä Krishnamoorthya säästääkseen Pazhanisamyn arvovaltaa. Tämän jälkeen Siva kääntyy isäänsä Pazhanisamya vastaan kitsaan Karmegamin johdolla. Sitten Pazhanisamy kuolee, mutta ennen kuolemaansa Meenakshi lupaa hänelle ratkaista Sivan ja Chinnadurain välisen riidan. Se, mitä seuraavaksi tapahtuu, muodostaa tarinan loppuosan.</w:t>
      </w:r>
    </w:p>
    <w:p>
      <w:r>
        <w:rPr>
          <w:b/>
        </w:rPr>
        <w:t xml:space="preserve">Esimerkki 1.3200</w:t>
      </w:r>
    </w:p>
    <w:p>
      <w:r>
        <w:t xml:space="preserve">Fakta1: Ben Mendelsohn näyttelee Danny Clarkin ensimmäistä pääroolia, Fakta2: Danny saa rohkeutta pyytää Joannaa ulos vihdoin, Fakta3: Joanna ei ole vaikuttunut autoista, Fakta4: eksentriset vanhemmat ovat päättäneet siirtää ylpeyden ja ilon Dannylle, Fakta5: Steve Bisley roolissa näyttelee Gordon Farkas puhdasta limanuljaskaa</w:t>
      </w:r>
    </w:p>
    <w:p>
      <w:r>
        <w:rPr>
          <w:b/>
        </w:rPr>
        <w:t xml:space="preserve">Tulos</w:t>
      </w:r>
    </w:p>
    <w:p>
      <w:r>
        <w:t xml:space="preserve">Ensimmäisessä pääroolissaan Ben Mendelsohn esittää Danny Clarkia, kahdeksantoistavuotiasta kömpelöä kaveria. Hän tietää, mitä tarvitaan ollakseen cool ja saadakseen tyyliä, mutta hän vain tuntuu kamppailevan päästäkseen sinne. Dannyllä on intoa ja intohimoa, ja hän haluaa vain kahta asiaa enemmän kuin mitään muuta maailmassa. Jaguar XJ6:n ja treffit upean Joanna Johnsonin kanssa, joka on tuolloin 17-vuotiaan Claudia Karvanin varhainen rooli. Hanki nämä, niin hänen elämänsä on täydellinen. Dannyn epäonneksi, kun hän vihdoin saa rohkeutta pyytää Joannaa ulos, hän onnistuu jotenkin lupaamaan tälle kyydin uudella Jaguarillaan. Nainen ei ole erityisen vaikuttunut autoista, mutta suostuu silti kutsuun. Ongelmana on, että Danny ei omista Jaguaria. Hänen kulkuneuvonsa on hänen äskettäin saamansa syntymäpäivälahja, eikä se todellakaan ole Jaguar. Hänen omalaatuiset vanhempansa ovat päättäneet antaa ylpeytensä Dannyn käyttöön. Heidän vuoden 1963 Nissan Cedricinsä on ollut perheessä jo vuosia, ja se on moitteeton mutta äärimmäisen epäsiisti. Danny kauhistuu ajatusta ajelusta Cedricin kaltaisella typerällä autolla, ja koska Dannylle on luvattu treffit Joannan kanssa ja hän tarvitsee Jaguarin nopeasti, hän päättää vaihtaa vanhan Nissanin. Hän lähtee etsimään autopihoja löytääkseen unelmiensa koneen. Steve Bisley näyttelee puhtaasti likaisessa roolissa Gordon Farkasia, ilkeää käytettyjen autojen myyjää. Kun Farkas huomaa Dannyn ihailevan käytettyä vuoden 1973 XJ6-autoa, hän hyökkää ja käyttää kaikkea charmiaan, oveluuttaan ja kaikkia käytetyn auton myyjän temppujaan vakuuttaakseen Dannyn siitä, että tämä on juuri hänelle sopiva auto. Kun kauppa on tehty ja Cedric on poissa, Danny lähtee kotiin uuden ylpeytensä ja ilonsa kanssa. Mutta tässä vaiheessa asiat alkavat purkautua. Dannyn isä ei ole innostunut Cedricin menettämisestä, ja kun Danny on kauan odotetuilla treffeillä Joannan kanssa, Jagsin moottori räjähtää. Danny on murtunut, varsinkin kun hän suututtaa Joannan ja tämä jättää hänet yksin tyhjille kaduille rikkinäisen auton kanssa. Tarkempi tarkastelu paljastaa, että moottorit oli vaihdettu Dannyn allekirjoitettua sopimuksen, ja hänen autoonsa oli laitettu huono moottori. Kun Danny tajuaa, että kiero Farkas on huijannut häntä, hän ja hänen kaverinsa laativat suunnitelman, jolla he voivat kostaa huijarille ja toivottavasti voittaa takaisin ihanan Joannan käden.</w:t>
      </w:r>
    </w:p>
    <w:p>
      <w:r>
        <w:rPr>
          <w:b/>
        </w:rPr>
        <w:t xml:space="preserve">Esimerkki 1.3201</w:t>
      </w:r>
    </w:p>
    <w:p>
      <w:r>
        <w:t xml:space="preserve">Fakta1: värikäs fuksi lukiolainen opiskelija harbors syvä ihastunut lapsuuden ystävä, Fakta2: leikkisä naistenmies tulee poikaystävä kuin huuliharppua, Fakta3: Rita päättää tehdä sotkuinen hajoaminen Adachi, Fakta4: Hiromitsu hajoaa Kykenemätön ottamaan epävarmuuksia Hatori, Fakta5: Hatori Tämän kanssa kertoo Hiromitsu mieli</w:t>
      </w:r>
    </w:p>
    <w:p>
      <w:r>
        <w:rPr>
          <w:b/>
        </w:rPr>
        <w:t xml:space="preserve">Tulos</w:t>
      </w:r>
    </w:p>
    <w:p>
      <w:r>
        <w:t xml:space="preserve">Hatori Matsuzaki on värikäs lukion ekaluokkalainen, joka on syvästi ihastunut lapsuudenystäväänsä, etäiseen Rita Terasakaan. Häntä ärsyttää, kun Rita hyväksyy Miho Adachin, rillipäisen kömpelön oppilaan, jonka hän pelastaa kiusaajilta, rakkaudentunnustuksen, ja yrittää kaikin keinoin varastaa hänet tältä. Sillä välin Hatori tapaa Kosuke Hiromitsun, leikkisän naistenmiehen, joka kiinnostuu hänestä ja ryhtyy hänen poikaystäväkseen huuliharppuna heidän vahingossa saamastaan suudelmasta. Rita tajuaa hitaasti, että hänellä on tunteita Hatoria kohtaan; saatuaan kuitenkin tietää, että Adachilla on anemia eikä hän halua Adachin jättävän häntä, hän torjuu vastahakoisesti Hatorin tunnustuksen. Lannistuneena Hatori etenee vakavampaan suhteeseen Hiromitsun kanssa. Myöhemmin Rita ei kuitenkaan pysty pitämään teeskentelyä pidempään ja päättää tehdä sotkuisen eron Adachiin, joka masentuneena lopettaa koulunkäynnin. Hatori kamppailee suhteestaan Hiromitsuun, sillä hän ajattelee Ritaa jatkuvasti sopimattomina hetkinä ja on mustasukkainen, kun hänen paras ystävänsä Kyoko Nakajima tulee hetkeksi läheiseksi Hiromitsun kanssa. Rita puolestaan on päättänyt joka tapauksessa siepata Hatorin Hiromitsulta. Tästä huolimatta Hatori ei voi olla mustasukkainen, kun Hiromitsu ryhtyy osa-aikaiseen tarjoilijan työhön ansaitakseen rahaa Hatorin ja hänen matkaansa varten, sillä se vaatii Hiromitsulta läheisyyttä yläluokkalaisen kanssa, joka on rakastunut häneen. Koska Hiromitsu ei kestä epävarmuuttaan pidemmälle, hän eroaa Hatorista. Samaan aikaan Adachi palaa takaisin, nyt huolettomana ja vaarallisesti vapaan ja hyväksikäyttävän rakkauden pakkomielteessä, mistä Rita on huolissaan. Hän kertoo Hatorille, ettei voi rakastaa häntä samalla kun ajattelee, että hänen entinen tyttöystävänsä on muuttunut hänen takiaan irstaaksi yksilöksi. Varmana siitä, ettei mies koskaan palaa, Hatori päättää aloittaa puhtaalta pöydältä ja unohtaa kaikki suhteet, joita hänellä oli. Sekä hänen äitinsä että Nakajima vakuuttavat hänet kuitenkin siitä, että vaikka Hiromitsu saattaa olla hänelle muisto, Rita ei ole. Hatori kertoo Hiromitsulle, joka on palannut yrittämään toista kertaa heidän suhdettaan, että hän valitsee Ritan, ja Hiromitsu siunaa tämän päätöksen hiljaisesti. Hatori tunnustaa vihdoin tunteensa Ritaa kohtaan ja yrittää tuolloin vakuuttaa Adachin lopettamaan nykyisen tapansa. Adachi kieltäytyy säälimästä ja kertoo Ritan tavoittelevan omaa onneaan, mikä motivoi häntä vastaamaan Hatorin tunnustukseen.</w:t>
      </w:r>
    </w:p>
    <w:p>
      <w:r>
        <w:rPr>
          <w:b/>
        </w:rPr>
        <w:t xml:space="preserve">Esimerkki 1.3202</w:t>
      </w:r>
    </w:p>
    <w:p>
      <w:r>
        <w:t xml:space="preserve">Fakta1: Fakta2: Akky ja tyttöystävä jakavat intohimon elokuviin: Fakta3: Prithviraj lähtee matkalle etsimään sitä, Fakta4: Kuruvila aloittaa päiväkirjat Akbarille oppimalla Malavikan ja Ajayachandranin pyörremyrskyisestä romanssista, Fakta5: Miten heidän väliset erimielisyydet johtivat hajoamiseen ja miten tämä vaikutti uraan yhdessä Akbarin pyrkimysten kanssa löytää Malavika muodostavat elokuvan tärkeimmän juonen.</w:t>
      </w:r>
    </w:p>
    <w:p>
      <w:r>
        <w:rPr>
          <w:b/>
        </w:rPr>
        <w:t xml:space="preserve">Tulos</w:t>
      </w:r>
    </w:p>
    <w:p>
      <w:r>
        <w:t xml:space="preserve">Akbar Ahmed Prithviraj on elokuvaohjaaja. Ystävät kutsuvat häntä Akkyksi. Ensimmäisen menestyksekkään elokuvansa jälkeen hänestä tulee Malayalam-elokuvateollisuuden halutuin ohjaaja. Akky ja hänen tyttöystävänsä Devayani Samvrutha Sunil sekä joukko ystäviä jakavat intohimon elokuviin. Heidän kanssaan Akbar ohjasi ja tuotti ensimmäisen elokuvansa, josta tuli valtava menestys. Akbar pyörittää myös Casablanca-nimistä kahvilaa, joka on nimetty klassisen Hollywood-elokuvan mukaan. Elokuva ei ole Akbarille työ, vaan hänen intohimonsa. Toiseen elokuvaansa Akbar päättää valita aivan toisenlaisen tarinan ja lähtee matkalle etsimään sitä. Akbar päättää perustaa toisen elokuvansa menneisyyden näyttelijän Malavika Priyamanin elämään, joka oli aikoinaan hyvin suosittu näyttelijä ja jonka nykyisestä olinpaikasta ei ole tietoa. Akbar ja hänen ystävänsä lähtevät jäljittämään Malavikan elämäkertaa. Hänen miehensä oli Ajaya Chandran Anoop Menon. Tällä hetkellä Ajayachandran on alan hallitseva supertähti. Akbar aloittaa etsinnät elokuvaohjaaja Aby Kuruvilan Ranjithin talosta. Kuruvilan poika antaa Akbarille isänsä vanhoja kirjeitä ja päiväkirjoja, joista hän alkaa oppia Malavikan ja Ajayachandranin pyörteisestä romanssista, joka johti avioliittoon. Miten erimielisyydet heidän välillään johtivat eroon ja miten tämä vaikutti heidän uraansa sekä Akbarin pyrkimykset löytää Malavika muodostavat elokuvan pääjuonen. Elokuva päättyy koskettavaan mutta ihmeelliseen huipentumaan, jossa on runollinen kerronta.</w:t>
      </w:r>
    </w:p>
    <w:p>
      <w:r>
        <w:rPr>
          <w:b/>
        </w:rPr>
        <w:t xml:space="preserve">Esimerkki 1.3203</w:t>
      </w:r>
    </w:p>
    <w:p>
      <w:r>
        <w:t xml:space="preserve">Fakta1: Fakta2: kunnollinen mies on vanhempi Maharani 's henkilökohtainen valinta seuraamaan häntä jonain päivänä, Fakta3: Safti lopulta rakastuu hänen Edwina 's viehätysvoima, Fakta4: Ransome tuntee samalla tavalla varoittaa Edwina pysyä erossa Safti, Fakta5: pato räjähtää dynamiitti ja seurauksena</w:t>
      </w:r>
    </w:p>
    <w:p>
      <w:r>
        <w:rPr>
          <w:b/>
        </w:rPr>
        <w:t xml:space="preserve">Tulos</w:t>
      </w:r>
    </w:p>
    <w:p>
      <w:r>
        <w:t xml:space="preserve">Brittiläinen aristokraatti lordi Esketh Michael Rennie ja hänen vaimonsa Edwina Lana Turner saapuvat Ranchipurin kaupunkiin Intiassa ostamassa hevosia iäkkään maharaani Eugenie Leontovichin kutsusta. Heidän avioliittonsa on onneton, ja lordi Esketh ilmoittaa aikovansa palata Englantiin ja aloittaa avioeromenettelyn. Hemmoteltu ja tunteeton Edwina pilkkaa tätä. Hän uusii Ranchipurissa tuttavuuden entisen rakastajansa Tom Ransomen Fred MacMurrayn kanssa, joka on nykyään juoppo alkoholisti. Hän tapaa myös arvostetun hindulääkärin, tohtori Rama Safti Richard Burtonin, kunnollisen miehen, jonka iäkäs maharaani on valinnut seuraajakseen jonain päivänä, ja yrittää vietellä hänet. Safti vastustelee aluksi, mutta lopulta hän antautuu Edwinin viehätysvoimalle ja rakastuu häneen toivottomasti. Lordi Esketh saa tietää tästä, mutta Safti pelastaa hänet safarilla maneettiselta tiikeriltä. Safti tunnustaa rakkautensa Edwinaan lordi Eskethille, joka suhtautuu nyt myötätuntoisesti tämän hyvän miehen ahdinkoon. Ransome tuntee samoin ja varoittaa Edwinaa pysymään erossa Safista, joka on hänen ihailemansa ystävä. Edwina joutuu samalla tavoin maharanin epäsuosioon, joka selittää, että Safti on kasvatettu viettämään puhdasta elämää ja että Edwina ei ole hänen arvoisensa. Ranchipuria koettelee yhtäkkiä luonnonkatastrofi, maanjäristys ja tulva. Tohtori Safti on niin kiireinen ihmishenkien pelastamisessa, ettei hän voi itse huolehtia sairastuneesta Edwinasta. Ransome huolehtii hänestä sekä nuoresta Fern Simon Joan Caulfieldista, joka on ilmoittanut rakastavansa häntä. Kun pato räjäytetään dynamiitilla, minkä seurauksena tulvavedet vetäytyvät, tohtori Safti paljastaa, että juuri Ransome vaaransi henkilökohtaisen turvallisuutensa pelastaakseen Ranchipurin asukkaat. Edwina yrittää selittää Maharanille, että hänen rakkautensa Saftiin on muuttunut todeksi, niin todeksi, että hän tekee uhrauksen ja jättää Safin tämän omaksi parhaakseen. Hän ajaa miehensä kanssa pois Ranchipurista.</w:t>
      </w:r>
    </w:p>
    <w:p>
      <w:r>
        <w:rPr>
          <w:b/>
        </w:rPr>
        <w:t xml:space="preserve">Esimerkki 1.3204</w:t>
      </w:r>
    </w:p>
    <w:p>
      <w:r>
        <w:t xml:space="preserve">Fakta1: Pasupathi pyrkii ostamaan kilpailevan Ramaiahin, Fakta2: Fakta3: Rishi on todellinen elämäntaiteilija, Fakta4: Todellinen elämäntaiteilija elää elämisestä, Fakta5: unelma on matkustaa Subbun kanssa Doodh Kasiiin</w:t>
      </w:r>
    </w:p>
    <w:p>
      <w:r>
        <w:rPr>
          <w:b/>
        </w:rPr>
        <w:t xml:space="preserve">Tulos</w:t>
      </w:r>
    </w:p>
    <w:p>
      <w:r>
        <w:t xml:space="preserve">Subramanyam Nani, jota kaikki kutsuvat Subbuksi, on materialistinen IIM:stä valmistunut ja hyvin kunnianhimoinen. Hän työskentelee Pasupathi Nassarille, joka pyrkii ostamaan kilpailijansa Ramaiahs Krishnam Raju Companyn, mutta epäonnistuu siinä. Nokkeluudellaan ja kyvyllään manipuloida ihmisiä Subbu saa Ramaiahsin työntekijät myymään osakkeensa. Koska tämä on Pasupathin suurin menestys, Subbu kihlautuu pomonsa tyttären Riya Ritu Varman kanssa. Kihlajaisseremonian aikana hänen elämäänsä astuu lapsuudenystävä Rishi Vijay Deverakonda. Rishi on hyvin energinen ja luonteeltaan Subbun vastakohta. Rishi on todellinen elämäntaiteilija, joka elää eikä ajattele elämää. Samana päivänä he kohtaavat pubissa vapaamielisen tytön Anandi Malavika Nairin. Rishi paljastaa, että hänen unelmansa on matkustaa Subbun kanssa Doodh Kasin, pyhän järven luo Himalajalla. Riya, Subbu ja kaikki Pasupathin työntekijät luulevat valloittaneensa Ramaiahsin yrityksen, mutta he järkyttyvät, kun he menettävät osakkeita, mikä uhkaa Pasupathia ostaa Ramaiahsin yrityksen. Tämä raivostuttaa Pasupathia, joka uhkaa erottaa Subbun ja purkaa tämän kihlauksen tyttärensä kanssa. Subbu lupaa Pasupathille, että hän voittaa, ja menee Ramaiahin luo pyytämään tätä myymään yrityksensä. Ramaiah torjuu hänen tarjouksensa nöyrästi. Subbu tuntee olonsa alakuloiseksi, ja Rishi mainitsee Doodh Kasin. Rishiä huvittaa, kun hän saa tietää, että osakkeenomistajien arvo on suututtanut Subbun. Rishi saa Subbun lupaamaan matkan Doodh Kasiiin vastineeksi osakkeenomistajien tietojen palauttamisesta. He menevät osakkeet omistavan henkilön luo ja saavat selville, että hän on Anandin isä ja että hänen allekirjoituksellaan Subbu voi voittaa. Subbu ja Rishi saavat tietää, että Anandi on hyvin yksinäinen tyttö, jolla ei ole ystäviä. He ystävystyvät hänen kanssaan. Hän lykkää jatkuvasti osakkeiden luovuttamista Subbulle, vaikka se on Subbun päällimmäisenä mielessä, ja hän pyrkii aina saamaan Anandin allekirjoittamaan osakkeet. Matkalla tapaamaan Riyaa Rishi ja Subbu näkevät tiellä loukkaantuneen pikkutytön ja vievät hänet sairaalaan. Muutaman minuutin myöhässä tyttö kuolee. Subbu unohtaa asian, mutta Rishi ei voi. Humalainen Rishi väittää Subbun kanssa, että heidän elämänsä ei ole sitä elämää, jota heidän pitää elää. Raivostuneena Subbu osoittaa Rishille, miten kurjaa elämää tämä elää, mikä saa Rishin lähtemään. Seuraavana päivänä Subbu saa puhelun poliisilta, joka kertoo Rishin kuolleen liikenneonnettomuudessa. Järkyttynyt Subbu ja Anandi lähtevät Kolkataan Rishin hautajaisiin. Siellä Anandi lupaa Subbulle osakkeet, jos tämä lähtee hänen kanssaan Doodh Kasin järveen sirottelemaan Rishin tuhkat. Suuri osa tarinan loppuosasta käsittelee Subbun ja Anandin matkaa Doodh Kasiin ja Subbun ajattelutavan muuttumista rahanahneesta laskelmoivasta ihmisestä sellaiseksi, joka oppii elämään hetkessä. Se näyttää myös, miten rakkaus kukoistaa Subbun ja Anandin välillä. Palattuaan Doodh Kasiista Subbu, nyt muuttuneena miehenä, lähestyy Ramaiahia ja antaa hänelle takaisin yrityksensä. Elokuva päättyy siihen, että Subbu kosii Anandia.</w:t>
      </w:r>
    </w:p>
    <w:p>
      <w:r>
        <w:rPr>
          <w:b/>
        </w:rPr>
        <w:t xml:space="preserve">Esimerkki 1.3205</w:t>
      </w:r>
    </w:p>
    <w:p>
      <w:r>
        <w:t xml:space="preserve">Fakta1: Fakta2: paikallinen maaherra painostaa Danny Posen ja lainsuojattomien jengin avulla paikallisia karjatilallisia myymään maata hänelle, Fakta3: Mike Summersista oli tullut pasifisti Amerikan sisällissodan kokemusten jälkeen, Fakta4: Danny Pose saapuu tilalle keräämään suojelurahoja, Fakta5: Ortega vastaa ottamalla jengin haltuunsa ja johtamalla ryöstöretkeä Summersin tilaa vastaan.</w:t>
      </w:r>
    </w:p>
    <w:p>
      <w:r>
        <w:rPr>
          <w:b/>
        </w:rPr>
        <w:t xml:space="preserve">Tulos</w:t>
      </w:r>
    </w:p>
    <w:p>
      <w:r>
        <w:t xml:space="preserve">Elokuva sijoittuu pieneen laaksoon Meksikon Sonoran osavaltiossa, lähellä Arizonan aluetta, noin vuonna 1870. Kulkuri ja aseenkantaja Steve Fallon uupuu pahasti kulkiessaan karussa maisemassa, ja Mike Summers ja hänen vaimonsa Franchea löytävät hänet. Hänet otetaan heidän kotiinsa, ja toipuessaan hän saa tietää, että paikallinen maaherra Ortega painostaa Danny Posen ja hänen lainsuojattomien jenginsä avulla paikallisia karjatilallisia myymään maansa hänelle. Fallon kehittää myös tunteita Fanchean sisarta, Juanaa, kohtaan. Mike Summersista, entisestä konfederaation upseerista, oli tullut pasifisti Yhdysvaltain sisällissodan aikana saamiensa kokemusten jälkeen. Hän kieltäytyy edes käyttämästä asetta ja on puolustuskyvytön, kun Danny Pose saapuu tilalle keräämään suojelurahoja. Fallonin kohtaama Pose riisutaan aseista ja häviää Fallonille tappelussa. Hänet ajetaan lopulta pois kaupungista sen jälkeen, kun tulitaistelu Fallonin kanssa päättyy kolmen hänen kumppaninsa kuolemaan. Ortega vastaa ottamalla jengin haltuunsa ja johtaa ryöstöretkeä Summersin tilaa vastaan, ja yhdessä elokuvan kuvauksellisimmista kohtauksista hän murskaa Fallonin kädet vaunun alle. Danny Pose palaa pian takaisin siinä uskossa, että Fallon on tapettu, ja kääntyy Ortegaa vastaan murhaten entisen työnantajansa. Ratsastaessaan Summersin tilalle hän näkee avuttoman Fallonin ja uhkaa ampua hänet, kun Summers tarttuu lähellä olevaan aseeseen ja tappaa Posen pelastaakseen Fallonin hengen.</w:t>
      </w:r>
    </w:p>
    <w:p>
      <w:r>
        <w:rPr>
          <w:b/>
        </w:rPr>
        <w:t xml:space="preserve">Esimerkki 1.3206</w:t>
      </w:r>
    </w:p>
    <w:p>
      <w:r>
        <w:t xml:space="preserve">Fakta1: 10-vuotias Cameron Lansing on introvertti yksinäinen poika, jolla on psyykkisiä kykyjä, Fakta2: Fakta3: Cameron asuu äitinsä kanssa Los Angelesissa, Fakta4: Dory ja Bob eivät tiedä Cameronin paranormaaleista kyvyistä, Fakta5: Bob Froelich murhataan Cameronin huoneessa.</w:t>
      </w:r>
    </w:p>
    <w:p>
      <w:r>
        <w:rPr>
          <w:b/>
        </w:rPr>
        <w:t xml:space="preserve">Tulos</w:t>
      </w:r>
    </w:p>
    <w:p>
      <w:r>
        <w:t xml:space="preserve">10-vuotias Cameron Lansing Scott Curtis on sisäänpäin kääntynyt, yksinäinen poika, jolla on psyykkisiä kykyjä ja joka asuu isänsä, tutkija Owen Lansing Tab Hunterin kanssa. Owen on altistanut Cameronin intensiivisille psykologisille testeille jo nuoresta lähtien yrittäessään paljastaa ihmismielen kätketyt voimat. Eräänä yönä heidän maaseututalossaan sattuu joukko salaperäisiä ja outoja tapahtumia, ja Owenin pää katkaistaan machetella, mutta viranomaiset eivät löydä todisteita rikoksesta ja sulkevat sen pois tapaturmaisena kuolemantapauksena, koska he uskovat, että Owen vain kaatui sen päälle. Cameron muuttaa asumaan äitinsä Dory Lansingin Kim Lankfordin ja tämän vastenmielisen näyttelijäpoikaystävän Bob Froelich Gary Hudsonin luokse Los Angelesiin. Sekä Dory että Bob eivät tiedä Cameronin paranormaaleista kyvyistä. LAPD:n murharyhmän ylikonstaapeli Sam Taliaferro Cotter Smithillä on uniongelmia ja toistuvia painajaisia, jotka vaikuttavat hänen työhönsä. Taliaferron työpari, etsivä Pete Groom Leigh McCloskey valittaa, että Taliaferron toistuvat hajamielisyyskohtaukset virkatehtävissä aiheuttavat hänen univajettaan, ja niinpä Taliaferro määrätään tapaamaan osaston kanssa työskentelevää psykiatria, tohtori Nora Haley Mel Harrisia. Kun Bob Froelich murhataan kauhistuttavasti Cameronin huoneessa, kun hänet on heitetty toisen kerroksen ikkunasta silmät palaneina ulos silmäkuopistaan, Sam Taliaferro, Pete Groom ja Nora Haley joutuvat tutkimaan tapausta. Kun he tutkivat hämmentävää tapausta, Taliaferro ystävystyy Cameronin kanssa ja tajuaa, että kuolemantapauksia tapahtuu aina pojan ympärillä ja että hänen painajaisensa näyttävät liittyvän poikaan. Neuvontaistuntojensa aikana Nora Haley huomaa myös, että pojalla on paranormaaleja kykyjä, hän pystyy jopa ennakoimaan tulevia tapahtumia. Taliaferrolle käy myös selväksi, että kaikki, mihin Cameron keskittyy tarpeeksi voimakkaasti tai mihin hän keskittyy, manifestoituu todellisuudeksi. Cameron leikkii mielikuvitusleikkiä isältään saamallaan figuurilla, jota hän kutsuu Deceptoriksi, joka on itse asiassa muinainen mayojen demonisen olennon hahmo, jonka sanotaan Owen Lansingsin teksteissä olevan kuvaamattoman kauhea. Cameronin mielikuvitus tekee olennosta todellisen, ja se asettuu asumaan Cameronin makuuhuoneen komeroon. Pian Cameronin huoneen kaapin ympärillä tapahtuu lukuisia selittämättömiä ja karmean karmeita kuolemantapauksia, ja jo kuolleet ihmiset näyttävät ilmestyvän mystisesti uudelleen epäkuolleina. Bob Froelich herää kauhistuttavalla tavalla henkiin Cameronin komerossa ja murhaa etsivä Pete Groomin, kun tämä kurkistaa komeroon. Taliaferro ja Haley etsivät Owen Lansingsin assistentin, professori Ben Majorsin Chuck McCannin metsäkodista, jossa he saavat tietää totuuden Cameronista. Taliaferroa vainoaa metsässä Pete Groomin haamu, joka varoittaa häntä, että paha on nyt ulkona kaapista. Pian demonit haluavat tuhota Cameronin, mikä katkaisee heidän yhteytensä limboon ja sinetöi heidät todellisuuteen ja meidän maailmaamme. Majors sieppaa Cameronin ja vie hänet takaisin Cameronin taloon, jossa demoni murhaa Majorsin, jonka veri kiehuu suonissa. Vain Sam Taliaferro ja Nora Haley pystyvät suojelemaan Cameronia. Cameron palaa huoneeseensa kohdatakseen kaapissa olevan demonin lopullisesti ja tuhota se ennen kuin Cameron menettää voimansa sille.</w:t>
      </w:r>
    </w:p>
    <w:p>
      <w:r>
        <w:rPr>
          <w:b/>
        </w:rPr>
        <w:t xml:space="preserve">Esimerkki 1.3207</w:t>
      </w:r>
    </w:p>
    <w:p>
      <w:r>
        <w:t xml:space="preserve">Fakta1: joutilas playboy herää ja huomaa, että teksasilainen Valentine Ransome on viettänyt yön kartanokaupungissa, Fakta2: Fakta3: Carol on lasten äiti, Fakta4: Jonathan esittelee rohkean uuden suunnitelman, jolla yritys saadaan seuraavana päivänä taloudellisesti jaloilleen, Fakta5: hallituksen jäsenet äänestävät suunnitelman hyväksymisestä ja yrityksen hallinnan palauttamisesta hänelle.</w:t>
      </w:r>
    </w:p>
    <w:p>
      <w:r>
        <w:rPr>
          <w:b/>
        </w:rPr>
        <w:t xml:space="preserve">Tulos</w:t>
      </w:r>
    </w:p>
    <w:p>
      <w:r>
        <w:t xml:space="preserve">Juopottelun jälkeen joutilas playboy Jonathan Blair herää huomatakseen, että teksasilainen Valentine Ransome on viettänyt yön hänen kartanossaan. Hän ei muista yöstä juuri mitään, eikä hän tiedä juuri mitään vieraastaan. Valentine tuntee vetoa Jonathaniin ja lähtee ensin parantamaan ja sitten naimisiin tämän kanssa selittäen hevosia rikkovalle sedälleen Samille aikovansa sujauttaa Jonathanin suuhun purren ja saada hänet pitämään siitä. Hänen tiellään on Jonathansin tyttöystävä, näyttelijä Carol Wallace. Jonathan joutuu tyrmistyneenä toteamaan, että hänen laiminlyöty perheensä laivayhtiö on pahoissa vaikeuksissa ja että hän ei saa tavanomaista shekkiä, joten hän on rahaton. Valentine päättää käyttää tätä uutista sytyttääkseen kunnianhimonsa. Hän ostaa määräysvallan yrityksessä ja muuttaa Jonathanin kotiin uudeksi vuokralaiseksi. Kun Valentine saa selville uuden omistajan henkilöllisyyden, hän olettaa virheellisesti, että nainen lähti ulos miehen kanssa vain saadakseen tietää yrityksestä kaiken mahdollisen. Raivostuneena mies kertoo tytölle taistelevansa saadakseen yrityksen takaisin, mutta myöhemmin hän myöntää palvelijalleen Butchille olevansa lyöty, koska kukaan ei lainaa hänelle rahaa, jonka hän tarvitsee yrityksen toteuttamiseen. Butch, joka hyväksyy Valentinen, ilmoittaa tästä Valentinelle. Hän nimittää Jonathanin varatoimitusjohtajaksi, mutta tämä käy toimistossa vain ilmoittaakseen, että Carol on pyytänyt häntä naimisiin ja että hän on suostunut. Tuona iltapäivänä Valentine yrittää parhaansa mukaan häiritä seremoniaa meluisien parrakkaiden ikkunanpesijöiden avulla, jota johtaa yhä turhautuneempi rauhantuomari. Lopulta Sam Ransome ryntää sisään ja julistaa, että Carol on hänen lastensa äiti. Häät perutaan, mutta yksi vieraista, herra Meggs, tunnistaa Samin ja ilmoittaa asiasta Jonathanille. Seuraavana päivänä Jonathan esittelee yrityksen konkurssipesän johtokunnalle rohkean uuden suunnitelmansa yrityksen saamiseksi takaisin taloudellisesti jaloilleen. Hallituksen jäsenet äänestävät hänen suunnitelmansa hyväksymisestä ja yrityksen hallinnan palauttamisesta hänelle. Valentine on tyytyväinen Jonathanin oma-aloitteisuuteen ja tarmokkuuteen... kunnes hän kertoo, että häät Carolin kanssa ovat taas edessä. Epätoivoissaan Butch esittää väärennetyn vihkitodistuksen, joka osoittaa, että Valentine ja Jonathan ovat aviopari. Carol lähtee vihaisena. Butchin kerrottua Valentinelle petoksesta, hän jatkaa naamiaisasua, mikä on Jonathanin harmiksi. Kun Butch kuitenkin tunnustaa totuuden Jonathanille, tilanne kääntyy. Hän pakenee yhtäkkiä rakastunutta aviomiestään. Juna-asemalla he kuitenkin tekevät rauhan ja menevät oikeasti naimisiin.</w:t>
      </w:r>
    </w:p>
    <w:p>
      <w:r>
        <w:rPr>
          <w:b/>
        </w:rPr>
        <w:t xml:space="preserve">Esimerkki 1.3208</w:t>
      </w:r>
    </w:p>
    <w:p>
      <w:r>
        <w:t xml:space="preserve">Fakta1: Luftwaffen hävittäjälentäjä Franz von Werra ammutaan alas Britannian taistelussa, Fakta2: Kruger lyö vetoa RAF:n kuulustelijan kanssa sotavankien vastaanottokeskuksessa, joka sijaitsee Trent Parkissa Cockfostersissa lähellä Barnetia Hertfordshiren osavaltiossa, Fakta3: ensimmäinen pakoyritys johtaa hänen vangitsemiseensa intensiivisen takaa-ajon jälkeen, Fakta4: Wellington-pommikone oli syöksynyt maahan salaisen tehtävän aikana, Fakta5: Hucknall Junamatkalla pakenee Smithin vesiputousten lähistöllä.</w:t>
      </w:r>
    </w:p>
    <w:p>
      <w:r>
        <w:rPr>
          <w:b/>
        </w:rPr>
        <w:t xml:space="preserve">Tulos</w:t>
      </w:r>
    </w:p>
    <w:p>
      <w:r>
        <w:t xml:space="preserve">Luftwaffen hävittäjälentäjä Franz von Werra Hardy Kruger ammutaan alas Britannian taistelussa ja vangitaan. Hän lyö vetoa RAF:n kuulustelijansa Michael Goodliffen kanssa sotavankien vastaanottokeskuksessa Air Defence Intelligence, joka sijaitsee Trent Parkissa Cockfostersissa, lähellä Barnetia Hertfordshiren osavaltiossa, että hän pääsee pakoon kuuden kuukauden kuluessa. Aluksi von Werra lähetetään sotavankileirille nro 1 Grizedale Halliin Furnessin alueelle Lancashiressa. Hänen ensimmäinen pakoyrityksensä johtaa siihen, että hänet otetaan kiinni kiivaan takaa-ajon jälkeen. Myöhemmin von Werra lähetetään turvallisemmalle sotavankileirille, joka sijaitsee Hayesin konferenssikeskuksessa Swanwickin lähellä Derbyshiressä. Hän ja neljä muuta pakenevat tunnelin kautta. Muut muodostavat parin, mutta von Werra jatkaa matkaa yksin. Codnor Parkin rautatieasemalle saapuessaan hän esiintyy hollantilaisena lentäjänä ja väittää, että hänen Wellington-pommikoneensa oli syöksynyt maahan salaista tehtävää suorittaessaan. Hän soittaa lähimmälle lentokentälle, RAF Hucknallille, ja huijaa virkailijaa lähettämään auton. Kun hänen tarinansa alkaa pettää, von Werra hiipii pois ja yrittää varastaa Hawker Hurricane -koelentokoneen, mutta jää kiinni viime hetkellä. Monien muiden sotavankien kanssa von Werra lähetetään laivalla Kanadaan. Junamatkalla maan halki hän pakenee vartijoiden ollessa hajamielisiä Smiths Fallsin lähellä Ontariossa hyppäämällä ikkunasta. Von Werra ylittää varastetulla soutuveneellä lähes jäätyneen St Lawrence -joen ja saapuu Ogdensburgiin New Yorkissa, tuolloin vielä puolueettomassa Yhdysvalloissa, hakemaan turvapaikkaa. RAF:n kuulustelija saa von Werralta postikortin, jossa on kuva Vapaudenpatsaasta ja jossa hän ilmoittaa hävinneensä vedon. Epilogissa todetaan:</w:t>
      </w:r>
    </w:p>
    <w:p>
      <w:r>
        <w:rPr>
          <w:b/>
        </w:rPr>
        <w:t xml:space="preserve">Esimerkki 1.3209</w:t>
      </w:r>
    </w:p>
    <w:p>
      <w:r>
        <w:t xml:space="preserve">Fakta1: tarina ottaa jyrkän käänteen sisäänkäynnin kanssa Villain Raju, Fakta2: rahat takavarikoitu viholliset, Fakta3: ystävät jälkeen päättää jakaa varastettu summa sodan, Fakta4: Joginder pidätettiin poliisi eri syystä, Fakta5: Narahari on vasemmalla laatikko kuuluu Joginderin kanssa</w:t>
      </w:r>
    </w:p>
    <w:p>
      <w:r>
        <w:rPr>
          <w:b/>
        </w:rPr>
        <w:t xml:space="preserve">Tulos</w:t>
      </w:r>
    </w:p>
    <w:p>
      <w:r>
        <w:t xml:space="preserve">Elokuva kertoo CID:n upseerista, joka tekeytyy rikolliseksi saadakseen takaisin 25 miljoonan rupian arvosta varastettuja rahoja varkaiden joukolta. Elokuva alkaa Saroja Krishna Kumari hänen ystäviensä kanssa mennä piknikille ja kohtaavat sankari Seshagiri Akkineni Nageswara Rao ja hänen ystävänsä majoitusta Guest House ja kiusaa toisiaan. Saroja on rikkaan miehen Narahari Mudigonda Lingamurthyn tytär ja Seshagiri on Subbarao Gummadin ja hänen vaimonsa Lakshmi Hemalathan hemmoteltu veli. Seshagiri ja Saroja rakastuvat. Tarina saa jyrkän käänteen, kun roisto Raju Nagabhushanam astuu kuvioihin. Narahari on huolissaan hänen saapumisestaan, koska heidän välillään on synkkä menneisyys. Kuusi ystävää Narahari, Raju, Joginder, Johnny, Murthy ja Kumar työskentelivät armeijassa toisen maailmansodan aikana. Narahari sai armeijalta tehtäväkseen kuljettaa 25 lakhin edestä rahaa tiettyyn paikkaan. Muut olivat hänen mukanaan. Kaikki ystävät päättävät napata rahat. He piilottavat rahat ja ilmoittavat esimiehilleen, että viholliset ovat takavarikoineet rahat. Sodan jälkeen ystävät päättävät jakaa varastetun summan. Joginder kotiutetaan ennenaikaisesti palveluksesta. Näin ollen hänelle annettiin tehtäväksi turvata rahat. Poliisi pidätti Joginderin kuitenkin Kolkatassa eri syystä. Naraharille jäi Joginderille kuuluva laatikko, jossa oli vaatteita ja vanha kello. Raju kyselee sinnikkäästi Naraharilta Joginderilta varastetuista 25 lakhin rahoista. Narahari on kuitenkin täysin tietämätön näistä rahoista. Raju uhkailee Naraharia, ottaa puolet hänen omaisuudestaan ja tappaa hänet. Saroja luulee Seshagiria murhaajaksi. Sillä välin Johnny Satyanarayana, Murthy Nellore Kantha Rao ja Kumar tulevat Naraharin taloon hakemaan rahaa. Raju kertoo heille, että hänkin on etsimässä niitä. Raju tappaa ovelasti Kumarin ja Johnnyn. Sillä välin Joginder tulee Naraharin taloon ja kertoo muille, että rahat on muutettu timanteiksi ja piilotettu vanhaan kelloon. Murthy yrittää juosta kellon perässä, mutta Joginder tappaa hänet. Lopulta Raju kuolee tulitaistelussa Seshagirin kanssa, jota ennen hän tunnustaa rikoksensa Sarojan läsnäollessa. Saroja katuu sitä, että oli erehtynyt Seshagirista. Lopulta paljastuu, että Seshagiri on peitepoliisi. Varastetut rahat luovutetaan hallitukselle. Seshagiri ja Saroja menevät naimisiin.</w:t>
      </w:r>
    </w:p>
    <w:p>
      <w:r>
        <w:rPr>
          <w:b/>
        </w:rPr>
        <w:t xml:space="preserve">Esimerkki 1.3210</w:t>
      </w:r>
    </w:p>
    <w:p>
      <w:r>
        <w:t xml:space="preserve">Fakta1: Fakta2: vieraantunut uusi maatilan talo on lähellä näkyy alussa elokuvan sama hautausmaa, Fakta3: Sindhu 's sisar Mahi on rakastunut Narsing, Fakta4: Sindhu 's poika alkaa tehdä mielikuvitusystäviä, Fakta5: Tapahtumaketju tapahtua todistaa läsnäolo aaveet talossa</w:t>
      </w:r>
    </w:p>
    <w:p>
      <w:r>
        <w:rPr>
          <w:b/>
        </w:rPr>
        <w:t xml:space="preserve">Tulos</w:t>
      </w:r>
    </w:p>
    <w:p>
      <w:r>
        <w:t xml:space="preserve">Juoni alkaa, kun mies palaa kotiin myöhään illalla. Hän kulkee kotimatkallaan hautausmaan läpi ja yrittää olla vuorovaikutuksessa naiseksi luullun aaveen kanssa, jota hän seuraa. Haamu hyökkää hänen kimppuunsa ja tappaa hänet. Sitten tarina siirtyy onnelliseen pariskuntaan Murali ja Sindhu Jayasudhaan, jotka asuvat 3-vuotiaan poikansa Chinni Master Ravi Chandra Padmalan ja Sindhun sisaren Mahi Maheswarin kanssa. He suunnittelevat ostavansa vieraantuneen uuden maalaistalon, joka on lähellä samaa hautausmaata, joka näytetään elokuvan alussa. Sindhusin sisko Mahi Maheswari on rakastunut poikaystäväänsä Narsing J. D. Chakravarthyyn ja he hengailevat usein yhdessä. Ongelmat alkavat lisääntyä, kun Sindhusin poika alkaa hankkia mielikuvitusystäviä heidän uudessa kodissaan. Myöhemmin paljastuu, että hänen mielikuvitusystävänsä ovat aaveita. Tapahtumien sarja todistaa, että talossa on aaveita. Tilanne pahenee, kun Chinni joutuu aaveiden saaliiksi ja kuolee mystisissä olosuhteissa. Sindhu näkee Chinnin haamun ja tuntee, että hän on yhä elossa. Sindhu järkyttyy henkisesti ja alkaa etsiä Chinniä kaikkialta talosta. Samaan aikaan Narsing kerran odottaessaan Mahia heidän talonsa lähellä hautausmaan luona eräänä yönä törmää samaan aaveeseen, joka nähtiin elokuvan alussa, ja erehtyy luulemaan Mahia ja aave yrittää hyökätä hänen kimppuunsa. Hän pakenee jotenkin sieltä. Myöhemmin hän saa ystäviltään tietää, että eräs rakennuttaja on rakentanut talon hautausmaan päälle ja että siellä liikkuu paljon huhuja, joiden mukaan siellä on demonien läsnäolo. Narsing ymmärtää, että Mahin perhe on vakavissa vaikeuksissa. Hän varoittaa Mahia muuttamaan pois talosta välittömästi, moninkertaisesti. Mutta ateistiksi kasvatettu Mahi ei kuuntele hänen sanojaan. Aaveet jatkavat kummittelua ja tappavat perheenjäseniä yksi toisensa jälkeen. Tarina huipentuu huipentumaan, jossa paljastuu, että koko maalaistalon ympärillä oleva alue on aaveiden saastuttama. Epäkuolleet nousevat haudoistaan, ja se kiehuu Mahin ja Narsingin varaan, ja kaikki, myös Mahin perhe, liittyvät epäkuolleiden joukkoon. He onnistuvat pakenemaan maalaistalosta ja palaavat Narsingin taloon. Kauhukseen he huomaavat Mahin perheen ja muiden tuttujen ihmisten haamujen odottavan heitä maalaistalon ympärillä. Loppukohtaus näyttää, että he ovat aaveiden nurkkaan ajamia ja saartamia. Elokuva päättyi epävarmaan loppuun, pääsevätkö he pakoon ja selviävätkö he hengissä vai eivät.</w:t>
      </w:r>
    </w:p>
    <w:p>
      <w:r>
        <w:rPr>
          <w:b/>
        </w:rPr>
        <w:t xml:space="preserve">Esimerkki 1.3211</w:t>
      </w:r>
    </w:p>
    <w:p>
      <w:r>
        <w:t xml:space="preserve">Fakta1: hiljainen draama kertoo ihmisen tarinan, Fakta2: Fakta3: Maruschka on hulluksi muuttuneen elokuvan huipennuksessa, Fakta4: isä tappaa hänet heittämällä ruumiin viemäriin, Fakta5: Karamzinin serkut pidätetään huijareina ja huijareina.</w:t>
      </w:r>
    </w:p>
    <w:p>
      <w:r>
        <w:rPr>
          <w:b/>
        </w:rPr>
        <w:t xml:space="preserve">Tulos</w:t>
      </w:r>
    </w:p>
    <w:p>
      <w:r>
        <w:t xml:space="preserve">Äänetön draama kertoo miehestä, joka nimeää itsensä kreivi Wladislaw Sergius Karamzin von Stroheimiksi vietteliäkseen rikkaita naisia ja kiristääkseen heiltä rahaa. Hän on asettunut Monte Carloon, ja hänen rikoskumppaneitaan ja mahdollisia rakastajiaan ovat hänen serkkunsa: Prinsessa Vera Petchnikoff Busch ja hänen korkeutensa Olga Petchnikoff George. Kreivi Karamzin aloittaa viimeisimmän huijauksensa amerikkalaisen lähettilään maailmankuulumattomasta vaimosta, Helen Hughes DuPontista, vaikka tämän aviomies on lähellä. Hän yrittää hurmata vaimonsa ja aikoo lopulta viedä häneltä rahat. Nainen on helposti vaikuttunut Karaminzinin valearistokraattisesta glamourista hänen tylsän mutta vilpittömän aviomiehensä harmiksi. Karamzin pitää silmällä myös kahta muuta naista, Maruschka Fulleria, hotellin palvelustyttöä, ja Marietta Poloa, erään hänen rikostoverinsa Gravinan kehitysvammaista tytärtä, ja näkee heidät molemmat helppona seksuaalisena saaliina. Elokuvan huipentumassa Maruschka, hänen viettelemänsä ja hylkäämänsä sisäkkö, tulee hulluksi ja sytyttää tuleen rakennuksen, jossa Karamzin ja rouva Hughes ovat loukussa. Karamzin hyppää pelastaakseen itsensä ja jättää rouva Hughesin vaaraan. Karamzin pelastuu, ja hänen uskollinen aviomiehensä huolehtii hänestä. Karamzinin itsekkään pelkuruuden julkinen osoitus takaa sen, että se yläluokka, jonka hyväksyntää hän kaipaa, karttaa häntä. Nöyryytettynä hän yrittää palauttaa ylpeytensä viettelemällä kehitysvammaisen Marietta-tytön. Tytön isä tappaa hänet ja heittää ruumiin viemäriin. Karamzins serkut pidätetään huijareina ja huijareina.</w:t>
      </w:r>
    </w:p>
    <w:p>
      <w:r>
        <w:rPr>
          <w:b/>
        </w:rPr>
        <w:t xml:space="preserve">Esimerkki 1.3212</w:t>
      </w:r>
    </w:p>
    <w:p>
      <w:r>
        <w:t xml:space="preserve">Fakta1: Fakta2: Jim Buchanan on kihloissa Evelyn Fletcherin kanssa: Fakta3: Jim lähtee kävelylle puistoon ja ilmoittaa, Fakta4: Joan pyytää Jimiä esittämään aviomiestä, Fakta5: Rossini saa tietää Jimin matkasta toimistoon avustajalta.</w:t>
      </w:r>
    </w:p>
    <w:p>
      <w:r>
        <w:rPr>
          <w:b/>
        </w:rPr>
        <w:t xml:space="preserve">Tulos</w:t>
      </w:r>
    </w:p>
    <w:p>
      <w:r>
        <w:t xml:space="preserve">Jim Buchanan Marshall, Buchanan Motor Companyn varakas pääjohtaja, on kihloissa Evelyn Fletcher Inescortin kanssa, joka on kukkoileva aristokraatti, joka on kiinnostunut Jimistä hänen rahojensa vuoksi. Kun Jimin muut johtajat hylkäävät hänen suunnitelmansa ottaa käyttöön uusi automalli, hän päättää lähteä lomalle. Julistettuaan olevansa kyllästynyt kaikkeen Jim lähtee kävelylle puistoon, jossa hän tapaa nuoren naisen nimeltä Joan Hawthorne Arthur. Joanilla on vaikeuksia löytää työtä ja hänet on juuri häädetty asunnostaan. Nainen olettaa, että myös Jim on työnhakija, ja pyytää Jimiä esiintymään aviomiehenään, jotta he voisivat hakea yhdistettyä työpaikkaa hovimestarille ja kokille. Jim suostuu paljastamatta todellista henkilöllisyyttään. Michael Rossini Carrillo palkkaa pian herra ja rouva Burnsin. Nainen on hyvä kokki; mies parantaa taitojaan hiipimällä öisin pois ja ottamalla oppitunteja omalta hovimestariltaan. Hän menee myös toimistoonsa ja ottaa sieltä joitakin autojensa luonnoksia näytettäväksi Joanille. Hän on vaikuttunut Buchanansin piirustuksista, ja vapaapäivänä hän näyttää ne erään Buchanansin kilpailijan johtajalle, mutta tämä tunnistaa Buchanansin tyylin, minkä seurauksena hänet pidätetään varkaudesta. Rakastuttuaan Jimiin hän kieltäytyy auttamasta poliisia tämän löytämisessä. Sillä välin Jim on päättänyt kertoa Joanille, kuka hän on. Kun Jim jättää lounastreffit väliin vankilassa ollessaan, hän kirjoittaa tälle kirjeen, luopuu hovimestarin tehtävästä ja palaa Evelynin ja liikemieselämänsä pariin. Rossini, joka on juuri järjestänyt salakuljettajajengin, saa tietää Jimin matkasta toimistoon avustajaltaan Flash Standerilta, joka epäilee Jimiä ja on seurannut häntä. Koska hän haluaa Joanin itselleen, hän panee hänet ulos takuita vastaan ja kertoo hänelle totuuden Jimistä. Joan reagoi tähän raivolla Jimiä vastaan, joten Rossini käskee välittömästi kätyriensä tappaa Jimin tämän häissä. Saadakseen Joanin mieliksi hän kertoo tälle tästä, mutta tämä julistaa rakastavansa Jimiä kuitenkin ja pyytää Rossinia säästämään tämän hengen. Rossinin miehet sieppaavat Jimin hänen omista häistään, kun tämä on juuri vannomassa valaa, mutta Rossini saapuu paikalle ennen kuin he lähtevät. Hän ja hänen miehensä vievät Jimin kotiin aseella uhaten ja hakevat rauhantuomarin, joka vihkii Jimin ja Joanin. Joan kieltäytyy ja lukitsee itsensä huoneeseensa, mutta Jim hyväksyy suunnitelman. Koska Rossinin miesten nähtiin sieppaavan hänet, hän kiristää jengiä suostuttelemaan Joanin muuttamaan mielensä. Joanin huoneen ulkopuolella Rossini teeskentelee riitelevänsä Jimin kanssa, Flash laukaisee aseensa ilmaan, ja Jim lyyhistyy lattialle teeskennellen saaneensa osuman. Huijaus toimii: Joan avaa oven ja ryntää hänen luokseen.</w:t>
      </w:r>
    </w:p>
    <w:p>
      <w:r>
        <w:rPr>
          <w:b/>
        </w:rPr>
        <w:t xml:space="preserve">Esimerkki 1.3213</w:t>
      </w:r>
    </w:p>
    <w:p>
      <w:r>
        <w:t xml:space="preserve">Fakta1: maanviljelijä Matthew Cuthbert ja sisko ovat adoptoineet orvon, Fakta2: pariskunta odotti nuorta poikaa auttamaan maatilalla, Fakta3: Anne ystävystyy Diana Barryn ja useimpien koulun lasten kanssa, Fakta4: Gilbert rakastuu yli kaiken, Fakta5: Marilla ei halua Annen puhuvan Gilbertille.</w:t>
      </w:r>
    </w:p>
    <w:p>
      <w:r>
        <w:rPr>
          <w:b/>
        </w:rPr>
        <w:t xml:space="preserve">Tulos</w:t>
      </w:r>
    </w:p>
    <w:p>
      <w:r>
        <w:t xml:space="preserve">Anne Shirley Dawn ODay on orpo, jonka maanviljelijä Matthew Cuthbert O.P. Heggie ja hänen sisarensa Marilla Helen Westley ovat adoptoineet. Vaikka kaksikko odotti nuorta poikaa auttamaan maatilallaan, Anne ihastuu heihin ja paikallisiin kyläläisiin. Hän ystävystyy Diana Barryn ja useimpien koululaislasten kanssa, paitsi Gilbert Blythen kanssa, kun tämä kutsuu Annea porkkanaksi ja Anne murskaa hänen liuskekivensä hänen päähänsä. Hän ja Diana lyövät vetoa, että Anne voi flirttailla Gilbertille, ja tämä rakastuu häneen korviaan myöten. He eivät tiedä, että Gilbert kuuli heidät ja on jo rakastunut Anneen. Anne flirttailee Gilbertin kanssa, mikä ei kuitenkaan onnistu, ja Diana voittaa vedon. Anne valehtelee Gilbertille, että hänellä on poikaystävä, jotta tämä olisi mustasukkainen, mutta hän nolaa lopulta vain itsensä. Pian tämän jälkeen Anne leikkii Shalottin rouvaa, kun hän huomaa veneensä uppoavan, ja Gilbert näkee hänet ja pelastaa hänen henkensä. Sitten hän päättää antaa miehelle anteeksi ja palkita hänet pelastamisestaan. Hän suutelee miestä. Gilbert on yllättynyt. Anne luulee, ettei hän halua vaatia palkkiotaan, mutta hän kertoo haluavansa ja haluavansa tytön olevan hänen tyttönsä. Heillä on kolmen vuoden ajan suhde, mutta rouva Barry vakoilee heitä ja kertoo Marillalle. Marilla ei halua Annen edes puhuvan Gilbertille, koska hänen äitinsä särki Matthewsin sydämen. Anne ja Gilbert ovat molemmat järkyttyneitä ja Matthew on vihainen Marillalle, koska hänen sydämensä ei särkynyt hänen takiaan. Anne lähtee yliopistoon. Diana, joka on nyt naimisissa, vierailee Annen luona ja kertoo Matthew'n olevan sairas. Hän palaa Green Gablesiin ja saa selville, että se on myytävänä Matthew'n pelastamiseksi, sillä hän tarvitsee Halifaxin parhaan lääkärin. Hän muistaa, että Gilbert opiskelee tämän lääkärin luona, joten hän menee tapaamaan Gilbertiä. Mies yrittää flirttailla hänen kanssaan, ja lopulta Gilbert antaa periksi ja saa selville, että Gilbert kuuli Matthew'sta ja pyysi lääkäriä pelastamaan hänet ilmaiseksi, minkä tämä myös teki. Kun Marilla saa tietää, mitä mies oli tehnyt, hän antaa Blythille anteeksi ja antaa Annen ja Gilbertin tavata uudelleen.</w:t>
      </w:r>
    </w:p>
    <w:p>
      <w:r>
        <w:rPr>
          <w:b/>
        </w:rPr>
        <w:t xml:space="preserve">Esimerkki 1.3214</w:t>
      </w:r>
    </w:p>
    <w:p>
      <w:r>
        <w:t xml:space="preserve">Fakta1: Chan Kwok-chung on omistanut uransa sille, että Wong Po saatiin telkien taakse, Fakta2: Fakta3: Jack tappaa haavoittuneen todistajan ja vaimon, Fakta4: Chan ja kollegat päättävät pelotella liikkeenomistajaa syyttämään Wong Po:ta murhaajaksi, Fakta5: Ma Despite avustaa Chania ja ryhmää myöhemmin Wong Po:n pidätyksessä.</w:t>
      </w:r>
    </w:p>
    <w:p>
      <w:r>
        <w:rPr>
          <w:b/>
        </w:rPr>
        <w:t xml:space="preserve">Tulos</w:t>
      </w:r>
    </w:p>
    <w:p>
      <w:r>
        <w:t xml:space="preserve">Elokuva sijoittuu ennen vuotta 1997, ennen Hongkongin palauttamista Kiinan kansantasavallalle. Chan Kwokchung Simon Yam, hongkongilainen poliisitarkastaja, on omistanut uransa sille, että Wong Po Sammo Hung, pahamaineinen triadipomo, saadaan telkien taakse. Saattaessaan oikeuteen todistajaa, jolla on raskauttavia todisteita Wongin väärinkäytöksistä, Chanin auto törmää toiseen autoon, jota ajaa Jack Wu Jing, häikäilemätön salamurhaaja. Jack tappaa haavoittuneen todistajan ja tämän vaimon, mutta säästää heidän nuoren tyttärensä. Chan selviää hengissä lasinpalanen päässään. Kun lasi on poistettu, lääkäri ilmoittaa Chanille, että hänen aivoissaan on kasvain, joka tappaa hänet pian. Chanista tulee entistä päättäväisempi, kun hän aikoo saada Wong Pon kiinni kaikin keinoin. Kolme vuotta myöhemmin Ma Kwun Donnie Yen, poliisi toiselta piiriltä, määrätään pian eläkkeelle jäävän Chanin tilalle. Ma johtaa Chanin tiimiä, johon kuuluvat Wah, Sum ja Lok. Nämä kolme miestä suojelevat hyvin Chania, joka on sittemmin adoptoinut surmatun todistajan tyttären. Elektroniikkaliikkeen omistaja tuo poliisiasemalle videonauhan, jolla Wong Po kiduttaa peiteagenttia. Videolla Wong lyö agenttia toistuvasti golfmailalla, minkä jälkeen yksi hänen miehistään lopettaa hänet. Chan ja hänen kollegansa päättävät muuttaa nauhaa, pelotella liikkeen omistajaa syyttämään Wong Po:ta murhaajaksi ja eliminoida todellisen murhaajan. Ma, joka on kerran hakannut huumekauppiaan niin pahasti, että tämä on tullut kehitysvammaiseksi, on vannonut pidättäytyvänsä kyseenalaisten keinojen käytöstä urallaan. Hän on järkyttynyt nähdessään Chanin ja hänen kollegoidensa turvautuvan salakavaliin keinoihin lavastaakseen Wong Po:n syylliseksi murhaan. Hän näkee Chanin ryhmän murhaavan kätyriä, joka tappoi peiteagentin, ja kohtaa heidät, minkä seurauksena syntyy lyhyt tappelu. Erimielisyyksistään huolimatta Ma avustaa myöhemmin Chania ja ryhmää Wong Po:n pidättämisessä. Ryhmä saa viestin, jossa heitä varoitetaan poistumasta poliisiasemalta sinä yönä. Uhkauksesta piittaamatta Lok menee ostamaan aseen Wong Pos murha-aseeksi, mutta jää loukkuun suljettuun tilaan ja joutuu lopulta veitsen heiluttaman Jackin tappamaksi. Myöhemmin samana iltana Jack hiipii Wahin ja Sumin luo ja puukottaa heidät kuoliaaksi. Ma ryntää pelastamaan heitä, mutta saapuu liian myöhään. Ennen kuolemaansa Wah tunnustaa Ma:lle, että hän, Sum ja Lok olivat varastaneet rahaa Wong Po:lta, kun he olivat aiemmin paljastaneet erään Wongin huumeoperaation auttaakseen Chania kasvattamaan adoptiotyttärensä, ja että Wong oli joutunut koston kohteeksi. Kopio alkuperäisestä videonauhasta lähetetään Chanin esimiehelle, Cheung Chunfeille. Kun Cheung näkee, että Chan oli väärentänyt todisteita lavastaakseen Wong Pon syylliseksi, hän vapauttaa Wongin ja pidättää Chanin. Vanhempi poliisi Ba-setä auttaa Chania välttämään pidätyksen. Chan menee Wong Pos toimistoon varastettujen rahojen kanssa. Hän ampuu muutamia kätyreitä, mutta lopulta Jack voittaa hänet ja riisuu hänet aseista. Ma riitelee asemalla kiivaasti Cheungin kanssa tapauksen käsittelystä. Raivoissaan hän luovuttaa virkamerkkinsä ja aseensa. Hän saa puhelun Wong Polta, joka kertoo ottaneensa Chanin vangiksi. Ma suuntaa Wong Pos toimistolle ja kohtaa Jackin sivukujalla. Kiihkeän taistelun jälkeen Jack vääntää Masilta kapulan pois, mutta Ma onnistuu suolistamaan Jackin omalla veitsellään. Wong Posin toimistossa hän taistelee Wongia vastaan ja näennäisesti tappaa rikollispomon, kun hän kaataa jälkimmäisen korkean lasien ja pullojen vitriinin päälle. Ma istuu baaritiskille ja alkaa kaataa itselleen juomaa. Wong nousee kuitenkin yhtäkkiä ylös ja heittää Ma:n ulos ikkunasta. Ma laskeutuu Wongin vaimoa ja poikavauvaa kuljettavan auton päälle ja romahduttaa sen katon. Kaikki kolme kuolevat välittömästi. Wong katselee Ma:n ruumista ja tunnistaa alla olevan auton. Hän lyyhistyy maahan ja alkaa nyyhkyttää surun murtamana. Loppukohtauksessa Chan ja hänen adoptiotyttärensä nähdään rannalla, ja tyttö leikkii rannan tuntumassa. Lopulta Chan antautuu kasvaimelleen ja kuolee.</w:t>
      </w:r>
    </w:p>
    <w:p>
      <w:r>
        <w:rPr>
          <w:b/>
        </w:rPr>
        <w:t xml:space="preserve">Esimerkki 1.3215</w:t>
      </w:r>
    </w:p>
    <w:p>
      <w:r>
        <w:t xml:space="preserve">Fakta1: lentäjä nimeltä menettää koneen hallinnan ja poistuu koneesta, jolloin Dominic Farnum joutuu syöksymään maahan yksin, Fakta2: Fakta3: Topper Harley herää painajaisesta auttaakseen uudessa huippusalaisessa tehtävässä, Fakta4: komentajakapteeni Block pyytää häntä palaamaan takaisin lentäjäksi Yhdysvaltain laivastoon, Fakta5: Topper joutuu kilpailemaan hävittäjälentäjän kanssa.</w:t>
      </w:r>
    </w:p>
    <w:p>
      <w:r>
        <w:rPr>
          <w:b/>
        </w:rPr>
        <w:t xml:space="preserve">Tulos</w:t>
      </w:r>
    </w:p>
    <w:p>
      <w:r>
        <w:t xml:space="preserve">Elokuva alkaa Flemnerin lentotukikohdasta 20 vuotta sitten. Lentäjä nimeltä Leland Buzz Harley Bill Irwin menettää koneensa hallinnan ja hyppää ulos, jolloin hänen perämiehensä Dominic Mailman Farnum Ryan Stiles jää yksin putoamaan; vaikka Mailman selviää hengissä, häntä luullaan peuraksi kypärään tarttuneiden oksien vuoksi, ja metsästäjä ampuu hänet. Topper Harley Charlie Sheen herää painajaisesta, jota hän näki tapahtuneesta, kun komentajakapteeni Block Kevin Dunn pyytää häntä palaamaan aktiivipalvelukseen Yhdysvaltain laivaston lentäjäksi auttamaan uudessa huippusalaisessa tehtävässä: Operaatio Sleepy Weasel. Harleylla alkaa ilmetä psykologisia ongelmia, varsinkin kun hänen isänsä mainitaan. Hänen terapeuttinsa, Ramada Valeria Golino, yrittää estää Topperia lentämästä, mutta hän taipuu ja alkaa myös rakentaa orastavaa romanssia Topperin kanssa. Samaan aikaan Topper ajautuu kilpailuun toisen hävittäjälentäjän, Kent Gregory Cary Elwesin kanssa, joka vihaa Topperia isänsä Mailmanin menettämisen vuoksi Buzz Harleylle ja uskoo, ettei Topper kestä taistelupaineita. Samaan aikaan Block alkaa yksityisesti tavata lentokonemagnaattia, herra Wilsonia, joka on hiljattain rakentanut uuden Super Fighterin, joka tekee amerikkalaisista lentäjistä ylivoimaisia. Block paljastaa tuoneensa Topperin takaisin saadakseen Sleepy Weaselin epäonnistumaan. Block ilmoittaa sitten, että merivoimien koneet olivat todellinen syy tehtävän epäonnistumiseen ja että ne on korvattava Wilsonin koneilla. Erään viimeisen harjoitustehtävän aikana Pete Dead Meat Thompsonin William OLearyn ja Jim WashOut Pfaffenbach Jon Cryerin välinen onnettomuus jättää Dead Meatin kuolemaan ja Wash Outin siirretään tutkaoperaattoriksi. Blockin mielestä tämä riittää vakuuttamaan laivaston ostamaan uusia hävittäjiä, mutta Wilson kutsuu tapausta vähäpätöiseksi ja sanoo, että koneiden on epäonnistuttava taistelussa. Samaan aikaan Topper alkaa osoittaa enemmän tunteita Ramadaa kohtaan, mutta tämä on myös ihastunut Gregoryyn. Lentotukialus U.S.S. Essessillä Block paljastaa tehtävän olevan hyökkäys irakilaiseen ydinvoimalaan ja määrää Topperin johtamaan tehtävää Gregoryn harmiksi. Samaan aikaan Wilson, joka on myös aluksella, pakottaa erään miehistön jäsenen sabotoimaan koneita, jolloin lentäjien henki on vaarassa. Block mainitsee Buzz Harleyn Topperille, joka joutuu tunteiden valtaan eikä pysty johtamaan tehtävää. Block alkaa juuri huutaa, että tehtävä on keskeytettävä, kun irakilaiset hävittäjät hyökkäävät laivueen kimppuun. Kaikkien koneiden aseet pettävät ja Block tajuaa, mitä on tapahtunut. Sitten hän kertoo Topperille nähneensä, mitä Buzzille ja Mailmanille todella tapahtui, että Buzz yritti tehdä kaikkensa pelastaakseen Mailmanin, mutta putosi lopulta koneesta ja epäonnistui yrityksissään. Innostuneena Topper voittaa yksin irakilaishävittäjät ja pommittaa ydinvoimalan. Takaisin aluksella Wilsonin suunnitelma paljastuu, ja hänen asemansa armeijan keskuudessa on menetetty. Takaisin satamassa Gregory hyväksyy Topperin loistavana lentäjänä ja antaa Ramadan olla Topperin kanssa.</w:t>
      </w:r>
    </w:p>
    <w:p>
      <w:r>
        <w:rPr>
          <w:b/>
        </w:rPr>
        <w:t xml:space="preserve">Esimerkki 1.3216</w:t>
      </w:r>
    </w:p>
    <w:p>
      <w:r>
        <w:t xml:space="preserve">Fakta1: Fakta2: tyttöjen äiti toipuu pitkäaikaissairaudesta sairaalassa, Fakta3: tytöt viihtyvät uudessa talossa, Fakta4: Tatsuo tapaa suuremman version samantyyppisestä hengestä, Fakta5: Totoro ilahtuu sekä suojasta että sadepisaroiden aiheuttamista äänistä.</w:t>
      </w:r>
    </w:p>
    <w:p>
      <w:r>
        <w:rPr>
          <w:b/>
        </w:rPr>
        <w:t xml:space="preserve">Tulos</w:t>
      </w:r>
    </w:p>
    <w:p>
      <w:r>
        <w:t xml:space="preserve">Vuonna 1958 Japanissa yliopiston professori Tatsuo Kusakabe ja hänen kaksi tytärtään, Satsuki ja Mei, muuttavat vanhaan taloon lähempänä sairaalaa, jossa tyttöjen äiti Yasuko toipuu pitkäaikaisesta sairaudesta. Satsuki ja Mei huomaavat, että talossa asuu pieniä olentoja, joita kutsutaan susuwatareiksi - pieniä, tummia, pölyä muistuttavia talohenkiä, jotka näkyvät siirryttäessä valoisasta paikasta pimeään.Huomautus 1 Kun tytöt viihtyvät uudessa talossaan ja nauravat Tatsuon kanssa, nokihenget lähtevät talosta ja ajelehtivat tuulen mukana. Se antaa ymmärtää, että ne aikovat löytää toisen tyhjän talon - luonnollisen elinympäristönsä. Eräänä päivänä Mei näkee ruohikossa kaksi valkoista, jäniksen näköistä korvaa ja seuraa korvia talon alle. Hän löytää kaksi pientä henkeä, jotka johdattavat hänet pensaskerroksen läpi ja suuren kamferipuun koloon. Hän tapaa ja ystävystyy saman hengen suuremman version kanssa, joka tunnistaa itsensä karjaisulla, jonka hän tulkitsee Totoroksi. Hän nukahtaa ison Totoron päälle, mutta kun Satsuki löytää hänet, hän on maassa tiheässä pensaskerroksessa. Monista yrityksistään huolimatta Mei ei pysty näyttämään perheelleen Totoron puuta. Tatsuo lohduttaa häntä kertomalla, että tämä on metsän vartija ja että Totoro paljastaa itsensä halutessaan. Eräänä sateisena iltana tytöt odottavat Tatsuon bussia ja huolestuvat, kun hän ei saavu odotetulla bussilla. Odottaessaan Mei nukahtaa lopulta Satsukin selkään, ja Totoro ilmestyy heidän viereensä, jolloin Satsuki näkee hänet ensimmäistä kertaa. Hänellä on päässään vain lehti, joka suojaa häntä sateelta, joten Satsuki tarjoaa hänelle sateenvarjon, jonka hän oli ottanut mukaan isälleen. Totoro ilahtuu sekä suojasta että sadepisaroiden aiheuttamista äänistä. Vastineeksi hän antaa Satsukille nipun pähkinöitä ja siemeniä. Pysäkille pysähtyy jättimäinen, bussin muotoinen kissa, ja Totoro nousee sen kyytiin ja ottaa sateenvarjon mukaansa. Pian sen jälkeen Tatsuos bussi saapuu. Tytöt istuttavat siemenet. Muutamaa päivää myöhemmin he heräävät keskiyöllä ja näkevät Totoron ja hänen kaksi pienoiskoossa olevaa kollegaansa tanssimassa istutettujen pähkinöiden ja siementen ympärillä. Tytöt liittyvät mukaan, jolloin siemenet itävät, kasvavat ja yhdistyvät valtavaksi puuksi. Totoro vie kollegansa ja tytöt ajelulle maagisella lentävällä huipulla. Aamulla puu on kadonnut, mutta siemenet ovat todellakin itäneet; jää epäselväksi, näkivätkö tytöt unta vai eivät. Tytöt saavat tietää, että Yasukon suunniteltua vierailua on lykättävä, koska hänen hoidossaan on tapahtunut takaisku. Pettynyt ja huolestunut Satsuki kertoo Meille huonot uutiset, joita Mei ei ota hyvin vastaan. Tämä johtaa kaksikon väliseen riitaan, joka päättyy siihen, että Satsuki huutaa Meille ja polkee pois. Mei päättää kävellä sairaalaan tuodakseen Yasukolle tuoretta maissia. Mein katoaminen saa Satsukin ja naapurit etsimään häntä. Lopulta Satsuki palaa epätoivoisena kamferipuun luo ja anoo Totoron apua. Hän on iloinen voidessaan olla avuksi, ja kutsuu Kissabussin, joka kuljettaa hänet kadonneen Mein luo. Pelastettuaan hänet Catbus kiidättää hänet ja Satsukin maaseudun yli katsomaan Yasukoa sairaalassa. Tytöt istahtavat sairaalan ulkopuolella olevaan puuhun, kuulevat vanhempiensa keskustelun ja saavat selville, että Yasuko on jäänyt sairaalaan pienen flunssan takia, mutta voi muuten hyvin. He jättävät salaa maissinkorvan ikkunalaudalle, josta vanhemmat löytävät sen, ja palaavat kotiin Catbusilla. Lopulta Mein ja Satsukin äiti palaa kotiin, ja sisarukset leikkivät muiden lasten kanssa Totoron ja hänen ystäviensä katsellessa heitä kaukaa.</w:t>
      </w:r>
    </w:p>
    <w:p>
      <w:r>
        <w:rPr>
          <w:b/>
        </w:rPr>
        <w:t xml:space="preserve">Esimerkki 1.3217</w:t>
      </w:r>
    </w:p>
    <w:p>
      <w:r>
        <w:t xml:space="preserve">Fakta1: All-female fan club called meets inside Woolworth 's five-and-dime store in McCarthy Texas to honor twentieth anniversary of actor 's death, Fakta2: Fakta3: Sissy Mona ja Joe menevät tiskille Juanitan harmiksi, Fakta4: Mona muistelee viimeistä kertaa katsomassa ryhmäkuvaa James Deanin kanssa, Fakta5: Joanne on saapunut McCarthyyn vanhan valtatien kyltin ansiosta, jossa mainostetaan Deanin poikaa kaupassa.</w:t>
      </w:r>
    </w:p>
    <w:p>
      <w:r>
        <w:rPr>
          <w:b/>
        </w:rPr>
        <w:t xml:space="preserve">Tulos</w:t>
      </w:r>
    </w:p>
    <w:p>
      <w:r>
        <w:t xml:space="preserve">Syyskuun 30. päivänä 1975 naispuolinen James Deanin opetuslapset -niminen faniklubi kokoontuu McCarthyssa, Teksasissa sijaitsevassa Woolworths fiveanddime -myymälässä kunnioittaakseen näyttelijän kuoleman kahdeskymmenettä vuosipäivää. Kauppa sijaitsee 62 mailin päässä Marfasta, jossa Dean kuvasi Giant-elokuvan vuonna 1955. Sisällä kaupan omistaja Juanita valmistautuu uuteen työpäivään kuunnellessaan gospelmusiikkia radiosta ja kutsuu myös Jimmy Deania nimeltä. Samaan aikaan yksi Disciplesistä, Sissy, tulee myöhään autettuaan rekkapysäkillä. Juanita huomauttaa, että lisää jäseniä saattaa pian saapua. Toinen, Mona, on menossa myöhässä bussilla. Kun Sissy on huolissaan 118-asteisesta säästä varjossa, tapahtuu takauma myrskyisestä yöstä vuonna 1955. Sisälle suojaan tullessaan Sissy kyselee kolmesta ystävästään: Monasta, Sydneystä ja Joseph Joe Qualleystä. Joe on kiireinen varastoimaan Photoplay-lehden uusia numeroita; Mona saapuu myöhässä sään takia. Juanitan harmiksi Sissy, Mona ja Joe menevät tiskille ja alkavat laulaa doowop-kappaletta Sincerely, jota Juanita vastustaa kuunnellessaan mieluummin vain gospelmusiikkia. Takaisin vuonna 1975, kaksi muuta Disciplesia, Stella Mae ja Edna Louise, tekevät tiensä Fiveanddimeen tuoden mukanaan punaisen takin, jota klubilla oli tapana käyttää. Mona liittyy heidän seuraansa ja selittää, että bussi, jolla hän oli kyydissä, hajosi ja sitä piti korjata. Katsellessaan James Deanin kanssa otettua ryhmäkuvaa hän muistelee viimeistä kertaa, kun kaikki takkeihin pukeutuneet Disciplesit kokoontuivat yhteen. Kun jälleennäkemisen valmistelut jatkuvat, myös takauma jatkuu. Sissyn ystävät kertovat iloisesti uutisen, että Elizabeth Taylor, Rock Hudson ja James Dean vierailevat McCarthyn lähistöllä kuvaamassa Giantia; koe-esiintymisiä järjestetään eri puolilla aluetta. Tämä herättää vain Monan halun näytellä idolinsa Deanin rinnalla kyseisessä elokuvassa. Kun Mona paljastaa, että Dean valitsi hänet kasvattamaan poikansa, Juanita pitää häntä kieroutuneena ja dementoituneena. Mona menettää malttinsa, kun Sissy haukkuu häntä; Mona menee ulos viilentymään. Mona ja Juanita lähtevät hetkeksi liikkeestä ja näkevät näyteikkunassa ajavan Joannen, joka ajaa Porsche-urheiluautolla. Joanne on saapunut McCarthyyn vanhan valtatien kyltin ansiosta, joka mainostaa Deanin poikaa kaupassa. Disciples saa tietää, että hänelle tehtiin sukupuolenvaihdosleikkaus lähes kolmetoista vuotta sitten. Joeta oli pidetty ryhmän ainoana miehenä. Välähdyksessä kaupunkilaiset halveksivat Joannea sen jälkeen, kun hän oli osallistunut lukion tansseihin naisellisissa vaatteissa, ja hänet hakattiin raa'asti hautausmaalla. Tämän tarinan kuultuaan Stella miettii, onko Joanne hermafrodiitti - puoliksi mies, puoliksi nainen. Joanne selittää, että hänelle on tehty sukupuolenvaihdosleikkaus 13 vuotta sitten ja että hän on nainen, ja näyttää fyysisiä todisteita useille ystäville. Myöhemmin samana päivänä Juanita kehottaa opetuslapsia varautumaan myrskyyn, koska hän luulee kuulevansa ukkosen jyrinää. Sen sijaan kova ääni tulee urheiluautosta - Monan poika Jimmy Dean on varastanut Joannen auton. Kun Joanne soittaa maantielautakunnalle saadakseen Jimmy Deanin takaisin, toinen takauma saa alkunsa: he kuulevat radiokuuluttajan paljastavan, että näyttelijä James Dean on kuollut auto-onnettomuudessa. He päättävät pitää valvojaiset. Muiden salaisuuksien ja paljastusten joukossa Mona ilmoittaa, että hän melkein kuoli astmaan. Hän väittää olleensa statisti elokuvassa Giant. Kun jälleennäkeminen päättyy, käy ilmi, että Joanne oli Monan koskaan näkemättömän 19-vuotiaan pojan Jimmy Deanin isä, joka varasti Joannen Porschen. Disciples tekee sopimuksen, jonka mukaan he järjestävät toisen tapaamisen seuraavien kahdenkymmenen vuoden aikana, mutta Mona kieltäytyy. Hän, Sissy ja Joanne ilmestyvät peilien eteen ja laulavat jälleen Sincerelyn. Elokuva päättyy kuviin rapistuvasta, hylätystä Fiveanddime-kaupasta, kun laulu hiipuu ja tuuli puhaltaa.</w:t>
      </w:r>
    </w:p>
    <w:p>
      <w:r>
        <w:rPr>
          <w:b/>
        </w:rPr>
        <w:t xml:space="preserve">Esimerkki 1.3218</w:t>
      </w:r>
    </w:p>
    <w:p>
      <w:r>
        <w:t xml:space="preserve">Fakta1: Fakta2: veljekset pitävät Bugsia klaanin jäsenenä, Fakta3: Curt ja Punkin ovat päättäneet kostaa Bugsille nöyryytyksen, Fakta4: Bugs päihittää heidät ja lopulta pukeutuu viehättäväksi hillbilly-tytöksi ja ryhtyy tanssimaan neliötanssia, Fakta5: tanssimusiikki alkaa suoraviivaisena versiona jukebox-bändin soittamasta ja kutsumasta tanssista.</w:t>
      </w:r>
    </w:p>
    <w:p>
      <w:r>
        <w:rPr>
          <w:b/>
        </w:rPr>
        <w:t xml:space="preserve">Tulos</w:t>
      </w:r>
    </w:p>
    <w:p>
      <w:r>
        <w:t xml:space="preserve">Bugs Bunny lomailee Ozarksissa ja törmää kahden maalaisveljesten, Curt ja Punkinhead Martinin, alueelle. Veljekset luulevat, että Bugs kuuluu klaaniin, jonka kanssa he ovat riidoissa, ja yrittävät ampua hänet useaan otteeseen. Bugs estää heidät joka kerta. Curt ja Punkinhead ovat päättäneet kostaa Bugsille nöyryytyksensä. Bugs päihittää heidät helposti ja lopulta houkuttelevaksi maalaistytöksi pukeutuneena huijaa heidät tanssimaan. Tanssisävelmä alkaa suoraviivaisena versiona Skip to My Lou -kappaleesta, jonka soittaa ja soittaa jukebox-bändi. Pian Bugs irrottaa tarkoituksella jukeboxin pistokkeen, riisuu mekon ja ottaa viulunsoiton ja tanssin soittamisen haltuunsa, edelleen kappaleen melodian ja rytmin mukaan, mutta manipuloi Martineita useilla slapstick-komedian keinoilla. Bugs antaa Martineille yhä oudompia ja väkivaltaisempia ohjeita, joita veljekset noudattavat kyseenalaistamatta ja hauskoin tuloksin. Lopulta, kun Martinsit ovat kävelleet jyrkänteeltä alas, Bugs päättää tanssin sanomalla: "Ja siinä kaikki!", ennen kuin sarjakuva loppuu.</w:t>
      </w:r>
    </w:p>
    <w:p>
      <w:r>
        <w:rPr>
          <w:b/>
        </w:rPr>
        <w:t xml:space="preserve">Esimerkki 1.3219</w:t>
      </w:r>
    </w:p>
    <w:p>
      <w:r>
        <w:t xml:space="preserve">Fakta1: Fakta2: Fakta3: Ponnamabalam odottaa oikeaa hetkeä hyökätäkseen perheen kimppuun, Fakta4: nattamai, joka karkottaa Pasupathin kylästä, Fakta5: Ponnamabalam tappoi opettajan suunnitellessaan Pasupathin vangitsemista murhaan.</w:t>
      </w:r>
    </w:p>
    <w:p>
      <w:r>
        <w:rPr>
          <w:b/>
        </w:rPr>
        <w:t xml:space="preserve">Tulos</w:t>
      </w:r>
    </w:p>
    <w:p>
      <w:r>
        <w:t xml:space="preserve">Shanmugam Sarath on kylän päämies, jota kutsutaan hellästi nattamai-nimellä, ja kaikki kunnioittavat häntä aidon luonteensa vuoksi. Hän asuu vaimonsa Lakshmi Kushbun ja veljensä Pasupathi Sarathin kanssa - kaksoisroolissa. Pasupathi on naimisissa Meena Meenan kanssa. Nattamain ja Ponnambalamin välillä on pitkäaikainen vihamielisyys. Näytetään takauma, jossa Ponnambalamin isä tappaa Shanmugamin isän Vijayakumarin, minkä jälkeen Ponnambalamin perhe karkotetaan kylästä. Ponnamabalam odottaa oikeaa hetkeä hyökätäkseen nattamain perheen kimppuun. Ponnambalamin äiti Manorama on nattamain isätäti ja hyväsydäminen nainen. Kylään tulee uusi opettaja Rani, ja kaikki epäilevät Pasupathin ja opettajan välistä laitonta suhdetta. Eräänä päivänä opettaja tapetaan ja hänellä on kuolinviesti, jossa mainitaan Pasupathi syyksi hänen kuolemaansa, minkä jälkeen Nattamai karkottaa Pasupathin pois kylästä rangaistukseksi. Ponnamamabalam tappoi kuitenkin opettajan ja aikoi saada Pasupathin ansaan murhasta. Manorama kuulee totuuden, mutta Ponnamabalam lukitsee hänet kotiinsa. Ponnambalam yrittää tappaa Nattamain, mutta lopulta Manorama tappaa hänet. Lopulta Manorama kertoo totuuden Nattamainille, mikä järkyttää häntä. Nattamai kuolee paikan päällä syyllisyyteen siitä, että hän on antanut väärän tuomion Pasupathille. Nyt Pasupathista tulee seuraava nattamai.</w:t>
      </w:r>
    </w:p>
    <w:p>
      <w:r>
        <w:rPr>
          <w:b/>
        </w:rPr>
        <w:t xml:space="preserve">Esimerkki 1.3220</w:t>
      </w:r>
    </w:p>
    <w:p>
      <w:r>
        <w:t xml:space="preserve">Fakta1: Fakta2: pakenemista on helpottanut entinen rikostoveri Rick Coyle, Fakta3: oikeudellinen sosiaalityöntekijä on käynyt Joen luona yrittäen uudistaa häntä, Fakta4: Pat saa puhelinsoiton, jossa varoitetaan, että Rick on ottanut Annin haltuunsa ja vahingoittaa häntä, elleivät Joe ja Pat pääse ulos piilossa olevasta hotellihuoneesta, Fakta5: Joe yrittää saada Patin vakuuttuneeksi siitä, että he aloittaisivat uuden elämänsä Etelä-Amerikassa yhdessä laivalla.</w:t>
      </w:r>
    </w:p>
    <w:p>
      <w:r>
        <w:rPr>
          <w:b/>
        </w:rPr>
        <w:t xml:space="preserve">Tulos</w:t>
      </w:r>
    </w:p>
    <w:p>
      <w:r>
        <w:t xml:space="preserve">Vankilatuomittu Joe Sullivan Dennis OKeefe on ottanut syyt niskoilleen määrittelemättömän 50 000 rikoksen, mutta karkaa vankilasta tyttöystävänsä Pat Claire Trevorin avulla. Kumpikaan ei tiedä, että pakoa on helpottanut heidän entinen rikostoverinsa Rick Coyle Raymond Burr, sadistinen mafioso, joka on järjestänyt Joen tappamisen välttääkseen maksamasta Joelle osuuttaan 50 000:n saaliista. Kun pako onnistuu, Rick päättää, että hänen on tapatettava Joe jollain muulla tavalla. Pat ja Joe kidnappaavat hänen laillisen avustajansa Ann Marsha Huntin, joka on vieraillut Joen luona vankilassa ja yrittänyt parantaa häntä. Tästä alkaa tuhoon tuomittu rakkauskolmio. Ann ampuu yhtä Ricksin kätyreistä John Irelandia selkään estääkseen tätä hyökkäämästä Joen kimppuun ja tappelemasta tämän kanssa. Toimittuaan tällä tavoin Joen puolustukseksi Ann tajuaa rakastavansa tätä. Joe vapauttaa Annin ja valmistautuu pakenemaan maasta Patin kanssa. Hotellihuoneessaan Pat saa puhelinsoiton, jossa heitä varoitetaan, että Rick on ottanut Annin kiinni ja aikoo vahingoittaa häntä, elleivät Joe ja Pat tule piilostaan. Pat ei halua Joen palaavan Annin luokse, joten hän valehtelee puhelun tulleen hotellin vastaanottovirkailijalta, joka kertoi heidän uloskirjautumisaikansa. Laivaan noustuaan Joe yrittää vakuuttaa Patille, että he voivat aloittaa yhdessä uuden elämän Etelä-Amerikassa. Hän jopa ehdottaa Patille avioliittoa. Syyllisyydentunnoltaan kärsivä Pat tunnustaa nyt Joelle, että Rick on siepannut Annin. Joe kilpailee pelastaakseen Annin hänen sieppaajaltaan. Paksun sumun suojassa Joe onnistuu pääsemään Ricksin kätyrien ohi ja hiipimään Ricksin huoneeseen. Syntyy tulitaistelu, jossa Rick ja Joe ampuvat toisiaan ja sytyttävät tahattomasti tulipalon. Joe ja Rick, molemmat haavoittuneina, taistelevat lähitaistelussa, ja lopulta Joe työntää Rickin yläkerran ikkunasta kuolemaan. Kuolemaan asti haavoittunut Joe kuolee kadulla Annin sylissä Patin katsoessa vierestä. Kun Pat näkee Joe'n kasvoilla nöyrän tyytyväisyyden, hän kommentoi selostuksessa seuraavaa: Tämä sopii Joelle. Tätä hän halusi.</w:t>
      </w:r>
    </w:p>
    <w:p>
      <w:r>
        <w:rPr>
          <w:b/>
        </w:rPr>
        <w:t xml:space="preserve">Esimerkki 1.3221</w:t>
      </w:r>
    </w:p>
    <w:p>
      <w:r>
        <w:t xml:space="preserve">Fakta1: Fakta2: flirttaileva nainen on osa roistojen kulmien pesää, Fakta3: kolmikko suojautuu urheiluvälinekaupassa, Fakta4: hautausmaan yövahti ilmoittaa hautausmaan omistajalle Philip Blackille, Fakta5: hautausmaan omistaja Philip Black sattuu osallistumaan juhliin kumppaneidensa kanssa.</w:t>
      </w:r>
    </w:p>
    <w:p>
      <w:r>
        <w:rPr>
          <w:b/>
        </w:rPr>
        <w:t xml:space="preserve">Tulos</w:t>
      </w:r>
    </w:p>
    <w:p>
      <w:r>
        <w:t xml:space="preserve">Stooges on keksijä, joka yrittää epätoivoisesti saada patenttia kärpäsenpyyntikeksinnölleen. Kun he oppivat, että heidän on pyydystettävä 100 000 kärpästä saadakseen patentin, useat roistot kuulevat heidän keskustelunsa käytävän toisella puolella. Valitettavasti roistot luulevat, että Curlylla on 100 000 kärpästä. Rosvojen pesään kuuluva flirttaileva nainen Christine McIntyre saa hyväuskoisen Curlyn nurkkaan ja yrittää huijata häneltä olemattomat rahat. Kun Curly tunnustaa, että 100 000 on todellakin kärpäsiä eikä dollareita, nainen kääntyy Curlya vastaan, ja roistot lähtevät Stoogesin perään. Kolmikko suojautuu urheiluvälineliikkeeseen, jossa Curly ampuu vahingossa mallinuken. Äärettömässä viisaudessaan Stooges uskoo tappaneensa oikean ihmisen ja yrittää haudata ruumiin läheiselle lemmikkieläinten hautausmaalle. Valitettavasti hautausmaan yövahti Snub Pollard näkee Stoogesin hiippailevan ja ilmoittaa asiasta hautausmaan omistajalle Philip Black Vernon Dentille, joka sattuu olemaan naamiaisissa kumppaneidensa kanssa. Omistaja saapuu hautausmaalle, täynnä mahdollisimman karmivia asuja, ja pelästyttää Stoogesin hengiltä.</w:t>
      </w:r>
    </w:p>
    <w:p>
      <w:r>
        <w:rPr>
          <w:b/>
        </w:rPr>
        <w:t xml:space="preserve">Esimerkki 1.3222</w:t>
      </w:r>
    </w:p>
    <w:p>
      <w:r>
        <w:t xml:space="preserve">Fakta1: Vikram menee yrityksen suurimman asiakkaan Chandrasekarin luo esittelemään kunnianhimoisen teemapuistohankkeen suunnitelman, Fakta2: Chandrasekar kunnianhimoinen teemapuistohankkeen suunnitelma, jota oli valmisteltu kuukausia, Fakta3: Chandrasekarin kapinallinen tytär tulee toimistoon vaatimaan rahaa nolaamaan hänet kaikkien edessä, Fakta4: yrityksen arkkivihollinen valitaan lopulta suostuu Shrutin suunnitelmaan, Fakta5: Shruti tappoi Sanjanan yrittäessään pysäyttää jälkimmäisen huumeiden käytön.</w:t>
      </w:r>
    </w:p>
    <w:p>
      <w:r>
        <w:rPr>
          <w:b/>
        </w:rPr>
        <w:t xml:space="preserve">Tulos</w:t>
      </w:r>
    </w:p>
    <w:p>
      <w:r>
        <w:t xml:space="preserve">Vikram Naveen Chandra on nuori projektipäällikkö arkkitehtitoimistossa Chennaissa. Vaikka hän elää rehellistä elämää, hän on sitä mieltä, että ei ole väärin tehdä jotain laitonta rahasta, kunhan ei jää kiinni. Eräänä päivänä hän menee yrityksensä suurimman asiakkaan, Chandrasekar Aadukalam Narenin luo esittelemään kunnianhimoista teemapuistohankesuunnitelmaa, jota hän oli valmistellut kuukausia. Silloin Vikram ja hänen kollegansa näkevät Chandrasekarin kapinallisen tyttären astuvan toimistoon vaatimaan rahaa ja nolaavat hänet kaikkien edessä. Mielialansa menettänyt Chandrasekar hylkää kylmästi Vikramin suunnitelman. Vikram juo itsensä humalaan ja lähtee sitten Chandrasekarin rantatalolle vandalisoimaan sitä. Sen sijaan hän näkee Chandrasekarin tyttären juoksevan karkuun. Vikram seuraa tyttöä läheiseen hotelliin ja puhuttelee häntä isänsä käytöksestä. Tyttö esittäytyy Shruti Salony Luthraksi ja paljastaa inhoavansa isäänsä yhtä paljon kuin Vikram, koska tämä on materialistinen yritysmies. Shruti seuraa Vikramia kotiin, jossa hän ehdottaa Vikramille, että tämä teeskentelisi sieppaavansa hänet saadakseen Chandrasekarilta lunnasrahat. Vikram kieltäytyy aluksi. Seuraavana päivänä hän kuitenkin kuulee esimieheltään töissä, että Chandrasekar on muuttanut mielensä ja hyväksynyt hänen teemapuistosuunnitelmansa sillä ehdolla, että yritys saa kokeneemman projektipäällikön johtamaan hanketta. Vikram raivostuu entisestään, kun hänen arkkivihollisensa yrityksessä valitaan projektin vetäjäksi, ja suostuu lopulta Shrutin suunnitelmaan. Yhdessä Vikram ja Shruti onnistuvat helposti kiristämään kaikki mustat rahat, joita Chandrasekar on piilotellut verovirastolta. Sitten hän lähettää Shrutin turvallisesti kotiin ja lupaa pitää hänen osuutensa rahoista itsellään, kun hän valmistelee passinsa ja viisuminsa karatakseen Australiaan. Seuraavana päivänä Vikram kuulee uutisista, että rannalta on löydetty Chandrasekarin tytärtä muistuttava nuoren tytön ruumis. Vikramin ollessa paniikissa Chandrasekar ja Shruti kävelevät hänen asuntoonsa. Chandrasekar paljastaa sitten, että kapinallinen tytär, jonka Vikram näki toissapäivänä toimistossaan, oli itse asiassa Shrutin kaksonen, Sanjana Salony Luthra. Shruti tappoi vahingossa Sanjanan yrittäessään estää tätä ottamasta huumeita. Silloin hän karkasi kotoa ja päätyi Vikramin luo. Sitten hänen isänsä kutsuu hänet luokseen ja pakottaa hänet auttamaan häntä lavastamaan Vikramin syylliseksi. Tämän vuoksi Chandrasekar hyväksyi Vikramin suunnitelman yllättäen ja palkkasi sitten toisen projektipäällikön provosoidakseen häntä entisestään kostamaan. Chandrasekar ottaa sitten lunnasrahansa takaisin vastineeksi siitä, ettei poliisi pidätä Vikramia Sanjanan niin sanotusta kidnappauksesta ja murhasta. Raivoissaan siitä, että häntä on huijattu, Vikram päättää todella siepata Shrutin rahojen takia. Hän näkee Shrutin lähtevän isänsä rantatalosta ja vie hänet väkisin pois. Hän panee Chandrasekarin tuomaan rahansa varastoon vastineeksi Shrutista. Varastossa Chandrasekar tuo mukanaan jengin suojellakseen häntä, ja Vikram joutuu taistelemaan heitä vastaan. Paljastuu kuitenkin, että Shruti on itse asiassa Sanjana koko ajan, ja juuri Shruti kuoli heidän kamppailussaan. Koska hän tiesi, ettei heidän isänsä tukisi häntä, hän teeskenteli koko ajan olevansa Shruti ja sai oikean Shrutin ruumiin näyttämään siltä. Nähdessään, ettei hänen isänsä koskaan rakastanut häntä, vaan oli iloinen, että hän oli kuollut, hän tappaa isänsä kylmäverisesti ja jakaa lunnasrahat Vikramin kanssa. Sen jälkeen Sanjana jatkaa Shrutiksi tekeytymistä ja selittää poliisille, että hänen oma isänsä kidnappasi ja tappoi huumeriippuvaisen tyttärensä jengin avulla pelastaakseen maineensa. Tämän jälkeen jengi menee piiloon rikoksesta, jota he eivät ole tehneet. Samaan aikaan Sanjana ottaa haltuunsa Chandrasekarsin yrityksen ja palkkaa Vikramin teemapuistojen projektipäälliköksi.</w:t>
      </w:r>
    </w:p>
    <w:p>
      <w:r>
        <w:rPr>
          <w:b/>
        </w:rPr>
        <w:t xml:space="preserve">Esimerkki 1.3223</w:t>
      </w:r>
    </w:p>
    <w:p>
      <w:r>
        <w:t xml:space="preserve">Fakta1: Paul Rivers on matematiikan professori, jolla on omistautunut vaimo Mary Rivers ja kuolemaan johtava sydänsairaus, Fakta2: Fakta3: Jack tappaa Cristinan aviomiehen ja lapset yliajo-onnettomuudessa, Fakta4: aviomiehen sydän lahjoitetaan Paulille, Fakta5: Paul suostuu vaimon ajatukseen leikkauksesta ja keinohedelmöityksestä.</w:t>
      </w:r>
    </w:p>
    <w:p>
      <w:r>
        <w:rPr>
          <w:b/>
        </w:rPr>
        <w:t xml:space="preserve">Tulos</w:t>
      </w:r>
    </w:p>
    <w:p>
      <w:r>
        <w:t xml:space="preserve">Tarina kerrotaan epälineaarisesti. Seuraavassa on kronologinen yhteenveto juonesta: Jack Jordan on entinen vanki, joka käyttää uudelleen löytämäänsä uskonnollista uskoa toipuakseen huumeriippuvuudesta ja alkoholismista. Paul Rivers on matematiikan professori, jolla on omistautunut vaimo Mary Rivers ja kohtalokas sydänsairaus. Ellei hän saa uutta sydäntä elinluovuttajalta, hän ei elä kuukautta pidempään. Paulin vaimo haluaa Paulin luovuttavan spermaansa, jotta hän saisi lapsen, vaikka Paul kuolisi. Cristina Peck on toipunut huumeriippuvainen ja elää nyt normaalia esikaupunkielämää tukevan aviomiehen ja kahden lapsen kanssa. Hän on rakastava äiti ja aktiivinen uimari, joka on jättänyt huumeiden ja viinan päivät taakseen. Nämä kolme erillistä tarinaa liittyvät eräänä iltana yhteen, kun Jack tappaa Cristinan aviomiehen ja lapset yliajo-onnettomuudessa. Hänen miehensä sydän lahjoitetaan Paulille, joka alkaa toipua. Cristina murtuu menetyksestä ja palaa takaisin huumeiden ja alkoholin pariin. Paul haluaa aloittaa taas normaalin elämän, mutta hän suostuu epäröiden vaimonsa ajatukseen leikkauksesta ja keinosiemennyksestä viimeisenä keinona tulla raskaaksi. Ennen leikkausta käydessään lääkärin kanssa neuvonpitoa Paul saa tietää, että hänen vaimonsa oli tehnyt abortin sen jälkeen, kun he olivat eronneet aiemmin. Suuttuneena Paul lopettaa suhteen. Hänestä tulee hyvin utelias sen suhteen, kenen sydän hänellä on. Hän kuulee yksityisetsivältä, että sydän kuului Cristinan aviomiehelle, ja alkaa seurata leskeksi jäänyttä Cristinaa ympäri kaupunkia. Jackia vaivaa onnettomuuden jälkeinen syyllisyys ja hän alkaa jälleen käyttää huumeita. Vaimonsa vastalauseista huolimatta Jack sanoo vaimolleen, että hänen velvollisuutensa on Jumalaa kohtaan, ja ilmoittautuu. Vankilassa ollessaan hän väittää Jumalan pettäneen hänet, menettää elämänhalunsa ja yrittää epäonnistuneesti tehdä itsemurhan. Hänet vapautetaan sen jälkeen, kun Cristina kieltäytyy nostamasta syytettä, koska hän ymmärtää, että Jackin vangitseminen ei tuo hänen perhettään takaisin. Kun Jack vapautuu, hän ei pysty palaamaan normaaliin perhe-elämään, vaan hän lähtee kotoa ja elää siirtolaisena, joka tekee ruumiillista työtä. Paul löytää tilaisuuden tavata Cristinan ja paljastaa lopulta, miten heitä yhdistää. Paulina on aluksi raivoissaan ja pakottaa hänet ulos, mutta harkitsee asiaa nopeasti uudelleen. He tarvitsevat epätoivoisesti toisiaan ja jatkavat suhdettaan. Vaikka Paulilla on uusi sydän, hänen kehonsa hylkii elinsiirtoa, ja hänen näkymänsä ovat synkät. Kun Cristina alkaa miettiä muuttunutta elämäänsä ja tyttöjen kuolemaa, hänelle tulee pakkomielle kostaa Jackille. Hän houkuttelee Paulin suostumaan tämän murhaan. Paul tapaa yksityisetsivän, joka alun perin löysi Cristinan hänen puolestaan. Hän kertoo Paulille, että Jack asuu motellissa, ja myy Paulille aseen. Paul ja Cristina kirjautuvat motelliin, jossa Jack asuu. Kun Jack on kävelemässä yksin, Paul ottaa hänet kiinni ja vie hänet aukiolle aseella uhaten tarkoituksenaan tappaa hänet. Paul ei kuitenkaan pysty tappamaan Jackia, joka itse on tapahtuman aikana hämmentynyt, tärisee ja anelee. Paul kehottaa Jackia vain katoamaan ja palaa sitten motelliin valehdellen Cristinalle Jackin kuolemasta. Myöhemmin samana yönä, kun he nukkuvat, Paul ja Cristina heräävät ääniin ovensa ulkopuolella. Se on Jack, joka yhä syyllisyyden riivaamana käskee Paulia tappamaan hänet ja lopettamaan kärsimyksensä. Syntyy kamppailu, ja Cristina yllättää Jackin ja alkaa hakata häntä puulampulla. Paul lyyhistyy, tarttuu aseeseen ja ampuu itsensä. Jack ja Cristina kiidättävät Paulin sairaalaan. Jack kertoo poliisille ampuneensa Paulin, mutta hänet vapautetaan, kun hänen kertomustaan ei voida vahvistaa. Paul kuolee, ja Cristinan ja Jackin välinen konflikti jää ratkaisematta. He tapaavat odotushuoneessa Paulin kuoleman jälkeen; jos he keskustelevat, sitä ei näytetä. Kun Cristina tarjoutuu luovuttamaan verta Paulille sairaalassa, hän saa tietää olevansa raskaana. Paulin kuoleman jälkeen Cristina nähdään valmistelemassa uutta lasta tyttärensä makuuhuoneessa, johon hän ei ollut aiemmin päässyt tyttärensä kuoleman jälkeen. Jack nähdään palaamassa perheensä luokse.</w:t>
      </w:r>
    </w:p>
    <w:p>
      <w:r>
        <w:rPr>
          <w:b/>
        </w:rPr>
        <w:t xml:space="preserve">Esimerkki 1.3224</w:t>
      </w:r>
    </w:p>
    <w:p>
      <w:r>
        <w:t xml:space="preserve">Fakta1: tarina koskee Martinin kärsimyksiä, Fakta2: Fakta3: lapsuudenkokemukset vaikuttavat Martiniin aikuisena, Fakta4: näkevät ihmiset käyttävät sokeuttaan hyväkseen valehdellakseen Martinille tai pahimmillaan sääliäkseen häntä, Fakta5: Celia purkaa turhautumistaan vastaamattomaan rakkauteen piinaamalla Martinia pienillä tavoilla, kuten järjestelemällä huonekaluja talossa uudelleen.</w:t>
      </w:r>
    </w:p>
    <w:p>
      <w:r>
        <w:rPr>
          <w:b/>
        </w:rPr>
        <w:t xml:space="preserve">Tulos</w:t>
      </w:r>
    </w:p>
    <w:p>
      <w:r>
        <w:t xml:space="preserve">Tarina kertoo sokean valokuvaajan Martin Hugo Weavingin vaikeuksista. Sarjan takaumien kautta Martin nähdään lapsena epäluuloisena omaa äitiään kohtaan, ja äiti kuvailee hänelle myös hänen makuuhuoneensa ikkunan ulkopuolella olevaa puutarhaa. Äiti kertoo, että joku haravoi lehtiä, mutta Martin ei kuule ääntä ja päättää vihaisena, että äiti valehtelee hänelle. Tämä lapsuudenkokemus vaikuttaa vahvasti Martiniin aikuisena, sillä hän ennakoi, että näkevät ihmiset käyttävät hänen sokeuttaan hyväkseen ja valehtelevat hänelle tai, mikä vielä pahempaa, säälivät häntä. Hänestä on tullut katkera ja epämääräisen katkera ihminen, joka viettää päivänsä ottamalla joitakin valokuvia ympäröivästä maailmasta ja antamalla sitten eri ihmisten kuvailla niitä. Hän käyttää näitä valokuvia ja niitä edeltäviä pistekirjoituksella kirjoitettuja kuvauksia todisteena siitä, että maailma hänen ympärillään todella on sellainen kuin muut hänelle kuvaavat. Hän nauttii myös salaa siitä, että hän torjuu taloudenhoitajansa Celia Genevieve Picot'n romanttiset lähentelyt. Celia on syvästi ja mahdollisesti pakkomielteisesti ihastunut Martiniin, mistä ovat osoituksena hänen asuntonsa seiniä koristavat lukuisat valokuvat hänestä, ja hän purkaa turhautumistaan vastarakkauteen piinaamalla Martinia pienillä tavoilla, kuten järjestelemällä uudelleen hänen talonsa huonekaluja. Martin pitää Celiaa lähellä, koska Celia rakastaa ja vihaa häntä, joten hän tietää, ettei Celia voi sääliä häntä. Eräänä päivänä Martin tapaa Andy Russell Crowen, ja hän ilahtuu siitä syvällisyydestä ja yksityiskohdista, joilla Andy kuvaa valokuviaan. Heistä tulee nopeasti läheiset ystävät, ja Martin alkaa pian luottaa Andyyn varauksetta. Mustasukkaista Celiaa uhkaa Andyn lisääntyvä läsnäolo Martinin elämässä. Hän viettelee Andyn, ja Martin saa heidät kiinni itse teosta, ennen kuin Andy vastentahtoisesti valehtelee hänelle asiasta. Celia käyttää tilaisuutta hyväkseen ja järjestää tapahtumasarjan, joka saa Martinin huomaamaan Andyn epärehellisyyden. Martin on murtunut ja vaipuu syvään epätoivoon ja katkaisee ystävyytensä Andyn kanssa. Myöhemmin Andy kohtaa Martinin ja yrittää vakuuttaa hänelle, että kaikilla on virheitä, eikä heitä pitäisi tuomita näin yksinkertaisin perustein. Ihmiset valehtelevat, hän sanoo Martinille, mutta eivät aina. Ja se on asian ydin. Martin ei vastaa, mutta Andyn kiihkeät sanat saavat hänet vaikuttumaan. Lähellä tarinan loppua Martin päättää erottaa Celian, mutta tunnustaa oman osuutensa siinä, että hän on tahallaan suututtanut Celian heidän rakkaussuhteensa aikana. Avoimuudesta huolimatta Celia on erittäin vihainen siitä, että hänen ponnistelunsa ovat menneet hukkaan, ja kun häntä pyydetään palauttamaan Martinin talon avain, hän heittää sen lavuaariin, joka on täynnä vettä. Lopuksi Martin pyytää Andya kuvaamaan hänelle viimeisen valokuvan, jota hän on pitänyt lukkojen takana vuosia. Martin oli aiemmin kertonut Andylle, että tämä oli ensimmäinen ja tärkein kuva, jonka hän oli koskaan ottanut. Se on kuva puutarhasta Martinin lapsuudesta, otettu hetki sen jälkeen, kun hänen äitinsä oli kuvannut sitä sinä kohtalokkaana päivänä. Andyn yksityiskohtaiseen kuvaukseen sisältyy kuitenkin ikoninen lehtiä haravoiva mies, josta Martinsin äiti kertoi ja jonka hän oli torjunut kaikki nämä vuodet. Tämä paljastus antaa Martinille todisteen ja emotionaalisen vapautuksen.</w:t>
      </w:r>
    </w:p>
    <w:p>
      <w:r>
        <w:rPr>
          <w:b/>
        </w:rPr>
        <w:t xml:space="preserve">Esimerkki 1.3225</w:t>
      </w:r>
    </w:p>
    <w:p>
      <w:r>
        <w:t xml:space="preserve">Fakta1: kertomus Yhdysvaltojen luoteisrannikolla asuvista köyhistä perheistä, jotka ovat ryhtyneet salakuljettamaan aseita elättääkseen itsensä ja perheensä, Fakta2: kilpaileva ryhmä pysäyttää salakuljettajat, Fakta3: ryhmä partiolaisia retkeilemässä sademetsässä törmää kätköön, jossa on edellä mainittuja raketinheittimiä, jotka on piilotettu hökkeliin, Fakta4: pelästyneet pojat pakenevat metsään salakuljettajien ollessa kintereillään, Fakta5: Alex liittyy partiolaisten kanssa selviytymistaisteluun.</w:t>
      </w:r>
    </w:p>
    <w:p>
      <w:r>
        <w:rPr>
          <w:b/>
        </w:rPr>
        <w:t xml:space="preserve">Tulos</w:t>
      </w:r>
    </w:p>
    <w:p>
      <w:r>
        <w:t xml:space="preserve">Elokuva alkaa kertomuksella Yhdysvaltojen luoteisrannikolla asuvista köyhtyneistä perheistä, jotka ovat ryhtyneet aseiden salakuljetukseen elättääkseen itsensä ja perheensä. Ryhmä kyseisiä salakuljettajia on juuri saanut lähetyksen huipputeknisiä aseita, muun muassa kannettavia raketinheittimiä, mutta kilpaileva ryhmä pysäyttää heidät ja teurastaa heidät, ja he ottavat aseet itselleen. Yksi ensimmäisen ryhmän jäsenistä pakenee, mutta hänet jäljitetään ja tapetaan vaimonsa kanssa; vain heidän tyttärensä Alex jää henkiin. Ryhmä partiolaisia, jotka ovat retkeilemässä sademetsässä, törmää edellä mainittujen raketinheittimien kätköön, joka on kätketty hökkeliin. He ottavat osan aseista huvikseen ja pudottavat vahingossa kartan, jossa näkyy heidän tukikohtaansa. Aseiden salakuljettajat saapuvat majalle pian poikien lähdön jälkeen. Poikien pudottaman kartan avulla salakuljettajat saapuvat partioleirille hakemaan aseita. Kun partiolaiset reagoivat ymmärtämättömyydellä, syntyy väkivaltaa, ja useat partiolaiset saavat surmansa. Pelästyneet pojat pakenevat metsään, ja salakuljettajat ovat heidän jäljillään. Partiolaisten mukana selviytymistaistelussa on Alex, joka on ryhtynyt taistelemaan perheensä tappajia vastaan. Viimeisessä taistelussaan partiolaiset rakentavat monimutkaisen ansan kukistaakseen takaa-ajajansa lopullisesti.</w:t>
      </w:r>
    </w:p>
    <w:p>
      <w:r>
        <w:rPr>
          <w:b/>
        </w:rPr>
        <w:t xml:space="preserve">Esimerkki 1.3226</w:t>
      </w:r>
    </w:p>
    <w:p>
      <w:r>
        <w:t xml:space="preserve">Fakta1: Fakta2: Siddhartha joutuu keskeyttämään lääketieteen opinnot isän odottamattoman kuoleman vuoksi: Chatterjeeta pyydetään nimeämään maailman merkittävin tapahtuma, Fakta3: vastaus on Vietnamin kansan osoittama inhimillinen rohkeus odotetun sijasta, Fakta4: puoluejohtaja kertoo hänelle lääketieteen edustajan paikan avaamisesta, Fakta5: propagandauutiskuvaus Kuten näytetään, ennen kuin ominaisuus räjähtää elokuvateatterin salissa hallituksen edessä.</w:t>
      </w:r>
    </w:p>
    <w:p>
      <w:r>
        <w:rPr>
          <w:b/>
        </w:rPr>
        <w:t xml:space="preserve">Tulos</w:t>
      </w:r>
    </w:p>
    <w:p>
      <w:r>
        <w:t xml:space="preserve">Siddhartha Dhritiman Chatterjee joutuu keskeyttämään lääketieteen opinnot isänsä yllättävän kuoleman vuoksi. Hänen on nyt löydettävä työpaikka. Eräässä työhaastattelussa häntä pyydetään nimeämään maailman merkittävin tapahtuma kymmenen viime vuoden ajalta. Hänen vastauksensa on Vietnamin kansan osoittama inhimillinen rohkeus, eikä odotettu vastaus: ihmisen laskeutuminen kuuhun. Haastattelija kysyy, onko hän kommunisti. Sanomattakin on selvää, ettei hän saa työtä. Hän pääsee kahvilaan, jossa hänelle tarjotaan työtä kommunistipuolueelle. Kun hän ei osoita kiinnostusta, puolueen johtaja kertoo hänelle avoimesta työpaikasta, joka on avoinna lääkintäedustajalle. Paetakseen kuumuutta ja torkuakseen hän menee elokuvateatteriin. Kun hallituksen propagandauutisfilmiä näytetään ennen elokuvaa, elokuvateatterin salissa räjähtää pommi. Sitä seuraavassa ryntäyksessä Siddartha rikkoo kellonsa. Hän menee kellosepän luo, mutta hänellä ei ole varaa korjaukseen. Odottaessaan tien ylittämistä hän huomaa seksikkään tytön. Hän palaa takaumissa lääketieteen opiskelijana olleeseen aikaansa. Professori selittää naisen rintojen anatomiaa. Siddartha näkee elokuvan aikana monia takaumia ja unia. Matkalla hostelliin hän kohtaa joitakin hippejä. Yhdessä luokkatoverinsa kanssa hän lähtee katsomaan sensuroimatonta ruotsalaista elokuvaa, mutta heidän pettymyksekseen elokuva osoittautuu tylsäksi. Jatkuvassa vaeltelussa Kalkutassa, hajoavissa suhteissa siskoonsa ja naxaliittimilitantti-kommunistiveljeen hänen ystävyytensä Keyan kanssa on ainoa asia, joka pitää hänet järjissään. Keya on yksinkertainen tyttö. He nauttivat toistensa seurasta, mutta eivät voi sitoutua toisiinsa olosuhteiden vuoksi. Kun Siddhartha on jälleen kerran yrittänyt päästä työhaastatteluun, hän lähtee suurkaupungista vaatimattomaan myyntimiehen työhön kaukaiseen pikkukaupunkiin. Hän kirjoittaa Keyalle, että vaalii yhä heidän suhdettaan. Hän kuulee myös unissaan linnun kutsun, jonka hän muistaa lapsuudestaan, mutta tällä kertaa se on todellista, eikä hänen mielessään. Saatuaan kirjeen valmiiksi hän tulee ulos vaatimattoman huoneensa parvekkeelle. Lintu kutsuu jälleen. Hän kuulee myös hautajaiskulkueen synkkiä lauluja. Kun hän kääntyy kameran puoleen, kuva pysähtyy. Loppu muistuttaa ensimmäistä kohtausta, jossa näytetään Siddharthasin isän kuolema. Viimeinen kohtaus symboloi kuitenkin Siddharthasin pyrkimysten loppua löytää työpaikka Kalkutasta.</w:t>
      </w:r>
    </w:p>
    <w:p>
      <w:r>
        <w:rPr>
          <w:b/>
        </w:rPr>
        <w:t xml:space="preserve">Esimerkki 1.3227</w:t>
      </w:r>
    </w:p>
    <w:p>
      <w:r>
        <w:t xml:space="preserve">Fakta1: Fakta2: Scotland Yardin Warren viedään Jamaikan poliisivoimien päämajaan: Fakta3: Professori Duringilla on yllään epätavallinen raskas sormus, jossa on kallo ja ristiluut, jonka Brannigan huomaa, Fakta4: seuraavana päivänä kilpikonnajahtiin osallistuminen, Fakta5: Manfish on merellä seuraavana päivänä.</w:t>
      </w:r>
    </w:p>
    <w:p>
      <w:r>
        <w:rPr>
          <w:b/>
        </w:rPr>
        <w:t xml:space="preserve">Tulos</w:t>
      </w:r>
    </w:p>
    <w:p>
      <w:r>
        <w:t xml:space="preserve">Scotland Yardin komisario Warren lentää Jamaikalle ja hänet viedään Jamaikan poliisivoimien päämajaan. Vaihdettuaan nimikirjoituksia jamaikalaisen komisarion kanssa Warren paljastaa, että hän on tullut hakemaan etsintäkuulutetun rikollisen, joka tunnetaan nimellä Professori, luovuttamista. Kun komisario yllättyy, kun hän kieltäytyy luovuttamasta professoria, jamaikalainen komisario kertoo takaumana kerrotun tarinan. Devil may care -seikkailija Brannigan on voittanut pokeripelissä laiva Manfishin ja sen perämiehen Sweden, mutta pysyy erossa Manfishin velkojista. Humalaisen illanvieton aikana Brannigan ihastuu naiseen, joka istuu vanhemman professori-nimisen miehen kanssa, ja nämä kaksi riitelevät naisesta. Lyhyen tappelun aikana Brannigan huomaa, että professorilla on epätavallisen raskas sormus, jossa on pääkallo ja ristiluut. Seuraavana päivänä Manfish on merellä kilpikonnajahdissa. Kaksi laivan sukeltajaa löytää veden alta luurangon, joka pitelee pulloa. Brannigan ui luurangon luo ja nappaa pullon. Hän rikkoo sen laivalla ja löytää revityn paperin, joka on päivätty vuodelle 1793 ja johon on kirjoitettu järjetöntä ranskaa, mutta pullon sisällä on sama sormus, jota professori käyttää. Jäljittämällä professorin Brannigan suostuttelee hänet kertomaan tietonsa ja paljastaa, että se on puolet merirosvo Jean Lafitten laatimasta asiakirjasta, jonka toinen puoli on professorin hallussa. Henkensä puolesta pelkäävä, mutta fiksu ja ahne professori kääntää kartan ja saa selville, että Hispaniolan saarella on aarre, mutta professori varmistaa turvallisuutensa tuhoamalla kartan ja painamalla sen sisällön mieleensä. Saarella löydetään 25 000 punnan arvoinen aarre, mutta professori lupaa, että se on pisara meressä verrattuna toiseen aarteeseen, jonka Lafitte hautasi myöhemmin ja jonka professori sanoo voivansa löytää.</w:t>
      </w:r>
    </w:p>
    <w:p>
      <w:r>
        <w:rPr>
          <w:b/>
        </w:rPr>
        <w:t xml:space="preserve">Esimerkki 1.3228</w:t>
      </w:r>
    </w:p>
    <w:p>
      <w:r>
        <w:t xml:space="preserve">Fakta1: Fakta2: Fred liukuu jäällä 1800-luvun Lontoossa: Fakta3: Bob käyttää viimeiset palkkansa perheen jouluaterian ruokaan, Fakta4: nuorekas menneen joulun haamu vie hänet ajassa varhaiselämään, Fakta5: pariskunta odottaa naimisiinmenoa Fredin taloudellisten olosuhteiden vuoksi.</w:t>
      </w:r>
    </w:p>
    <w:p>
      <w:r>
        <w:rPr>
          <w:b/>
        </w:rPr>
        <w:t xml:space="preserve">Tulos</w:t>
      </w:r>
    </w:p>
    <w:p>
      <w:r>
        <w:t xml:space="preserve">Jouluaattona 1800-luvun Lontoossa Fred liukastelee jalkakäytävän jäällä. Hän tapaa Peter ja Tim Cratchitit, jotka ovat hänen setänsä Ebenezerin virkailijan, Bob Cratchitin, poikia. Kun Fred paljastaa, kuka hän on, pojat lähtevät kauhuissaan karkuun. Pian Fred saapuu äidiltään kurjan setänsä, Ebenezer Scroogen, kreivintalolle. Kieltäydyttyään veljenpoikansa kutsusta illastaa hänen kanssaan jouluna Scrooge hylkää kaksi herrasmiestä, jotka keräävät rahaa hyväntekeväisyyteen. Sinä iltana Scrooge antaa vastahakoisesti työntekijälleen Bob Cratchitille jouluvapaan palkalla, mutta määrää hänet seuraavana päivänä takaisin sitäkin aikaisemmin. Myöhemmin Bob lyö vahingossa Scroogin hatun pois lumipallolla. Roope erottaa Bobin tehtävästään, pidättää viikon palkan korvauksena pilalle menneestä hatusta ja vaatii shillingin korvaukseksi. Bob käyttää viimeiset palkkansa perheensä jouluaterian ruokaan. Talossaan Scrooge kohtaa edesmenneen liikekumppaninsa Jacob Marleyn haamun, joka varoittaa Scroogia katumasta pahoja tapojaan, tai hänet tuomitaan tuonpuoleisessa elämässä kuten Marley. Hän kertoo Scroogelle, että häntä tulee vainoamaan kolme ajassa matkustavaa henkeä. Kello yhden aikaan Scroogen luona vierailee nuorekas menneen joulun kummitus, joka vie hänet ajassa taaksepäin hänen varhaiselämäänsä. Scrooge näkee, miten onneton hän oli, kun hänet jätettiin viettämään joulua yksin koulussa, ja miten iloinen hän oli, kun hänen sisarensa Fran tuli hakemaan hänet jouluksi kotiin. Henki muistuttaa Roopea siitä, että Fran, joka on kuollut jo vuosia sitten, on hänen veljenpoikansa äiti. Roope aloittaa menestyksekkään uran liike-elämässä ja rahan lainaamisessa Fezziwigin alaisena. Kello kahdelta Scrooge tapaa iloisen nykyjoulun hengen, joka näyttää Scroogelle, miten muut pitävät joulua. Jumalanpalveluksessa Fred ja hänen morsiamensa Bess nähdään onnellisina ja rakastuneina. Parin on odotettava naimisiinmenoa Fredin taloudellisen tilanteen vuoksi, ja henki huomauttaa, että ehkä he eivät mene naimisiin ollenkaan ja heidän rakkautensa voi päättyä, aivan kuten Roope menetti nimettömän morsiamensa nuoruudessaan. Sitten Roope saa nähdä Cratchitien kodin. Vaikka Bob on perheensä vuoksi iloinen, hän on syvästi huolissaan työpaikkansa menettämisestä, vaikka hän ei uskoutuukaan kenellekään muulle kuin tyttärelleen Marthalle. Henki vihjaa, että Bobin nuorin poika, Timothy Tiny Tim, kuolee tuntemattomaan sairauteensa ensi vuonna samaan aikaan, jos asiat eivät muutu. Kello kolmelta saapuu vielä tulevan joulun henki, joka ilmestyy hiljaisena, verhoutuneena hahmona. Henki näyttää Roope Scroogelle, mitä tapahtuu, jos hän ei muutu. Scrooge saa tietää, että Tiny Tim on kuollut, ja hänen perheensä suree häntä. Roope huomaa myös, että hänen omaa kuolemaansa ei surra. Roope lupaa tehdä parannuksen ja palaa kotiin. Joulupäivänä Scrooge herää omassa sängyssään ja on nyt muuttunut mies. Hän käskee ikkunansa alla olevalla kadulla asuvaa poikaa ostamaan hänelle kalkkunan tarkoituksenaan viedä se Cratchiteille. Törmätessään niihin kahteen mieheen, jotka edellisenä iltana pyysivät häneltä hyväntekeväisyyttä, Roope antaa suuren lahjoituksen. Hän vierailee Fredin luona ja tekee hänestä uuden yhtiökumppaninsa, minkä jälkeen hän menee Cratchitien taloon, jossa hän palkkaa Bobin takaisin ja korottaa tämän palkkaa.</w:t>
      </w:r>
    </w:p>
    <w:p>
      <w:r>
        <w:rPr>
          <w:b/>
        </w:rPr>
        <w:t xml:space="preserve">Esimerkki 1.3229</w:t>
      </w:r>
    </w:p>
    <w:p>
      <w:r>
        <w:t xml:space="preserve">Fakta1: Fakta2: juominen johtaa hänet baariin Lower East Sidessa, Fakta3: Dan tarjoaa hänelle sopimusta entiselle levy-yhtiölle, Fakta4: Gretta ilmaisee valituksensa parhaan ystävänsä kanssa, Fakta5: Dave on New Yorkissa edistämässä uutta albumia.</w:t>
      </w:r>
    </w:p>
    <w:p>
      <w:r>
        <w:rPr>
          <w:b/>
        </w:rPr>
        <w:t xml:space="preserve">Tulos</w:t>
      </w:r>
    </w:p>
    <w:p>
      <w:r>
        <w:t xml:space="preserve">Dan Mulligan Mark Ruffalo on New Yorkissa asuva, aiemmin menestynyt levy-yhtiön johtaja, joka on vieraantunut vaimostaan Miriam Catherine Keeneristä ja kamppailee pysyäkseen mukana muuttuvassa musiikkiteollisuudessa. Saatuaan potkut työpaikastaan hän alkaa juopotella, mikä johtaa hänet Lower East Side -baariin, jossa hän tapaa Gretta Jamesin (Keira Knightley). Gretta on nuori ja kiihkeän itsenäinen lauluntekijä, joka on juuri eronnut pitkäaikaisesta poikaystävästään ja lauluntekijäkumppanistaan Dave Kohl Adam Levinestä, vastikään menestyneestä muusikosta, jolla oli suhde erään tuottajan assistentin kanssa. Grettan musiikin lumoissa Dan tarjoaa hänelle sopimusta entisen levy-yhtiönsä kanssa, ja vaikka hän aluksi kieltäytyy, hän harkitsee tarjousta uudelleen ja suostuu. Kun Gretta näkee Daven ottavan vastaan palkinnon televisiossa, hän arvostelee häntä siitä, että hän on myynyt itsensä musiikkiteollisuudelle, ja parhaan ystävänsä Steven avulla hän ilmaisee pahoittelunsa Davelle laulussa, jonka hän nauhoittaa Daven vastaajaan. Dan ja Gretta tapaavat Saulin, Dans liikekumppanin ja levy-yhtiön perustajan, mutta tämä ei näe Grettassa samaa potentiaalia ja hylkää hänet. Dan ei lannistu, vaan ehdottaa, että hän ja Gretta tuottaisivat yhdessä oman albumin, joka äänitettäisiin livenä kesän aikana eri julkisissa paikoissa ympäri New Yorkia. Dan värvää tiimin lahjakkaita muusikoita, joihin kuuluu myös Steve, ja ryhtyy tekemään levyä, joka on sen arvoinen, että hänen levy-yhtiönsä julkaisee sen. Tänä aikana Dan ja Gretta lähentyvät toisiaan sekä henkilökohtaisesti että ammatillisesti, ja Gretta ottaa siipiensä suojaan Danin teini-ikäisen tyttären Violetin, aloittelevan kitaristin, ja rohkaisee häntä soittamaan albumilla. Katuvainen Dave, joka on palannut New Yorkiin mainostamaan uutta albumiaan, vastaa Gretan puheluun ja pyytää tapaamaan häntä. Harkinnan jälkeen Dave päättää tavata hänet, ja he arvostelevat toistensa albumit. Gretta tuntee itsensä petetyksi Daven vahvasti kaupallistetun Lost Stars -kappaleen, rakkausballadin, jonka hän oli aikoinaan kirjoittanut ja säveltänyt Davea varten joululahjaksi, ja uskoo, että kappaleen todellinen merkitys on kadonnut. Dave kertoo hänelle, että yleisö rakastaa, kun hän soittaa sen uudella tavalla, ja että heidän energiansa täyttää huoneen. Hän uskoo, että musiikki on jakamista ihmisten kanssa, mutta Gretta sanoo, ettei hän tarkoittanut laulun olevan sitä. Dave kuitenkin kutsuu Grettan tulemaan kuuntelemaan, kun hän soittaa kappaleen Gramercy-teatterissa samana viikonloppuna, jotta hän voi nähdä, millainen vaikutus kappaleella on ollut hänen faneihinsa. Kun albumi on valmis, Dan ja Gretta tapaavat jälleen Saulin, joka on hyvin vaikuttunut heidän yhteistyöstään. Gretta vaatii, että Saul antaa Danille takaisin työpaikkansa ja antaa hänelle suuremman osuuden kaupasta. He lähtevät pois pääsemättä sopimukseen, mutta Dan on varma, että Saul tekee Grettalle lopulta sopimuksen levy-yhtiön kanssa. Myöhemmin saatuaan Davelta tekstiviestin, jossa muistutetaan hänen konsertistaan, ja harkittuaan asiaa paljon Gretta saapuu paikalle juuri ajoissa nähdäkseen Daven soittavan hänen alkuperäisen sovituksensa kappaleesta, mutta kun hän katsoo Daven soittoa ja näkee yleisön reaktion kappaleeseen ja kuinka Dave vastaa fanien ihailuun liukumalla laulamaan kaupallistetun sovituksen kappaleesta, hän tajuaa, että hän on menetetty tapaus. Sitten Gretta lähtee konsertista ja pyöräilee kaupungin halki uudenlainen päätös ja hymy kasvoillaan. Sen jälkeen Gretta vierailee Danin luona tämän asunnossa, kun tämä valmistautuu muuttamaan takaisin kotiin sovittuaan sovinnon vaimonsa kanssa. Gretta kertoo miehelle, ettei hän halua, että tämä julkaisee hänen levynsä, vaan mieluummin levittää sitä verkossa 1:lle. Vaikka Dan palaa töihin Saulin kanssa, hän suostuu antamaan Grettan julkaista albuminsa verkossa ja auttaa Grettaa mainostamaan julkaisua. Seuraavana päivänä Saul antaa Danille vitsillä potkut Grettan albumin mainostamisesta ja ilmoittaa hänelle, että sitä myytiin 10 000 kappaletta ensimmäisenä julkaisupäivänä.</w:t>
      </w:r>
    </w:p>
    <w:p>
      <w:r>
        <w:rPr>
          <w:b/>
        </w:rPr>
        <w:t xml:space="preserve">Esimerkki 1.3230</w:t>
      </w:r>
    </w:p>
    <w:p>
      <w:r>
        <w:t xml:space="preserve">Fakta1: viehättävä vanhempi tyttö oli muuttanut kaupunkiin, Fakta2: Fakta3: Maggie on kiinnostunut muusta toiminnasta kuin hänen kanssaan olemisesta, Fakta4: Cappie löytää lohtua Maggien kanssa talossa Lucasin harmiksi, Fakta5: Lucasin harmiksi Lucas on saapunut smokissa hakemaan häntä tansseihin.</w:t>
      </w:r>
    </w:p>
    <w:p>
      <w:r>
        <w:rPr>
          <w:b/>
        </w:rPr>
        <w:t xml:space="preserve">Tulos</w:t>
      </w:r>
    </w:p>
    <w:p>
      <w:r>
        <w:t xml:space="preserve">Lucas Bly on älykäs ja nörtti 14-vuotias lukiolainen. Hän tutustuu Maggieen, viehättävään vanhempaan tyttöön, joka oli juuri muuttanut kaupunkiin. Tavattuaan Lucasin eräällä hänen hyönteistutkimusretkellään Maggie ystävystyy hänen kanssaan ja viettää aikaa hänen kanssaan loppukesän ajan koulun alkamiseen asti. Lucas joutuu usein kiusaamisen ja kiusanteon kohteeksi, mutta hänellä on eräänlainen suojelija, vanhempi oppilas ja jalkapalloilija Cappie Roew. Cappie oli aikoinaan yksi Lucasin kiusaajista, kunnes Cappie sairastui hepatiittiin ja Lucas, syistä, joita kukaan ei koskaan saanut selville, toi hänelle läksyt joka päivä ja varmisti, ettei Cappie reputtanut ja joutunut kertaamaan koulua vuoden verran. Vaikka Lucas pitää sitä ala-arvoisena, Maggie ryhtyy jalkapallojoukkueen cheerleaderiksi päästäkseen lähemmäs Cappieta, johon hän on yhä enemmän ihastunut. Maggien jatkuva välinpitämättömyys suututtaa ja loukkaa Lucasia, ja Lucas alkaa kurittaa Maggiea. Hän pitää huutosakin harrastamista pinnallisena ja olettaa virheellisesti, että Maggie on hänen seuralaisensa tulevissa koulun tansseissa. Maggie valittaa Lucasille, että häntä kiinnostaa muu kuin hänen kanssaan oleminen. Tanssi-iltana tyttöystävänsä Alise jättää Cappien, koska tämä oli huomannut hänen vetovoimansa Maggieen. Masentunut Cappie löytää lohtua Maggien luota tämän talosta - Lucasin harmiksi, joka on saapunut smokissa hakemaan häntä tansseihin. Vaikka Cappie ja Maggie kutsuvat hänet pizzalle, Lucas toruu heidät ja lähtee pyörällä pois. Rina, yksi Lucasin ystävistä, tapaa Lucasin, kun tämä istuu yksin katselemassa tansseja järven toiselta puolelta. On selvää, että Rina tuntee jotain Lucasia kohtaan, ja hän lohduttaa häntä, kun tämä harmittelee, että Maggie ja hän ovat kahdesta eri maailmasta. Samaan aikaan Cappie ja Maggie ovat pizzatreffeillä, ja kun Lucas sattuu ajamaan ohi ja huomaa heidän suutelevan, hän murtuu. Viimeisenä yrityksenä tehdä vaikutus Maggieen ja ehkä voittaa hänet takaisin ja saada niin epätoivoisesti kaipaamansa kunnioitus, pienikokoinen Lucas liittyy jalkapallojoukkueeseen. Harjoitusten jälkeisessä suihkussa Lucas joutuu kestämään jälleen yhden pilan, jonka hänen jatkuvat piinaajansa Bruno ja Spike tekevät. Päivän päätteeksi Lucas pakenee nolona suosikkipiilopaikkaansa koulun lähellä olevan rautatien ylikulkusillan alle, ja Maggie lähtee hänen peräänsä puhumaan hänen kanssaan. Maggien kerrottua, että hän haluaa Maggien ystäväkseen, Lucas yrittää suudella häntä. Maggie perääntyy, ja sydämensä särkenyt Lucas huutaa häntä lähtemään. Seuraavana päivänä jalkapallopelissä Lucas riisuu kypäränsä pelin aikana ja loukkaantuu vakavasti taklauksen jälkeen ja hänet viedään sairaalaan. Maggie, Cappie ja Rina yrittävät ottaa yhteyttä Lucasin vanhempiin, vaikka Maggie huomaa, ettei tunne Lucasia niin hyvin kuin luuli. Korjatessaan Maggien harhaanjohtavan käsityksen, että Lucas asuu suuressa ylellisessä talossa, jossa hän on nähnyt hänet useita kertoja, Rina näyttää heille, että Lucas asuu romuttuneessa asuntovaunussa romuttamolla alkoholisti-isänsä kanssa ja työskentelee vain puutarhurina suuressa talossa. Samaan aikaan Lucasin koulukaverit valvovat hänen puolestaan sairaalassa, kun hän toipuu. Maggie vierailee illalla Lucasin huoneessa ja kertoo hänelle ankarasti, ettei hän saa enää koskaan pelata jalkapalloa. Lucas lupaa, ja he tekevät sovinnon ja jatkavat ystävyyttään siitä, mihin jäivät. Lucas ja Maggie pohtivat, missä he ovat, kun heinäsirkat palaavat seitsemäntoista vuotta myöhemmin; molemmat toivovat, että he ovat edelleen yhteydessä toisiinsa, kun heinäsirkat palaavat jälleen. Lucas palaa kouluun vähän aikaa toipumisensa jälkeen, ja koulukaverit katsovat häntä hämmästyneinä, kun hän kävelee käytävällä. Päästyään kaappiinsa hän löytää Brunon ja Spiken odottamassa häntä, mutta hän yrittää olla välittämättä heistä avatessaan kaappinsa. Sisällä on koulun kirjetakki, jonka selässä on Lucasin nimi ja numero. Kun Lucas ottaa sen järkyttyneenä esiin, Bruno aloittaa hitaat taputukset, ja koko käytävä alkaa taputtaa. Myös Maggie, Cappie ja Rina ovat paikalla ja johtavat suosionosoituksia, kun Lucas nostaa kätensä voitokkaasti ylös ja hymyilee.</w:t>
      </w:r>
    </w:p>
    <w:p>
      <w:r>
        <w:rPr>
          <w:b/>
        </w:rPr>
        <w:t xml:space="preserve">Esimerkki 1.3231</w:t>
      </w:r>
    </w:p>
    <w:p>
      <w:r>
        <w:t xml:space="preserve">Fakta1: Fakta2: mies jättää hänet kuolemaan, Fakta3: raiskaajan kuolema ei juurikaan lohduta Mei-hsunia, Fakta4: Mei-hsunia vaivaavat painajaiset ja näkyjä miehestä, Fakta5: Mei-hsun yrittää tehdä abortin salaa.</w:t>
      </w:r>
    </w:p>
    <w:p>
      <w:r>
        <w:rPr>
          <w:b/>
        </w:rPr>
        <w:t xml:space="preserve">Tulos</w:t>
      </w:r>
    </w:p>
    <w:p>
      <w:r>
        <w:t xml:space="preserve">Meihsun Fang ottaa taksin, ja kuljettaja, etsintäkuulutettu ryöstäjä ja sarjaraiskaaja, vie hänet hylättyyn rakennukseen. Mies pahoinpitelee Meihsunia ja pahoinpitelee häntä seksuaalisesti ja jättää hänet kuolemaan. Meihsun selviää hengissä ja pystyy tunnistamaan pahoinpitelijänsä poliisin tunnistustilaisuudessa, minkä seurauksena hänet teloitetaan ampumalla, minkä Meihsun näkee unessa tapahtumahetkellä. Raiskaajan kuolema ei juurikaan lohduta Meihsunia, joka näkee painajaisia ja näkyjä miehestä ja kauhistuu kuullessaan, että hän on raskaana mieheltä oletetulla lapsella. Meihsun yrittää tehdä abortin salaa, mutta kun toimenpide on alkamassa, näkymätön voima hyökkää lääkärin ja sairaanhoitajan kimppuun ja heittää ensimmäisen ulos ikkunasta. Viimeisessä yrityksessään päästä eroon lapsesta, jonka hän uskoo olevan paha, Meihsun heittäytyy portaita alas, mutta lapsi syntyy kuukauden etuajassa. Meihsunin aviomies, lastenhoitaja ja ystävät uskovat, että lapsi on normaali, mutta itse asiassa vauva on yliluonnollinen ja kiusaa äitiään, kun kukaan muu ei ole paikalla todistamassa hänen tekojaan. Eräänä päivänä lastenhoitaja ehdottaa Meihsunille, että tämä veisi lapsen temppeliin, jossa suoritetaan manauksia, jotta poika pääsisi eroon siitä olennosta, jonka hän uskoo turmelevan häntä. Seremonia, jonka aikana vauvan pää pyörii ja esineet rikkoutuvat, onnistuu, ja lapsi alkaa käyttäytyä normaalisti. Meihsunin raiskaaja palaa pojalleen tapahtuneesta raivostuneena tuonpuoleisesta kostaakseen, seuraa lastenhoitajaa tämän kotiin ja iskee tämän pään oven koukkuun. Lastenhoitajan nuori poika käy Meihsunin luona kysymässä, onko tämä nähnyt äitiään, jota Meihsun lähtee etsimään ja törmää lopulta tämän piilotettuun ruumiiseen. Meihsun ryntää kotiin, jossa murhaaja murhaa vierailevan naisystävän ja tämän kosijan, puukottaen jälkimmäisen veitsellä ja aiheuttaen ensin mainitun hallitsemattoman verenvuodon ennen kuin tukehduttaa hänet ja murskaa hänen päänsä. Tappaja hyökkää Meihsunin kimppuun, joka onnistuu torjumaan hänet niin kauan, että hänen miehensä ja poliisi ilmestyvät paikalle ja karkottavat epäkuolleen hullun kastamalla hänet viinillä ja ampumalla häntä useita kertoja.</w:t>
      </w:r>
    </w:p>
    <w:p>
      <w:r>
        <w:rPr>
          <w:b/>
        </w:rPr>
        <w:t xml:space="preserve">Esimerkki 1.3232</w:t>
      </w:r>
    </w:p>
    <w:p>
      <w:r>
        <w:t xml:space="preserve">Fakta1: Fakta2: prinsessa onnistuu antamaan Chanin hovimestarille Birmingham Brownille, Fakta3: ystävä saapuu kutsumatta paikalle, Fakta4: Peggy auttaa metsästyksessä, Fakta5: mies tuli käymään asunnossaan.</w:t>
      </w:r>
    </w:p>
    <w:p>
      <w:r>
        <w:rPr>
          <w:b/>
        </w:rPr>
        <w:t xml:space="preserve">Tulos</w:t>
      </w:r>
    </w:p>
    <w:p>
      <w:r>
        <w:t xml:space="preserve">Charlie Chan Roland Winters on San Franciscossa asuva yksityisetsivä. Eräänä päivänä kiinalainen prinsessa tulee hänen luokseen vierailulle. Hän on juuri saapunut idästä laivalla. Prinsessa onnistuu antamaan Chanin hovimestarille Birmingham Brown Mantan Morelandille muinaisen perintösormuksen ennen kuin hänet ammutaan ja tapetaan myrkkynuolella ikkunan läpi. Hän jättää jälkeensä viestin, jossa lukee "Kapteeni K". Chan pyytää poliisia tutkimaan murhaa. Bill Davidson Warren Douglas SFPD:stä tulee Chanin luo, mutta myös hänen ystävänsä, toimittaja Peggy Cartwright Louise Currie saapuu kutsumatta paikalle. Sormusta tutkimalla selviää, että prinsessan nimi oli Mei Ling Barbara Jean Wong. Hän saapui San Franciscoon viikkoja aiemmin kahden miehen, kapteeni Kong Philip Ahnin ja kapteeni Kelso Thayer Robertsin, kanssa yrittäessään hankkia hävittäjiä kotimaan vihollisen torjumiseksi. Tätä tarkoitusta varten hän oli ottanut matkalle mukaansa huomattavan summan rahaa, 1 000 000 dollaria. Rahoja aletaan etsiä, mutta pian käy ilmi, että kadonneita rahoja etsii muitakin ihmisiä. Peggy auttaa etsinnöissä, ja hän tapaa prinsessan palvelustytön Lillie Mae Chabingin ja prinsessan asunnossa asuvan kuuromykän pojan. Kun Chan tulee puhumaan sisäkön kanssa, hän löytää tämän murhattuna asunnosta, ja kuuromykkä poika onnistuu kertomaan hänelle, että mies kävi asunnossa juuri ennen sisäkön löytymistä kuolleena. Chan jatkaa rahojen etsimistä ja vierailee prinsessan ulkomailla olevien varojen hoidosta vastaavan pankkiirin, Armstrong Byron Foulgerin luona. Heidän keskustellessaan Kong ja Kelso, jotka haluavat saada oman osuutensa rahoista, murtautuvat sisään ja kidnappaavat molemmat miehet lunnaita vastaan. Heidät viedään kiinalaiseen rahtilaivaan, mutta Birmingham onnistuu jäljittämään heidät laivaan. Yhdessä Chanin pojan Tommy Victor Sen Yungin kanssa he onnistuvat vapauttamaan Chanin ja Armstrongin, ja kun Bill ja Peggy saapuvat laivalle poliisin kanssa, Kong ja Kelso vangitaan ja pidätetään. Chan saa selville, että Armstrong on syyllinen prinsessan murhaan ja hänen rahojensa varastamiseen. Armstrong tappoi myös palvelustytön peittääkseen jälkensä.</w:t>
      </w:r>
    </w:p>
    <w:p>
      <w:r>
        <w:rPr>
          <w:b/>
        </w:rPr>
        <w:t xml:space="preserve">Esimerkki 1.3233</w:t>
      </w:r>
    </w:p>
    <w:p>
      <w:r>
        <w:t xml:space="preserve">Fakta1: Fakta2: palkkasoturit onnistuvat vangitsemaan huumepomon, Fakta3: miehet päästävät hänet vapaaksi, Fakta4: sankarit kohtaavat Chang Chungin sadistisen vietnamilaisen everstin perheen, Fakta5: Chang Chungin perhe asuu kylässä lähellä rajaa.</w:t>
      </w:r>
    </w:p>
    <w:p>
      <w:r>
        <w:rPr>
          <w:b/>
        </w:rPr>
        <w:t xml:space="preserve">Tulos</w:t>
      </w:r>
    </w:p>
    <w:p>
      <w:r>
        <w:t xml:space="preserve">Thaimaan hallitus palkkaa Chan Chungin johtaman kiinalaisten palkkasotilaiden ryhmän vangitsemaan vaikutusvaltaisen huumepomon Kultaisen kolmion alueelta lähellä Vietnamin ja Laosin rajaa. Palkkasotilaat onnistuvat vangitsemaan huumeparonin, mutta hänen miehensä yrittävät vapauttaa hänet. Matkalla sankarit ylittävät Vietnamin rajan ja joutuvat kohtaamaan sadistisen vietnamilaisen everstin sekä suojelemaan Chang Chungin perhettä, joka asuu rajan lähellä sijaitsevassa kylässä.</w:t>
      </w:r>
    </w:p>
    <w:p>
      <w:r>
        <w:rPr>
          <w:b/>
        </w:rPr>
        <w:t xml:space="preserve">Esimerkki 1.3234</w:t>
      </w:r>
    </w:p>
    <w:p>
      <w:r>
        <w:t xml:space="preserve">Fakta1: Fakta2: Nolandilla on pitkäaikainen suhde Kelly Frearsin kanssa: Fakta3: lentokone lentäessään läpi kaatuu Tyynen valtameren väkivaltainen myrsky, Fakta4: Chuck aikana saa syvän haavan käteen ensimmäinen yritys tehdä tulipalo, Fakta5: pelastustyöntekijät löytää sivuston lento-onnettomuuden aikana.</w:t>
      </w:r>
    </w:p>
    <w:p>
      <w:r>
        <w:rPr>
          <w:b/>
        </w:rPr>
        <w:t xml:space="preserve">Tulos</w:t>
      </w:r>
    </w:p>
    <w:p>
      <w:r>
        <w:t xml:space="preserve">Joulukuussa 1995 Chuck Noland on aikapakkomielteinen järjestelmäinsinööri, joka kiertää ympäri maailmaa ratkaisemassa tuottavuusongelmia FedExin varikoilla. Hänellä on pitkäaikainen suhde Kelly Frearsin kanssa, jonka kanssa hän asuu Memphisissä, Tennesseessä. Vaikka pariskunta haluaa mennä naimisiin, Chuckin kiireinen aikataulu haittaa heidän suhdettaan. Joulu sukulaisten kanssa keskeytyy, kun Chuck kutsutaan ratkaisemaan ongelmaa Malesiaan. Lentäessään läpi rajuilman hänen koneensa syöksyy Tyyneen valtamereen. Chuck pakenee uppoavasta koneesta ja pelastautuu puhallettavan pelastuslautan avulla, mutta kadottaa hätäpaikannuslähettimen. Hän takertuu pelastuslauttaan, menettää tajuntansa ja kelluu koko yön ennen kuin huuhtoutuu saarelle. Herättyään hän tutkii saarta ja huomaa pian, että se on asumaton. Rannalle huuhtoutuu myös useita pudonneen koneen FedEx-paketteja sekä yhden lentäjän ruumis, jonka hän hautaa. Aluksi hän yrittää antaa pelastussignaalin ja yrittää paeta pelastuslautan jäänteillä, mutta ei pääse voimakkaan aallokon ja saarta ympäröivien koralliriuttojen ohi. Hän etsii ruokaa, vettä ja suojaa, avaa paketteja ja löytää useita hyödyllisiä esineitä. Hän jättää avaamatta yhden paketin, johon on kaiverrettu enkelin siivet. Kun Chuck yrittää tehdä tulta, hän saa syvän haavan käteensä. Vihaisena ja tuskissaan hän heittää useita esineitä, muun muassa Wilson-lentopallon yhdestä paketista. Vähän myöhemmin hän piirtää pallon veriseen kädenjälkeen kasvot, nimeää sen Wilsoniksi ja alkaa puhua sille. Eräänä yönä Chuck laskee, että jotta pelastustyöntekijät löytäisivät lentokoneen putoamispaikan, heidän on etsittävä kaksi kertaa Teksasin kokoinen alue, joten hän epäilee, ettei häntä koskaan löydetä. Neljä vuotta myöhemmin Chuck on sopeutunut saaren niukkoihin elinolosuhteisiin, ja hänestä on tullut taitava keihästämään kaloja ja tekemään tulta. Hän myös keskustelee ja riitelee säännöllisesti Wilsonin kanssa, joka on hänen ainoa sosiaalinen välineensä. Saareen huuhtoutuu suuri osa kannettavasta käymälästä, jota Chuck käyttää purjeena lautan rakentamisessa. Vietettyään jonkin aikaa lautan rakentamiseen ja varustamiseen ja päätettyään, milloin sääolosuhteet ovat optimaaliset, hän käyttää luolaansa luomaa analemmaa, jolla hän seuraa vuodenaikaa, ja lähtee vesille purjeen avulla voittaakseen voimakkaan aallokon. Jonkin aikaa merellä oltuaan myrsky melkein repii hänen lautansa kappaleiksi. Seuraavana päivänä Chuckin nukkuessa Wilson irtoaa ja kelluu pois lautalta. Chuck herää ääntelevän valaan suihkusta, näkee Wilsonin ja ui hänen peräänsä, mutta Wilson on mennyt liian kauas, jotta häntä voisi turvallisesti hakea. Chuck palaa lautalle ja lyyhistyy kyyneliin. Myöhemmin ohikulkeva rahtilaiva löytää hänet ajelehtimasta. Palattuaan sivistyksen pariin Chuck saa tietää, että hänet on jo pitkään annettu kuolleeksi; hänen perheensä ja tuttavansa ovat pitäneet hautajaiset, ja Kelly on sittemmin mennyt naimisiin Chuckin entisen hammaslääkärin kanssa ja saanut tyttären. Uudelleen tavattuaan pari tunnustaa rakkauttaan toisiaan kohtaan, mutta tajuttuaan, etteivät he voi olla yhdessä, koska Kelly on sitoutunut uuteen perheeseensä, he eroavat surullisesti. Kelly antaa Chuckille heidän yhteisen autonsa. Jonkin aikaa myöhemmin, ostettuaan uuden lentopallon, Chuck matkustaa Teksasin Kanadaan palauttaakseen avaamattoman FedEx-paketin, jossa oli enkelin siivet, lähettäjälle, Bettina Peterson -nimiselle naiselle. Ketään ei ole kotona, joten Chuck jättää paketin ovelle lapun kera, jossa lukee, että paketti pelasti hänen henkensä. Hän lähtee ja pysähtyy syrjäiseen risteykseen. Lava-autolla ohi ajava ystävällinen nainen pysähtyy selittämään, mihin kukin tie johtaa. Kun nainen ajaa pois, Chuck huomaa, että naisen auton takapenkillä olevat enkelinsiivet ovat samanlaiset kuin paketissa olevat. Kun Chuck jää seisomaan risteykseen, hän katsoo jokaista tietä pitkin ja hymyilee heikosti katsoessaan naisen kuorma-auton suuntaan.</w:t>
      </w:r>
    </w:p>
    <w:p>
      <w:r>
        <w:rPr>
          <w:b/>
        </w:rPr>
        <w:t xml:space="preserve">Esimerkki 1.3235</w:t>
      </w:r>
    </w:p>
    <w:p>
      <w:r>
        <w:t xml:space="preserve">Fakta1: entinen poptähti yrittää elvyttää hupenevaa uraansa kiinnittämällä nimensä Cora Cormanin nousevaan tähteen, Fakta2: nuori megatähti on pyytänyt häntä kirjoittamaan otsikolla Way Back Love, Fakta3: naisella on lahja sanoitusten kirjoittamiseen, Fakta4: kirjoittaa sanoja ja musiikkia, mutta Alexin Chrisin kanssa vietetyllä juhlallisella illallisella Sophie on murheellinen kohdatessaan Sloanin, Fakta5: Cora kirjaa seksikkään tulkinnan kappaleesta Way Back into Love, jossa on intialainen tunnelma.</w:t>
      </w:r>
    </w:p>
    <w:p>
      <w:r>
        <w:rPr>
          <w:b/>
        </w:rPr>
        <w:t xml:space="preserve">Tulos</w:t>
      </w:r>
    </w:p>
    <w:p>
      <w:r>
        <w:t xml:space="preserve">Alex Fletcher Hugh Grant on entinen poptähti, joka yrittää elvyttää hiipuvaa uraansa kiinnittämällä nimensä nousevaan tähteen Cora Corman Haley Bennettiin, nuoreen megatähteen, joka on pyytänyt häntä kirjoittamaan kappaleen nimeltä Way Back Into Love. Alex on vastahakoinen säveltämään uudelleen kahden vuosikymmenen jälkeen, mutta hänen huolehtivainen mutta ammattitaitoinen managerinsa kertoo hänelle, että hänen uransa on tuhoon tuomittu, jos hän ei tee niin. Kun Alex yrittää epäonnistuneesti säveltää kappaleen yhteistyössä hyvin hipin ja särmikkään sanoittajan kanssa, hän huomaa, että hänen kasvejaan väliaikaisesti kastelevalla naisella, Sophie Fisher Drew Barrymorella, on sanoittajan lahja. Sophie, entinen luovan kirjoittamisen opiskelija, joka on toipumassa katastrofaalisesta romanssista entisen englannin professorinsa Sloan Cates Campbell Scottin kanssa, joka unohti mainita, että hänellä on morsian, kieltäytyy aluksi. Alex suostuttelee Sophien auttamaan häntä käyttämällä laulun pohjana muutamaa nopeasti valittua lausetta, jotka Sophie on antanut hänelle. Seuraavien päivien aikana he lähestyvät toisiaan kirjoittaessaan sanoja ja musiikkia yhdessä, mikä ilahduttaa Sophien isosiskoa Rhonda Kristen Johnstonia, joka on Alexin suuri fani. Alex ja Sophie ovat innoissaan, kun Cora hyväksyy kappaleen, mutta Alexin managerin Chris Brad Garrettin kanssa vietetyllä juhlaillallisella Sophie kuitenkin törmää Sloaniin. Hän kohtaa Sloanin, mutta joutuu tämän läsnäollessa kieli poskessa, ja Alexin omat yritykset puolustaa häntä johtavat tappeluun. Kun Alex ja Sophie hoitavat haavojaan Alexin asunnossa, he joutuvat suunnittelemattomaan romanttiseen kohtaamiseen. Myöhemmin Sophie kauhistuu, kun hän huomaa, että Cora aikoo levyttää seksikkään tulkinnan Way Back into Love -kappaleesta, jossa on intialainen tunnelma, joka on hänen mielestään ristiriidassa kappaleen romanttisen hengen kanssa. Hän on päättänyt vakuuttaa Coran luopumaan sovituksesta, mutta Alex vastustaa hänen pyrkimyksiään, koska pelkää menettävänsä Coran hyväntahtoisuuden. Seuraavassa riidassa hän myöntää, että Coran versio on kauhea, mutta katsoo, että sen hyväksyminen on liiketoiminnan kustannus. Sophie on järkyttynyt Alexin halukkuudesta halventaa hänen lahjakkuuttaan ja loukkaantuu suuresti hänen väitteestään, jonka mukaan Sloan Cates oli oikeassa hänen persoonallisuudestaan, ja jättää hänet. Sophie, joka aikoo aloittaa uuden elämän Floridassa, osallistuu vastahakoisesti Coran uuden kiertueen avajaisiin Madison Square Gardenissa, jossa Alex ja Cora esittelevät Way Back Into Love -elokuvan. Kuultuaan, että Alex laulaa Alex Fletcherin kirjoittaman uuden kappaleen, Sophie järkyttyy uskoessaan, että Alex varastaa kunnian hänen työstään; Alexin laulama kappale on kuitenkin nimeltään Dont Write Me Off, ja hän pyytää Sophieta antamaan hänelle toisen mahdollisuuden. Sophie löytää liikuttuneena Alexin backstagelta, ja hän tunnustaa, että hän sai Coran luopumaan Way Back into Love -kappaleen riskaabelista versiosta yrittäessään voittaa Sophien takaisin. Hän ja Cora esittävät kappaleen niin kuin hän ja Sophie aikoivat sen laulaa, ja lopulta he suutelevat. Elokuvan lopussa, joka on kunnianosoitus VH1:n PopUp-videolle, laulusta tulee Coran ja Alexin hitti, Sloanin romaanin elokuvaversio floppaa kriitikoiden ja elokuvakävijöiden keskuudessa ja pilaa hänen uransa, PoP! kokoontuu uudelleen Rock and Roll Hall of Fameen, jonka jälkeen heidän laulaja Colin Thompson, joka lähti bändistä Alexin laulujen kanssa aloittaakseen soolouran, joutuu lonkkansa vaihdettavaksi vuosien tanssimisen jälkeen, ja Alexista ja Sophiesta tulee menestyksekkäitä kumppaneita sekä laulujen kirjoittamisen että romantiikan alalla.</w:t>
      </w:r>
    </w:p>
    <w:p>
      <w:r>
        <w:rPr>
          <w:b/>
        </w:rPr>
        <w:t xml:space="preserve">Esimerkki 1.3236</w:t>
      </w:r>
    </w:p>
    <w:p>
      <w:r>
        <w:t xml:space="preserve">Fakta1: isä ja työntekijä työskentelevät asevarustetehtaalla, Fakta2: unijakso, joka päättyy ilmahyökkäykseen, Fakta3: Jones herää ilmahyökkäykseen, Fakta4: tytär lopettaa Gettysburgin adressin lausumisen, Fakta5: ihmisten ihmisten ihmisten puolesta ja ihmisten hallitus ei katoa maan päältä.</w:t>
      </w:r>
    </w:p>
    <w:p>
      <w:r>
        <w:rPr>
          <w:b/>
        </w:rPr>
        <w:t xml:space="preserve">Tulos</w:t>
      </w:r>
    </w:p>
    <w:p>
      <w:r>
        <w:t xml:space="preserve">Elokuva alkaa, kun isä ja työläinen Cagney työskentelee asetehtaalla, kunnes Cagney lopulta pääsee pois ja lähtee kotiin. Kotona ollessaan hän keskeyttää tyttärensä kuuntelun Abraham Lincolnin Gettysburgin adressin lausunnasta ja lähtee siviilipuolustuksen puolesta ilmapommituspartioon. Kun hän on asemapaikallaan, hän tuntee olonsa siellä hieman hölmöksi, sillä Amerikkaan ei ole kohdistunut ilmahyökkäyksiä, vaikka ne ovatkin kohdistuneet sen liittolaisiin. Sitten hän joutuu Jumalan kertomaan unijaksoon, jossa kerrotaan eri alueista, joilla siviileihin on kohdistettu ilmahyökkäyksiä ja muuta väkivaltaa ilmassa ja muilla keinoin. Jokainen vinjetti päättyy pieneen lapseen, joka on kuollut tai haavoittunut, ja kertoja kysyy häneltä, mitä jos se olisi ollut sinun lapsesi, John Jones, sinun lapsesi unijakso päättyy ilmahyökkäykseen, jonka jälkeen Jones lopulta herää. Hän palaa taloonsa ja hänen tyttärensä lopettaa Gettysburgin puheen lausumisen ...jotta hallitus kansan toimesta, kansan puolesta ja kansasta ei katoaisi tältä maapallolta.</w:t>
      </w:r>
    </w:p>
    <w:p>
      <w:r>
        <w:rPr>
          <w:b/>
        </w:rPr>
        <w:t xml:space="preserve">Esimerkki 1.3237</w:t>
      </w:r>
    </w:p>
    <w:p>
      <w:r>
        <w:t xml:space="preserve">Fakta1: elokuva alkaa näkymällä Jordanian autiomaahan, Fakta2: Fakta3: Adam ja Nur sattuvat olemaan vapaaehtoisina mukana ongelmalasten turvakodissa, Fakta4: Aidil korvaa Adamin ja Nurin tehtävän ohjata lapsia turvakodin villieläimissä, Fakta5: Nur unelmoi, että kuoli syliin</w:t>
      </w:r>
    </w:p>
    <w:p>
      <w:r>
        <w:rPr>
          <w:b/>
        </w:rPr>
        <w:t xml:space="preserve">Tulos</w:t>
      </w:r>
    </w:p>
    <w:p>
      <w:r>
        <w:t xml:space="preserve">Elokuva alkaa näkymällä Jordanian autiomaahan, jossa kaksi beduiiniarabia kävelee yksinäisellä kadulla. He kokevat odottamattoman järkytyksen, kun he näkevät junan törmäävän outoon onnettomuuteen ajoneuvon kanssa. Tarina jatkuu kylässä, jossa Nur Amina Tiz Zaqyah ja Adam Remy Ishak muistelevat menneitä muistoja. Aidils vaimo Aliya oli kuollut onnettomuudessa ja jättänyt jälkeensä kaksi lasta, 7-vuotiaan Ilyasin ja 5-vuotiaan Mariamin. Aidil Fizz Fairuz tulee ymmärrettävästi surulliseksi ja masentuneeksi yksinhuoltajana, joka kasvattaa kahta lastaan yksin. Nuorempaan ja kypsymättömämpään Mariamiin verrattuna Ilyas ymmärtää enemmän isänsä kärsimää surua ja yksinäisyyttä sisarusten kasvaessa yhteen. Pian Nur Amina tulee raskaaksi, mikä on Adamsin iloksi, kun hän on odottanut niin kauan. Adam ja Nur sattuvat myös toimimaan vapaaehtoisina ongelmalasten turvakodissa. Lopulta koettelemukset tulevat jälleen vastaan, Nurin keskenmeno ja heidän poikansa kuolema. Adam tuntee itsensä hyvin surulliseksi ja melkein menettää uskonsa Jumalaan näiden koettelemusten vuoksi. Adam ja Nur Amina olivat päättäneet lähteä Mekkaan ilon ja Jumalan läheisyyden vuoksi, ja he molemmat haluavat jatkaa opintojaan Jordaniassa. Aidil korvaa Adamin ja Nurin tehtävän lasten ohjaajana luonnonvaraisen eläinsuojan piirissä. Aatami ja Nur olivat hyvin onnellisia siellä, mutta Aatamiin iski toistuva uni huonosta onnesta. Adam näki unta, että Nur kuoli syliinsä ja hän oli hyvin huolissaan, jos tragedia tapahtuu.</w:t>
      </w:r>
    </w:p>
    <w:p>
      <w:r>
        <w:rPr>
          <w:b/>
        </w:rPr>
        <w:t xml:space="preserve">Esimerkki 1.3238</w:t>
      </w:r>
    </w:p>
    <w:p>
      <w:r>
        <w:t xml:space="preserve">Fakta1: elokuva avaa Murugan ja Theni, Fakta2: Fakta3: Paappaa antaa Muruganille rahaa vaaleja varten, Fakta4: Muruganin isä kuolee putoamalla junalaiturilta, Fakta5: Murugan saa isän työn.</w:t>
      </w:r>
    </w:p>
    <w:p>
      <w:r>
        <w:rPr>
          <w:b/>
        </w:rPr>
        <w:t xml:space="preserve">Tulos</w:t>
      </w:r>
    </w:p>
    <w:p>
      <w:r>
        <w:t xml:space="preserve">Elokuva alkaa kahdesta ystävästä Pattai Murugan Sivakarthikeyanista ja TheniKesavan Vimalista, jotka ovat työttömiä ja haluavat ryhtyä poliitikoiksi. Samaan aikaan Murugan tapaa Paappaa Regina Cassandran ja ihastuu häneen. Toisaalta Kesavan tapaa Mithra Meenalochini Bindu Madhavin ja ihastuu häneen. Myös Paappaa ja Mithra ihastuvat heihin monien sekaannusten jälkeen. Sitten tulee valtuustovaalit ja Murugan asettuu niihin ehdolle. Paappaa antaa Muruganille rahaa vaaleja varten. Lopulta Murugan häviää vaaleissa. Kun Muruganin isä näkee tämän, hän kuolee putoamalla junalaiturilta. Murugan saa isänsä työpaikan. Kesavan menee naimisiin Mithran kanssa. Murugan ja Paappaa odottavat vanhempiensa hyväksyntää. Vanhemmat hyväksyvät heidän avioliittonsa ja he menevät naimisiin. Murugan Kesavan ymmärtää elämän todellisen arvon ja päättää, että elämä ei ole mitään ilman työtä, joten he molemmat menevät koteihinsa nähdessään isänsä kuvan Murugan Kesavan kirjoittaa, että isä on jumalani, isäni on sankari.</w:t>
      </w:r>
    </w:p>
    <w:p>
      <w:r>
        <w:rPr>
          <w:b/>
        </w:rPr>
        <w:t xml:space="preserve">Esimerkki 1.3239</w:t>
      </w:r>
    </w:p>
    <w:p>
      <w:r>
        <w:t xml:space="preserve">Fakta1: Fakta2: Hubert on 16-vuotias Quebecois asuu yksinhuoltajaäidin kanssa, Fakta3: äiti ajaa hänet kouluun, Fakta4: Hubert 's Antonin Myöhemmin paljastuu olevan poikaystävä elokuva, Fakta5: Hubert 's isä kutsuu hänet vierailulle yli</w:t>
      </w:r>
    </w:p>
    <w:p>
      <w:r>
        <w:rPr>
          <w:b/>
        </w:rPr>
        <w:t xml:space="preserve">Tulos</w:t>
      </w:r>
    </w:p>
    <w:p>
      <w:r>
        <w:t xml:space="preserve">Elokuva alkaa, kun Hubert Minel pitää mustavalkoisen monologin, jossa hän selittää, kuinka hän rakastaa äitiään, mutta ei kestä olla tämän poika; hän paljastaa myös, että nuorempana heidän välinsä olivat paremmat. Hubert on 16-vuotias quebeciläinen, joka asuu Montrealin esikaupungissa yksinhuoltajaäitinsä Chantalen kanssa, joka erosi Hubertin isästä Richardista, kun Hubert oli paljon nuorempi. Hubert näkee isäänsä tuskin, mikä lisää äidin ja pojan välistä vihamielisyyttä. Eräänä aamuna, kun hänen äitinsä kuljettaa häntä kouluun, Hubert alkaa riidellä äidin kanssa siitä, että tämä meikkasi hänet ajaessaan. Riita päättyy, kun Chantale pysäyttää auton ja kehottaa Hubertia kävelemään kouluun. Koulussa Hubert väittää opettajalleen Cloutierille, että hänen äitinsä on kuollut. Kun opettaja saa selville, että kyseessä on valhe, hän ilmaisee tämän valheen sanomalla, että tapoit äitisi. Tämä innostaa Hubertia kirjoittamaan koulua varten esseen otsikolla Minä tapoin äitini. Myöhemmin elokuvassa Hubertsin ystävä Antonin paljastuu hänen poikaystäväkseen, mutta Hubert ei ole kertonut asiasta äidilleen, vaan tämä saa tietää asiasta Antoninsin äidiltä, joka oletti Chantalen jo tietävän. Chantale hyväksyy jossain määrin poikansa homoseksuaalisuuden, mutta vaikuttaa kuitenkin loukkaantuneelta siitä, ettei poika kertonut hänelle. Hubert haluaa asua omassa asunnossaan ja on iloinen siitä, että hänen äitinsä pitää sitä hyvänä ajatuksena, mutta seuraavana päivänä äiti on muuttanut mieltään eikä salli sitä väittäen, että hänen mielestään poika on liian nuori. Heidän suhteensa huononee entisestään, ja Hubert lähtee asumaan opettajansa luokse ja teeskentelee asuvansa poikaystävänsä luona. Hubertin isä kutsuu hänet vierailulle, mutta siellä Richard ja Chantale kertovat Hubertille, että he ovat päättäneet lähettää hänet sisäoppilaitokseen Coaticookiin. Hubert on syvästi vihainen isänsä päätöksestä, sillä Hubert näkee isäänsä vain jouluna ja pääsiäisenä. Katolisessa sisäoppilaitoksessa Hubert tapaa Ericin, jonka kanssa hänellä on suhde. Eric kutsuu Hubertin muiden oppilaiden kanssa yökerhoon, jossa he suutelevat ja Hubert ottaa vauhtia. Hän menee metrolla kotiin, herättää äitinsä ja käy tämän kanssa tunteikkaan keskustelun. Seuraavana aamuna hän vie Hubertin Antoninsin äidin työpaikalle auttamaan seinien kastelemisessa maalilla. Hubert ja Antonin saavat työnsä valmiiksi, ja Hubert käy makuulle. Antonin makaa hänen päälleen ja suutelee häntä, ja he päätyvät harrastamaan seksiä. Myöhemmin kotona Hubert sotkee äitinsä makuuhuoneen, mutta rauhoittuu ja siivoaa sen. He riitelevät, ja aamulla äiti lähettää Hubertin takaisin sisäoppilaitokseen. Koulussa kaksi oppilastoveria pahoinpitelee Hubertin. Hubert pakenee äitinsä autoa lainanneen Antoninin avulla. Hän lainaa äidin autoa. Matkalla Antonin kertoo Hubertille, että tämä on itsekäs ja välittää vain itsestään, mutta lisää rakastavansa häntä. Koulun rehtori soittaa Chantalelle ja ilmoittaa hänelle tapahtuneesta ja paljastaa Hubertin jättämän viestin, jossa hän sanoo olevansa valtakunnassaan. Rehtori alkaa myös luennoida Chantalelle, mikä saa tämän raivonpurkaukseen, jossa hän sanoo, että Chantale luulee olevansa häntä parempi ja ettei hänellä ole oikeutta tuomita yksinhuoltajaäitiä. Chantale tietää tarkalleen, missä Hubertsin valtakunta on; talossa, jossa hän asui lapsena molempien vanhempiensa kanssa. Hän löytääkin Hubertin ja Antoninin sieltä. Chantale istuu Hubertin vieressä rannalle päin. Elokuva päättyy kotivideoon, jossa Hubert on lapsena leikkimässä äitinsä kanssa.</w:t>
      </w:r>
    </w:p>
    <w:p>
      <w:r>
        <w:rPr>
          <w:b/>
        </w:rPr>
        <w:t xml:space="preserve">Esimerkki 1.3240</w:t>
      </w:r>
    </w:p>
    <w:p>
      <w:r>
        <w:t xml:space="preserve">Fakta1: perhe saa ensimmäisenä kunnioitusta alueella, Fakta2: kuolemantuomio ja Saratha meni naimisiin Parameswaranin sukulaisen kanssa, Fakta3: Saratha tulee Mumbaista aviomiehen ja tyttären kanssa, Fakta4: Indhun isä pakottaa hänet naimisiin, Fakta5: Indhu ei ole rakastunut Sirusuun.</w:t>
      </w:r>
    </w:p>
    <w:p>
      <w:r>
        <w:rPr>
          <w:b/>
        </w:rPr>
        <w:t xml:space="preserve">Tulos</w:t>
      </w:r>
    </w:p>
    <w:p>
      <w:r>
        <w:t xml:space="preserve">Sirusu Jayaram ja hänen vanhempi veljensä PerusuGoundamani omistavat kyläelokuvateatterin, jossa on paljon hedelmätarhoja ja maatiloja, ja he ovat hyvin rikkaita poikamiehiä. Heidän perheensä saa ensimmäisenä kunnioitusta alueellaan. Useiden vuosien ajan hänen perheensä on riidellyt rikkaan sukulaisensa Parameswaransin perheen kanssa, koska Parameswaransin veli tappoi Sirusuksen isän ja Parameswaransin veli sai kuolemantuomion, ja Saratha herosin vanhempi sisar, 19 vuotta vanhempi kuin sankari, meni naimisiin Parameswaransin sukulaisen kanssa salaa. Saratha Sangeetha, Sirusuksen sisko, tulee Mumbaista miehensä Jaiganeshin ja tyttärensä Indhu Kushboon kanssa. Sirusu rakastuu välittömästi Indhuun. Ratnam Kazan Khan ja hänen isänsä Parameswaran Vinu Chakravarthy kosii Sarathan aviomiestä, jotta tämä voisi naittaa Ratnamin tyttärelleen. Indhun isä pakottaa hänet naimisiin, mutta hän kieltäytyy. Indhu päättää lähteä kylästä, Sirusu pysäyttää hänet, hän sanoo, että hän ei halua mennä naimisiin Ratnamin kanssa eikä hän ole rakastunut Sirusuun. Kyläläiset ymmärtävät väärin heidän suhteensa. Indhu kertoo Ratnamille, että he vain juttelivat, mutta Sirusu valehtelee naidakseen Indhun. Sirusu, kuten hän halusi, menee naimisiin Indhun kanssa. Indhu kuitenkin kieltäytyy asumasta hänen kanssaan vaimona. Sitten hän sairastuu pahasti ja Sirusu huolehtii hänestä. Sirusun äiti selittää, että hänen on asetettava jumalapatsas kylän temppeliin pelastaakseen Indhun. Sirusu onnistuu siinä veljensä avulla, ja Indhu ymmärtää Sirusun tunteet. Ratnamin kätyrit lyövät Sirusun ja tämä joutuu sairaalaan. Ratnam poistaa Indhun Thaali ja kidnappaa hänet. Sirusu pelastaa vaimonsa, hän pyytää anteeksi Parameswaranilta ja Ratnamilta. Kaksi perhettä yhdistyi ja he elivät onnellisina.</w:t>
      </w:r>
    </w:p>
    <w:p>
      <w:r>
        <w:rPr>
          <w:b/>
        </w:rPr>
        <w:t xml:space="preserve">Esimerkki 1.3241</w:t>
      </w:r>
    </w:p>
    <w:p>
      <w:r>
        <w:t xml:space="preserve">Fakta1: Harper Sloane on saanut hyväksytyksi Harvardin oikeustieteelliseen, Fakta2: boheemi valokuvaaja pitää hänestä välittömästi, Fakta3: vierailu parvelle poimimaan hääkuvia täysimittaiseksi suhteeksi, Fakta4: Harper muuttaa lopulta Connien kanssa, Fakta5: elokuva brutaalin yhteenoton jälkeen huipentuu L.A.:n alasajettuun hotelliin, jossa Harperin äiti ja Harperin äiti ja Harperin löytö huipentuvat</w:t>
      </w:r>
    </w:p>
    <w:p>
      <w:r>
        <w:rPr>
          <w:b/>
        </w:rPr>
        <w:t xml:space="preserve">Tulos</w:t>
      </w:r>
    </w:p>
    <w:p>
      <w:r>
        <w:t xml:space="preserve">Sarah Polley näyttelee Harper Sloanea, joka on snobistisen ja yläluokkaisen lakimiesperheen hylkiö ja joka on juuri päässyt Harvardin oikeustieteelliseen. Siskonsa häissä, kun hänet on lähetetty ulos varastohuoneen piilopaikastaan samppanjapullon kanssa, hän tapaa Connie Fitzpatrick Rean, boheemin valokuvaajan, joka ihastuu häneen välittömästi ja antaa hänelle lempinimen Guinevere. Harperin vierailu Connien vintille hakemaan häävalokuvia muuttuu pian täysimittaiseksi suhteeksi, ja Harper muuttaa lopulta Connien luo, kun Connie opastaa häntä taiteen ja erityisesti valokuvauksen keinoissa. Harperin äidin Smartin kanssa käydyn raa'an yhteenoton ja sen jälkeen, kun Harperille on selvinnyt, että Conniella on aiemminkin ollut suhteita nuoriin naisiin, elokuva huipentuu L.A:n rähjäisessä hotellissa, jossa Connie päättää suhteen potkimalla Harperin ulos. Hän palaa vain kerran, viisi vuotta myöhemmin, kun Harper on kuolemassa maksakirroosiin, ja tapaa muut Guineveret, joita hänellä on ollut. Katolla hän kuvailee henkilökohtaista näkemystään hänen eräänlaisesta taivaastaan, jota hän kutsuu hellästi nimellä The Connie Special.</w:t>
      </w:r>
    </w:p>
    <w:p>
      <w:r>
        <w:rPr>
          <w:b/>
        </w:rPr>
        <w:t xml:space="preserve">Esimerkki 1.3242</w:t>
      </w:r>
    </w:p>
    <w:p>
      <w:r>
        <w:t xml:space="preserve">Fakta1: päähenkilöt tekevät elokuvaa kiusaajien jengistä ja kostosta, Fakta2: suosittu tyttö oli ihastunut Oweniin, Fakta3: Matt ja Owen kuvaavat lisää kohtauksia elokuvaprojektia varten, Fakta4: raakaleikkaus projektista Kun se on tuotu elokuvanopettajalle kuvausten päätyttyä, Fakta5: Owen painaa päänsä alas, kun muu luokka puhuu asiasta.</w:t>
      </w:r>
    </w:p>
    <w:p>
      <w:r>
        <w:rPr>
          <w:b/>
        </w:rPr>
        <w:t xml:space="preserve">Tulos</w:t>
      </w:r>
    </w:p>
    <w:p>
      <w:r>
        <w:t xml:space="preserve">Elokuva alkaa, kun päähenkilöt Matt ja Owen tekevät elokuvaa kiusaajien jengistä ja kahden uhriksi joutuneen oppilaan kostosta. Tämä projekti, "The Dirties", sisältää viittauksia moniin muihin elokuviin, kuten Being John Malkovich, Pulp Fiction ja The Usual Suspects. Mattia näytetään kiusattavana. Sen jälkeen Matt kysyy joiltakin oppilaskunnan jäseniltä sekä opettajilta, mitä jonkun pitäisi tehdä, jos häntä kiusataan. Opiskelijat näkevät, että avun saaminen on paljon vaikeampaa kuin tiedekunnan jäsenet kuvittelevat sen olevan. Tämän jälkeen Matt ja Owen näytetään editoimassa yhdessä pätkiä elokuvaansa varten, jonka aikana paljastuu, että suosittu tyttö Chrissy oli ihastunut Oweniin kolmannella luokalla. Matt ja Owen kuvaavat lisää kohtauksia elokuvaprojektiaan varten, ja Matt laittaa Owenin yrittämään näyttää siistiltä Chrissyn edessä nähdäkseen, pitääkö Chrissy yhä hänestä. Kuvausten päätyttyä raakaleikkaus tuodaan elokuvan opettajalle, herra Muldoonille. Elokuvasta paljastuu, että siinä Matt ja Owen ampuvat ja tappavat muita oppilaita sekä opettajaa ja että se sisältää suuren määrän kirosanoja. Muldoon vaatii elokuvan muuttamista. Muokattu versio elokuvasta näytetään luokassa, ja Matt poistuu huoneesta nöyryytettynä, kun taas Owen painaa päänsä alas, kun muu luokka puhuu ja nauraa koko elokuvan ajan. Koulusta kotiin kävellessään Owenia heitetään kivellä päähän. Kun Owen jäätelöi päätään takaisin Mattin luona, Matt ehdottaa, että elokuvasta olisi tullut parempi, jos he olisivat oikeasti ampuneet elokuvassaan esiintyviä Dirteja oikeilla aseilla. Matt pyyhkii The Dirties -elokuvan käsikirjoituksen taulultaan ja ryhtyy työstämään The Dirties II:ta. Owen alkaa harjoitella kitaraa enemmän yrittäessään voittaa Chrissyn puolelleen, ja poikia näytetään kiusattavan lisää. Matt hankkii sitten kirjastosta lukionsa piirustuksia kouluprojektia varten, jonka hän kertoi tekevänsä, ja Matt huomauttaa, että se oli huolestuttavan helppo tehdä ja että hänen koulukorttiaan ei edes tarkistettu. Owenin päälle kaadetaan lounas ja toinen oppilas läimäyttää häntä kasvoihin. Pojat menevät illalla ulos ja tekevät nuotion, jossa he pohtivat kiusaamista. Matt mittaa kaappeja ja ottaa valokuvia, joita Owen pitää epäilyttävinä. Matt sanoo, että se on täysin huomaamatonta, ja menee jopa niin pitkälle, että kertoo Chrissylle, että he suunnittelivat kouluampumista, ja saa Chrissyn numeron Owenille. Owen soittaa Chrissylle ja sanoo olevansa Mattin ehdotuksesta juhlissa. He menevät mökille ja ampuvat yhdessä Matin serkun kanssa aseilla maaleja, jotka koostuvat maitokannuista, meloneista ja propaanisäiliöpommista. He leipovat Chrissylle kakun, ja Matt suuttuu Owenille siitä, että hän on jakanut sen Dirtiesin kanssa. Mattin nähdään lukevan Columbinea ja hän tarkistaa kuusi kappaletta Catcher in the Rye -teosta "näyttääkseen hullulta". Owen huolestuu siitä, että Mattin kellarissa on suunnitelmia ja kuvia ihmisistä, jotka hän aikoo ampua elokuvassa. Owen kertoo Mattille, että hän "näyttelee aina" ja että hän ei ole aina elokuvassa. Matt diagnosoi itsensä psykopaatiksi, jota hän ihannoi lukiessaan Columbinea. Owen, joka on saanut tarpeekseen Matin asenteesta, haukkuu häntä tämän suhtautumisesta asioihin, mikä johtaa riitaan heidän välillään. Matt vastaa närkästyneenä, että Chrissy ei välitä hänestä ja että hän on olemassa Owensin elämässä hänen suunnitelmiensa takia, mutta Owen ottaa tiukasti kantaa ja väittää, että Matt on hänelle kateellinen, koska hänellä ei ole muita ystäviä. Tämän jälkeen Owen ottaa langattoman mikrofoninsa pois ja poistuu Mattin kauhistukseksi. Matt keskustelee äitinsä kanssa ja kysyy, pitääkö tämä häntä hulluna. Hänen äitinsä sanoo, että hullu tarkoittaa teknisesti sitä, että joku menettää kykynsä erottaa ajatuksensa todellisuudesta ja todellisesta maailmasta. Matt menee yksin paikalle, jossa hän ja Owen tekivät nuotion, ja polttaa kaikki muistikirjansa. Owen yrittää soittaa Mattille, joka jättää sen huomiotta. Matt menee kouluun serkkujensa säkkilaukku täynnä tuliaseita, jotka astuvat sisään rappukäytävän kautta. Sitten hän asentaa kamerat, ampuu Joshin ja Jackmanin ja jahtaa Owenia. Matt astuu pimeään luokkahuoneeseen, jossa Owen on ahdettu nurkkaan yrittäessään avata lukittua ovea, Matt vain kysyy: "Mitä sinä teet?". Se olen minä!"</w:t>
      </w:r>
    </w:p>
    <w:p>
      <w:r>
        <w:rPr>
          <w:b/>
        </w:rPr>
        <w:t xml:space="preserve">Esimerkki 1.3243</w:t>
      </w:r>
    </w:p>
    <w:p>
      <w:r>
        <w:t xml:space="preserve">Fakta1: Bill Chrushank on psykologi, joka työskentelee vankilassa tuomittujen tappajien kanssa, Fakta2: Fakta3: Billin leikkaus tapahtuu, Fakta4: Bill alkaa sopeutua uuteen käsivarteen, Fakta5: uuden käsivarren tatuointi annetaan kuolemaantuomituille vangeille.</w:t>
      </w:r>
    </w:p>
    <w:p>
      <w:r>
        <w:rPr>
          <w:b/>
        </w:rPr>
        <w:t xml:space="preserve">Tulos</w:t>
      </w:r>
    </w:p>
    <w:p>
      <w:r>
        <w:t xml:space="preserve">Bill Chrushank Jeff Fahey on psykologi, joka työskentelee vankilassa tuomittujen tappajien parissa. Ajaessaan töihin Bill joutuu hirvittävään auto-onnettomuuteen ja menettää kätensä. Sairaalassa tohtori Agatha Webb Lindsay Duncan vakuuttaa Billin vaimon suostumaan kokeelliseen elinsiirtoleikkaukseen. Bill kärrätään leikkaussaliin, jossa hän huomaa useita aseistettuja poliiseja sairaalahaalareissa. Billin leikkauksen aikana tohtori Webb irrottaa tuntemattoman luovuttajan pään hänen ruumiistaan läheisellä leikkauspöydällä. Bill herää leikkauksesta ja alkaa sopeutua uuteen käteensä. Kun hänet päästetään sairaalasta, hän jatkaa työtään ja asiat näyttävät palautuvan normaaliksi. Bill alkaa kuitenkin nähdä näkyjä hirvittävistä murhista aivan kuin hän olisi itse tekemässä niitä ja menettää ajoittain uuden kätensä hallinnan. Vankilassa Ray, vanki, jota Bill haastattelee, kertoo Billille, että tatuointi hänen uudessa kädessään annetaan vain kuolemaantuomituille vangeille. Bill antaa poliisiystävänsä skannata hänen uudet sormenjälkensä ja järkyttyy huomatessaan, että käsivarsi on peräisin tuomitulta sarjamurhaajalta Charley Fletcher John Walshilta, joka oli murhannut 20 ihmistä. Bill kohtaa tohtori Webbin, joka torjuu hänen huolensa. Koska hän ei ole vakuuttunut, hän seuraa häntä ja saa selville kahden muun potilaan henkilöllisyyden: Mark Draper Peter Murnik ja Remo Lacey Brad Dourif, jotka saivat tappajan jalat ja toisen käden. Bill vierailee Remon luona, joka oli ennen siirtoa vaikeuksissa oleva taiteilija mutta tienaa nyt pienen omaisuuden myymällä maalauksia, jotka hän on tehnyt uudella kädellään. Kun Bill huomaa, että Remon maalaukset kuvaavat samoja näkyjä, joita hänellä oli, hän kertoo Billille, että hän maalaa sitä, mitä tappaja näki. Remo välittää kuitenkin vain uudesta menestyksestään ja sivuuttaa Billin varoitukset. Bill tapaa Markin ja yrittää varoittaa häntä, mutta Mark on vain iloinen siitä, että pystyy taas kävelemään, ja neuvoo Billiä olemaan kiitollinen ja jatkamaan eteenpäin. Bill muuttuu yhä kiihtyneemmäksi ja väkivaltaisemmaksi. Hän lyö tahattomasti poikaansa ja melkein kuristaa vaimonsa kuoliaaksi nukkuessaan. Perheensä turvallisuuden vuoksi Bill majoittuu hotelliin. Hän vaatii tohtori Webbiä poistamaan hänen kätensä, mutta tämä kieltäytyy ja toteaa, että Billin ongelmat ovat merkityksettömiä verrattuna hänen kokeidensa menestykseen. Bill tapaa Remon ja Markin baarissa. Humalainen mies tunnistaa Billin leikkauksesta kertovista uutisista ja vaatii nähdä hänen kätensä. Bill napsahtaa, ja syntyy baaritappelu, jossa Bill kaataa yksin useita miehiä ja melkein tappaa yhden ennen kuin hänet pysäytetään. Kun Mark palaa kotiin, hänen jalkansa lakkaavat yhtäkkiä toimimasta. Peloissaan Mark soittaa Billille, joka kuulee Markin huutavan ja kamppailevan jonkun kanssa. Bill menee Markin asunnolle ja löytää hänet kuolleena, molemmat jalat irti revittyinä ja kadonneina. Bill soittaa poliisille ja pyytää johtavaa etsivää tarkistamaan Remon. He ovat kuitenkin myöhässä, sillä Charley - joka on yhä elossa, koska hänen päänsä on siirretty uuteen kehoon - repii Remon käden irti ja heittää hänet ikkunasta ulos. Kun Bill ja etsivä pysähtyvät liikennevaloihin, Charley pysähtyy autolla heidän viereensä ja kahlitsee ranteensa Billsin ranteeseen. Charley kiihdyttää pois, ja etsivä yrittää epätoivoisesti pysyä perässä, jottei Billin käsi repeäisi irti. Bill käyttää lopulta etsivän asetta käsiraudan tuhoamiseen juuri ennen kuin he osuvat tien kahtia jakavaan jakotiehen. Kun etsivä poistuu autosta ja avaa tulen Charleyn kimppuun, Bill lähtee ajamaan tappajaa takaa. Charley tuo vanhat raajansa takaisin tohtori Webbille. Etsivän autosta löytyneellä aseella aseistautuneena Bill astuu sairaalaan. Hän löytää leikkaussalin, jossa hän näkee karmean näyn Charleyn vartalosta ja raajoista lasivitriinissä, jotka heiluvat kuin omasta tahdostaan. Tohtori Webb ilmestyy paikalle ja sanoo olevansa valmis ottamaan käden takaisin, ja Charley tyrmää Billin tajuttomaksi. Bill herää sidottuna leikkauspöydälle. Kun tohtori Webb lähestyy häntä sirkkelisahan kanssa, Bill rikkoo siteet, tyrmää naisen ja painii Charleyn kanssa haulikosta. Juuri ennen kuin Charley ehtii vetää liipaisimesta, Bill onnistuu katkaisemaan hänen niskansa. Hän tuhoaa lasivitriinin ja ampuu Charleyn ruumiinosia. Charley, joka on yhä elossa, tähtää Billiä etsivän aseella, mutta tappaa vahingossa tohtori Webbin. Bill ampuu Charleyta päähän ja tappaa hänet lopullisesti. Bill istuu vaimonsa kanssa puistossa. Päiväkirjaansa hän toteaa, ettei hänellä ole ollut muita ongelmia käden kanssa Charleyn kuoleman jälkeen, ja hän on edelleen kiitollinen sekä tohtori Webbille että Charleylle uudesta kädestä.</w:t>
      </w:r>
    </w:p>
    <w:p>
      <w:r>
        <w:rPr>
          <w:b/>
        </w:rPr>
        <w:t xml:space="preserve">Esimerkki 1.3244</w:t>
      </w:r>
    </w:p>
    <w:p>
      <w:r>
        <w:t xml:space="preserve">Fakta1: Fakta2: Fakta3: Jimmy rakastuu Radhaan, Fakta4: Shrikanth potkaisee hänet ulos elämästä, Fakta5: Pasha toivoo päästyään vapaaksi kostosta Shrikanthille ja Jackie vankilasta, Fakta4: Shrikanth potkaisee hänet ulos elämästä, Fakta5: Pasha toivoo päästyään vapaaksi kostosta Shrikanthille ja Jackie vankilasta</w:t>
      </w:r>
    </w:p>
    <w:p>
      <w:r>
        <w:rPr>
          <w:b/>
        </w:rPr>
        <w:t xml:space="preserve">Tulos</w:t>
      </w:r>
    </w:p>
    <w:p>
      <w:r>
        <w:t xml:space="preserve">Tarina alkaa, kun Pasha Amrish Puri viedään vankilaan. Päästäkseen ulos tilanteesta hän kirjoittaa bestmanilleen Jackie Jackie Shroffille. Jackie menee Shrikanth Mathurin Shammi Kapoorin luo ja varoittaa häntä. Sitten hän kidnappaa Shrikanthin tyttären Radha Meenakshi Sheshadrin. Hän kertoo tytölle olevansa poliisi ja he rakastuvat, mutta tyttö saa kuitenkin selville, että mies on konna. Tyttö ei kuitenkaan jätä miestä, vaan kehottaa häntä antautumaan. Todellisen rakkauden muuttamana Jackie antautuu poliisille ja joutuu kahdeksi vuodeksi vankilaan. Kotona Radha kertoo veljelleen Daamodar Sanjeev Kumarille koko totuuden. Estääkseen Radhaa menemästä naimisiin jonkun toisen kanssa, hän kutsuu ystävänsä Jimmy Shakti Kapoorin esittämään, että Radha ja Jimmy rakastavat toisiaan. Jimmy ymmärtää tilanteen väärin ja rakastuu Radhaan. Kun Jackie palaa takaisin, hän alkaa työskennellä autokorjaamossa ja yrittää uudistaa itseään. Kaikesta huolimatta Shrikanth potkaisee hänet ulos elämästään. Monien päivien ja tapahtumien jälkeen Daamodar saa selville, että Jimmy on huumeiden salakuljettaja. Vapauduttuaan vankilasta Pasha haluaa kostaa sekä Shrikanthille että Jackielle, joten hän kidnappaa Radhan, Shrikanthin ja Daamodarin. Jackie tulee viime hetkellä ja vapauttaa heidät kaikki. Lopulta Shrikanth antaa Radhan mennä naimisiin Jackien kanssa.</w:t>
      </w:r>
    </w:p>
    <w:p>
      <w:r>
        <w:rPr>
          <w:b/>
        </w:rPr>
        <w:t xml:space="preserve">Esimerkki 1.3245</w:t>
      </w:r>
    </w:p>
    <w:p>
      <w:r>
        <w:t xml:space="preserve">Fakta1: läheiset ystävät asuvat pienessä yhteisössä Bombayssa, Fakta2: kolmikko joutuu paikallisen gangsterin huonoihin kirjoihin, Fakta3: paikallinen gangsteri kutsuu itseään DK:ksi, Fakta4: Govinda on isän hautajaisten yhteydessä, Fakta5: isä on ollut kateissa vuosia</w:t>
      </w:r>
    </w:p>
    <w:p>
      <w:r>
        <w:rPr>
          <w:b/>
        </w:rPr>
        <w:t xml:space="preserve">Tulos</w:t>
      </w:r>
    </w:p>
    <w:p>
      <w:r>
        <w:t xml:space="preserve">Johnny Mithun Chakraborty, Govinda Sanjay Dutt ja Iqbal Ali Govinda ovat läheisiä ystäviä, jotka asuvat pienessä yhteisössä Bombayssa. Kolmikko kokoontuu auttamaan toisiaan ja muita yhteisön apua tarvitsevia ihmisiä ja joutuu näin ollen paikallisen gangsterin, joka kutsuu itseään DK:ksi, pahaan seuraan. Tragedia iskee Govindaan, kun hänen äitinsä kuolee. Hautajaisten aikaan Govinda tapaa isänsä, asianajaja Verman, joka on ollut kadoksissa vuosia. Sitten poliisitarkastaja saa Gindovan tapaamaan biologisen äitinsä Maryn. Kolme ystävää iloitsee tästä hyvästä onnesta. Sitten Johnny saa selville, että Verma oli hänen äitinsä vuosia sitten kokeneiden julmuuksien takana, ja hän lähtee kohtaamaan Vermaa, mutta törmää raivostuneeseen Govindaan, joka ei voi uskoa, että hänen isänsä kykenee tekemään julmuuksia ketään kohtaan. Nyt Iqbalin tehtävänä on löytää ratkaisu Govindan ja Johnnyn välisen vihanpidon lopettamiseksi, ennen kuin DK käyttää tilannetta hyväkseen.</w:t>
      </w:r>
    </w:p>
    <w:p>
      <w:r>
        <w:rPr>
          <w:b/>
        </w:rPr>
        <w:t xml:space="preserve">Esimerkki 1.3246</w:t>
      </w:r>
    </w:p>
    <w:p>
      <w:r>
        <w:t xml:space="preserve">Fakta1: avioero neuvoo Wheeleriä pysymään erossa morsiamesta, Fakta2: päätarinassa esiintyy Bebe Daniels Rita Fergusonina ja Ravenoffina, Fakta3: Rita on rakastunut Ritaan, Fakta4: Wheelerin ensimmäinen vaimo rakastuu Woolseyyn, Fakta5: Jim ottaa Ritan käden avioliittoon.</w:t>
      </w:r>
    </w:p>
    <w:p>
      <w:r>
        <w:rPr>
          <w:b/>
        </w:rPr>
        <w:t xml:space="preserve">Tulos</w:t>
      </w:r>
    </w:p>
    <w:p>
      <w:r>
        <w:t xml:space="preserve">Bert Wheeler näyttelee Chick Beania, newyorkilaista salakuljettajaa, joka saapuu meksikolaiseen San Lucasin kaupunkiin saadakseen avioeron, jotta hän voisi naida Dolly Dorothy Leen. Häiden jälkeen Ned Levitt Robert Woolsey, Chickin asianajaja, ilmoittaa Chickille, että avioero oli pätemätön, ja neuvoo Wheeleria pysymään erossa morsiamestaan. WheelerWoolseyn juoni on itse asiassa elokuvan sivujuoni, ja päätarinassa esiintyy Bebe Daniels ensimmäisessä talkootyössään Rita Fergusonina, eteläisen rajan kaunottarena, jota jahtaavat sekä Texas Ranger Jim Stewart John Boles että paikallinen sotapäällikkö kenraali Ravenoff Georges Renavent. Ranger Jim jahtaa Rio Grandea pitkin pahamaineista rosvo Kinkajouta, mutta hän ei halua syyttää avoimesti Ritan veljeä Roberto Don Alvaradoa Kinkajouta vastaan, koska tämä on rakastunut Ritaan. Ravenoff onnistuu vakuuttamaan Ritan hylkäämään metsänvartija Jimin sillä verukkeella, että Jim pidättää Roberton. Rita suostuu onnettomana menemään naimisiin Ravenoffin kanssa, jotta tämä ei voisi paljastaa Robertoa Kinkajoulta. Samaan aikaan Wheelerin ensimmäinen vaimo, Katie Helen Kaiser, ilmestyy paikalle syyttääkseen häntä bigamiasta, mutta rakastuu sopivasti Woolseyyn. Tässä vaiheessa elokuva vaihtuu Technicoloriin. Hääseremonian aikana Ravenoffin yksityisellä proomulla metsänvartija Jim katkaisee laivan köydet niin, että se ajautuu Rio Granden pohjoispuolelle. Texas Rangersit rynnistävät proomulle, pidättävät Ravenoffin oikeana Kinkajoutena juuri ajoissa häiden estämiseksi, ja Roberto paljastuu Meksikon salaisen palvelun jäseneksi. Jim ottaa Ritan käden avioliittoon, ja Roberto saattaa Ravenoffin takaisin Meksikoon oikeudenkäyntiä varten.</w:t>
      </w:r>
    </w:p>
    <w:p>
      <w:r>
        <w:rPr>
          <w:b/>
        </w:rPr>
        <w:t xml:space="preserve">Esimerkki 1.3247</w:t>
      </w:r>
    </w:p>
    <w:p>
      <w:r>
        <w:t xml:space="preserve">Fakta1: Lambu ottaa lain omiin käsiinsä, Fakta2: Fakta3: perheiden väliset neuvottelut vaikeutuvat Lambun rikollisuuden vuoksi, Fakta4: Prem keksii suunnitelman ryöstää rikkaan miehen talon nimeltä, Fakta5: Chhaganial yöllä saa taloon ensimmäisen suunnitellun ryöstön.</w:t>
      </w:r>
    </w:p>
    <w:p>
      <w:r>
        <w:rPr>
          <w:b/>
        </w:rPr>
        <w:t xml:space="preserve">Tulos</w:t>
      </w:r>
    </w:p>
    <w:p>
      <w:r>
        <w:t xml:space="preserve">Lambu on pikkurikollinen, jonka sympatia alistettuja ja sorrettuja kohtaan johtaa usein siihen, että hän ottaa lain omiin käsiinsä ja joutuu vankilaan. Hänen sisarensa Jyoti on älykäs opiskelija, joka auttaa äitiään ja perhettään kotona. Jyoti rakastuu opiskelijatoveriinsa Premiin, joka on komea ja omistaa auton, mutta perheiden väliset neuvottelut vaikeutuvat Lambin rikollisuuden vuoksi. Kun Premin perhe suostuu avioliittoon, Lambu haluaa siskonsa Jyotin saavan suuret häät, ja hän keksii juonen ryöstääkseen varakkaan Seth-nimisen miehen talon. Lambun ystävä Mahipat Rai alias Pat Pat varoittaa häntä tekemästä tällaista rikosta. Suunnitellun ryöstön yönä hirvittävä rikollinen Chhaganial pääsee ensin taloon, josta hän varastaa arvokkaita asiakirjoja ja tappaa Sethin. Kun Lambu saapuu paikalle ja huomaa, että Seth on tapettu, hän juoksee karkuun, mutta voittaa pian sen jälkeen lotossa ja tulee tunnetuksi herra Lambuna. Chhaganial halusi Lambun lottovarallisuuden sekä hänen sisarensa Jyotin ja virittää hänelle ansan käyttämällä apurinaan tanssija Veeraa. Rikos purkautuu, kun Veera unohtaa tehtävänsä ja antautuu Lambulle, mutta ennen kuin hän ehtii paljastaa koko rikoksen, Chhaganial tappaa hänet, jolloin Prem joutuu syytteeseen. Vaikka Jyoti tietää, ettei Prem tappanut Veeraa, hän ei voi sanoa mitään, koska hänen on suojeltava veljeään Lambua, mitä Intiassa odotetaan sisaruksilta, sillä sisarukset eivät koskaan petä toisiaan.</w:t>
      </w:r>
    </w:p>
    <w:p>
      <w:r>
        <w:rPr>
          <w:b/>
        </w:rPr>
        <w:t xml:space="preserve">Esimerkki 1.3248</w:t>
      </w:r>
    </w:p>
    <w:p>
      <w:r>
        <w:t xml:space="preserve">Fakta1: pitkäaikainen ammattimainen rodeokilpailija Jeff McCloud loukkaantuu Brahma-härkä, Fakta2: Fakta3: Jeff saa töitä samalta karjatilalta, Fakta4: Wes osallistuu paikalliseen rodeoon vaimon selän takana, Fakta5: Jeffin ystävä Booker Davis on vanha mies, joka voi näyttää ponnistelunsa.</w:t>
      </w:r>
    </w:p>
    <w:p>
      <w:r>
        <w:rPr>
          <w:b/>
        </w:rPr>
        <w:t xml:space="preserve">Tulos</w:t>
      </w:r>
    </w:p>
    <w:p>
      <w:r>
        <w:t xml:space="preserve">Kun pitkäaikainen rodeoammattilainen Jeff McCloud Robert Mitchum loukkaantuu Brahma-härkä, jolla hän yritti ratsastaa, hän päättää lopettaa. Hän liftaa lapsuudenkotiinsa, joka on nykyään Jeremiah Burt Mustinin omistama ränsistynyt paikka. Niin ränsistynyt kuin se onkin, se on Wes Merritt Arthur Kennedyn ja hänen vaimonsa Louise Susan Haywardin unelmakoti. He säästävät vaivalloisesti rahaa sen ostamiseen Wessin niukalla palkalla lehmäkasvattajana. Wes tunnistaa Jeffin aikoinaan merkittävänä rodeoratsastajana ja esittäytyy, sitten auttaa Jeffiä saamaan töitä samalta tilalta. Wes on kilpaillut joissakin paikallisissa rodeoissa, mutta hänellä on kunnianhimoa tehdä enemmän, ja hän haluaa Jeffin auttavan häntä parantamaan taitojaan. Wes osallistuu paikalliseen rodeoon vaimonsa selän takana. Kun hän menestyy hyvin, hän päättää liittyä rodeopiiriin ja ottaa Jeffin parikseen ja valmentajakseen. Louise vastustaa ajatusta koko sydämestään, mutta lähtee mukaan. Hän panee miehensä lupaamaan, että hän lopettaa, kun he ovat säästäneet tarpeeksi rahaa taloa varten. Kun Louise tutustuu rodeoelämään, hän pettyy siihen yhä enemmän. Jeffin ystävä Booker Davis Arthur Hunnicutt, joka oli aikoinaan itsekin mestarikilpailija, on nyt rampa vanha mies, jolla ei ole juuri mitään annettavaa ponnisteluilleen. Kun Buster Burgess Walter Coy joutuu härän puukottamaksi ja tappamaksi ja jättää jälkeensä katkeroituneen lesken Lorna Thayerin, Louise ei enää kestä katsella miehensä kilpailemista. Wesin suuri menestys ja voitetut rahat kuitenkin viettelevät hänet. Hän ei suostu lopettamaan, vaikka heillä on tarpeeksi rahaa taloon. Asiat kärjistyvät, kun Babs Eleanor Todd kutsuu Wesin järjestämiinsä juhliin ja kosiskelee häntä. Louise taistelee vastaan laittamalla ainoan hyvän mekkonsa päälle ja menemällä juhliin Jeffin kanssa. Hän kaataa juoman kilpailijoidensa päähän ennen lähtöä. Eteisessä Jeff kysyy Louiselta, voisiko hän rakastaa toista miestä, mutta Louise on Wesille uskollinen. Keskustelun loppupuolella Wes kertoo Jeffille, että hän on kyllästynyt ottamaan kaikki riskit ja antamaan hänelle puolet palkintorahoista. Jeff päättää palata rodeoon, vaikka ei olekaan kunnossa. Hän saa Wessin kunnioituksen takaisin pärjäämällä hyvin. Sitten ratsastuskilpailussa hänen jalkansa juuttuu jalustimeen onnistuneen ratsastuksen jälkeen, ja hän loukkaantuu kuolettavasti. Tämän nähdessään Wes tulee järkiinsä ja lopettaa.</w:t>
      </w:r>
    </w:p>
    <w:p>
      <w:r>
        <w:rPr>
          <w:b/>
        </w:rPr>
        <w:t xml:space="preserve">Esimerkki 1.3249</w:t>
      </w:r>
    </w:p>
    <w:p>
      <w:r>
        <w:t xml:space="preserve">Fakta1: Fakta2: avioliitto oli sosiaalinen tapahtuma ensimmäisessä elokuvassa, Fakta3: Jackin alkuperäinen suunnitelma oli julistaa Bob seuraajaksi Byrnesin perheen pääksi, Fakta4: Bob kertoo Gregille Jackin alkuperäisestä aikomuksesta nimetä hänet seuraajaksi, Fakta5: Greg pakenee rähinän jälkeen hänen ja Pamin keskeneräiseen uuteen taloon klinikalle.</w:t>
      </w:r>
    </w:p>
    <w:p>
      <w:r>
        <w:rPr>
          <w:b/>
        </w:rPr>
        <w:t xml:space="preserve">Tulos</w:t>
      </w:r>
    </w:p>
    <w:p>
      <w:r>
        <w:t xml:space="preserve">Viisi vuotta edellisen elokuvan tapahtumien jälkeen Gaylord Greg Focker Stiller valmistautuu juhlimaan kaksostensa viidettä syntymäpäivää. Asiat näyttävät menevän pieleen, kun Gregin appiukko Jack Byrnes De Niro tulee vierailulle. Äskettäin Jackilla on diagnosoitu sydänsairaus, ja hän on katkeroitunut tyttärensä Debbiesin erosta miehestään Bobista, jonka avioliitto oli ensimmäisen elokuvan sosiaalinen tapahtuma ja jolla Jack ja Greg tapasivat, koska hän on pettänyt tytärtään sairaanhoitajan kanssa. Jackin alkuperäisenä suunnitelmana oli julistaa Bob seuraajakseen Byrnesin perheen päämieheksi, mutta hän päättää siirtää roolin Gregille ja antaa hänelle nimen The Godfocker. Huolimatta siitä, että Greg vastahakoisesti hyväksyy roolin, Jack jatkaa vakoilua ja alkaa epäillä häntä uskottomuudesta, kun hän näkee hänet huumeiden edustajan Andi Garcia Alban kanssa, joka flirttailee avoimesti Gregin kanssa, ja Sustengo-erektiopillereiden läsnäolo Gregin talossa saa Jackin uskomaan, ettei Greg ole enää seksuaalisesti kiinnostunut vaimostaan Pam Polosta. Lisäksi Jack alkaa epäillä Gregin kykyä elättää perheensä, kun tämä vaikuttaa haluttomalta lähettämään lapsiaan yksityiskouluun. Sustengoa mainostavan lääketieteellisen konferenssin aikana Greg tapaa Bobin baarissa. Bob kertoo Gregille Jackin alkuperäisestä aikomuksesta nimetä hänet seuraajakseen, Bobfatheriksi, ja hänen helpotuksensa ja onnellisuutensa Jackin perheen jättämisestä saa Gregin tuntemaan olonsa hieman epämukavaksi. Samaan aikaan Jack puhuu Pamin kanssa mahdollisuudesta erota Gregistä ja uudistaa suhdettaan entiseen sulhaseensa Kevin Rawley Wilsoniin. Lopulta klinikalla sattuneen riidan jälkeen Greg pakenee omaan ja Pamin keskeneräiseen uuteen taloon, jonne Andi ilmestyy. Andi yrittää piristää Gregiä noutoruualla ja viinillä, mutta hän juo niin paljon viiniä ja popsii myös monia erektiopillereitä, että hän juo itsensä kohtuuttomasti humalaan ja tekee eksentrisen, erittäin aggressiivisen seksuaalisen lähentelyn Gregin kanssa. Jack, joka etsii Gregiä, jotta voisi pyytää tältä anteeksi ja tuoda hänet kotiin, ajaa talon luokse ja näkee ikkunasta, mikä näyttää siltä, että Greg ja Andi harrastavat seksiä, vaikka Greg itse asiassa yrittää torjua Andin lähentelyt. Jack lähtee ällöttyneenä ja kertoo Dinalle ja Pamille, ettei löytänyt Gregiä. Gregin vanhemmat Bernie Hoffman ja Roz Streisand palaavat perheen pariin kaksosten syntymäpäiväjuhlissa seuraavana päivänä. Gregin ilmeisestä uskottomuudesta raivostuneena Jack ottaa hänet mukaan fyysiseen tappeluun, vaikka Greg väittää, että Andi oli humalassa ja että hän torjui hänet. Tappelu huipentuu siihen, että Jack saa sydänkohtauksen ja romahtaa, ja Greg ottaa nopeasti tilanteen haltuunsa ja huolehtii Jackista. Kun ensihoitajat vievät hänet pois, Jack myöntää hiljaa uskovansa Gregiä tunnusteltuaan hänen kaulavaltimoaan, joka pysyi vakaana Gregin väittäessä syyttömyyttään. Vaikuttunut Gregin rehellisyydestä ja nopeasta ajattelusta, Jack hyväksyy Gregin Godfockeriksi. Neljä kuukautta myöhemmin, joulupäivänä, Gregin ja Pamin vanhemmat tulevat viettämään joulua heidän kanssaan uuteen taloonsa. Gregin vanhemmat, jotka ovat juutalaisia, antavat Jackille lahjaksi kippahin ja kertovat hänelle, että kun he hoitivat häntä takaisin terveeksi, he jäljittivät hänen sukujuuriaan ja saivat selville, että hän on osittain juutalainen, mikä ei tee Jackiin vaikutusta. Bernie ilmoittaa Gregille ja Pamille, että hän ja Roz ovat myyneet Miamin saarella sijaitsevan kotinsa ja muuttavat Chicagoon, joka sijaitsee vain kaksi taloa heidän talostaan kauempana. Jack ja Dina päättävät muuttaa myös, koska he haluavat myös olla lähellä lapsenlapsiaan. Elokuva päättyy siihen, että Greg ja Pam yrittävät vieroittaa vanhempiaan ajatuksesta. Jälkitekstien aikana Jack on takaisin kotonaan Long Islandilla. Hän on ihastunut hakukoneeseen Googleen, sillä hän on käyttänyt sitä Andia koskevien tutkimusten tekemiseen aiemmin elokuvan aikana. Perheen kissan Jinxin kanssa Jack katsoo YouTubesta Gregin videon, jossa Greg pilkkaa häntä Sustengon konferenssissa. Sitten Jack löytää videosta remix-version, jossa käytetään sanaleikkejä useista videon sanoista, ja on hieman huvittunut.</w:t>
      </w:r>
    </w:p>
    <w:p>
      <w:r>
        <w:rPr>
          <w:b/>
        </w:rPr>
        <w:t xml:space="preserve">Esimerkki 1.3250</w:t>
      </w:r>
    </w:p>
    <w:p>
      <w:r>
        <w:t xml:space="preserve">Fakta1: Fakta2: Lucas ja Corman ovat yhä huolestuneempia Kurtzin omankädenoikeustoimista ja antavat MACV-SOG:n kapteeni Benjamin L. Willardille tehtäväksi lopettaa Kurtz äärimmäisen ennakkoluuloisesti, Fakta3: Willard paljastaa tehtävän päällikölle, Fakta4: Päällikkö jatkaa näkymättömänä vihollisena Willardin käskystä, Fakta5: Lance aktivoituu [ ] Sillä välin kun miehistö lukee kirjeitä kotoa savukranaatti houkuttelee naamioituneen vihollisen huomiota</w:t>
      </w:r>
    </w:p>
    <w:p>
      <w:r>
        <w:rPr>
          <w:b/>
        </w:rPr>
        <w:t xml:space="preserve">Tulos</w:t>
      </w:r>
    </w:p>
    <w:p>
      <w:r>
        <w:t xml:space="preserve">Vuonna 1969, Vietnamin sodan aikana, Yhdysvaltain armeijan erikoisjoukkojen eversti Kurtz on tullut hulluksi ja komentaa nyt puolijumalana omia Montagnard-joukkojaan puolueettomassa Kambodžassa. Eversti Lucas ja kenraali Corman, jotka ovat yhä huolestuneempia Kurtzin omankädenoikeudellisista toimista, antavat MACVSOG:n kapteeni Benjamin L. Willardille tehtäväksi eliminoida Kurtz äärimmäisen ennakkoluuloisesti. Willard, joka on aluksi kaksijakoinen, liittyy Chiefin komentamaan Yhdysvaltain laivaston jokipartioveneeseen PBR:ään, jonka miehistön jäsenet ovat Lance, Chef ja Mr. Clean ja joka lähtee ylävirtaan. He tapaavat surffausta harrastavan everstiluutnantti Bill Kilgoren, 1. ratsuväen komentajan, ja keskustelevat Nungia ylöspäin menemisestä. Kilgore pilkkaa, mutta ystävystyy Lancen kanssa saatuaan tietää tämän surffauskokemuksesta ja suostuu saattamaan heidät Nungin Vietkongin hallussa olevan rannikkosuun läpi. He onnistuvat rynnäkössä aamunkoitteessa, ja Kilgore määrää napalmi-iskun paikallisia kaadereita vastaan. Willard kokoaa miehensä PBR:ään ja matkustaa ylävirtaan. Jännitteitä syntyy, kun Willard uskoo olevansa PBR:n komentaja, kun taas päällikkö asettaa muut tavoitteet Willardin edelle. Hitaasti ylävirtaan etenevä Willard paljastaa tehtävänsä osittain päällikölle rauhoittaakseen tämän huolen siitä, miksi hänen tehtävänsä pitäisi edetä. Yön laskeutuessa PBR saavuttaa amerikkalaisen Do Lung -sillan etuvartioaseman Nung-joella. Willard ja Lance astuvat sisään etsien tietoa siitä, mitä ylävirtaan on. Koska Willard ei löydä komentajaa, hän käskee päällikön jatkaa matkaa, kun näkymätön vihollinen aloittaa hyökkäyksen siltaa vastaan. Seuraavana päivänä Willard kuulee lähetyksestä, että toinen MACVSOG:n agentti, kapteeni Colby, joka oli lähetetty aiemmalle, Willardin kanssa identtiselle tehtävälle, oli liittynyt Kurtzin seuraan.a Samaan aikaan, kun miehistö lukee kirjeitä kotoa, Lance aktivoi savukranaatin, joka herättää naamioituneen vihollisen huomion, ja herra Clean kuolee. Kauempana ylävirtaan Chief joutuu alkuasukkaiden heittämän keihään puukottamaksi ja yrittää tappaa Willardin puukottamalla hänet. Willard tukehduttaa hänet, ja Lance hautaa päällikön jokeen. Willard paljastaa tehtävänsä Chefille, mutta vaikka tämä on vihainen tehtävästä, hän hylkää Willardin tarjouksen jatkaa yksin ja vaatii, että he suorittavat tehtävän yhdessä. PBR saapuu Kurtzsin etuvartioasemalle, ja eloonjäänyttä miehistöä kohtaa amerikkalainen freelance-valokuvajournalisti, joka maniakimaisesti ylistää Kurtzsin neroutta. Kun he vaeltavat läpi, he törmäävät lähes katatoniseen Colbyyn sekä muihin Yhdysvaltain sotilaisiin, jotka kuuluvat nyt Kurtzsin luopioarmeijaan. Palatessaan PBR:lle Willard ottaa myöhemmin Lancen mukaansa ja jättää Chefin taakseen käskien kutsua Kurtzsin yhdyskunta ilmahyökkäykseen, jos he eivät palaa. Kurtz tappaa myöhemmin Chefin. Leirillä Willard nujerretaan, sidotaan ja viedään Kurtzin eteen pimeään temppeliin. Willardia kidutetaan ja pidetään vangittuna useita päiviä, kunnes hänet vapautetaan ja hänelle annetaan vapaus. Kurtz luennoi hänelle teorioistaan sodasta, ihmiskunnasta ja sivilisaatiosta ja ylistää samalla Vietkongin häikäilemättömyyttä ja omistautumista. Kurtz puhuu perheestään ja pyytää Willardia kertomaan pojalleen hänestä kuolemansa jälkeen. Sinä yönä, kun Montagnardit teurastavat seremoniallisesti vesipuhvelin, Willard tunkeutuu salaa Kurtzin huoneeseen, kun tämä on tekemässä nauhoitusta, ja hyökkää tämän kimppuun machetella. Kuolemaan asti haavoittuneena Kurtz kuiskaa ...kauhu... kauhu... ja kuolee. Kaikki näkevät Willardin lähtevän, mukanaan kokoelma Kurtzin kirjoituksia, ja kumartavat hänelle. Willard johdattaa Lancen veneeseen, ja kaksikko lähtee matkaan. Kurtzin viimeiset sanat kaikuvat kauhistuttavasti, kun kaikki pimenee.</w:t>
      </w:r>
    </w:p>
    <w:p>
      <w:r>
        <w:rPr>
          <w:b/>
        </w:rPr>
        <w:t xml:space="preserve">Esimerkki 1.3251</w:t>
      </w:r>
    </w:p>
    <w:p>
      <w:r>
        <w:t xml:space="preserve">Fakta1: postivaunu kuljettaa rikas leski kotiin, Fakta2: sotajoukko hyökkää muiden intiaanien kimppuun, Fakta3: Pike ja Henry hyökkäävät itse sotajoukkojen kimppuun, Fakta4: Henry törmää kuolleen päällikön hautajaisiin Matkustaa yksin, Fakta5: White Bull tyttö aarre ja ori Saatuaan valkoisen orin jatkavat kohti natiivi 's kylää Pike</w:t>
      </w:r>
    </w:p>
    <w:p>
      <w:r>
        <w:rPr>
          <w:b/>
        </w:rPr>
        <w:t xml:space="preserve">Tulos</w:t>
      </w:r>
    </w:p>
    <w:p>
      <w:r>
        <w:t xml:space="preserve">Tarinassa on kolme juonikuviota, jotka kulkevat samanaikaisesti läpi elokuvan: postivaunut, jotka kuljettavat rikkaan leskirouvan kotiin perheensä haciendalle, intiaanien sotajoukko, joka palaa kyläänsä, ja kaksi turkistarhakauppaajaa, jotka odottavat tapaavansa toisen intiaaniryhmän, jonka kanssa he käyvät kauppaa. Sotajoukko hyökkää muiden intiaanien kimppuun ja tappaa heidän johtajansa, jolla on upea valkoinen ori. White Bull Waterston yrittää vangita hevosen, mutta se on liian nopea ja karkaa kuolleen päällikön kanssa. Pike Sheen ja Henry Keitel odottavat turhaan kauppiaita ja joutuvat sitten itse sotajoukon hyökkäyksen kohteeksi. Henry kuolee, intiaanit vievät kauppiaiden hevoset, ja Pike jää yksin vain muulin kanssa. Yksin matkustaessaan hän törmää kuolleen päällikön hautajaisiin. Hän pelastaa valkoisen oriin rituaaliselta teurastukselta, hylkää muulinsa ja jatkaa matkaansa. Rituaalia johtava lääkintämies kuolee vahingossa, kun Pike on viemässä hevosta. Sotajoukko löytää vaunun, hyökkää sen kimppuun, tappaa kuljettajan, vartijan ja yhden matkustajista ja jättää sitten Valkoisen Härän ryöstämään vaunusta ja matkustajista kaikki arvoesineet. White Bull kerää koruja ja muita arvoesineitä, ottaa valkoisen tytön itselleen ja jättää muut eloonjääneet seisomaan autiomaahan. Yksi eloonjääneistä, pappi, ottaa vaunun hevosen ja ratsastaa hälyttämään haciendaa. Tarinasta tulee sitten nelinkertainen takaa-ajo. Saatuaan valkoisen oriin haltuunsa Pikeltä White Bull, tyttö, aarre ja ori jatkavat matkaa kohti alkuasukkaiden kylää; Pike lähtee oriin perään; haciendan joukko lähtee hakemaan vaunujen matkustajia ja tyttöä, ja Medicine Mans -heimon jäsenet pyrkivät kostamaan hänen kuolemansa. Useiden seikkailujen jälkeen elokuva päättyy, kun White Bull ratsastaa yksin oriin kanssa, kun Pike, joka on täysin lyöty, seisoo ja katselee sen lähtöä; tyttö on yhä Piken takana odottamassa pelastustaan.</w:t>
      </w:r>
    </w:p>
    <w:p>
      <w:r>
        <w:rPr>
          <w:b/>
        </w:rPr>
        <w:t xml:space="preserve">Esimerkki 1.3252</w:t>
      </w:r>
    </w:p>
    <w:p>
      <w:r>
        <w:t xml:space="preserve">Fakta1: lapset ovat onnistuneet joutumaan samaan tilanteeseen kuin vanhemmat, Fakta2: tarina ei ole alkuperäisen elokuvan uusintaversio, Fakta3: Pavlikin ideana on auttaa Evgeniytä yksinäisyydessä, Fakta4: Nadezhda on tytär ensimmäisestä elokuvasta, Fakta5: Kostantinin tehtävänä on houkutella Irakliy pois asunnosta.</w:t>
      </w:r>
    </w:p>
    <w:p>
      <w:r>
        <w:rPr>
          <w:b/>
        </w:rPr>
        <w:t xml:space="preserve">Tulos</w:t>
      </w:r>
    </w:p>
    <w:p>
      <w:r>
        <w:t xml:space="preserve">Ensimmäisen elokuvan hahmoilla on nyt lapsia, jotka ovat joutuneet samaan tilanteeseen kuin heidän vanhempansa vuosia sitten. Tarina ei kuitenkaan ole pelkkä remake alkuperäisestä elokuvasta. Kaikki edellisen elokuvan seikkailut olivat sattumanvaraisia, mutta tässä kaikki tapahtuu Evgeniy Lukashinin ystävän Pavlikin keksimän suunnitelman mukaan. Pavlikin ideana on auttaa ystäväänsä Jevgeniytä tämän yksinäisyydessä, joten hän lähettää Lukashinin pojan Pietariin, jossa tämä toimii samalla tavalla kuin isänsä 30 vuotta sitten. Asunnossa 12 hän tapaa Nadezhdan, joka on itse asiassa ensimmäisen elokuvan Nadezhdan tytär. Hänellä on sulhanen nimeltä Irakliy, liikemies. Kostantin tehtävänä on houkutella Irakliy pois asunnosta ja sitten odottaa Nadezhdan äitiä, jonka hän saa soittamaan Evgeni Lukashinille. Pavlik suostuttelee Evgeniyn lähtemään Pietariin. Juonesta tulee tarina kahdesta naisesta käytävästä riidasta: Konstantin vastaan Irakliy ja Evgeniy vastaan Ippolit. Lopulta Lukashin voittaa kilpailun, koska Irakliy osoittautuu liian tylsäksi Nadjalle, ja Nadezhda ymmärtää, ettei hän koskaan ollut oikeasti rakastunut Ippoliittiin.</w:t>
      </w:r>
    </w:p>
    <w:p>
      <w:r>
        <w:rPr>
          <w:b/>
        </w:rPr>
        <w:t xml:space="preserve">Esimerkki 1.3253</w:t>
      </w:r>
    </w:p>
    <w:p>
      <w:r>
        <w:t xml:space="preserve">Fakta1: Fakta2: Waxahachie on segregoitunut kaupunki keskellä lamaa: Fakta3: sheriffin leski joutuu kasvattamaan lapset yksin, Fakta4: pankilla on tilalla velkakirja, Fakta5: Edna lähettää hänet aterialle.</w:t>
      </w:r>
    </w:p>
    <w:p>
      <w:r>
        <w:rPr>
          <w:b/>
        </w:rPr>
        <w:t xml:space="preserve">Tulos</w:t>
      </w:r>
    </w:p>
    <w:p>
      <w:r>
        <w:t xml:space="preserve">On vuosi 1935, ja Waxahachie, Texas on pieni, segregoitu kaupunki keskellä lamaa. Eräänä iltapäivänä paikallinen sheriffi Royce Spalding lähtee tutkimaan ongelmia ratapihalla. Hän kuolee, kun nuori musta poika Wylie ampuu häntä vahingossa. Paikalliset valkoiset kostajat sitovat Wylien kuorma-autoon ja raahaavat hänen ruumistaan kaupungin halki ennen kuin hirttävät hänet puuhun. Seriffin leski Edna Spalding jää yksin kasvattamaan lapsiaan ja ylläpitämään perheen maatilaa. Pankilla on tilasta velkakirja, ja rahaa on niukasti; puuvillan hinta on romahtamassa ja monet tilat ovat menossa konkurssiin. Paikallinen pankkiiri Denby vierailee hänen luonaan. Hän painostaa häntä myymään tilan, sillä hän ei näe, miten hänellä olisi varaa maksaa lainan maksuja. Eräänä yönä hänen ovelleen ilmestyy Moses-niminen mustaihoinen kulkuri ja remonttimies, joka pyytää töitä. Hän tarjoutuu istuttamaan puuvillaa kaikille hehtaareille ja vetoaa kokemukseensa. Edna kieltäytyy palkkaamasta miestä oman rasisminsa vuoksi, mutta tarjoaa hänelle aterian ja lähettää hänet matkaan. Epätoivoissaan Moses varastaa joitakin Ednan hopealusikoita ennen lähtöään. Samoin epätoivoissaan Edna päättää lopulta pitää perheensä yhdessä maatilalla. Kun poliisi nappaa Mosesin varastettujen hopeiden kanssa ja tuo hänet takaisin vahvistamaan varkauden, Edna valehtelee, että hän on hänen palkattu miehensä. Seuraavana päivänä Edna käy herra Denbyn luona kertomassa päätöksestään olla myymättä maatilaa, mutta tehdä työtä ja kasvattaa puuvillaa. Mies manipuloi tilannetta, kun hän purkaa sokean lankonsa Willin Ednalle ja pakottaa tämän ottamaan hänet vuokralaiseksi. Edna tajuaa, ettei hän pysty maksamaan seuraavaa maksuerää, vaikka hän myisi kaiken puuvillansa. Pankki hylkää Ednan avustuspyynnön, mutta Edna kuulee Ellisin piirikunnan kilpailusta, jossa sadan dollarin käteispalkinto myönnetään viljelijälle, joka tuottaa ensimmäisen puuvillapaalin markkinoille joka kausi. Edna tajuaa, että palkintorahat ja puuvillan myynnistä saatavat tulot riittäisivät siihen, että hän voisi pitää tilan. Edna tietää kuitenkin tarvitsevansa lisää poimijoita, ja alun vastalauseistaan huolimatta Mooses suostuu auttamaan Ednaa löytämään apua, jotta he voivat korjata puuvillan ajoissa. Heidän ponnistelunsa tuottavat tulosta, ja Edna ja Moses löytävät itsensä ensimmäisinä tukkukauppiaiden jonossa kauden ensimmäisen puuvillapaalin kanssa. Moses opettaa Ednaa huolellisesti neuvottelemaan ostajan kanssa, minkä seurauksena hän ei pysty huijaamaan Ednaa. Samana yönä Ku Klux Klanin jäsenet hyökkäävät Mosesin kimppuun ja pahoinpitelevät hänet raa'asti. Will, joka tunnistaa kaikki hyökkääjien äänet paikallisiksi valkoisiksi miehiksi, kohtaa heidät ja tunnistaa heidät yksi kerrallaan; he kaikki pakenevat, ja Mooseksen henki pelastuu. Moses tajuaa kuitenkin, että hänen on lähdettävä maatilalta tulevien hyökkäysten uhatessa. Tarina päättyy yhteisöllisesti ja rukouksen keskellä. Eräässä hyvin symbolisessa ja kuvitteellisessa kohtauksessa ehtoollinen annetaan kirkkoon kokoontuneiden seurakuntalaisten kesken, kädestä käteen ja suusta suuhun, sekä elävien että kuolleiden kesken. Elokuvan viimeisen repliikin Wylie lausuu Royce Spaldingille, Peace of God". Elokuva päättyy, kun kaikki kirkkoon kokoontuneet hahmot laulavat yhteen ääneen.</w:t>
      </w:r>
    </w:p>
    <w:p>
      <w:r>
        <w:rPr>
          <w:b/>
        </w:rPr>
        <w:t xml:space="preserve">Esimerkki 1.3254</w:t>
      </w:r>
    </w:p>
    <w:p>
      <w:r>
        <w:t xml:space="preserve">Fakta1: Fakta2: Kabirin henkilökohtainen avustaja vie heidät ruokasaliin: Fakta3: Ramsay Neil Menon toi aikuisen rikollisuuteen ja lopulta tappoi hänet auto-onnettomuudessa, Fakta4: Tisha Khanna kutsuttiin paikalle, koska hän ei tuntenut häntä aiemmin, Fakta5: Neil kostaa Ramsaylle ja Vikramille sen, mitä he tekivät hänelle nykypäivänä huijaamalla heidät antamaan julkisia rikostunnustuksia.</w:t>
      </w:r>
    </w:p>
    <w:p>
      <w:r>
        <w:rPr>
          <w:b/>
        </w:rPr>
        <w:t xml:space="preserve">Tulos</w:t>
      </w:r>
    </w:p>
    <w:p>
      <w:r>
        <w:t xml:space="preserve">Kabir Malhotra Anupam Kher on miljardöörimagnaatti, joka kutsuu neljä ihmistä Kreikan saarelleen lähettämällä jokaiselle eri kirjeen. Nämä neljä ihmistä, jotka eivät ole koskaan aiemmin tavanneet, ovat: Neljä vierasta saapuu saarelle, jossa Kabirin henkilökohtainen avustaja Samara Shroff Gauhar Khan ottaa heidät vastaan ja johdattaa heidät ruokasaliin, jota kuvataan salaa. Siellä Kabir paljastaa, että hän on kutsunut heidät, koska heillä on yhteys tyttäreensä Maya SarahJane Diasiin, jota Kabir on vuosia yrittänyt löytää. OP Ramsay kaupitteli Mayan lapsena, Neil Menon toi hänet aikuisena rikollismaailmaan ja lopulta Vikram Kapoor tappoi hänet auto-onnettomuudessa. Kabir on kerännyt todisteita näitä kolmea vastaan ja kutsunut kansainvälisen valvontaryhmän IVS:n saarelle pidättämään heidät. Tisha Khanna, ryhmän ainoa viaton, kutsuttiin paikalle, koska hän on - aiemmin tuntemattomana - Mayan kaksoissisko ja Kabirin ainoa jäljellä oleva biologinen lapsi. Tisha torjuu Kabirin yritykset solmia suhde häneen väittäen, ettei hän halua Kabirin omaisuutta. Koska ryhmä ei pääse pakenemaan saarelta, se odottaa IVS:n saapumista. Aamulla he kuulevat Kabirin huoneesta kuuluvan laukauksen. He löytävät Kabir Malhotran kuolleena työhuoneestaan, ilmeisesti tehtyään itsemurhan aseella. IVS, jota johtaa Sia Agnihotri Kangana Ranaut, saapuu saarelle. Hän katsoo videon Kabirin edellisillan puheesta, mutta koska he eivät löydä Kabirin väittämiä todisteita, he päästävät vieraat menemään. Tapaus julistetaan itsemurhaksi, mutta Sia asettaa kaikki neljä vierasta tarkkailuun. Välähdyksen kautta paljastuu, että Neil oli rakastunut Mayaan, joka pelasti hänen henkensä kasinolla tapahtuneen ammuskelun aikana. Nykyhetkessä Neil kostaa OP Ramsaylle ja Vikramille sen, mitä nämä tekivät hänelle, ja huijaa heidät antamaan julkisia tunnustuksia rikoksistaan. Vikram tekee itsemurhan, ja OP Ramsay kuolee sydänkohtaukseen, koska Neil on varastanut hänen lääkkeensä. Sia, joka on tarkkaillut Vikramia ja OP Ramsayta, tietää, että Neil on vastuussa. Paljastuu, että Neil on myös IVS:n upseeri. Hänen oikea nimensä on majuri Arjun Singhania, ja hän on ollut vuosia peitetehtävissä turkkilaisessa huumekartellissa. Hänkään ei usko Kabirin tehneen itsemurhaa, ja työskentelee yhdessä Sian kanssa todellisen syyllisen löytämiseksi. Neil huomaa, että Kabir oli vasenkätinen, mutta ase, jolla hänet tapettiin, oli hänen oikeassa kädessään. Tisha, Kabir Malhotrasin ainoa lapsi, perii Kabirin omaisuuden, mutta Neil ja Sia saavat uutisen, että Tisha yritti itsemurhaa. Kun Tisha herää, hän kertoo heille, että se ei ollut itsemurha, vaan joku kävi hänen kimppuunsa talossaan. Samaan aikaan Neil on saanut selville, että Kabirilla on veli, Iqbal, joka on seuraava perijä. Sia ja Neil matkustavat lähetyssaarnaajan luo, jossa Iqbal asuu, mutta hän on liian sairas puhuakseen heille. Sairaanhoitaja kertoo heille, että Iqbalilla oli tytär, joka kuoli, mutta Neil huomaa, että hänelle on lähetetty kirjeitä, jotka on päivätty Iqbalin oletetun kuoleman jälkeen, joten Iqbalin täytyy olla yhä elossa. Neil ja Sia matkustavat takaisin saarelle, jossa he kohtaavat edesmenneen Kabirin henkilökohtaisen avustajan Samaran. Paljastuu, että Samara on Iqbalin tytär ja Kabirin biologinen veljentytär, vaikka Kabir ei koskaan tiennytkään. Neil tajusi, että kyseessä oli rikos, kun hän näki lähetyssaarnaajassa kuvan Kabirista ja Iqbalista, kun he olivat lapsia, ja he olivat identtiset kaksoset, joten lähetyssaarnaajassa ollut mies ei voinut olla Kabirin veli. Iqbal paljastaa itsensä ja selittää, että hän on työskennellyt Samaran kanssa saadakseen Kabirin omaisuuden. Tisha oli yllätys, jota he eivät olleet osanneet odottaa, joten heidän oli otettava hänet pois kuvioista. He käyttivät Kabirin kolmea syyllistynyttä vierasta harhauttamaan epäilyt Samarasta ja ennustivat oikein, että poliisi epäilisi yhtä vieraista syylliseksi Kabirin murhaan. Iqbal yrittää tappaa Neilin ja Sian, mutta Neil vastustaa, minkä seurauksena Iqbal tapetaan ja Samara pidätetään.</w:t>
      </w:r>
    </w:p>
    <w:p>
      <w:r>
        <w:rPr>
          <w:b/>
        </w:rPr>
        <w:t xml:space="preserve">Esimerkki 1.3255</w:t>
      </w:r>
    </w:p>
    <w:p>
      <w:r>
        <w:t xml:space="preserve">Fakta1: Fakta2: Fakta3: mies iskee Summerin baarissa, Fakta4: suhde päättyy Tomin kanssa, Fakta5: Tomin pomo siirtää hänet lohdutusosastolle.</w:t>
      </w:r>
    </w:p>
    <w:p>
      <w:r>
        <w:rPr>
          <w:b/>
        </w:rPr>
        <w:t xml:space="preserve">Tulos</w:t>
      </w:r>
    </w:p>
    <w:p>
      <w:r>
        <w:t xml:space="preserve">Elokuva on epälineaarinen kerronta, joka hyppii eri päivien välillä Tomin ja Summersin 500 päivän suhteen aikana. Ruudulla on ajastin, joka näyttää päivän. Seuraavassa on lineaarinen tiivistelmä juonesta. Tammikuun 8. päivänä Tom Hansen tapaa Summer Finnin, pomonsa uuden assistentin. Tom on koulutukseltaan arkkitehti, mutta työskentelee kirjoittajana Los Angelesissa sijaitsevassa onnittelukorttiyrityksessä. Kun he huomaavat, että heillä on samanlainen musiikkimaku, he keskustelevat karaokeillassa rakkaudesta; Tom uskoo siihen, mutta Summer ei. Tomsin ystävä ja työtoveri McKenzie paljastaa humalassa Tomin pitävän Summerista, minkä Tom väittää olevan vain ystävyyssuhde, mistä Summer on samaa mieltä. Muutamaa päivää myöhemmin Summer suutelee Tomia työpaikan kopiohuoneessa. Seuraavien kuukausien aikana Summer ja Tom lähentyvät toisiaan. Tom näyttää Summerille lempipaikkansa kaupungissa, josta on näkymä useille hänen mieleisilleen rakennuksille, vaikka näkymää hieman pilaavat parkkipaikat. Useiden kuukausien seurustelun jälkeen sekä Tomsin ystävät että hänen teini-ikäinen sisarpuolensa Rachel patistavat häntä kysymään Summerilta, missä vaiheessa heidän suhteensa on, mutta Summer torjuu tämän sanomalla, ettei sillä pitäisi olla väliä, jos he molemmat ovat onnellisia. Eräänä iltana Tom joutuu tappeluun miehen kanssa, joka yrittää iskeä Summeria baarissa, mikä aiheuttaa heidän ensimmäisen riitansa. He tekevät sovinnon, ja Summer myöntää, että Tom ansaitsee jonkinlaista varmuutta, mutta että hänen vaatimuksensa, että Summer lupaa aina tuntea samoin häntä kohtaan, olisi kenellekään mahdoton. 290. päivänä he hengailevat kahvilassa. Tom haluaa palata Summersin luokse, mutta tämä vaatii, että hän katsoo elokuvan The Graduate ja itkee sen loppua, mikä yllättää Tomin, sillä hän on aina pitänyt sitä romanttisena satuna. He käyvät levykaupassa, mutta Summer on hajamielinen, näyttää menettäneen kiinnostuksensa Tomia kohtaan ja antaa hänelle hyvänyönsuukon. Tom houkuttelee häntä tarjoamalla pannukakkuja kuppilassa, jossa Summer ilmoittaa rennosti, että suhde ei ole toiminut, ja jättää Tomin, kun he odottavat ruokaa. Summer haluaa heidän pysyvän ystävinä, mutta Tom on murtunut. Summer lopettaa työnsä onnittelukorttiyrityksessä. Tomsin pomo siirtää hänet lohdutusosastolle, koska hänen masennuksensa tekee hänestä sopimattoman iloisempiin tapahtumiin. Tom menee sokkotreffeille Alison-nimisen naisen kanssa. Treffit eivät suju hyvin, sillä Tom viettää treffit valittaen Summerista, kunnes raivostunut Alison päätyy lopulta Summersin puolelle. Kuukausia myöhemmin Tom osallistuu työkaveri Millien häihin ja yrittää vältellä Summeria junassa, mutta tämä huomaa hänet ja kutsuu hänet kahville. Heillä on hauskaa häissä, he tanssivat yhdessä, ja Summer nappaa kimpun. Hän kutsuu Tomin juhliin asunnolleen ja nukahtaa Tomsin olkapäälle junamatkalla takaisin. Tom osallistuu juhliin toivoen voivansa elvyttää heidän suhteensa, mutta hän tuskin pääsee puhumaan Summerin kanssa ja viettää suurimman osan illasta juoden yksin, kunnes hän huomaa Summerin kihlasormuksen. Tom lähtee itkun partaalle. Hän vaipuu syvään masennukseen ja poistuu asunnostaan vain alkoholin ja roskaruoan takia. Muutaman päivän kuluttua hän palaa töihin krapulaisena, ja tunteenpurkauksen jälkeen hän irtisanoutuu työstään. Rachel kertoo Tomille, ettei hän usko Summerin olleen se oikea ja että hänen masennustaan pahentaa se, että hän muistelee vain heidän suhteensa myönteisiä puolia. Eräänä päivänä Tom löytää yhtäkkiä voimia nousta sängystä ja omistautuu uudelleen arkkitehtuurille, mihin Summer oli painostanut häntä. Hän tekee listan yrityksistä, joille haluaa työskennellä, kokoaa portfolion ja menee työhaastatteluihin. Päivänä 488 Summer odottaa Tomia hänen suosikkipaikallaan kaupungissa, ja he juttelevat. Summer selittää, että Tom oli oikeassa tosirakkauden olemassaolosta; hän oli vain väärässä siitä, että se olisi hänen kanssaan. Hän sanoo menneensä naimisiin, koska tunsi olevansa varma miehestään, mitä hän ei ollut Tomin kanssa. Summer laittaa kätensä Tomin päälle ja sanoo olevansa iloinen nähdessään, että Tom voi hyvin. Lähtiessään Tom sanoo Tomille toivovansa todella, että Summer on onnellinen. Kaksitoista päivää myöhemmin, keskiviikkona 23. toukokuuta, Tom osallistuu työhaastatteluun ja tapaa tytön, joka myös hakee samaa työpaikkaa. Hän huomaa, että tyttö jakaa hänen lempipaikkansa ja inhonsa parkkipaikkoja kohtaan. Kun hän on menossa haastatteluun, hän kutsuu tytön sen jälkeen kahville. Tyttö kieltäytyy kohteliaasti, mutta muuttaa sitten mielensä. Hänen nimensä on Autumn.</w:t>
      </w:r>
    </w:p>
    <w:p>
      <w:r>
        <w:rPr>
          <w:b/>
        </w:rPr>
        <w:t xml:space="preserve">Esimerkki 1.3256</w:t>
      </w:r>
    </w:p>
    <w:p>
      <w:r>
        <w:t xml:space="preserve">Fakta1: Paul Kersey on onnistunut toipumaan särkyneestä elämästä, Fakta2: Paulin lompakon varastaa jengi, joka koostuu Nirvana Punkcut Stomper Cutterista ja Jiver fairgroundista, Fakta3: jengi löytää Paulin kotiosoitteen lompakosta ja murtautuu myöhemmin taloon, Fakta4: Paul saapuu kotiin tyttärensä kanssa, Fakta5: Mankewicz ottaa käsiaseen After Carolin hautajaisten jälkeen matalahintainen sisähotelli tukikohdaksi.</w:t>
      </w:r>
    </w:p>
    <w:p>
      <w:r>
        <w:rPr>
          <w:b/>
        </w:rPr>
        <w:t xml:space="preserve">Tulos</w:t>
      </w:r>
    </w:p>
    <w:p>
      <w:r>
        <w:t xml:space="preserve">Paul Kersey on onnistunut toipumaan särkyneestä elämästään ja jatkamaan elämäänsä, ja nyt hän seurustelee Los Angelesin radiotoimittaja Geri Nicholsin kanssa. He menevät hakemaan Kerseyn tytärtä Carolia mielisairaalasta. He viettävät iltapäivän tivolissa, jossa Paulin lompakon varastaa jengi, johon kuuluvat Nirvana, Punkcut, Stomper, Cutter ja Jiver. Jengi hajaantuu, kun Paul lähtee heidän peräänsä; hän lähtee Jiverin perään, jonka hän saa kiinni kujalla, mutta päästää tämän menemään, kun Jiver kertoo, ettei hänellä ole lompakkoa. Jengi löytää Paulin kotiosoitteen lompakosta ja murtautuu myöhemmin hänen taloonsa, jossa he raiskaavat taloudenhoitajan Rosarion. Kun Paul saapuu kotiin tyttärensä kanssa, hänet hakataan tajuttomaksi. Rosario yrittää soittaa poliisille, mutta Nirvana tappaa hänet sorkkaraudalla. He kidnappaavat Carolin, vievät hänet piilopaikkaansa ja raiskaavat hänet. Carol yrittää paeta juoksemalla lasi-ikkunan läpi, mutta putoaa rauta-aitaan ja joutuu puukotetuksi. Kun poliisi saapuu paikalle, komisario Mankewicz pyytää apua ryöstäjien tunnistamisessa, mutta Paul kieltäytyy. Carolin hautajaisten jälkeen hän vie käsiaseen halpahintaiseen sisähotelliin tukikohdaksi. Seuraavana iltana hän tarkkailee ja seuraa Stomperia hylättyyn rakennukseen, kun huumekauppaa ollaan tekemässä. Paul tappaa yhden diilereistä, käskee muut ulos ja ampuu sitten Stomperin kuoliaaksi. Seuraavana yönä hän kuulee parkkihallissa pariskunnan huutoja, kun neljä ryöstäjää, joihin kuuluu myös Jiver, käy heidän kimppuunsa. Paul tappaa kaksi roistoa ja haavoittaa Jiveriä. Hän seuraa Jiversin verijälkiä hylättyyn varastoon ja ampuu hänet kuoliaaksi. LAPD ja NYPD kuulevat murhista. Kun Kersey joutuu epäilyksen kohteeksi, NYPD:n etsivä Frank Ochoa kutsutaan tutkimaan tapausta. Ochoa pelkää, että kun Kersey jää kiinni, hän paljastaa, että hänet vapautettiin ilman syytettä kahdeksan vuotta sitten sen sijaan, että häntä olisi syytetty kymmenen ryöstäjän tappamisesta. Ochoa tapaa Mankewiczin, joka epäilee Ochoan antavan hänelle vääriä tietoja. Ochoa tunkeutuu Gerisin asuntoon ja kertoo hänelle Paulin edellisestä kostajamurhasta New Yorkissa. Paulin palattua kotiinsa Geri ottaa rakastajansa kanssa puheeksi Ochoan paljastuksen, mutta tämä kiistää sen. Ochoa seuraa Kerseytä paikalliselle aukiolle, jossa Kersey varjostaa kolmea jäljellä olevaa jengiläistä. Hän seuraa heitä hylättyyn puistoon, jossa on meneillään suuri ase- ja huumekauppa. Tarkka-ampuja tarkkailee Kerseytä ja yrittää tappaa hänet, mutta Ochoa varoittaa Paulia ja ampuu ampujan kuoliaaksi. Nirvana haavoittaa Ochoaa kuolettavasti, kun taas Paul tappaa Cutterin, toisen diilerin ja haavoittaa Punkcutia. Asekauppias yrittää päästä karkuun, mutta Paul ampuu häntä, jolloin rikollinen ajaa jyrkänteeltä alas, kun taas Nirvana pakenee. Ochoa käskee Paulia kostamaan ennen kuolemaansa. Paul pakenee, kun taas Punkcut kuolee vammoihinsa annettuaan tietoja Nirvanasta poliisille. Paul kuulee eräältä Gerisin kollegalta, että poliisi valmistelee taktista yksikköä Nirvanan vangitsemiseksi. Hän hankkii poliisin skannerin ja saa poliisin radioliikennettä seuraamalla selville, milloin ja missä pidätys tapahtuu. Hän ajaa paikalle tappaakseen Nirvanan, mutta PCP:n vaikutuksen alaisena Nirvana viiltää kätensä ja puukottaa muutaman poliisin yrittäessään paeta. Hän joutuu oikeuteen ja todetaan rikosoikeudellisesti mielisairaaksi, ja hänet lähetetään mielisairaalaan. Geri ja Paul vierailevat hänen luonaan ja pyytävät haastattelua, mutta korruptoituneet lääkärit torjuvat heidät. Siellä Paul varastaa lääkärin henkilökortin. Seuraavana yönä Paul pääsee sen avulla mielisairaalaan ja kohtaa Nirvanan. Vaikka Paulia puukotetaan toistuvasti skalpellilla, hän onnistuu tappamaan Nirvanan sähköiskulla. Myötätuntoinen hoitaja antaa Paulille kolme minuuttia aikaa paeta ennen hälytyksen painamista. Geri menee Paulin kotiin, jossa hän saa selville, miten Paul on tehnyt väärennetyn henkilöllisyystodistuksensa. Kuultuaan radiosta uutisraportin Nirvanan kuolemasta hän tajuaa, että Paul todella on se kostomies, joksi Ochoa häntä väitti. Hän riisuu kihlasormuksensa ja jättää miehen, ja Paul saapuu paikalle hetkeä myöhemmin. Muutamaa kuukautta myöhemmin Paul puhuu uudesta arkkitehtuurisuunnitelmasta. Hänen työnantajansa kutsuu hänet juhliin, ja kun Paulilta kysytään, voiko hän osallistua, hän vastaa: Mitä muuta tekisin? Hänen varjoinen hahmonsa kävelee yössä, ja sitä seuraa kolme laukausta.</w:t>
      </w:r>
    </w:p>
    <w:p>
      <w:r>
        <w:rPr>
          <w:b/>
        </w:rPr>
        <w:t xml:space="preserve">Esimerkki 1.3257</w:t>
      </w:r>
    </w:p>
    <w:p>
      <w:r>
        <w:t xml:space="preserve">Fakta1: yksinkertainen pienestä kylästä Tamil Nadussa tulee muusikko Tamil-elokuvateollisuudessa, Fakta2: Prabhun esittämä rooli menee Chennaihin etsimään unelmauraa, Fakta3: kuuluisa ohjaaja antaa Prabhulle mahdollisuuden todistaa musiikilliset taidot, Fakta4: Prabhu On löytää rakkauden tulossa menestyväksi mieheksi, Fakta5: Prabhun äiti tulee Chennaihin tapaamaan tulevaa miniää.</w:t>
      </w:r>
    </w:p>
    <w:p>
      <w:r>
        <w:rPr>
          <w:b/>
        </w:rPr>
        <w:t xml:space="preserve">Tulos</w:t>
      </w:r>
    </w:p>
    <w:p>
      <w:r>
        <w:t xml:space="preserve">Elokuva alkaa, kun Tamil Nadun pienestä kylästä kotoisin oleva yksinkertainen mies haluaa tulla muusikoksi tamililaiselle elokuvateollisuudelle. Debytantti Prabhu Prabhun esittämä rooli lähtee Chennaihin etsimään unelmauraansa, jossa hän tapaa Pandya Mayil Samyn. Pandya auttaa Prabhua suurkaupunkielämään ja heistä tulee hyviä ystäviä. Prabhu tapaa Yazhini Preethi Verman, joka auttaa häntä tapaamaan kuuluisan ohjaajan, joka antaa Prabhulle mahdollisuuden todistaa musiikilliset taitonsa. Menestyessään Prabhu löytää rakkauden Yazhinista, joka auttoi häntä saavuttamaan unelmansa. Kun Prabhu päättää paljastaa tunteensa Yazhinia kohtaan, hän kertoo Karuppu Thirumavalavanista, joka auttoi häntä vuosia sitten, kun hänet hylättiin lapsena sodan aikana, ja auttoi häntä myös pääsemään Intiaan. Yazhini pyytää Prabhua etsimään ja puhumaan Karuppulle rakkaudestaan Karuppua kohtaan. Prabhu salaa rakkautensa ja lähtee etsimään Karuppua. Tavatessaan Karuppun Prabhu tajuaa, että hän on mies maalle, jonka puolesta hän taistelee, eikä hänen sydämessään ole tilaa kenellekään yksittäiselle ihmissielulle. Hänen maansa oli hänen elämänsä. Prabhu palaa kotiin hämmentyneenä miehenä ja kertoo Yazhinille, että myös Karuppu oli rakastunut häneen ja että hän tulee pian naimisiin hänen kanssaan. Hämmennys kasvaa, kun Prabhun äiti tulee Chennaihin tapaamaan tulevaa miniäänsä. Pandya paljastaa totuuden Karuppusta kaikille ja Yazhini tajuaa, että odottamalla Karuppua, joka ei koskaan tule, hän ei anna elämälle sen todellista merkitystä. Elokuva päättyy, kun Yazhini ja Prabhu pääsevät yhteen.</w:t>
      </w:r>
    </w:p>
    <w:p>
      <w:r>
        <w:rPr>
          <w:b/>
        </w:rPr>
        <w:t xml:space="preserve">Esimerkki 1.3258</w:t>
      </w:r>
    </w:p>
    <w:p>
      <w:r>
        <w:t xml:space="preserve">Fakta1: Fakta2: kolmikko pyrkii Brooklyn-Queens Expresswaylle päästäkseen lentokentälle, Fakta3: huijari/varas ryöstää kolmikolta kaiken paitsi pankkirahat, Fakta4: anaalitarkka bussikuski törmää mafiosoihin ja Phyllis yhä epätoivoisempana kertoo Grimmille uutisen, että Phyllis on raskaana, mikä lisää komplikaatioita, Fakta5: tapaaminen laivalla putoaa syliin avustuksella.</w:t>
      </w:r>
    </w:p>
    <w:p>
      <w:r>
        <w:rPr>
          <w:b/>
        </w:rPr>
        <w:t xml:space="preserve">Tulos</w:t>
      </w:r>
    </w:p>
    <w:p>
      <w:r>
        <w:t xml:space="preserve">Klovniksi pukeutunut Grimm ryöstää pankin Manhattanin keskustassa. Hän järjestää nerokkaasti panttivankitilanteen ja livahtaa sitten karkuun mukanaan valtava rahasumma, miljoona euroa, ja rikoskumppaninsa: tyttöystävä Phyllis ja paras ystävä Loomis. Itse ryöstö on verrattain suoraviivainen ja helppo, mutta pako muuttuu painajaiseksi. Suhteellisen yksinkertaista lentomatkaa lentokentälle, jotta he pääsevät lennolle pois maasta, vaikeuttaa se, että kohtalo, onni ja koko New York City näyttävät juonittelevan heidän pakoaan vastaan. Aluksi kolmikko etsii BrooklynQueens Expresswayta päästäkseen lentokentälle, mutta opasteet on otettu pois rakennustöiden aikana, minkä seurauksena kolme ryöstäjää eksyy tuntemattomaan kaupunginosaan. Sitten huijarivaras ryöstää kolmikolta kaiken muun paitsi pankkirahat, jotka he ovat teipanneet vaatteidensa alle. Vaihtaessaan uusia vaatteita Phyllisin asunnon stressaantunut uusi vuokralainen melkein ampuu heidät, kun palokunnan jäsenet vastaavat puheluun työntämällä heidän hydrantin tukkivan autonsa pois tieltä vain niin, että se kaatuu ojaan. Kun kolme roistoa lopulta onnistuvat liputtamaan taksin, kuljettaja ei puhu toivottomasti englantia. Tämä saa Loomisin hyppäämään ulos liikkuvasta taksista napatakseen toisen, mutta hän törmää lehtikioskiin, ja kuljettaja lähtee luullessaan, että hän on tappanut Loomisin. Lisäkomplikaatioita tuovat analyyttinen bussikuski, mafiosojen kanssa juokseminen ja Phyllisin kasvava epätoivo kertoa Grimmille uutinen, että hän on raskaana Grimmin lapselle. Samaan aikaan Rotzinger, New Yorkin poliisilaitoksen maailmankatsomuksellinen mutta armoton päällikkö, yrittää sitkeästi saada pakenevan kolmikon kiinni. Ryöstäjät ja poliisipäällikkö tapaavat lentokentällä matkustajakoneessa, ja päällikkö saa lisäpalkinnoksi, että heidän avullaan hänen syliinsä putoaa merkittävä rikollispomo. Valitettavasti päällikkö tajuaa, keitä he olivat, vasta kun heidän koneensa on jo lähtenyt.</w:t>
      </w:r>
    </w:p>
    <w:p>
      <w:r>
        <w:rPr>
          <w:b/>
        </w:rPr>
        <w:t xml:space="preserve">Esimerkki 1.3259</w:t>
      </w:r>
    </w:p>
    <w:p>
      <w:r>
        <w:t xml:space="preserve">Fakta1: varakas mies myy koko omaisuutensa ja muuttaa sen timanteiksi, Fakta2: Fakta3: Kajal on rakastunut lapsuuden rakkaus, Fakta4: Sanjay avautua tulee Manjeet 's johtaja juoni, Fakta5: Saudagar käyttää Manjeet saada timantteja itse huipentuma</w:t>
      </w:r>
    </w:p>
    <w:p>
      <w:r>
        <w:rPr>
          <w:b/>
        </w:rPr>
        <w:t xml:space="preserve">Tulos</w:t>
      </w:r>
    </w:p>
    <w:p>
      <w:r>
        <w:t xml:space="preserve">Tarina alkaa siitä, kun varakas mies myy koko kartanonsa Afrikassa ja muuttaa sen timanteiksi. Hän kantaa niitä vyöllä. Hän saa pesuhuoneessa sydänkohtauksen ja pyytää ohikulkijaa toimittamaan timantit pojalleen Rajesh Rishi Kapoorille. Mies joutuu timantteja jahtaavien roistojen jahtaamaksi. Hän piilottaa ne polkupyörän työkalupakkiin. Polkupyörä kuuluu Sanjay Kumar Tariq Khanille, joka ei tiedä, että hänen polkupyöränsä työkalupakkiin on piilotettu 25 crore rupian arvosta timantteja. Saudagar Singh Amjad Khan on timanttien perässä. Hän ja hänen kumppaninsa Ranbir Kumar Dana virittävät Rajeshille ansan kertomalla hänelle valheellisen tarinan. Koko juoni etenee vauhdikkaasti sen jälkeen, kun Rajesh teeskentelee Manjeet Kumar Danaa rakastuakseen Kajal Kajal Kiraniin, joka on rakastunut lapsuudenrakkauteensa Sanjayyn. Näiden kahden välillä on sarja tapaamisia. Muutama vuosi sitten, kun äiditön Kajalin isä Kishorilal oli syvässä taloudellisessa kriisissä, Sanjayn isä antoi turvaa Kajalille, josta on nyt tullut erittäin rikas. Lupaus Sanjayn ja Kajolin naimisiinmenosta unohtuu, kun Kishorilal loukkaa heitä ja unohtaa vuosia sitten annetun lupauksen. Juonen avaamiseksi Sanjaysta tulee Manjeetin johtaja. Saudagar käyttää Manjeetia saadakseen timantit itse kliimaksissa.</w:t>
      </w:r>
    </w:p>
    <w:p>
      <w:r>
        <w:rPr>
          <w:b/>
        </w:rPr>
        <w:t xml:space="preserve">Esimerkki 1.3260</w:t>
      </w:r>
    </w:p>
    <w:p>
      <w:r>
        <w:t xml:space="preserve">Fakta1: Fakta2: sympaattinen leirilääkäri tarjoutuu toimittamaan äitinsä kirjeen lapsille, Fakta3: Emmyn poika Mark Preysing matkustaa Saksaan etsimään äitiä, Fakta4: Ditten käyttää tilaisuutta hyväkseen ja toimittaa Emmyn kirjeen, Fakta5: Mark saa luvan viedä äidin ruumiin pois.</w:t>
      </w:r>
    </w:p>
    <w:p>
      <w:r>
        <w:rPr>
          <w:b/>
        </w:rPr>
        <w:t xml:space="preserve">Tulos</w:t>
      </w:r>
    </w:p>
    <w:p>
      <w:r>
        <w:t xml:space="preserve">Kuuluisa saksalainen näyttelijätär Emmy Ritter Alla Nazimova pidetään natsien keskitysleirillä. Hänet on määrä teloittaa pian, mutta sympaattinen leirilääkäri Ditten Philip Dorn on ollut hänen ihailijansa lapsesta asti ja tarjoutuu toimittamaan hänen kirjeensä hänen lapsilleen... jälkikäteen. Emmyn poika Mark Preysing Robert Taylor, Yhdysvaltain kansalainen, matkustaa Saksaan etsimään äitiään, mutta kukaan, eivät edes pelokkaat vanhat perheystävät, halua olla hänen kanssaan missään tekemisissä. Saksalainen virkamies kertoo Markille, että äiti on pidätetty, ja neuvoo häntä palaamaan Yhdysvaltoihin. Palautetun kirjeen postileima johdattaa Markin alueelle, jossa äitiä pidetään vangittuna. Siellä hän tapaa sattumalta kreivitär Ruby von Treckin Norma Shearerin, amerikkalaissyntyisen leskirouvan, mutta hänkään ei halua sekaantua asiaan ainakaan aluksi. Sitten hän kysyy rakastajaltaan, kenraali Kurt von Kolbilta Conrad Veidtiltä Emmystä ja saa tietää, että tämä on salaisessa oikeudenkäynnissä tuomittu petturiksi ja tuomittu kuolemaan. Konsertissa Mark kohtaa tohtori Dittenin, joka käyttää tilaisuutta hyväkseen ja toimittaa Emmyn kirjeen. Sitten Ditten huumaa Emmyn koomaan, jolloin näyttää siltä, että hän on kuollut. Hän kertoo Markille, mitä on tehnyt. Mark lähettää perheen pitkäaikaisen palvelijan Fritz Kellerin Felix Bressartin noutamaan arkun, mutta amerikkalaisen hermostuneisuus herättää poliittisen poliisin epäilykset, ja hänet tuodaan leirille kuulusteltavaksi. Onneksi hän saa viedä äitinsä ruumiin pois. Kun tie tukkeutuu lumesta, Mark joutuu etsimään äidilleen lämpöä ja suojaa kreivittären talosta. Seuraavana päivänä hän tapaa von Kolbin, joka on mustasukkainen nuoremmalle miehelle. Myöhemmin, kun Mark ja naamioitunut Emmy lähtevät lentokentälle, von Kolb arvelee, mitä on tekeillä, koska Mark ei ole aiemmin reagoinut äitinsä kuoleman uutiseen, ja asettaa kreivittären vastakkain. Kolb pyytää häntä olemaan puuttumatta asiaan, mutta Kolb on leppymätön. Tietäen Markin terveysongelmista hän pilkkaa häntä rakkaudellaan Markiin, mikä provosoi Markin saamaan sydänkohtauksen ja antaa uusille ystävilleen aikaa paeta.</w:t>
      </w:r>
    </w:p>
    <w:p>
      <w:r>
        <w:rPr>
          <w:b/>
        </w:rPr>
        <w:t xml:space="preserve">Esimerkki 1.3261</w:t>
      </w:r>
    </w:p>
    <w:p>
      <w:r>
        <w:t xml:space="preserve">Fakta1: Fakta2: Ezra Penny Baxter, konfederaation sotilas, ja Ora ovat pioneeriviljelijöitä Lake Georgen lähellä: Fakta3: Rehusiipien nimi Flag valkoisen hännän vuoksi, Fakta4: Flagista tulee täydellinen riesa kotitaloudelle ja maatilalle, Fakta5: Penny loukkaantuu yrittäessään raivata peltoa korvatakseen menetetyn sadon.</w:t>
      </w:r>
    </w:p>
    <w:p>
      <w:r>
        <w:rPr>
          <w:b/>
        </w:rPr>
        <w:t xml:space="preserve">Tulos</w:t>
      </w:r>
    </w:p>
    <w:p>
      <w:r>
        <w:t xml:space="preserve">Ezra Penny Baxter, aikoinaan konfederaation sotilas, ja hänen vaimonsa Ora ovat pioneeriviljelijöitä Lake Georgen lähellä Floridassa vuonna 1878. Heidän poikansa Jody, teini-ikäinen poika, on heidän ainoa elossa oleva lapsensa. Jodylla on ihana suhde lämpimään ja rakastavaan isäänsä. Oraa kummittelevat kuitenkin yhä perheen kolmen muun lapsen kuolemat. Hän on hyvin synkkä ja pelkää, että Jody päätyy kuolemaan, jos hän osoittaa tälle vanhempiensa rakkautta. Jody pitää häntä jokseenkin rakkaudettomana ja kohtuuttomana. Kun kaikki hänen sisaruksensa ovat kuolleet ja haudattu, Jody kaipaa lemmikkiä, jonka kanssa leikkiä ja josta huolehtia. Penny on myötätuntoinen ja ymmärtäväinen, mutta Ora inhoaa sitä. Eräänä päivänä, kun kalkkarokäärme puree Pennyä, he tappavat peuran ja käyttävät sen elimiä myrkyn poistamiseen. Jody pyytää adoptoida orpoksi jääneen peuran. Penny sallii sen, mutta varoittaa Jodya, että pentu on vapautettava, kun se kasvaa isoksi. Kun Jody menee kysymään ainoalta ystävältään, Fodderwingiltä, nimeä, Jody saa tietää, että Fodderwing on juuri kuollut. Buck Forrester kuitenkin kertoo Jodylle, että Fodderwing oli sanonut, että jos hän saisi peuran, hän antaisi sille nimen Flag sen valkoisen hännän vuoksi. Pian Jody ja Flag ovat erottamattomat. Vuotta myöhemmin Flag on kasvanut aikuiseksi ja siitä on tullut täydellinen riesa kotitaloudelle ja maatilalle; se syö vastakasvettua maissia, tuhoaa aitoja ja talloo tupakkaviljelmiä. Kun Penny loukkaantuu yrittäessään raivata toista peltoa korvatakseen menetetyn sadon, Penny ilmoittaa Jodylle, että hän ja hänen äitinsä ovat sopineet, että jos Jody haluaa pitää Flagin, hänen on istutettava uudelleen maissia ja rakennettava aita pellon ympärille korkeammaksi. Jody työskentelee ahkerasti ja saa jopa apua Orasta aidan rakentamisessa. Yöllä Flag onnistuu hyppäämään korkean aidan yli ja tuhoaa uuden maissisadon. Penny käskee Jodya viemään peuran metsään ja ampumaan sen. Jody vie peuran ulos, mutta ei uskalla tappaa sitä. Sen sijaan hän käskee peuran mennä pois eikä koskaan palata. Flag palaa kuitenkin takaisin heidän tontilleen ja tuhoaa jälleen sadon. Ora, jonka Jody uskoo aina vihanneen lemmikkiään, ampuu Flagia kaksipiippuisella haulikolla, jolloin toinen piipuista purkautuu mutta vain haavoittaa peuraa. Penny käskee Jodya vapauttamaan peuran piinasta. Sen sijaan, että hän antaisi lemmikkihirvensä kärsiä tuskallisen kuoleman, hän noudattaa isänsä käskyjä ja tappaa Flagin jäljellä olevalla hylsyllä. Jodyn rakkaan lemmikkihirven menetys osoittautuu hänelle liian raskaaksi: vihan ja epätoivon valtaamana hän pakenee kotoa. Kolme päivää myöhemmin ystävällinen venekapteeni pelastaa hänet, joka on tajuttomana ajelehtimassa kanootissa joella, ja hän palaa kotiin. Hän ja Penny tekevät nopeasti sovinnon, mutta Ora etsii häntä yhä. Juuri ennen kuin Jody menee nukkumaan, Ora palaa ja näkee, että hän on palannut. Hän täyttyy onnesta ja tunteista tietäen, että hänen valtava pelkonsa viimeisen lapsensa menettämisestä on nyt ohi. Hän juoksee onnellisena Jodyn huoneeseen ja suihkuttaa Jodylle enemmän hellyyttä kuin koskaan ennen. Hän ei enää pelkää osoittaa vanhemmuuden rakkauttaan Jodylle.</w:t>
      </w:r>
    </w:p>
    <w:p>
      <w:r>
        <w:rPr>
          <w:b/>
        </w:rPr>
        <w:t xml:space="preserve">Esimerkki 1.3262</w:t>
      </w:r>
    </w:p>
    <w:p>
      <w:r>
        <w:t xml:space="preserve">Fakta1: Fakta2: korkean profiilin poliisin vasikka työskentelee Mumbaissa, Fakta3: Christy pidätetään rikollisen toiminnan vuoksi, Fakta4: Meenakshi, kun hänet on siepattu, palaa Intiaan, Fakta5: Christyn ystävä, joka tunnetaan nimellä Karim Lala alias Andrews, auttaa häntä pakenemaan vankilasta.</w:t>
      </w:r>
    </w:p>
    <w:p>
      <w:r>
        <w:rPr>
          <w:b/>
        </w:rPr>
        <w:t xml:space="preserve">Tulos</w:t>
      </w:r>
    </w:p>
    <w:p>
      <w:r>
        <w:t xml:space="preserve">Palamattathu Varghese Mappila Saikumar on varakas Nasrani ja Intian armeijan eläkkeellä oleva kapteeni. Hän on leski ja hänellä on neljä lasta, Christy Mohanlal, Joji Dileep, Jessy Lakshmi Gopalaswamy ja Stella Kanika. Varghese Mappilalla on myös omaisuuskiista Kunnel Kumaran Thampyn kanssa, joka tappaa Kochuthomma Jagathy Sreekumarin, Vargheese Mappilan veljen. Christy on korkea-arvoinen poliisin ilmiantaja, joka työskentelee Mumbaissa. Hänen veljensä Joji lähtee Italiaan opiskelemaan teologiaa, mutta luopuu siitä myöhemmin rakastuttuaan Meenakshi Kavya Madhavaniin, osavaltion sisäministeri Devanin tyttäreen. Christy pidätetään väärin perustein, kun hän pelastaa lankoaan George Kuttya. George Kutty myöhemmin harhauttaa Varghese Mappilan perheensä uskomaan, että Christy on pidätetty hänen rikollisen toimintansa vuoksi, ja suhde Christyyn katkeaa. Totuus on kuitenkin se, että George Kutty on se, joka on sekaantunut seksirikoksiin ja rikolliseen toimintaan. Meenakshi palatessaan Intiaan kidnapataan ja tapaus annetaan Christyn hoidettavaksi, koska hänellä on kokemusta asian hoitamisesta. Christy saa selville, että George Kutty on siepannut Meenakshin ja pelastaa hänet. Seuraavana päivänä poliisi huomaa, että George Kutty on kuollut. Poliisi pidättää Christyn rikoksesta tapausta käsittelevän IPS-upseeri Joseph Vadakkan Suresh Gopin avustuksella. Christys ystävä Sarath Kumar, joka tunnetaan nimellä Karim Lala alias Andrews, joka odotti tapaamista George Kutty Andrews vapautti Christyn aiemmin, kun hän oli vankilassa Mumbaissa, auttaa häntä pakenemaan vankilasta. Myöhemmin paljastuu, että Christy ei ollut tappanut George Kuttya, vaan Joji oli tehnyt rikoksen. Joji saa tietää, että George Kutty oli tappanut hänen sisarensa Jessyn ja pakottanut hänet prostituutioon. Joji ei voinut sietää tätä ja tappoi kostonhimossaan George Kuttyn. Lopulta Christy tappaa Kunnel Kumaran Thampyn ja hänen perheensä.</w:t>
      </w:r>
    </w:p>
    <w:p>
      <w:r>
        <w:rPr>
          <w:b/>
        </w:rPr>
        <w:t xml:space="preserve">Esimerkki 1.3263</w:t>
      </w:r>
    </w:p>
    <w:p>
      <w:r>
        <w:t xml:space="preserve">Fakta1: avioliitto pidetään seuraavana päivänä, Fakta2: Fakta3: kissan omistaja lentää Amerikkaan, Fakta4: Shizukan äiti neuvoo Shizukaa menemään nukkumaan valmistautuakseen suureen päivään, Fakta5: Shizukan isä Lopussa on pitkä keskustelu Shizukan kanssa Nobitan tarinan naimisiinmenon valinnasta.</w:t>
      </w:r>
    </w:p>
    <w:p>
      <w:r>
        <w:rPr>
          <w:b/>
        </w:rPr>
        <w:t xml:space="preserve">Tulos</w:t>
      </w:r>
    </w:p>
    <w:p>
      <w:r>
        <w:t xml:space="preserve">Elokuva alkaa, kun Nobita auttaa vanhaa naista ylittämään vilkasliikenteisen tien. Nainen on tyytyväinen Nobitan käytökseen ja sanoo, että Nobitasta tulee tulevaisuudessa hyvä sulhanen. Kotiin palatessaan hän näkee Dekisugin ilmaisevan rakkauttaan Shizukalle, mikä saa Nobitan itkemään, vaikka kyseessä oli Nobitan koulun näytelmän harjoitus - Nobita ajatteli, että se voisi vaikuttaa Shizukaan, jotta hän menisi naimisiin Dekisugin kanssa. Hän menee Doraemonin luo ja pyytää tätä viemään hänet tulevaisuuteen, jotta hän näkisi, menevätkö hän ja Shizuka naimisiin. Nobita ja Doraemon matkustavat tulevaisuuteen. Kun he saapuvat, he huomaavat saapuneensa häitä edeltävänä päivänä. Tulevaisuuden Nobita menee hotelliin ja hänelle kerrotaan, että hänen häänsä pidettäisiin seuraavana päivänä. Nobita ja Shizuka lähtevät kävelylle, mutta löytävät kadonneen kissan ja päättävät palauttaa sen omistajalleen. Mutta kun he saapuvat talon lähelle, he saavat tietää, että kissan omistaja aikoo lentää Amerikkaan. Nobita ja Shizuka päättävät viedä kissan lentokentälle. Kun he ovat matkalla lentokentälle, he löytävät Gianin ja Suneon, jotka antavat heille kyydin lentokentälle. Mutta kun he ovat saapumassa lentokentälle, heidän autostaan loppuu polttoaine. Nobita ja Shizuka juoksevat lentokentälle, mutta huomaavat, että lentokone oli jo lähtenyt. Onneksi he saavat tietää, että kissan omistajan kone oli varattu eri portille, ja he palauttavat kissan omistajalleen. He palaavat autolle ja Gian kutsuu Nobitan polttareihinsa. Nobita menee juhliin ja palattuaan muistelee Doraemonia ja lapsuuttaan. Koko ajan häntä seuraa Nobita lapsena ja Doraemon. Shizukan äiti neuvoo Shizukaa menemään nukkumaan valmistautuakseen suureen päivään. Tarinan lopussa Shizukasin isä käy pitkän keskustelun tulevan Shizukan kanssa tämän valinnasta mennä naimisiin Nobitan kanssa. Shizukasin isä muistelee Shizukasin lapsuuspäiviä ja antaa tukensa Shizukasin päätökselle. Elokuva päättyy siihen, että Nobita menee naimisiin Shizukan kanssa.</w:t>
      </w:r>
    </w:p>
    <w:p>
      <w:r>
        <w:rPr>
          <w:b/>
        </w:rPr>
        <w:t xml:space="preserve">Esimerkki 1.3264</w:t>
      </w:r>
    </w:p>
    <w:p>
      <w:r>
        <w:t xml:space="preserve">Fakta1: Jackson Elvis menee Las Vegas Nevada osallistua kaupungin 's, Fakta2: Fakta3: Lucky joutuu työskentelemään hotellissa tarjoilijana korvatakseen menetetyt rahat ja maksaakseen hotellilaskun sekä osallistuakseen hotellin kykyjenetsintäkilpailuun toivoen voittavansa käteispalkinnon, joka on tarpeeksi suuri auton moottorin maksamiseen, Fakta4: tärkein kilpailija on kreivi Elmo Mancini, Fakta5: Kreivi Elmo Mancini yrittää voittaa Grand Prix'n ja Rustyn kiintymyksen.</w:t>
      </w:r>
    </w:p>
    <w:p>
      <w:r>
        <w:rPr>
          <w:b/>
        </w:rPr>
        <w:t xml:space="preserve">Tulos</w:t>
      </w:r>
    </w:p>
    <w:p>
      <w:r>
        <w:t xml:space="preserve">Lucky Jackson Elvis lähtee Las Vegasiin, Nevadaan osallistuakseen kaupungin ensimmäiseen vuosittaiseen Grand Prix -kilpailuun. Hänen kilpa-autonsa, Elva Mk. VI, tarvitsee kuitenkin uuden moottorin, jotta hän voisi osallistua kilpailuun. Lucky kerää tarvittavat rahat Las Vegasissa, mutta menettää ne, kun hotellin nubiili uimaopettaja Rusty Martin AnnMargret tönäisee hänet altaaseen. Lucky joutuu työskentelemään hotellin tarjoilijana korvatakseen menetetyt rahat ja maksaakseen hotellilaskunsa sekä osallistuakseen hotellin kykyjenetsintäkilpailuun siinä toivossa, että hän voisi voittaa käteispalkinnon, joka riittäisi autonsa moottorin maksamiseen. Kaiken tämän ajan Lucky yrittää voittaa Rustyn kiintymyksen. Hänen tärkein kilpailijansa on kreivi Elmo Mancini Cesare Danova, joka yrittää voittaa sekä Grand Prix'n että Rustyn kiintymyksen. Rusty rakastuu pian Luckyyn ja yrittää heti muuttaa hänet haluamakseen.</w:t>
      </w:r>
    </w:p>
    <w:p>
      <w:r>
        <w:rPr>
          <w:b/>
        </w:rPr>
        <w:t xml:space="preserve">Esimerkki 1.3265</w:t>
      </w:r>
    </w:p>
    <w:p>
      <w:r>
        <w:t xml:space="preserve">Fakta1: Fakta2: Cho-inin äiti yrittää murhata pojan: Fakta3: Utopia on huolissaan rahojen salaperäisestä katoamisesta, Fakta4: Ali ja Bubba vierailevat Kyu-namin luona uudella työpaikalla, Fakta5: Ali murtautuu takahuoneeseen ja saa talteen valvontakameran nauhan, jolla Cho-in esiintyy Ali ja Bubba.</w:t>
      </w:r>
    </w:p>
    <w:p>
      <w:r>
        <w:rPr>
          <w:b/>
        </w:rPr>
        <w:t xml:space="preserve">Tulos</w:t>
      </w:r>
    </w:p>
    <w:p>
      <w:r>
        <w:t xml:space="preserve">Little Choinsin äiti pakottaa hänet käyttämään silmälappua tukahduttaakseen hänen mielenhallintakykynsä. Kun Choinsin isä pahoinpitelee heitä, Choin pakottaa miehen tekemään itsemurhan. Choinsin äiti yrittää tämän jälkeen murhata poikansa, mutta Choin pysäyttää hänet ja pakenee. Hän kasvaa yhteiskuntaa halveksivana, käyttää kykyjään auliisti varastamalla rahaa yrityksiltä ja asuu hotellihuoneessa. Kyunam työskentelee romuttamolla yhdessä kansainvälisen porukan kanssa, johon kuuluvat hänen parhaat ystävänsä turkkilainen Ali ja ghanalainen Bubba. Hän jää auton alle juuri ennen syntymäpäiväänsä, mutta toipuu poikkeuksellisen nopeasti. Hän menettää kuitenkin sillä välin työnsä romuttamolla. Hän löytää työpaikan Utopiasta, Jungsikin omistamasta panttilainaamosta, joka on huolissaan mystisestä rahanmenetyksestä. Kyunam ystävystyy Jungsikin tyttären Yeongsookin kanssa, ja Ali ja Bubba vierailevat hänen uudella työpaikallaan. Choin saapuu paikalle, halvaannuttaa kaikki läsnäolijat ja manipuloi Jungsikia antamaan hänelle rahaa. Choinin yllätykseksi Kyunam vastustaa hänen vaikutusvaltaansa ja yrittää pysäyttää hänet. Choin käyttää muita Kyunamin nujertamiseen; Kyunamia puukotetaan selkään ja hänet teloitetaan sähköiskulla, kun taas Jungsik jää päässään rautakiskojen väliin tiskillä ja tukehtuu. Jungsik ja Kyunam viedään sairaalaan, jossa lääkärit eivät pysty pelastamaan Jungsikia, mutta Kyunam toipuu lähes välittömästi. Kyunam syyttää Choinia Jungsikin kuolemasta ja päättää saattaa meedion oikeuden eteen. Alin ja Bubban avulla hän murtautuu Utopian takahuoneeseen saadakseen takaisin valvontakameranauhan, jolla Choin esiintyy. Kolmen on pakko paeta Choinin hallitsemaa väkijoukkoa, ja Kyunam joutuu eroon muista. Hän onnistuu tyrmäämään Choinin ja viemään hänet poliisiasemalle, mutta poliisit eivät välitä hänen varoituksistaan ja ovat mielenhallinnan alaisia. Kyunam jahtaa Choinia metroasemalle, jossa Choin käskee äitiä heittämään pikkulapsensa ylinopeutta ajavaa junaa vasten. Kyunam pelastaa lapsen, mutta jää junan alle ja Choin jättää hänet kuolemaan. Hän kuitenkin toipuu haavoistaan vielä kerran. Kyunam ottaa yhteyttä Aliin ja Bubbaan, jotka suostuvat auttamaan häntä Choinin jahtaamisessa. Ali muokkaa vanhaa pakettiautoa ja rakentaa valopistoolin, jonka tarkoituksena on torjua Choinin kyky. Viranomaiset tutkivat sekä Kyunamia että Choinia ja lähettävät ryhmän tutkimaan Choinin hotellihuonetta. Choin murhaa tutkijat ja poistuu asunnosta ottaen mukaansa vain nuoren miehen leluhahmon. Hän ryöstää pankin ja vierailee äitinsä luona, jota viranomaiset myös kuulustelevat. Choin tappaa jälleen poliisit, mutta ei pysty riistämään äitinsä henkeä, vaan jättää hänelle suuren rahasumman. Kyunam kohtaa Choinin kerrostalossa, jossa Choin pilkkaa häntä ja pakottaa useita ihmisiä itsemurhaan kiusatakseen Kyunamia. Ulkona Ali ja Bubba hyökkäävät Choinin kimppuun valopistoolilla, mutta se osoittautuu tehottomaksi ja heidät vangitaan. Takaisin Utopiassa Kyunam joutuu Choinin väijytykseen, ja Choin hirttää Kyunamin Alin ja Bubban kanssa. Kyunam pakenee, mutta ei ehdi pelastaa ystäviään ajoissa. Choin ottaa Yeongsookin panttivangiksi ja aiheuttaa suuren liikenneonnettomuuden pysäyttääkseen Kyunamin; Kyunam kuitenkin selviytyy, kun Alin ja Bubban ilmestykset opastavat häntä aktivoimaan Alin asentaman nopeudensäätölaitteen pakettiautossaan. Kyunam saa Choinin kiinni katolla, jossa Kyunamia ammutaan, mutta hän onnistuu heittämään molemmat kadulle. Choin kuolee pudotessaan, mutta Kyunam jää jälleen kerran henkiin; hän huomaa Choinin leluhahmon ja pohtii, olisivatko he eri olosuhteissa voineet olla ystäviä. Metroasemalla neliraajahalvaantunut, pyörätuoliin sidottu Kyunam tapaa Yeongsookin, joka on toteuttanut unelmansa lentoemännän ammatista. Nainen yrittää itsemurhaa makaamalla junaraiteille; Kyunam pelastaa hänet viime hetkellä, ja Kyunam näyttää toipuneen jälleen kuin ihmeen kaupalla.</w:t>
      </w:r>
    </w:p>
    <w:p>
      <w:r>
        <w:rPr>
          <w:b/>
        </w:rPr>
        <w:t xml:space="preserve">Esimerkki 1.3266</w:t>
      </w:r>
    </w:p>
    <w:p>
      <w:r>
        <w:t xml:space="preserve">Fakta1: Fakta2: Tom päätyy lyömään Spikea ja hajottamaan talon: Spike heittää Tomin sähkötolppaan, Fakta3: postilaatikko putoaa kissan sähkötolppaan, Fakta4: Jerry lähettää Tomin liukumaan rullaluistimilla, jolloin Spiken talo putoaa paikaltaan, Fakta5: kumppanit viimeistelevät Spiken unelmatalon.</w:t>
      </w:r>
    </w:p>
    <w:p>
      <w:r>
        <w:rPr>
          <w:b/>
        </w:rPr>
        <w:t xml:space="preserve">Tulos</w:t>
      </w:r>
    </w:p>
    <w:p>
      <w:r>
        <w:t xml:space="preserve">Spike on rakentamassa unelmiensa koirankoppia, kun Jerry juoksee yhtäkkiä ulos Tomin jahtaamana. Tom varastaa yhden Spiken koirankopin laudoista hyökätäkseen Jerryn kimppuun, kunnes Jerry istuu Spiken päähän ja Tom lopulta lyö Spikea ja hajottaa hänen talonsa. Tom yrittää paeta, mutta Spike pysäyttää hänet hännästään ja uhkaa tappaa Tomin, jos tämä tuhoaa koirankopin uudelleen. Spike heittää Tomin sähkötolppaan, josta postilaatikko putoaa kissan päälle. Tom livahtaa postilaatikon alle turvaan ja ennen kuin hän ohittaa niukasti Jerryn, kun hiiri kävelee hänen ohitseen. Kaksikko kaivautuu Spiken talon alle, mutta Tom kantaa tietämättään Spikea selässään, kunnes Spike tyrmää Tomin vasaralla. Tom kuitenkin putoaa takaperin hallitsemattomasti ja heittää Spiken talonsa päälle ennen pakenemistaan. Spike alkaa sitten maalata talonsa punaiseksi, mutta Jerry lähettää Tomin liukumaan rullaluistimilla, mikä kaataa Spiken talon pois paikaltaan. Spike alkaa hänen tietämättään maalata Tomia punaiseksi, kunnes huomaa hänet. Tom ottaa Spiken kirveen puolustautuakseen ja uhkaa unelmataloa. Tom pilkkaa Spikea puristamalla tämän nenää, mutta kirveen terä putoaa tämän jälkeen kahvasta. Tom tyrmää Spiken nopeasti kahvalla ja pakenee, kun tajuton Spike kaatuu unelmatalon päälle ja tuhoaa sen. Tom piiloutuu, mutta huomaa nopeasti Jerryn. Tom aktivoi telan, jolla hän niittää Jerryn alas, kun Spike viimeistelee koirankoppinsa ja alkaa nukkua. Spike ojentaa kätensä pysäyttääkseen Tomin, mutta Tom niittää silti suoraan hänen ylitseen tehden Spikesta nuolen muotoisen. Tom jahtaa Jerryä hiiren koloonsa ja sytyttää ilotulitteen, jonka Jerry heittää heti Spiken koirankoppiin. Tom yrittää estää Spikea katsomasta sisälle, mutta Spike työntää hänet pois ja katsoo kuitenkin sisälle, kun ilotulitus räjähtää hänen kasvoillaan. Tom jahtaa Jerryä sähköpylväälle ja pilkkoo sen kirveellä, jolloin sähköpylväs putoaa Spiken päälle, kun tämä on korjaamassa taloaan. Spike siirtyy kuumeisesti etupihalle, mutta pylväs murskaa silti hänen kotinsa. Ärsyyntynyt Spike rakentaa kotinsa uudelleen puuhun, mutta Tom seuraa Jerryä ylös puuhun ja kaataa sen kirveellä, kun Jerry kiipeää puun latvaan. Spike nojautuu nöyrästi taaksepäin, kun puu kaatuu ja vie hänet mukanaan. Spike ja Jerry nukkuvat lopulta rauhallisesti Spiken unelmatalossa, mutta Tom huomaa Jerryn aidan reiän läpi ja lassoaa hänet vyötärönsä ympäri. Jerry herää, kun häntä vedetään pois talosta, ja vetää köyden takaisin, jolloin Tom lentää aitaan. Tom vetäytyy takaisin, kun Jerry sitoo köyden Spiken koirankoppiin. Spike vedetään aitaan asti, jolloin hänen koirankoppinsa tuhoutuu jälleen kerran. Tom, joka ei tiedä muutosta, jatkaa vetämistä ja iskee Spiken aitaan, ennen kuin käyttää läheistä palopostia hihnapyöränä. Tom heittää Spiken ilmaan ja yrittää paeta, mutta Spike on lopulta saanut tarpeekseen ja nappaa Tomin reiän läpi hännästään ja alkaa vetää häntä takaisin toistuvasti aivan kuten Tom oli tehnyt hänelle. Spike ja Jerry työskentelevät sitten pareina saadakseen Spiken unelmatalon valmiiksi, ja Tomia käsketään toimimaan orjana, ja koira piiskaa häntä, kun hänet pakotetaan rakentamaan Spiken unelmataloa ja tekemään kaikki tehtävät kerralla.</w:t>
      </w:r>
    </w:p>
    <w:p>
      <w:r>
        <w:rPr>
          <w:b/>
        </w:rPr>
        <w:t xml:space="preserve">Esimerkki 1.3267</w:t>
      </w:r>
    </w:p>
    <w:p>
      <w:r>
        <w:t xml:space="preserve">Fakta1: Fakta2: Flavia asuu New Yorkin kerrostalossa suuren laman aikana Helenin ja Joen kanssa: Fakta3: aikuiset syyttävät häntä Blind Macin varastamisesta, Fakta4: äidin on kerrottava hänelle totuus tarusta, Fakta5: Helen on raskaana ja joutuu kohtaamaan fyysisiä komplikaatioita.</w:t>
      </w:r>
    </w:p>
    <w:p>
      <w:r>
        <w:rPr>
          <w:b/>
        </w:rPr>
        <w:t xml:space="preserve">Tulos</w:t>
      </w:r>
    </w:p>
    <w:p>
      <w:r>
        <w:t xml:space="preserve">Kahdeksanvuotias Flavia Margaret OBrien asuu New Yorkin vuokrakerrostalossa suuren laman aikana äitinsä Helen Phyllis Thaxterin ja isänsä Joe Warner Andersonin kanssa, joka on lähes rahaton ja tarvitsee työtä. Myös hänen tätinsä Susan Angela Lansbury asuu heidän kanssaan. Flavias on innoissaan, sillä Susanin rakas Steve George Murphy on palaamassa vuoden poissaolosta. Pikkutyttö ei tiedä, että Steves on ollut vankilassa yhteyksistä gangsterin kanssa. Flavia näkee hiiren ja pelästyy. Hänen äitinsä kertoo Flavialle sadun, jonka mukaan jos pyydystää hiiren ja esittää toivomuksen, se muuttuu rahaksi. Tämä saa hänet piilottamaan hiiren sikarilaatikkoon kujalla sokean sanomalehtimiehen Mac Rhys Williamsin kioskin lähellä. Kaksi naapuruston nuorukaista ryöstää Macin ja piilottaa sattumalta rahat aivan tytön laatikon viereen, jossa on hiiri. Flavia löytää sen ja on riemuissaan, kunnes aikuiset syyttävät häntä siitä, että hän on varastanut rahat sokealta Macilta. Hänen äitinsä joutuu kertomaan hänelle totuuden sadusta, ja Flavia tajuaa, että niin monet hänen kuulemansa tarinat ovat valheita. Kaikki haluavat epätoivoisesti rahaa. Helens on raskaana ja joutuu kohtaamaan fyysisiä komplikaatioita. Steves ei saa vanhaa työtään, taksin kuljettajana. Gangsteri tarjoaa hänelle palkkaa kuorma-auton varastamisesta, mutta Steven omatunto voittaa hänet viime hetkellä. Helen on kunnossa, Joe löytää työpaikan ja Flavias on innoissaan, koska Susan aikoo mennä naimisiin Steven kanssa.</w:t>
      </w:r>
    </w:p>
    <w:p>
      <w:r>
        <w:rPr>
          <w:b/>
        </w:rPr>
        <w:t xml:space="preserve">Esimerkki 1.3268</w:t>
      </w:r>
    </w:p>
    <w:p>
      <w:r>
        <w:t xml:space="preserve">Fakta1: Fakta2: lähetystö 's kokki Lisääminen on O'Banion 's ongelmia, Fakta3: Kommunistit johdolla hylky lähetystön apteekkari Ho San, Fakta4: Ho San kieltäytyy lopettamasta vainoaminen papit, Fakta5: Kommunismi ei koskaan ratkaise Kiinan ongelmia 's ongelmia</w:t>
      </w:r>
    </w:p>
    <w:p>
      <w:r>
        <w:rPr>
          <w:b/>
        </w:rPr>
        <w:t xml:space="preserve">Tulos</w:t>
      </w:r>
    </w:p>
    <w:p>
      <w:r>
        <w:t xml:space="preserve">Vuonna 1949 kommunistinen kansanpuolue ahdistelee jatkuvasti katolisia pappeja OBanion Holdenia ja Bovard Webbiä syrjäisellä lähetysasemallaan Kiinassa. Isä OBanionin ongelmia lisää lähetystön kokki Siu Lan France Nuyen, viehättävä kiinalaistyttö, joka ei salaa rakkauttaan isään. Ho San Weaver Leen johdolla kommunistit tuhoavat lähetyssairaalan ja häpäisevät kappelin. Ho San sitoo OBanionin tuoliin ja raiskaa Siu Lanin; myöhemmin, kun tämä synnyttää pojan, Ho San osoittaa isäylpeyttä, mutta kieltäytyy lopettamasta pappien vainoamista. Vasta kun kyläläiset kapinoivat ja hänen esimiehensä määräävät tappamaan kaikki kristityt, myös hänen vanhempansa, Ho San vakuuttuu siitä, että kommunismi ei koskaan ratkaise Kiinan ongelmia. Hän päättää salakuljettaa Siu Lanin, poikansa ja kaksi pappia pois kylästä, mutta Ho Sanin loikkaamisen estämiseksi lähetetty helikopteri pysäyttää heidän matkansa muutaman kilometrin päässä vapaudesta. Ennen kuin häntä voidaan pidättää, iäkäs isä Bovard pukee Ho Sansin sotilaslakin ja -takin ylleen ja ajaa pois everstin autolla. Hän kuolee helikopterin luodinsuihkuun, mutta hänen uhrauksensa ansiosta muut pääsevät pakoon. Myöhemmin lähetystön päämajassa Hongkongissa OBanion toimittaa Siu Lanin ja Ho Sanin häät ja kastaa heidän lapsensa.</w:t>
      </w:r>
    </w:p>
    <w:p>
      <w:r>
        <w:rPr>
          <w:b/>
        </w:rPr>
        <w:t xml:space="preserve">Esimerkki 1.3269</w:t>
      </w:r>
    </w:p>
    <w:p>
      <w:r>
        <w:t xml:space="preserve">Fakta1: Wilkins on turhautunut joutuessaan elämään vaimonsa kanssa, Fakta2: Fakta3: Albert on rakastunut Ruthiin, Fakta4: Miriam päättää käyttää vaikutusvaltaansa järjestääkseen suoran radiolähetyksen kotoa Billin kampanjan tueksi, Fakta5: Bill ja Ruth ovat eronneet toisistaan, koska Miriam kieltäytyy liittymästä Billin kanssa ja muuttamasta pois perheen talosta.</w:t>
      </w:r>
    </w:p>
    <w:p>
      <w:r>
        <w:rPr>
          <w:b/>
        </w:rPr>
        <w:t xml:space="preserve">Tulos</w:t>
      </w:r>
    </w:p>
    <w:p>
      <w:r>
        <w:t xml:space="preserve">Miriam Wilkins on teinityttö, joka yrittää saada lankoveljensä Bill Seacroftin valituksi osavaltion senaattiin. Billillä ei kuitenkaan ole aavistustakaan siitä, että Miriam tekee tätä, eikä hänellä ole mitään halua tulla senaattoriksi. Hän on keski-ikäinen sotaveteraani, joka työskentelee pankissa. Hän tuntee itsensä luuseriksi ja on turhautunut joutuessaan elämään vaimonsa Ruthin perheen kanssa. Bill haluaa olla itsenäisempi ja seistä omilla jaloillaan. Ruthin isä, kunnianarvoisa tuomari Harry Wilkins, on jo ehdolla osavaltion senaattoriksi. Koko Wilkinsin perhe järkyttyy, kun he kuulevat, että Bill asettuu ehdolle häntä vastaan vaaleissa. Harry tottuu tilanteeseen ja uskoo, että hänen voittomahdollisuutensa ovat huomattavat. Harry kuitenkin hermostuu tyttärensä Miriamin epälojaaliudesta, kun tämä julkaisee paikallislehdessä artikkelin, jossa Harrya kuvaillaan poliittiseksi läskipäänä. Wilkinsin perheessä on vakavia erimielisyyksiä sen jäsenten keskuudessa. Kahden kampanjan käynnistyessä Billsin vaimo Ruth tulee pian hyvin mustasukkaiseksi Tommy Murphylle, kauniille naiselle, joka toimii Billin kampanjapäällikkönä. Harry palkkaa kampanjapäälliköksi miehen nimeltä Albert Krummer, joka on Ruthin entinen kihlattu ja Billsin nykyinen pomo. Kahden kampanjaleirin välinen ristiriita syvenee. Albert, joka on yhä rakastunut Ruthiin, kaataa bensaa Ruthin ja Billin välille kasvavaan konfliktiin. Bill alkaa ottaa kampanjansa vakavasti ja esittää julkisesti mielipiteensä Harrisin politiikasta, joka koskee uutta paikallista lentokenttää. Bill toteaa, että lentokenttä pakottaisi monet kaupungin asukkaat pois kodeistaan. Miriam on kaupunkien parannuskomitean sihteeri, ja eräänä päivänä hän päättää käyttää vaikutusvaltaansa järjestääkseen suoran radiolähetyksen kotonaan Billin kampanjan tueksi. Lähetys on täysi katastrofi, ja kaikki joutuvat ristiriitaan. Lähetyksen päätyttyä Bill ja Ruth ovat eronneet, koska Ruth kieltäytyy itsepäisesti liittymästä Billin seuraan ja muuttamasta pois perheen talosta. Harry paheksuu eroa, ja myöhemmin hän antaa Billille vihjeen paritalosta, jota Ruth esittelee uudessa työssään kiinteistönvälittäjänä. Bill noudattaa appivanhempiensa neuvoa ja vuokraa paritalon, joka sijaitsee toisessa kaupunginosassa. Hän ja Ruth melkein palaavat yhteen, mutta Ruth kieltäytyy edelleen muuttamasta Billin luokse, sillä hän on edelleen liian mustasukkainen Billin kampanjapäällikölle Tommylle. Billin ja Tommyn suhde on puhtaasti liikesuhde, mutta eräänä päivänä, kun he ovat kahden, Tommy myöntää Billille rakastuneensa häneen. Bill torjuu naisen lähentelyt, mutta on liian myöhäistä. Ruth ottaa vastaan uuden työpaikan Chicagosta ja aikoo muuttaa sinne. Miriam päättää saattaa isosiskonsa ja tämän aviomiehen yhteen, ja koska hän on juuri riidellyt poikaystävänsä Ziggyn kanssa, hän suostuttelee Billin viemään hänet sen sijaan tansseihin. Ruth on kuitenkin jo matkalla rautatieasemalle Albertin kanssa, joka toivoo voivansa uudistaa heidän suhteensa. Harry päättää auttaa ja järjestää poliisin pidättämään Albertin autonsa huonojen jarrujen takia. Albert ja Ruth tuodaan oikeuteen, ja Harry vaatii, että he jäävät kaupunkiin oikeudenkäynnin ajaksi, jota käsitellään vasta ensi viikolla. Bill ja Albert tapaavat tansseissa, ja Albert ilmoittaa Billille, että hänet on hylätty ehdokkaaksi, koska hän on muuttanut toiseen piiriin. Harrys sponsori ilmoittaa, että pala maata lahjoitetaan kaikille uuden lentokentän vuoksi siirtymään joutuneille asunnon omistajille. Koska Harry on epäilemättä senaattorikisan voittaja, poliittinen konflikti ratkeaa. Bill joutuu tansseissa riitaan Albertin kanssa ja antaa tälle mustan silmän, koska hän häiritsee hänen avioliittoaan. Samaan aikaan Harry pitää Ruthille luennon tämän velvollisuuksista vaimona. Tämän jälkeen Ruth ja Bill palaavat vihdoin yhteen. Salaa Miriam aloittaa uuden vetoomuksen Billin ehdokkaaksi osavaltion senaattoriksi.</w:t>
      </w:r>
    </w:p>
    <w:p>
      <w:r>
        <w:rPr>
          <w:b/>
        </w:rPr>
        <w:t xml:space="preserve">Esimerkki 1.3270</w:t>
      </w:r>
    </w:p>
    <w:p>
      <w:r>
        <w:t xml:space="preserve">Fakta1: Bob Yauntis ampuu Antiochin kaupungin seriffin, Fakta2: vastanimitetty lähtee pidättämään tappajaa, Fakta3: hän pääsee joukkoineen rosvokuningatar Belle Starrin tilalle, Fakta4: Rose työskentelee tarjoilijana ja Jackson yrittää romanttista romanssia, Fakta5: Bob yrittää välttyä paljastumasta häikäilemättömäksi lainsuojattomaksi kutsutuksi lainsuojattomaksi.</w:t>
      </w:r>
    </w:p>
    <w:p>
      <w:r>
        <w:rPr>
          <w:b/>
        </w:rPr>
        <w:t xml:space="preserve">Tulos</w:t>
      </w:r>
    </w:p>
    <w:p>
      <w:r>
        <w:t xml:space="preserve">Kun Bob Yauntis ampuu Antiochin kaupungin seriffin, vasta nimitetty Tom Jackson lähtee pidättämään tappajaa. Mutta kun hän ja hänen joukkonsa pääsevät rosvokuningatar Belle Starrin tilalle, he löytävät tämän ruumiin ja talon tulessa. Kun Bellen tytär Rose näkee tämän kaukaa, hän päättelee virheellisesti, että sheriffi Jackson tappoi hänen äitinsä. Rose työskentelee tarjoilijattarena, ja Jackson yrittää hurmata hänet, mutta Rose suhtautuu kylmästi hänen lähentelyynsä. Rose alkaa tehdä ryöstöjä yhdessä Bobin kanssa, joka ampuu tilan työnjohtajan Lafe Baileyn ja yrittää välttyä paljastumasta häikäilemättömäksi lainsuojattomaksi lainsuojattomaksi nimeltä Bitter Creek, jota lainvalvojat etsivät. Lopulta Bob kääntää vihansa Rosea vastaan, lyö häntä ja pitää häntä vankina. Rose pakenee ja kääntyy Jacksonin puoleen, joka on rakastunut häneen. Pidätyksen jälkeen Bob onnistuu siivittämään Jacksonia piilotetulla aseella, jolloin Jackson ampuu hänet kuoliaaksi.</w:t>
      </w:r>
    </w:p>
    <w:p>
      <w:r>
        <w:rPr>
          <w:b/>
        </w:rPr>
        <w:t xml:space="preserve">Esimerkki 1.3271</w:t>
      </w:r>
    </w:p>
    <w:p>
      <w:r>
        <w:t xml:space="preserve">Fakta1: Fakta2: Luonnontieteiden opettaja Kaspian rannikkokylästä nimeltä Palchiki kulkee Moskovan läpi, Fakta3: Ajatuksiinsa eksynyt iskee häneen kovaa vauhtia, Fakta4: Nadezhda on ratissa Danilin kanssa, Fakta5: Vjatšeslav selviää törmäyksestä vain murtuneella jalalla.</w:t>
      </w:r>
    </w:p>
    <w:p>
      <w:r>
        <w:rPr>
          <w:b/>
        </w:rPr>
        <w:t xml:space="preserve">Tulos</w:t>
      </w:r>
    </w:p>
    <w:p>
      <w:r>
        <w:t xml:space="preserve">Vjatšeslav Slava Kolotilov Konstantin Habenski on luonnontieteiden opettaja Kaspianmeren rannikkokylästä nimeltä Palchiki diminutive of fingers, joka kulkee Moskovassa etsimässä onnea romaanikirjailijana ilman suurta menestystä. Ajatuksiinsa vaipuneena hän ylittää kadun, ja auto törmää häneen kovaa vauhtia. Nadezhda Milla Jovovich on ratissa sulhasensa Danil Ivan Urgantin kanssa. Vjatšeslav selviää törmäyksestä vain murtuneella jalalla. Slavan ja Nadezhdan välille kehittyy ihastus. Vjatšeslav suostuttelee hänet purkamaan kihlauksensa, ja he lupaavat sen sijaan mennä naimisiin keskenään. Opettajan on työnsä jättämisen lisäksi muutettava Moskovaan, jossa häät pidetään. Hän joutuu kuitenkin pulaan, sillä samana päivänä, jolloin hänen on lähdettävä junalla, on käynnissä Venäjän nuorten jalkapallokisojen valmistelut. Turnauksen valvoja, duuman kansanedustaja Vladimir Menshov erehtyy luulemaan häntä valmentajaksi ja ottaa hänen passinsa, jotta hän ei pääse pakenemaan. Slava haluaa lähteä mahdollisimman nopeasti, hän saa Keski-Moskovan valmentajalta Khlobustin Sergei Garmashilta neuvon varmistaa, että hänen joukkueensa häviää. Halutessaan epätoivoisesti tavata morsiamensa hän värvää ryhmän nuorisorikollisia jäätyään kiinni yhdestä, joka yrittää varastaa hänen lompakkonsa. Hän on varma, ettei heillä ole riittävää osaamista, mutta he alkavat osoittaa luontaista kykyä pelata jalkapalloa ja voittaa loistavasti Kolotilovin epätoivoksi.</w:t>
      </w:r>
    </w:p>
    <w:p>
      <w:r>
        <w:rPr>
          <w:b/>
        </w:rPr>
        <w:t xml:space="preserve">Esimerkki 1.3272</w:t>
      </w:r>
    </w:p>
    <w:p>
      <w:r>
        <w:t xml:space="preserve">Fakta1: Fakta2: rikolliset vapautetaan, Fakta3: Amarin vanhemmat nimittävät ylikomisario Rima Kapoorin Amarin avustajaksi, Fakta4: järjestyksenvalvoja tekee tuhoa tappaen alamaailman jäseniä, Fakta5: Rima löytää kypärän ja takin, joita järjestyksenvalvoja Amarin kaapista.</w:t>
      </w:r>
    </w:p>
    <w:p>
      <w:r>
        <w:rPr>
          <w:b/>
        </w:rPr>
        <w:t xml:space="preserve">Tulos</w:t>
      </w:r>
    </w:p>
    <w:p>
      <w:r>
        <w:t xml:space="preserve">Poliisitarkastaja Amar Vinod Khanna lähtee uskaliaaseen huumejuttuun, joka päättyy pahamaineisten alamaailman rikollisten pidättämiseen. Amarin työ menee hukkaan, kun rikolliset kiertävät lakia ja pääsevät vapaaksi. Amarin esimiehet määräävät hänelle toimistotyöpaikan ja nimittävät ylikomisario Rima Kapoorin Dimple Kapadian Amarin avustajaksi. Amar ja Rima rakastuvat toisiinsa, ja Amar esittelee hänet äidilleen ja ystävälleen Nitin Jackie Shroffille. Samaan aikaan omankädenoikeuden harjoittaja tekee tuhoa kaupungissa ja tappaa alamaailman jäseniä. Rima törmää Amarin kaappiin, josta hän löytää kypärän ja takin, joita kostajalla oli yllään, ja Amar pidätetään ja häntä syytetään useista murhista. Onko Amar kostaja murhaputkessa? Kuinka pitkälle Amar menee saadakseen alamaailman tuhottua ja palauttaakseen oikeuden?</w:t>
      </w:r>
    </w:p>
    <w:p>
      <w:r>
        <w:rPr>
          <w:b/>
        </w:rPr>
        <w:t xml:space="preserve">Esimerkki 1.3273</w:t>
      </w:r>
    </w:p>
    <w:p>
      <w:r>
        <w:t xml:space="preserve">Fakta1: Fakta2: tyttö astuu ulos tielle törmää ja mustuu, Fakta3: Cybil kohtasi ennen onnettomuutta, mutta kaupunki muuttuu painajaismaiseksi ulottuvuudeksi, jossa asuu epäinhimillisiä hirviöitä, mukaan lukien pelottava Pyramid Head sama tyttö, Fakta4: Christopher löydettyään valokuvan menee orpokoti Alessa, Fakta5: seuraajat johtavat Rose ja Cybil sairaalaan</w:t>
      </w:r>
    </w:p>
    <w:p>
      <w:r>
        <w:rPr>
          <w:b/>
        </w:rPr>
        <w:t xml:space="preserve">Tulos</w:t>
      </w:r>
    </w:p>
    <w:p>
      <w:r>
        <w:t xml:space="preserve">Rose Da Silvaa ja hänen aviomiestään Christopheria häiritsee syvästi heidän adoptiotyttärensä Sharonin jatkuva unissakävely ja painajaiset Silent Hillistä, kaupungista, joka hylättiin 30 vuotta sitten massiivisen hiilisaumapalon vuoksi. Vastoin Christopherin toiveita Rose vie Sharonin matkalle Silent Hilliin etsimään vastauksia. Sharonin epäsäännöllinen käytös huolestuttaa poliisi Cybil Bennettiä. Rose pakenee Cybiliä, mutta kun tyttö astuu tielle, Rose kaatuu ja menettää tajuntansa. Herätessään jonkin aikaa myöhemmin Rose löytää itsensä Silent Hillin sumuisesta ulottuvuudesta ja huomaa, että Sharon on kadonnut. Tutkiessaan kaupunkia Sharonin löytämiseksi Rose jahtaa samaa tyttöä, jonka hän kohtasi ennen onnettomuutta, mutta kaupunki muuttuu painajaismaiseksi ulottuvuudeksi, jossa asuu epäinhimillisiä hirviöitä, kuten pelottava Pyramid Head. Rose saa tietää Alessa Gillespien olemassaolosta, nuoren tytön, jonka kaupungin fanaattinen kultti Brethren on polttanut. Hänen äitinsä Dahlia vaeltaa kaduilla hylkiönä, syyllistyen huolimattomuuteensa, joka johti Alessan kohtaloon. Myöhemmin Rosen seuraan liittyy Cybil, joka on myös jäänyt loukkuun kaupungin sumuiseen ulottuvuuteen Silent Hillin eristävän jättimäisen murtuman vuoksi. Samaan aikaan Christopher etsii todellisessa maailmassa hylättyä kaupunkia poliisi Thomas Guccin kanssa, mutta heidän etsintänsä on turhaa. Löydettyään valokuvan Alessasta Christopher menee orpokotiin, jossa Sharon adoptoitiin. Gucci ilmestyy paikalle ja paljastaa asuneensa Silent Hillissä ja pelastaneensa Alessan tulipalolta. Hän rohkaisee Christopheria lopettamaan etsinnät ja palaamaan kotiin. Rose ja Cybil tutkivat Brethrenin aikoinaan käyttämää hotellia Brethrenin jäsenen Annan seurassa, jossa he löytävät seremoniakammion palaneet jäännökset. Rose kohtaa myös tytön, joka paljastuu Dark Alessaksi ja joka muistuttaa palanutta Sharonia. Kun kaupunki siirtyy painajaismaiseen ulottuvuuteen, Rose, Cybil ja Anna pakenevat vanhaan kirkkoon, mutta Pyramidipää ilmestyy esiin ja nylkee Annan elävältä. Sisällä Christabella, Brethrenin ylipapitar ja Alessan täti, vihjaa "demonin" tietävän, missä Sharon on. Hänen seuraajansa johdattavat Rosen ja Cybilin sairaalaan ja väittävät demonin olevan kellarissa. Christabella näkee Sharonin valokuvan Rosen medaljongista ja leimaa Rosen ja Cybilin noidiksi, koska Sharon muistuttaa Alessaa. Cybil taistelee Brethrenin jäseniä vastaan, mutta Christabella käskee heitä pahoinpitelemään häntä väkivaltaisesti. Rose menee kellariin, mutta hänet linnoittautuu aseistautuneiden sairaanhoitajien joukkoon, jotka näyttävät olevan lähes täysin sokeita epämuodostuneiden, peitettyjen kasvojensa vuoksi. Vaikka valo ja ääni houkuttelevat heitä, Rose onnistuu hiipimään heidän ohitseen ja säikäyttää heidät tahattomasti hyökkäämään toistensa kimppuun. Hän pakenee ja menee Alessan huoneeseen. Välähdyksessä paljastuu, että kaupunkilaiset leimasivat Alessan äpäräksi. Christabella suostuttelee Dahlian, entisen hartaan Brethrenin jäsenen, puhdistamaan Alessan, kun Alessa raiskataan hänen yrittäessään piiloutua piinaajiltaan. Christabella uhrasi Alessan rituaalin aikana, mutta Dahlia huomasi tämän ja hälytti Guccin. He saapuvat paikalle liian myöhään, sillä rituaali menee pieleen ja sytyttää pahamaineisen hiilisaumapalon. Sairaalahoitoon joutunut Alessan raivo kasvaa ja ilmenee Dark Alessana, joka on vastuussa Silent Hillin ulottuvuuksien muuttumisesta. Hänen jäljellä oleva viattomuutensa ilmenee myöhemmin Sharonina, joka viedään oikeaan maailmaan adoptoitavaksi. Epätoivoisesti Sharonia etsiessään Rose sallii Dark Alessan päästä kirkkoon sulautumalla hänen kehoonsa. Sillä välin Dahlian suojelema Sharon joutuu Brethrenin vangiksi. Kirkossa Christabella polttaa Cybilin kuoliaaksi ja aikoo tehdä saman Sharonille. Rose puuttuu asiaan ja asettaa Christabellan vastakkain tämän rikoksista, mutta Christabella puukottaa häntä sydämeen kostoksi. Rosen veri kutsuu esiin sekä alkuperäisen Alessan että pimeän Alessan, jotka puolittavat ja tappavat Christabellan ja hänen seuraajansa, Dahliaa lukuun ottamatta, partaveitsilangalla. Rose pelastaa Sharonin, mutta Sharon sulautuu vastentahtoisesti Dark Alessaan ennen kuin menettää tajuntansa. Rose lähtee kaupungista täysin yhdistyneen Alessan kanssa ja palaa kotiin, edelleen Silent Hillin sumuiseen ulottuvuuteen. Sillä välin Christopher on yksin todellisessa maailmassa, mutta huomaa, että ulko-ovi on salaperäisesti avautunut.</w:t>
      </w:r>
    </w:p>
    <w:p>
      <w:r>
        <w:rPr>
          <w:b/>
        </w:rPr>
        <w:t xml:space="preserve">Esimerkki 1.3274</w:t>
      </w:r>
    </w:p>
    <w:p>
      <w:r>
        <w:t xml:space="preserve">Fakta1: onnettomuus aiheutti vaimon kuoleman, Fakta2: Fakta3: vaimon menetys lopetti toisten parantamisen auttamisen, Fakta4: Marian henki nauraa häntä seinää vasten, Fakta5: vaimon kuolema oli tullut uudelleen esille kuoleman jälkeen.</w:t>
      </w:r>
    </w:p>
    <w:p>
      <w:r>
        <w:rPr>
          <w:b/>
        </w:rPr>
        <w:t xml:space="preserve">Tulos</w:t>
      </w:r>
    </w:p>
    <w:p>
      <w:r>
        <w:t xml:space="preserve">Adam, perinteinen uskonnollinen lääkäri, ja hänen vaimonsa joutuivat onnettomuuteen, joka aiheutti vaimon kuoleman. Adam kamppailee selviytyäkseen vaimonsa menetyksestä, joka on horjuttanut hänen vahvaa uskoaan uskontoon, ja hän on myös lopettanut toisten parantamisen auttamisen, koska tuntee olevansa epäpätevä työssään. Lopulta hän tapaa Marian, joka kärsii masennuksesta. Myöhemmin Maria joutuu pahan hengen riivaamaksi, jolloin Adamilla ei ole muuta vaihtoehtoa kuin auttaa häntä parantamaan hänet. Hän kuitenkin törmää uusiin paljastuksiin, jotka yhdistävät Marian onnettomuuteen, jossa hänen vaimonsa kuoli. Adam yrittää sitten parantaa Marian hänen kotonaan ystävänsä avulla. Marian henki oli niin voimakas, että hänen ystävänsä joutui lopettamaan rukousten lausumisen Marian parantamiseksi. Marian henki nauraa ja työntää hänet seinää vasten. Adam, joka on järkyttynyt tapahtuneesta, jatkaa rukousten lausumista ja manaa sitten hengen pois Marian ruumiista. Adam ei vieläkään voinut hyväksyä sitä, että hänen vaimonsa oli kuollut ja haluaa raivoissaan tietää, kuka on tappaja. Myöhemmin Adamsin imaami Ali löydettiin kuolleena. Hänen ystävänsä saa uutisen ensimmäisenä ja ottaa yhteyttä Adamiin, joka lopulta järkyttyy. Myös hänen poikansa soittaa hänelle kertoakseen, että hänen isoisänsä on lähtenyt talosta. Hän mainitsee myös, että hänen äitinsä huolehti hänestä isän lähdettyä ulos. Adam, joka on raivoissaan siitä, että hänen vaimonsa kuoleman jälkeen aihe oli jotenkin otettu uudelleen puheeksi, huutaa pojalleen puhelimeen ja paiskaa sen kiinni. Myöhemmin unissaan Adam näkee unta siitä, kuinka hän kaivaa vaimonsa hautaa todistaakseen pojalleen, että hänen äitinsä oli kuollut. Adam vakuuttaa Azmanille, että kaikki tapahtumat kylässä liittyvät Marian demonisiin häiriöihin, joista imaami Alin kuolema ja Pak Osmanin katoaminen ovat viimeisimmät. Hän lähti kotiin ja kohtasi Fazlin, joka osoitti vihaa Adamia kohtaan. Sen jälkeen Adam sai Zatilta puhelun, että Pak Osman on löytynyt. Marian luona Zati ja Maria väittävät, että he ovat saaneet selville, kuka on kaikkien levottomuuksien takana. Kun Adam kuitenkin menee Pak Osmanin huoneeseen, hän huomaa, että hän on yhä kateissa, ja hän kyselee Zatilta ja Marialta, mutta tajuaa, että he olivat ilmestyksiä ja että demoninen olento on huijannut hänet tänne. Sairaalassa Mariaa jahtaavat jatkuvasti pahat henget. Hän yrittää paeta ruumishuoneelle löytääkseen lohtua, mutta henki jatkaa hänen seuraamistaan. Adam löytää talismaanin, jota imaami Ali alun perin piti kädessään ennen kuolemaansa, epäilee Zatia ja uskoo, että talismaani saattaa olla syy viimeaikaisiin tapahtumiin. Hän saa soiton Mariasta, joka kertoo, että hänellä on ollut mukanaan synkkä salaisuus ja hän on valmis jakamaan sen. Maria sanoo myös, että hän ei enää kestä sitä piinaa, jota hän käy läpi. Adam ryntää Marian luokse huolimatta isänsä kehotuksesta tulla takaisin, sillä hän haluaa puhua hänen ja Shahin välisestä väärinkäsityksestä, mikä hämmentää Adamia entisestään. Paikalta, jossa Maria on, Adam löysi hänet vain joutuakseen demonisten voimien hyökkäyksen kohteeksi. Maria näyttäisi heitetyn alas kerroksesta, mikä haavoitti häntä kuolettavasti. Adam ryntää hänen luokseen, mutta hänelle paljastuu kova totuus: Maria on ollut syypää onnettomuuteen, joka johti hänen vaimonsa kuolemaan, ja että häntä on koko ajan hallinnut sama demoninen voima, joka vainoaa kylää, ja se on Pak Osman. Pak Osman paljastaa myyneensä itsensä paholaiselle maailman rikkauksien vuoksi. Vihaisena siitä, että Adamsin usko Jumalaan on antanut monien muidenkin, myös Marian itsensä, seurata esimerkkiä, hän pyrki käyttämään Mariaa nukkeena tappaakseen Adamin auto-onnettomuudessa. Salama iskee Pak Osmaniin, kun hän hyökkää armottomasti Adamin kimppuun. Adamsin isä saapuu paikalle purkamaan väärinkäsityksiä; hän paljastaa, että syy siihen, miksi Shah on käyttäytynyt hänelle oudosti, oli se, että hän näytti luulevan, että hänen poikansa Amir oli ollut elossa koko ajan, vaikka todellisuudessa hänkin kuoli samassa onnettomuudessa, jossa hänen vaimonsa kuoli. Tietäen tämän lopullisen totuuden Adam juoksee surullisena pois; hän pyytää Jumalalta apua, jotta hän saisi voimia elää ja helpottaisi häntä kokemistaan vastoinkäymisistä.</w:t>
      </w:r>
    </w:p>
    <w:p>
      <w:r>
        <w:rPr>
          <w:b/>
        </w:rPr>
        <w:t xml:space="preserve">Esimerkki 1.3275</w:t>
      </w:r>
    </w:p>
    <w:p>
      <w:r>
        <w:t xml:space="preserve">Fakta1: Fakta2: Kuuluu jotain, joka kuulostaa suurelta lintuparvelta, joka lähestyy: Richard Vineyard ja nuori poika lähtevät esikaupunkikodista leirimatkalle, Fakta3: toinen leiriläinen kertoo tarinan Jerseyn paholaisesta, Fakta4: Richard herää keskellä metsää juostuaan teltasta nukkuessaan, Fakta5: Cynthia on toinen vaimo menetettyään Sadien äidin kymmenen vuotta aiemmin.</w:t>
      </w:r>
    </w:p>
    <w:p>
      <w:r>
        <w:rPr>
          <w:b/>
        </w:rPr>
        <w:t xml:space="preserve">Tulos</w:t>
      </w:r>
    </w:p>
    <w:p>
      <w:r>
        <w:t xml:space="preserve">Kaksi nuorta leiriläistä kävelee yhdessä metsässä ja toteaa, ettei ympärillä ole eläimiä tai lintuja. He löytävät polulle jätetyn kasan silvottuja peuranraatoja. Heidän perässään juoksee silvottu peura, joka kaatuu kuolleena heidän eteensä. Jotain, joka kuulostaa suurelta lintuparvelta, kuuluu lähestyvän. Richard Vineyard, hänen vaimonsa Cynthia, tyttärensä Sadie ja hänen nuori poikansa Danny lähtevät lähiökodistaan retkelle. He haluavat jättää sivilisaation taakseen ja sitoutua perheenä Barrensissa, metsässä New Jerseyn eteläosassa. Matkalla leirintäalueelle he näkevät tien poikki kulkevan silvotun peuran. He yöpyvät tungoksellisella kaupallisella leirintäalueella, joka on täynnä vastenmielisiä leiriläisiä, jotka eivät halua hylätä sivilisaatiota: kännykät ja kovaääninen musiikki ovat vallalla. Telttaa pystyttäessään Richard saa takauman lapsuutensa traumaattisesta tapahtumasta, joka tapahtui Barrensissa. Myöhemmin samana iltana, kun eräs leiriläistoveri kertoo tarinan Jerseyn paholaisesta, leiriläiset tekevät kepposen, joka pelottaa Vineyardin perheen. Richard ylireagoi, mikä nolostuttaa koko perheen. Samana yönä Richard näkee painajaista, jossa jokin näkymätön asia jahtaa häntä pellon halki. Cynthia herättää hänet keskellä metsää, sillä hän on itse asiassa juossut teltasta nukkuessaan. Hän syyttää vaimoaan uskottomuudesta; vaimo ei ymmärrä hänen epäilyään ja yrittää rauhoitella häntä. Richard pyytää anteeksi. Cynthia palaa telttaan ja Richard lähtee kävelylle. Hän näkee peuran raadon putoavan puusta. Seuraavana päivänä keskustelussa paljastuu useita tosiasioita. Richard ottaa kipulääkettä haavaan, jonka hän on saanut ennen kotoa lähtöä. Cynthia on hänen toinen vaimonsa sen jälkeen, kun Sadies menetti äitinsä kymmenen vuotta aiemmin. Yksi edellisenä iltana kepposiin osallistuneista leiriläisistä on kadonnut. Richard, joka vaikuttaa sairauden heikentämältä, johdattaa perheensä syvemmälle metsään, pois polkujen varsilta uudelle leiripaikalle. Levätessään Danny löytää kadonneen leiriläisen suolistetun ruumiin, mutta ei sano mitään. Richard alkaa nähdä harhoja ja muuttuu ärtyneeksi. He löytävät leiripaikan, jossa on mädäntynyt koira, repaleinen teltta ja kuivumaan ripustettuja turkiksia, mutta ei ihmisiä. He päättävät leiriytyä sinne. Richard hävittää koiran ja saa selville, että toinen leiriläinen, Ryan, on seurannut heitä ja kommunikoi salaa Sadien kanssa kännykällä. Richard palaa leirintäalueelle ja yrittää ottaa Sadyn kännykän pois. Cynthia ilmoittaa, että he lähtevät kotiin seuraavana päivänä. Sinä yönä Sadie etsii Ryania. Häntä pelottaa jokin metsässä. Keskustelussa paljastuu, että Richard tappoi perheen vesikauhuisen koiran ennen kuin he lähtivät kotiin, koska se puri häntä. Richardin mielentila heikkenee. Richard kävelee jälleen unissakävellen ja herää sumun ympäröimänä. Jersey Devil ilmestyy hänen taakseen. Cynthia kokoaa perheen, ja he lähtevät välittömästi, mutta Danny ja Richard pääsevät edelle ja katoavat. Cynthia soittaa poliisille, ja hän ja Sadie löytävät Ryanin suolistetun ruumiin; Richardin veitsi on ruumiin vieressä. He löytävät Dannyn naama alaspäin joesta, mutta pystyvät elvyttämään hänet. Richard palaa takaisin, mutta saa kohtauksen. Hän hyökkää Cynthian kimppuun ja murtaa tämän jalan. Sadie lyö hänet tajuttomaksi ja sitoo hänet. Sadie ja Danny lähtevät etsimään apua ja jättävät vakavasti loukkaantuneen Cynthian hysteerisen miehensä kanssa. Cynthia pyörtyy kivusta. Richard näkee Jersey Devilin uudelleen. Richard vapautuu siteistään. Cynthia lyö miehensä tajuttomaksi kivellä, mutta kun Cynthia tarkistaa miehen voinnin muutamaa minuuttia myöhemmin, Richard on kadonnut. Cynthia huutaa, kun jokin näkymätön asia hyökkää yhtäkkiä hänen kimppuunsa. Sadie ja Danny kohtaavat puuman, mutta metsästäjä pelastaa heidät. Poliisi löytää kadonneiden leiriläisten ruumiit. Metsästäjä, Sadie ja Danny löytävät Richardin ja Cynthian. Richard hyökkää metsästäjän kimppuun ja saa tämän kiväärin haltuunsa. Richard kääntyy näennäisesti kiväärin avulla perhettään vastaan. Hän näkee Jersey Devilin heidän takanaan. Ensimmäistä kertaa myös muut näkevät sen. Richard yrittää ampua sitä, mutta sen sijaan sheriffi ampuu häntä, koska luulee, että hän tähtää Sadiea. Jersey Devil hyökkää ja tappaa sheriffin ja kääntyy sitten Vineyardsia vastaan. Metsänvartija näkee hirviön hyökkäyksen ja pakenee. Vähän myöhemmin viranomaiset haastattelevat Sadieta ennen kuin hänet yhdistetään veljensä kanssa, ja hänen kertomuksensa siitä, mitä hän ja hänen veljensä näkivät, hylätään psykologisena traumana.</w:t>
      </w:r>
    </w:p>
    <w:p>
      <w:r>
        <w:rPr>
          <w:b/>
        </w:rPr>
        <w:t xml:space="preserve">Esimerkki 1.3276</w:t>
      </w:r>
    </w:p>
    <w:p>
      <w:r>
        <w:t xml:space="preserve">Fakta1: henkilö lahjoittaa rahaa, Fakta2: Subbu rakastuu Neerajaan lähinnä positiivisen asenteen vuoksi, Fakta3: tyttö ottaa hänet sairaalaan, Fakta4: muu Bala Subramanyam on vastuussa tyttären raskaudesta, Fakta5: GK Without tulee syyksi Subbun koko perheen itsemurhiin, kun hän tietää totuuden.</w:t>
      </w:r>
    </w:p>
    <w:p>
      <w:r>
        <w:rPr>
          <w:b/>
        </w:rPr>
        <w:t xml:space="preserve">Tulos</w:t>
      </w:r>
    </w:p>
    <w:p>
      <w:r>
        <w:t xml:space="preserve">Bala Subramanyam alias Subbu Jr. NTR on korkeakouluopiskelija, jota kaikki rakastavat hänen viileän luonteensa ja rakastettavan filosofiansa vuoksi, jonka mukaan hän pitää päänsä kylmänä koko ajan. Neeraja Sonali Joshi on laupias samarialainen, joka lahjoittaa jatkuvasti rahaa nimettömänä rahoittaakseen 25 paikkaa yliopistossa, jossa Subbu opiskelee. Subbu on utelias tietämään henkilön, joka lahjoittaa rahat. Subbu rakastuu Neerajaan lähinnä hänen positiivisen asenteensa vuoksi. Neerajalla on vahva syy lahjoittaa rahaa collegeen. Subbulle on vahvempi syy tulla viileäpäiseksi kaveriksi. Välähdyksessä Subbu pelastaa onnettomuuteen joutuneen tytön ja vie hänet sairaalaan. Tyttö on rikkaan teollisuusmies GK Chowdaryn tytär. GK Chowdary ymmärtää Subbun väärin toiseksi Bala Subramanyamiksi, joka on vastuussa tyttärensä raskaaksi tulemisesta. Tuntematta totuutta GK:sta tulee syy Subbun koko perheen itsemurhiin. GK tajuaa totuuden myöhemmin. Ja muuten Neeraja on sen tytön pikkusisko, jonka Subbu pelastaa. Väliajalla yleisö tajuaa, että Subbu ja Neeraja etsivät toisiaan. Loppuosa elokuvasta pyörii sen ympärillä, miten tämä pari tajuaa, että he ovat oikeasti luodut toisilleen.</w:t>
      </w:r>
    </w:p>
    <w:p>
      <w:r>
        <w:rPr>
          <w:b/>
        </w:rPr>
        <w:t xml:space="preserve">Esimerkki 1.3277</w:t>
      </w:r>
    </w:p>
    <w:p>
      <w:r>
        <w:t xml:space="preserve">Fakta1: Fakta2: ulkoisesti kova johtava matruuna ja vankilapappi Rev ei kuulu vankilaan, Fakta3: vangit leikkivät Annen ja Dorothyn kanssa, Fakta4: nainen on murhannut oman miehensä ja lapsensa, Fakta5: Paul käyttää kiristystä ja uhkailua Annen entiseen rikolliseen isään.</w:t>
      </w:r>
    </w:p>
    <w:p>
      <w:r>
        <w:rPr>
          <w:b/>
        </w:rPr>
        <w:t xml:space="preserve">Tulos</w:t>
      </w:r>
    </w:p>
    <w:p>
      <w:r>
        <w:t xml:space="preserve">Anne Carson Joan Taylor lähetetään naisten vankilaan, koska hänen väitetään osallistuneen pankkiryöstöön kahden muun henkilön kanssa, joista toinen, Paul Anderson Lance Fuller, on yhä vapaalla jalalla. Rahoja ei koskaan saatu takaisin, ja kaikki katseet kohdistuvat Anneen, joka kiistää tietävänsä rahoista. Vankilaan saapuessaan Anne tapaa ulkoisesti kovan johtajan Jane Darwellin ja vankilan pappi, pastori Fulton Richard Denningin, jonka mielestä Anne on saattanut saada väärän oikeudenkäynnin eikä kuulu vankilaan. Annen sellitovereita ovat Jenny Adele Jergens, joka näyttää johtavan vankien toimintaa, Melanee Helen Gilbert, joka yrittää iskeä Annea, ja Dorothy Phyllis Coates, nainen, joka on murhannut oman miehensä ja lapsensa, kun tämä karkasi toisen naisen kanssa, joka on yhä elossa. Sekaisin oleva Dorothy uskoo, että hänen lapsensa on yhä elossa ja että jokainen uusi tyttö vankilassa on hänen miehensä rakastaja Lois. Jenny ja Melanee lyöttäytyvät yhteen hyvä poliisi-paha poliisi -rutiinilla saadakseen Annen kertomaan heille, missä rahat ovat, ja Melanee kertoo Dorothylle, että Anne on oikeasti Lois. Ulkopuolella Paul kiristää ja uhkailee Annen rikollista isää Pop Carson Raymond Hattonia löytääkseen rahat ja tarjoutuu jakamaan ne hänen kanssaan 5050. Anne joutuu kohtaamaan Dorothyn murhayrityksen, kahden muun rahoja etsivän vangin uhkailut hänen henkeään vastaan ja taistelee Melaneen kanssa kissatappelussa, joka huipentuu mutalammikkoon. Kun suuri maanjäristys iskee alueelle ja tuhoaa laitoksen, Jenny, joka on hankkinut ulkopuolisilta kontakteiltaan pistoolin, sekä ulkoisesti harmiton edunvalvoja Grandma Mae Marsh ja Melanee käyttävät tilaisuutta hyväkseen ja pakenevat Annen kanssa viedäkseen hänet kotiin etsimään rahat. Katkaistut puhelin- ja sähkölinjat antavat kolmelle tytölle aikaa paeta takaa-ajamattomina, mutta pastori Fulton pääsee Annen kotiin, jossa Paul edelleen uhkailee Popia aseella. Elokuvan ilmestyttyä vuonna 1956 elokuvajulisteesta, jossa Helen Gilbert ja Joan Taylor käyvät kissatappelua, on tullut keräilykohde. Julisteessa vaaleahiuksinen Gilbert kuristaa tummahiuksisen Taylorin, vaikka elokuvassa ei tapahtunutkaan juuri tätä kohtausta.</w:t>
      </w:r>
    </w:p>
    <w:p>
      <w:r>
        <w:rPr>
          <w:b/>
        </w:rPr>
        <w:t xml:space="preserve">Esimerkki 1.3278</w:t>
      </w:r>
    </w:p>
    <w:p>
      <w:r>
        <w:t xml:space="preserve">Fakta1: Fakta2: Fakta3: vanha ystävä oli joutunut prostituutioon ilman tahtoaan, Fakta4: onnistuuko Arjun tehtävässä, Fakta5: paikkakunnan voimakkaat ja korruptoituneet päättäjät voittavat hänet taistelussa järjestelmää vastaan.</w:t>
      </w:r>
    </w:p>
    <w:p>
      <w:r>
        <w:rPr>
          <w:b/>
        </w:rPr>
        <w:t xml:space="preserve">Tulos</w:t>
      </w:r>
    </w:p>
    <w:p>
      <w:r>
        <w:t xml:space="preserve">Komisario Arjun Singh Jeetendra on rehellinen ja rohkea poliisi. Hänelle annetaan tehtäväksi hoitaa erästä poliisiasemaa. Pian hän yrittää palauttaa lain ja järjestyksen. Hän saa tietää, että hänen alueensa rikollisia tukee paikallispoliitikko Ajgar Pandey Prem Chopra, joka SP Suraj Paul Singh Sujit Kumarin, asianajaja Bharat Kapoorin ja tohtori Mathur Om Shiv Purin avulla hallitsee pelolla. Hän törmää erilaisiin ihmisiin työsiirtolassa ja tulee heidän pelastajakseen, Hän törmää myös Lanka Laxmi Bindu -nimellä tunnettuun naiseen, joka pitää bordellia. Samasta bordellista hän pelastaa vanhan ystävänsä Bharti Jayapradan, joka oli joutunut prostituutioon ilman omaa tahtoaan. Hän päättää antaa Laxmibainille opetuksen ja yrittää kitkeä korruptiojärjestelmän. Onnistuuko Arjun tehtävässään? Vai pilaavatko paikkakunnan vaikutusvaltaiset ja korruptoituneet vallanpitäjät hänen elämänsä ja voittavat hänet taistelussaan järjestelmää vastaan?</w:t>
      </w:r>
    </w:p>
    <w:p>
      <w:r>
        <w:rPr>
          <w:b/>
        </w:rPr>
        <w:t xml:space="preserve">Esimerkki 1.3279</w:t>
      </w:r>
    </w:p>
    <w:p>
      <w:r>
        <w:t xml:space="preserve">Fakta1: Fakta2: Saapasjalkakissa on puhuva kissa, joka on saanut nimensä nimikkosaappaidensa mukaan: Fakta3: suurin osa elämästä johdattaa hänet jättiläisen linnaan, Fakta4: Tyyris suostuttelee Kissan liittymään heidän seuraansa löytämään pavut ja hakemaan kultamunat, Fakta5: kolmikko ratsastaa pavunvarrella pilviin löytääkseen edesmenneen jättiläisen linnan.</w:t>
      </w:r>
    </w:p>
    <w:p>
      <w:r>
        <w:rPr>
          <w:b/>
        </w:rPr>
        <w:t xml:space="preserve">Tulos</w:t>
      </w:r>
    </w:p>
    <w:p>
      <w:r>
        <w:t xml:space="preserve">Saappaankissa Antonio Banderas on puhuva kissa, joka on saanut nimensä tunnettujen saappaidensa mukaan. Kisu on lain karkuteillä oleva karkuri, joka haluaa palauttaa menetetyn kunniansa. Hän saa tietää, että lainsuojattomalla pariskunnalla Jack Billy Bob Thorntonilla ja Jill Amy Sedarisilla on taikapavut, joita hän on etsinyt lähes koko elämänsä ajan ja jotka voivat johdattaa hänet jättiläislinnaan,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pettämisen tunteensa nuoruuden onnettomuuden vuoksi, kun Humpty huijasi Kissan auttamaan pankkiryöstön tekemisessä kotikaupungissaan San Ricardossa; Kisu on ollut siitä lähtien karkuteillä. Lopulta Tyyris suostuttelee Kissan liittymään mukaansa etsimään papuja ja hakemaan kultamunia. Kolmikko varastaa pavut Jackilta ja Jilliltä ja istuttaa ne autiomaahan. Kissan ja Kittyn suhde muuttuu romanttiseksi. Kolmikko ratsastaa pavunvarrella pilviin löytääkseen edesmenneen jättiläisen linnan ja välttelee samalla Suurta kauhua, jättiläishanhea, joka vartioi kultaista hanhea. Kun he huomaavat, että kultaiset munat ovat liian painavia kannettaviksi, he varastavat hanhen, joka on vain poikanen, ja pakenevat linnasta. Kun ryhmä juhlii voittoaan, Jack ja Jill hyökkäävät väijytykseen ja lyövät Kissan tajuttomaksi. Kun Kisu herää, hän jäljittää Jackin ja Jillin San Ricardoon, jossa hän saa tietää, että koko ryöstö oli Humppilan juoni, jonka tarkoituksena oli houkutella hänet kotiin pidätettäväksi kostoksi siitä, että hän oli hylännyt hänet viranomaisille Humppilan nuoruuden ryöstön epäonnistuttua. Jack, Jill ja Kitty olivat mukana huijauksessa. Adoptioäitinsä Imeldan vetoomusten jälkeen Kisu antautuu vartijoille, kun taas Tyyris lahjoittaa kaupungille monia kultamunia ja hänestä tulee sankari. Vankilassa ollessaan Kisu tapaa alkuperäisen Jackin Jack ja pavunvarsi -elokuvasta, joka varoittaa häntä siitä, että Suuri kauhu on itse asiassa Goosesin äiti, ja se ei tee mitään saadakseen lapsensa takaisin. Tajutessaan, että Humppilalla oli koko ajan tarkoitus tuhota kaupunki, Kisu antaa katuvan Kittyn auttaa häntä karkaamaan vankilasta, ja Kitty kertoo myös rakastavansa häntä. Kisu jäljittää hänet juuri kun Suuri kauhu saapuu, ja Kisu vakuuttaa Tyyrisen auttamaan häntä taistelemaan Suurta kauhua vastaan sanomalla, että hän tietää Tyyrisen olevan sydämeltään hyvä ihminen. Käyttäen Hanhea syöttinä Kisu ja Tyyris houkuttelevat Suuren kauhun pois kaupungista. Takaa-ajon aikana Jack ja Jill pettävät Humppiksen ja yrittävät viedä hanhen, mutta Suuri kauhu murskaa heidät. Tyyris ja hanhi putoavat sillalta, ja Kisu pitää heistä kiinni. Tyyris tietää, ettei Kisu pysty pitelemään molempia, joten hän päästää irti ja uhrautuu pelastaakseen Hanhen ja kaupungin. Humptyn kuori halkeaa ja paljastaa, että hän oli sisältä kultamuna. Suuri kauhu vie sitten hanhen ja Tyyrpuuron takaisin jättiläisten linnaan. Kisu pelastaa San Ricardon, ja hänestä tulee sankari kaupunkilaisten ja Imeldan keskuudessa. Epilogissa Jack ja Jill toipuvat vammoistaan, Tyyris nähdään jälleen tavallisessa munamuodossaan, kultainen munapuku päällään, kun hän ratsastaa Suurella kauhulla pilviin, ja Kisu ja Kisu suutelevat.</w:t>
      </w:r>
    </w:p>
    <w:p>
      <w:r>
        <w:rPr>
          <w:b/>
        </w:rPr>
        <w:t xml:space="preserve">Esimerkki 1.3280</w:t>
      </w:r>
    </w:p>
    <w:p>
      <w:r>
        <w:t xml:space="preserve">Fakta1: Fisherin kohtaaminen liikennevaloissa johtaa kuolemaan, Fakta2: Fakta3: Fisherin auto ja talo räjähtävät ja heittävät hänet maahan, Fakta4: Carverilla on johtolanka mieheen, Fakta5: Jackson johti heitä vallan katkaisemiseen.</w:t>
      </w:r>
    </w:p>
    <w:p>
      <w:r>
        <w:rPr>
          <w:b/>
        </w:rPr>
        <w:t xml:space="preserve">Tulos</w:t>
      </w:r>
    </w:p>
    <w:p>
      <w:r>
        <w:t xml:space="preserve">Asekauppias Miles Jacksonin vangitsemiseksi suunniteltu operaatio menee pieleen, kun FBI:n sisäpiirin mies pettää heidät. Miles tapaa tyttöystävänsä Erica Kessenin, jolla on pakoauto. Konstaapelit Danny Fisher ja Hank Carver lähetetään auttamaan FBI:tä. He tutkivat Jacksonin tietoja ja näkevät valvontakameran videon, jossa hän tanssii Kessenin kanssa. Heidän kohtaamisensa liikennevaloissa johtaa Kessenin kuolemaan ja Milesin vangitsemiseen. Miles vannoo kostoa Fisherille. Vuotta myöhemmin Fisher, joka on nyt ylennetty etsiväksi Jacksonin kanssa tekemiensä tekojen vuoksi, saa puhelun Jacksonilta, joka on paennut vankilasta. Fisher juoksee talon ulkopuolelle etsimään Jacksonia, ja Fisherin auto ja talo räjähtävät, mikä heittää hänet maahan. Kun Fisher on toipunut, Jackson kertoo käynnistävänsä kostopelin nimeltä 12 Rounds. Talo, auto ja Phil, putkimies, joka tuli korjaamaan putkea, olivat kierros 1. Jackson kidnappaa Molly Porterin, Fisherin tyttöystävän, kierroksen 2. kierroksella. Kierroksella 3 Fisherin ja Carverin on seurattava vihjeitä löytääkseen kännykän, johon Jackson soittaa, ja kierroksella 4 Fisherin on päästävä New Orleans Savings and Loaniin, jossa on syttynyt tulipalo, ja haettava kaksi talletuslokeroa 20 minuutissa. Carverilla on johtolanka miehestä, joka auttoi Molly Porterin sieppaamisessa, ja hän ilmoittautuu vapaaehtoiseksi tutkimaan asiaa, kun Fisher jatkaa peliä. FBI:n erikoisagentit George Aiken ja Ray Santiago työskentelevät heidän kanssaan saadakseen Porterin takaisin. Kierroksella 5 toinen turvalaatikoista on pommi ja toinen sisältää vihjeen seuraavalle kierrokselle. Fisher löytää ja hävittää pommin. Toinen laatikko sisältää hotellihuoneen avaimen. Huoneeseen tehdään ratsia ja se todetaan tyhjäksi. Kierroksella 6 Fisher seuraa vihjeitä linja-autoon, jossa hän löytää Porterin, jolla on pommi takkinsa alla. Hänet sidotaan käsiraudoilla baaritiskille ja hänelle annetaan seuraavan kierroksen vihjeeksi kirjekuori, jossa on puhelinnumero. FBI yrittää saada Jacksonin kiinni, mutta tämä pakenee Porterin kanssa. Kun Fisher vapautuu, hän kertoo FBI:lle pommista. Carver ilmestyy paikalle ja kertoo Fisherille, että hän on löytänyt Jacksonin kätyrin Anthony Deluson. Kierroksella 7 Fisherin on löydettävä oikea matkapuhelinnumero, joka purkaa eri paikkoihin sijoitetut pommit. Jackson vastaa ja kertoo, että hänen soittonsa teki raitiovaunu 907:n jarrut toimintakyvyttömiksi. Fisher ja Santiago törmäävät autollaan muuntajaan, jolloin koko naapuruston sähköt katkeavat. He juoksevat raitiovaunua pitkin ja raivaavat ihmisiä pois tieltä, kunnes vaunu voi pysähtyä. Jacksonin asettama miina tappaa Carverin ja Deluson. Jackson sanoo, että Portersin pommi voidaan purkaa vain Fisherin sormenjäljellä. Hän kehottaa Fisheriä käymään Erica Kessenin luona, joten Fisher, Santiago ja Aiken lähtevät hautausmaalle. Toinen etsivä, Chuck Jansen, soittaa Fisherille ja kertoo, että kirjekuoressa olevat numerot oli viritetty raitiovaunuun. Jacksonilla oli hissikuilua valvovat kamerat ja hän laukaisi pommin viisi sekuntia etuajassa. Fisher tajuaa, että Willien kuolema hissiepisodissa oli Jacksonin järjestämä. Santiago tarkistaa Willien henkilöllisyyden ja saa selville, että hänellä oli toinen työpaikka Homewoodin vartijana. He keksivät, että Jackson johdatti heidät ottamaan sähköt pois, koska Homewood Security tulee siirtämään liittovaltion suojaamatonta käteistä Yhdysvaltain rahapajasta New Orleansissa. Jacksonin viha Fisheriä kohtaan oli vain peite hänen suunnitelmalleen varastaa nämä rahat. Aiken käskee Santiagoa sulkemaan rahapajan, kun hän ja Fisher lähtevät Porterin perään. Fisher tajuaa, että 12. kierros on pelkkää ajojahtia, sillä Jackson tarvitsee sairaanhoitajana työskentelevää Porteria auttamaan häntä pakenemaan. Vartijaksi pukeutunut Jackson varastaa rahat. Hän käyttää Porterin henkilökorttia päästäkseen sairaalan katolla olevaan Medevac-helikopteriin ja kuljettaa rahat ruumispussissa. Fisher ja Aiken ryntäävät sairaalan katolle, jossa Aiken haavoittuu. Jackson aktivoi kosketuspuhelinpommin ja heittää kytkimen pois. Porter ja Fisher hyppäävät altaaseen, kun taas Jackson jää räjähtävään helikopteriin.</w:t>
      </w:r>
    </w:p>
    <w:p>
      <w:r>
        <w:rPr>
          <w:b/>
        </w:rPr>
        <w:t xml:space="preserve">Esimerkki 1.3281</w:t>
      </w:r>
    </w:p>
    <w:p>
      <w:r>
        <w:t xml:space="preserve">Fakta1: sana Zorro In ei koskaan esiinny Zorro 's Black Whip, Fakta2: naispuolinen taistelee cabal korruptoituneiden poliitikkojen Black Whip, Fakta3: Hammond vastustaa Idaho tulossa osavaltio, Fakta4: ratsioita vastaan kansalaisten ja uudisasukkaiden estämiseksi järjestyksen pitäen samalla oman identiteettinsä organisaation 's johtaja salassa, Fakta5: Meredith 's Barbara tulee Black Whip veli 's paikkaan</w:t>
      </w:r>
    </w:p>
    <w:p>
      <w:r>
        <w:rPr>
          <w:b/>
        </w:rPr>
        <w:t xml:space="preserve">Tulos</w:t>
      </w:r>
    </w:p>
    <w:p>
      <w:r>
        <w:t xml:space="preserve">Zorros Black Whip -elokuvassa Zorro ei koskaan esiinny sanaa Zorro, mutta Idahossa Don Diegon tavoin käyttäytyvä nainen taistelee mustana ruoskaniskuna korruptoituneiden poliitikkojen salaliittoa vastaan sen jälkeen, kun hänen veljensä, alkuperäinen musta ruoska, on tapettu. Hammond, kaupungin postivaunulinjan omistaja ja neuvoston johtava kansalainen, vastustaa salaa Idahon muuttumista osavaltioksi - koska hallituksen suojelu tuhoaisi hänen rakentamansa järjestelmän ja organisaation - ja tekee ryöstöretkiä niin kansalaisia kuin uudisasukkaitakin vastaan estääkseen järjestyksen säilyttäen samalla salassa oman identiteettinsä organisaation johtajana. Kaupungin seriffi on sillä välin voimaton toimimaan toimivaltansa ulkopuolella kaupungin rajojen ulkopuolella. Randolph Meredith, kaupungin sanomalehden omistaja, vastustaa Mustana ruoskaniskuna tätä valtiollisen aseman kumoamiseen tähtäävää suunnitelmaa, mutta eräänä päivänä hänet tapetaan estettyään jälleen yhden vallankaappauksen. Meredithin sisko Barbara, joka hallitsee ruoskan ja pistoolin, pukeutuu Randolphin mustaan pukuun ja naamariin ja ryhtyy veljensä tilalle Mustaksi ruoskalle, joka iskee Hammondia ja hänen jengiään joka kerta, kun nämä tekevät jonkin kauhistuttavan teon pyrkiessään pitämään kaupungin ja valtansa sitä kohtaan muuttumattomana. Hiljattain saapuneen Yhdysvaltain hallituksen peiteagentti Vic Gordonin avustamana Barbara Linda Stirling on Mustana Piiskana aivan selvästi nainen, mutta edes painiottelun jälkeen roistot eivät tajua, etteivät he taistele miestä vastaan. Käsikirjoituksessa kuitenkin viitataan tähän, kun roistot yrittävät selvittää, kuka Musta Piiska voisi olla salainen henkilöllisyys: Hammond käskee vangita hänet, mutta päivä pelastuu, kun Vic Gordon saa selville Barbaran salaisuuden ja poistaa hänet epäilyksiltä ilmestymällä hänen asussaan ja voittamalla vangitsijat. Tästä lähtien, vaikka Barbara luopuukin puvusta, koska hän vaatii, että hänen on jatkettava Mustana ruoskaniskijänä, hänellä on taipumus ottaa sankarin rooli, kun taas Barbarasta tulee hieman perinteisempi neito hädässä, vaikka hän pitääkin puoliaan peräkkäisissä väkivaltaisissa yhteenotoissa Hammondin kätyreiden kanssa ja pelastaa useammin kuin kerran Vicsin hengen. Kun kaupunki on vihdoin äänestänyt siitä, hyväksyvätkö he valtiollisen aseman vai eivät, suurin osa Hammondin jengistä ammutaan, kun he yrittävät varastaa vaaliuurnat. Hammond pakenee, seuraa salaa ja kohtaa Barbaran luolassaan, kun tämä riisuu naamionsa. Hän tähtää, mutta Black Whipsin ori lyö hänet maahan. Kauhun valtakausi on päättynyt. Vic jää Barbaran ja sheriffin kanssa auttamaan rauhan ylläpitämisessä alueella.</w:t>
      </w:r>
    </w:p>
    <w:p>
      <w:r>
        <w:rPr>
          <w:b/>
        </w:rPr>
        <w:t xml:space="preserve">Esimerkki 1.3282</w:t>
      </w:r>
    </w:p>
    <w:p>
      <w:r>
        <w:t xml:space="preserve">Fakta1: Pariisin valamiehistön jäsenenä Andre Morestan sai umpikujaan ajautuneet kollegansa äänestämään Natalie Roguinin vapauttamisen puolesta, Fakta2: Morestan kutsuu hänet asumaan ja työskentelemään polkupyörä- ja musiikkikauppaan, Fakta3: todellisen henkilöllisyyden salaisuus alkaa herättää epäilyksiä perheessä, Fakta4: poika rakastuu, Fakta5: entinen valamieskollega taivuttelee Andrea.</w:t>
      </w:r>
    </w:p>
    <w:p>
      <w:r>
        <w:rPr>
          <w:b/>
        </w:rPr>
        <w:t xml:space="preserve">Tulos</w:t>
      </w:r>
    </w:p>
    <w:p>
      <w:r>
        <w:t xml:space="preserve">Pariisilaisessa valamiehistössä Andre Morestan Brian Aherne suostuttelee umpikujaan ajautuneet kollegansa äänestämään Natalie Roguin Rita Hayworthin, nuoren naisen, joka on syytettynä tapaamansa nuoren miehen kuolemasta, vapauttamisen puolesta. Morestan varmistaa naisen syyttömäksi julistamisen ja kutsuu hänet asumaan ja työskentelemään hänen polkupyörä- ja musiikkikaupassaan, kun kukaan muu ei anna hänelle töitä. Morestan päättää kuitenkin pitää naisen todellisen henkilöllisyyden salassa, mikä alkaa pian herättää epäilyksiä hänen perheessään. Hänen poikansa Glenn Ford rakastuu pian tyttöön, vaikka tietääkin, kuka hän on. Lopulta entinen valamieskollega vakuuttaa Andrén siitä, että nainen oli itse asiassa syyllinen. Hän kääntyy viranomaisten puoleen, mutta kuulee heiltä, että esiin on ilmaantunut uusia todisteita, jotka vapauttavat hänet täysin.</w:t>
      </w:r>
    </w:p>
    <w:p>
      <w:r>
        <w:rPr>
          <w:b/>
        </w:rPr>
        <w:t xml:space="preserve">Esimerkki 1.3283</w:t>
      </w:r>
    </w:p>
    <w:p>
      <w:r>
        <w:t xml:space="preserve">Fakta1: Fakta2: Connor MacLeod, joka tunnetaan myös nimellä Highlander, kohtaa kuolemattoman ystävänsä Iman Fasilin New Yorkin areenan parkkihallissa: Fakta3: Kurgan avustaa Fraser-klaania vastineeksi oikeudesta tappaa Connor, Fakta4: Klaanin päällikkö karkottaa Connorin armon osoituksena, Fakta5: Connorin Heather kuolee vanhuuteen.</w:t>
      </w:r>
    </w:p>
    <w:p>
      <w:r>
        <w:rPr>
          <w:b/>
        </w:rPr>
        <w:t xml:space="preserve">Tulos</w:t>
      </w:r>
    </w:p>
    <w:p>
      <w:r>
        <w:t xml:space="preserve">Vuonna 1985 Connor MacLeod, joka tunnetaan myös nimellä Highlander, kohtaa kuolemattoman ystävänsä Iman Fasilin New Yorkin areenan parkkihallissa. MacLeod katkaisee hänen päänsä, minkä jälkeen Fasilin energiapurkaus tunkeutuu Connoriin ja tuhoaa useita autoja hänen ympäriltään. Connor kätkee miekkansa juuri kun poliisit parveilevat parkkihallissa ja pidättävät hänet. Connorin historia paljastuu elokuvan aikana useiden takaumien kautta. Skotlannin ylängöillä vuonna 1536 Kurgan avustaa Fraser-klaania MacLeod-klaania vastaan vastineeksi oikeudesta tappaa Connor. Taistelussa Kurgan puukottaa Connoria, mutta MacLeodin klaanin miehet ajavat hänet pois ennen kuin hän ehtii katkaista Connorin pään. Kun Connor toipuu täysin, hänen perheensä ja ystävänsä ovat vakuuttuneita siitä, että kyseessä on paholaisen teko. He yrittävät saada Connorin poltetuksi, mutta klaanipäällikkö karkottaa hänet sen sijaan armon osoituksena, ja hän vaeltaa ympäriinsä ryhtyen lopulta sepäksi. Komea Juan Sanchez VillaLobos Ramirez ilmestyy ja opettaa Connoria miekkailussa ja kuolemattomien historiassa. Ramirez selittää, että he kuuluvat kuolemattomien ryhmään, jonka voi tappaa vain katkaisemalla päänsä. Kun yksi kuolematon mestaa toisen, voittaja saa vainajalta voimansiirron, jota kutsutaan Pikastukseksi. Lopulta kaikkien kuolemattomien on tavattava The Gatheringissa ja taisteltava, kunnes vain yksi jää eloon; eloonjäänyt saa palkinnon. Ramirez kertoo Connorille, että Kurgan, kuolemattomista vahvin, ei saa voittaa palkintoa, tai ihmiskunta joutuu ikuiseen pimeään aikaan. Eräänä yönä, kun Connor on poissa, Kurgan hyökkää ja mestaa Ramirezin. Joitakin vuosia myöhemmin Connorin vaimo Heather kuolee vanhuuteen Connorin syliin. Ramirez oli aiemmin selittänyt, että kuolemattomat eivät voi saada lapsia, mutta Connor ja Heather päättivät mennä naimisiin siitä huolimatta. Vuonna 1985 poliisi vapauttaa Connorin sen jälkeen, kun hän kiistää tuntevansa Fasilin. Yksi etsivistä, jonka nimi on Brenda Wyatt, on metallurgian asiantuntija ja tunnistaa Fasilin miekan äärimmäisen harvinaiseksi Toledo Salamanca -miekaksi. Myöhemmin Connor palaa autotalliin hakemaan omaa miekkaansa, mutta näkee Brendan katselevan rikospaikkaa. Hän löytää betonipylvääseen upotettuja metallin sirpaleita. Connor elää peitenimellä Russell Nash ja on varakas antiikkikauppias. Brenda seuraa Connoria, mutta kurgan hyökkää heidän kimppuunsa. Poliisihelikopteri keskeyttää taistelun ja kaikki pakenevat. Brenda analysoi metallikappaleet ja huomaa, että ne ovat peräisin japanilaisesta katanasta, joka on peräisin noin vuodelta 600 eKr. mutta joka on tehty keskiajan teknologialla. Hän sopii treffit Connorin kanssa yrittäen saada hänet ansaan. Connor tunnistaa tempun, käskee Brendan lopettaa kaivamisen ja lähtee. Connor tapaa toisen kuolemattoman Sunda Kastagirin. He puhuvat The Gatheringista ja vitsailevat vanhoista ajoista. Sillä välin Brenda saa selville, että Connor on ollut elossa vuosisatoja; muutaman vuosikymmenen välein hän lavastaa kuolemansa, kuittaa omaisuutensa syntymässä kuolleille lapsille ja omaksuu näiden henkilöllisyyden. Hän kohtaa Connorin, joka osoittaa kuolemattomuutensa. Tämän paljastuksen jälkeen Brendasta ja Connorista tulee rakastavaiset. Brenda kuitenkin jättää Brendan pian sen jälkeen vedoten Ramirezin varoituksiin kuolemattomien kiinnittymisestä kuolevaisiin. Kurgan löytää Kastagirin ja tappaa hänet. Heatherin syntymäpäivänä Connor sytyttää hänelle kynttilän roomalaiskatolisessa kirkossa, kuten hän on tehnyt joka vuosi Heatherin kuoleman jälkeen. Kurgan saapuu paikalle ja ilmoittaa hänelle, että vain he ovat jäljellä. Kuolemattomien perinteiden mukaan he eivät kuitenkaan voi taistella pyhällä maaperällä. Kurgan saa tietää Connorin suhteesta Brendaan ja kidnappaa tämän houkutellakseen Connorin Silvercupin studioon Queensiin. Pitkän taistelun jälkeen Connor voittaa ja mestaa kurganin. Hän saa palkinnon, joka ilmenee massiivisena Pikavauhtina. Nyt kuolevaisena ja kykenevänä saamaan lapsia Connor palaa Brendan kanssa Skotlantiin. Connor pystyy nyt lukemaan ihmisten ajatuksia ympäri maailmaa ja lupaa käyttää lahjaansa yhteistyön ja rauhan edistämiseen.</w:t>
      </w:r>
    </w:p>
    <w:p>
      <w:r>
        <w:rPr>
          <w:b/>
        </w:rPr>
        <w:t xml:space="preserve">Esimerkki 1.3284</w:t>
      </w:r>
    </w:p>
    <w:p>
      <w:r>
        <w:t xml:space="preserve">Fakta1: poikien orpokoti ei ole vankileiriltä lähellä suota, Fakta2: Fakta3: Les puolustaa puolustuskyvytöntä poikaa, Fakta4: Tom Bradley pilkkaa veneen puolustuskyvytöntä poikaa, Fakta5: Max Cole, menestyvä liikemies, pilkkaa Lesin kaltaisia poikia.</w:t>
      </w:r>
    </w:p>
    <w:p>
      <w:r>
        <w:rPr>
          <w:b/>
        </w:rPr>
        <w:t xml:space="preserve">Tulos</w:t>
      </w:r>
    </w:p>
    <w:p>
      <w:r>
        <w:t xml:space="preserve">Allboysin orpokoti ei ole kaukana vankileiristä lähellä suota. Teinipoika Leslie Henderson tutustuu erääseen vangista, Rudy Kristiin, joka pelasti Lessin hengen kalkkarokäärmeeltä. Les puolustaa puolustuskyvytöntä poikaa, kun kiusaaja Tom Bradley pilkkaa pojan tekemää venettä. Les saa orpokodissa rangaistuksen, kun häneltä viedään viikko kesälomaa. Menestyvä liikemies Max Cole pilkkaa Lesin kaltaisia poikia, jotka huolehtivat muista kuin itsestään. Vankilassa Rudya ja hänen vankiystäväänsä Doosya kohtelee epäinhimillisesti julma vankilanjohtaja Plug. Les päättää kertoa Rudylle, missä vene on, jos se voi auttaa häntä pakenemaan. Kun hän näkee Rudyn pakenevan yhteen suuntaan, Doosy juoksee toiseen suuntaan, mutta vankilan koirat jahtaavat häntä ja tappavat hänet. Rudy vannoo kostoa, mutta hänkin kuolee. Cole säälii Lesiä ja tarjoaa hänelle työtä, mutta Lesillä on muita suunnitelmia loppuelämänsä viettämiseksi.</w:t>
      </w:r>
    </w:p>
    <w:p>
      <w:r>
        <w:rPr>
          <w:b/>
        </w:rPr>
        <w:t xml:space="preserve">Esimerkki 1.3285</w:t>
      </w:r>
    </w:p>
    <w:p>
      <w:r>
        <w:t xml:space="preserve">Fakta1: Fakta2: kapteeni lähtee töihin, Fakta3: Rekha joutuu viettämään yksinäistä elämää suuressa kartanossa, Fakta4: kapteenit asuivat erillään miehestään, Fakta5: kapteenin jäljet ovat syyllisiä Balun välinpitämättömyyden vuoksi.</w:t>
      </w:r>
    </w:p>
    <w:p>
      <w:r>
        <w:rPr>
          <w:b/>
        </w:rPr>
        <w:t xml:space="preserve">Tulos</w:t>
      </w:r>
    </w:p>
    <w:p>
      <w:r>
        <w:t xml:space="preserve">Kapteeni C. S. Nair, merivoimien upseeri, ja Rekha ovat onnellinen aviopari. Tarkastaja Stephen ja kapteeni ovat hyviä ystäviä. Kun kapteeni lähtee töihin, Rekha joutuu viettämään yksinäistä elämää heidän suuressa kartanossaan. Hän lähtee silloin tällöin ajelulle ja viettää aikaa Stephensin tyttären Lillyn kanssa. Kapteenin vanhempi sisko Sharada, joka asui erillään miehestään, sai lapsen Bijun. Sharada oli kuollut kasvaimeen, ja siitä lähtien Rekha huolehti Bijusta kuin omasta pojastaan. Kun kapteeni saa tietää, että Sharadaa ei enää ole, hän ehdottaa, että Biju otettaisiin sisäoppilaitokseen, jotta hän saisi parhaan mahdollisen koulunkäynnin. Kapteeni tapaa vahingossa valokuvaaja Balun, josta hän pitää kovasti ja kohtelee häntä kuin omaa veljeään. He viettävät aikaa yhdessä Balun ystävien kanssa retkillä ja muissa vapaa-ajan tapahtumissa. Kapteeni lähtee töihin ja Rekha ja Balu joutuvat vahingossa suhteeseen. Balu tajuaa, että kyseessä on epäluottamus ja pakenee suhdetta. Rekhalla oli vaikeaa toipua tapahtuneesta. Hän ei kuitenkaan pystynyt salaamaan sitä pitkään, ja kapteenin seuraavan vierailun aikana hän paljastaa suhteesta. Vaikka Rekha ei paljasta miestä, kapteeni päättelee Balun olevan syyllinen Balun välinpitämättömän käytöksen vuoksi. Koska Balu ei voi olla enää sama aviomies, kapteeni vaatii Balua menemään naimisiin Rekhan kanssa, mutta Balu kieltäytyy. Jättäminen mihin hänen mielensä johtaa muodostaa kliimaksin.</w:t>
      </w:r>
    </w:p>
    <w:p>
      <w:r>
        <w:rPr>
          <w:b/>
        </w:rPr>
        <w:t xml:space="preserve">Esimerkki 1.3286</w:t>
      </w:r>
    </w:p>
    <w:p>
      <w:r>
        <w:t xml:space="preserve">Fakta1: Fakta2: ex-poikaystävä Jimmy Hanagan on markkinoinnin opinnoista collegessa, Fakta3: Jimmy ei ole löytänyt töitä mainonnan alalta, Fakta4: Les lopettaa Jimmyn myymälästä, Fakta5: Lem käskee ihmisiä valitsemaan hänet miehenä, ei vanukasyrityksen johtajana.</w:t>
      </w:r>
    </w:p>
    <w:p>
      <w:r>
        <w:rPr>
          <w:b/>
        </w:rPr>
        <w:t xml:space="preserve">Tulos</w:t>
      </w:r>
    </w:p>
    <w:p>
      <w:r>
        <w:t xml:space="preserve">Vaimonsa Minervan avustuksella Lemuel P. Twine, Lem, päättää lähteä mukaan politiikkaan ryhtymällä kampanjoimaan kotikaupunkinsa Witumpka Fallsin uudeksi pormestariksi. Normaalisti hän johtaa Twinen Tasty Pudding Powder Companya. Lem ei tiedä, että hänen rahoittajansa Lester Cadwalader Sr. haluaa hänen asettuvan ehdolle varmistaakseen nykyisen pormestarin Moe Carsonin uudelleenvalinnan. Kun Lemin vanhin tytär Helen Barbara on matkalla treffeille Cadwaladerin pojan Lester Jr:n eli Lesin kanssa, hän törmää vahingossa ex-poikaystäväänsä Jimmy Hanaganiin, joka on juuri palannut markkinointiopinnoilta yliopistosta. Koska Jimmy ei ole vielä löytänyt töitä mainosalalta, hän työskentelee tällä hetkellä myyjänä Cadwaladersin sekatavarakaupassa. Kun Les näkee Helenin ja Jimmyn yhdessä, hän on mustasukkainen ja saa lopulta potkut Jimmystä. Sen sijaan Jimmy saa työpaikan Helenin isien yrityksen mainosjohtajana. Töissä Jimmy keksii kertoa kuluttajille, että vanukkaat ovat täynnä Z-vitamiinia, joka on keksitty terveellinen ainesosa. Hän suostuttelee paikallisen tiedemiehen, Asa Quiesenberryn, työskentelemään hänen kanssaan tuotteen markkinoinnissa ja väittää löytäneensä uuden fantastisen vitamiinin. Tuote testataan valelaboratoriossa, ja tiedotusvälineille kerrotaan vitamiinin ylivoimaisista ominaisuuksista. Muiden vaikutusten ohella sen sanotaan lisäävän naisten seksuaalista ruokahalua. Vanukaskauppa lähtee räjähdysmäiseen nousuun, ja pikkukaupunki on valtakunnallisesti kuuluisa uusista Zumf-vitamiinituotteista. Kaupungin kauppakamari palkitsee Lemin Witumpka Fallsin vuoden mieheksi, ja Minerva ilmoittaa sanomalehtihaastattelussa Helenin ja Jimmyn kihlauksesta. Kaikki nämä uutiset järkyttävät Les Jr. Ja vanhemman suuresti, ja he alkavat juonitella suunnitelmaa Twinen perheen ja heidän liiketoimintansa tuhoamiseksi. Cadwaladerit väittävät, että Z-vitamiini katoaa vanukasjauheesta, kun se on vanhentunut jonkin aikaa. Vanhojen vanukasjauhelaatikoiden intensiivisen testauksen jälkeen Cadwaladerit ilmoittavat Lemin kunniaksi järjestetyillä illallisilla, etteivät he ole löytäneet vanhasta vanukasjauheesta jälkeäkään Zumfista. He myös väittävät Jimmyä huijariksi ja syyttävät häntä tiedemiesten lahjomisesta. Nöyryytettynä Jimmy jättää Twinen perheen. Lem jatkaa pormestarikampanjaansa ja kehottaa kansaa valitsemaan hänet ihmisenä, ei vanukasyrityksen johtajana. Jimmy palaa jonkin ajan kuluttua, ja kun hän näkee Helenin taas Lesin kanssa, hänestä tulee hyvin mustasukkainen. Sinä yönä Lem tapaa isoisänsä Claudiuksen haamun, joka nousee seinälle maalatusta muotokuvasta. Claudius varoittaa Lemin Cadwaladereista, ja seuraavana aamuna hän tapaa Jimmyn ja Quisenberryn kertoakseen heille unestaan. Kun Lem yrittää kertoa Moe Carsonille Cadwaladereiden petollisesta käytöksestä, Les vanhempi saapuu paikalle, ja hänen ja Moen välille syntyy nyrkkitappelu. Jimmyn ja Helenin jakamien lentolehtisten avulla Cadwaladerit paljastuvat kaupungin pettureiksi, ja Lem valitaan pormestariksi. Lem kehottaa Jimmyä tekemään sovinnon Helenin kanssa, ja Jimmy tekeekin niin annettuaan Helenille opetuksen siitä, että hän oli palannut yhteen Lesin kanssa, kun tämä oli poissa. Kun he ovat tehneet sovinnon, Claudius katselee heitä onnellisena seinällä olevasta taulustaan.</w:t>
      </w:r>
    </w:p>
    <w:p>
      <w:r>
        <w:rPr>
          <w:b/>
        </w:rPr>
        <w:t xml:space="preserve">Esimerkki 1.3287</w:t>
      </w:r>
    </w:p>
    <w:p>
      <w:r>
        <w:t xml:space="preserve">Fakta1: Fakta2: Tony pyytää veli Scottia auttamaan häntä kokeessa: Scottilla ei ole tarvittavaa draivia pyytää työnantajalta suurempaa tunnustusta, Fakta3: tyttöystävä ihastuu Tonyyn, Fakta4: Scott huomaa myös päättää olla varastamatta sitä, Fakta5: poliisin on löydettävä keino miehen pysäyttämiseksi.</w:t>
      </w:r>
    </w:p>
    <w:p>
      <w:r>
        <w:rPr>
          <w:b/>
        </w:rPr>
        <w:t xml:space="preserve">Tulos</w:t>
      </w:r>
    </w:p>
    <w:p>
      <w:r>
        <w:t xml:space="preserve">Nerokas mutta vastuuton tiedemies, tohtori Tony Nelson, kehittää elektronisen vahvistimen, jonka hän toivoo antavan mille tahansa esineelle mahdollisuuden saavuttaa neljännen ulottuvuuden 4D-tila. Tässä tilassa mikä tahansa esine voi kulkea vapaasti minkä tahansa muun esineen läpi. Tony ei kuitenkaan kiinnitä huomiota ylikuormitukseen, joka sytyttää sähköpalon, joka polttaa hänen laboratorionsa. Tämän seurauksena yliopisto irtisanoo hänen sopimuksensa. Työttömäksi jäänyt Tony hakee veljensä Scottin, joka on myös tohtori, avuksi kokeeseensa. Scott on tutkija, joka työskentelee Cargonite-nimisen materiaalin parissa, joka on niin tiivistä, että se on läpäisemätöntä. Scott on alipalkattu ja arvostamaton uudessa työssään. Hänellä ei ole tarvittavaa tarmoa pyytää työnantajaltaan, herra Carsonilta, suurempaa tunnustusta. Scottista on tullut Carsonin mukaan nimetyn Cargoniitin kehittämisen liikkeellepaneva voima, ja hän ottaa nyt suuren osan Scottsin työn ansioista. Kun hänen tyttöystävänsä Linda Davis ihastuu Tonyyn, raivostunut Scott varastaa Tonyn kokeen ja alkaa leikkiä sillä, lopulta hän muuttaa itsensä 4D-tilaan. Esitellessään tätä Tonylle Scott jättää vahvistimen virran pois päältä, mutta hän läpäisee kätensä onnistuneesti teräslohkon läpi. Scott voi nyt siirtyä 4D-tilaan omasta tahdostaan. Tony on hämmästynyt, mutta varoittaa Scottia paljastamasta tätä kykyä ennen kuin hän voi testata tarkemmin mahdollisten sivuvaikutusten varalta. 4D-tilassa ollessaan Scott voi kulkea minkä tahansa kiinteän esineen läpi, mutta hänen ikääntymisnopeutensa kiihtyy huomattavasti. Vanhentunut Scott oppii pian selviytymään, kun hän vierailee yhtiön lääkärin luona, joka tutkiessaan häntä yhtäkkiä putoaa kuolleena. Yksinkertaisesti koskettamalla muita Scott voi imeä keneltä tahansa elinvoimaa ja siten nuorentaa itseään. Hän kokeilee uusia kykyjään varastamalla hedelmän ruokakaupan kiinteästä ikkunasta. Scott huomaa myös läheisen koruliikkeen ikkunassa olevan timanttikaulakorun, mutta päättää olla varastamatta sitä. Kun hän kuitenkin näkee pankin, hänen kasvonsa irvistävät ovelasti. Poliisi ihmettelee outoa rikosta. Pankista on varastettu yli 50 000 dollaria ilman merkkejä murtovarkaudesta tai videomateriaalia rikoksesta. Outoa kyllä, 1000 dollarin seteli löytyi ulkonevana kiinteästä karkaistusta teräksestä. Tony tajuaa, että Scott käyttää valtaansa väärin, ja yrittää vakuuttaa poliisille. Scott alkaa käyttää vasta hankkimaansa valtaa hankkiakseen kaikki asiat, jotka hän koki jääneensä vaille: rahaa, tunnustusta, valtaa ja naisia. Scott kohtaa Carsonin, paljastaa kokeen ja kostaa sitten minulta riistetyn elämän tyhjentämällä kirjaimellisesti Carsonin elämänvoiman. Sen jälkeen Scott siirtyy likaiseen baariin, jossa hän saa muutamat kadun kovikset perääntymään. Uudella rohkeudellaan ja laittomasti saamillaan rahoilla hän yrittää tehdä vaikutuksen baarin tyttöön. Kun he myöhemmin suutelevat, Scott ei tapa tyttöä, mutta imee hänen elämänvoimansa niin paljon, että hän vanhenee pahasti. Poliisin on löydettävä keino pysäyttää pysäyttämätön mies. Nyt hyvin vanhalta näyttävä Tony palaa laboratorioon, mutta häntä ei pystytä pysäyttämään. Skottien entinen tyttöystävä saa hänet kiinni kiinteässä muodossa ja ampuu ja haavoittaa häntä. Verenvuodossa ja petetyksi tuntien Scott julistaa maanisesti voittamattomuuttaan ja uhmakkaasti vaiheistaa kehonsa vaikeuksin läpi seinän, johon on upotettu muka läpäisemätöntä Cargoniittia. Ruudulle ilmestyy End, jota seuraa hetkeä myöhemmin kysymysmerkki. Tämä kysymysmerkki jättää epäselväksi, kuoliko vanhentunut Scott vai jäikö hän henkiin.</w:t>
      </w:r>
    </w:p>
    <w:p>
      <w:r>
        <w:rPr>
          <w:b/>
        </w:rPr>
        <w:t xml:space="preserve">Esimerkki 1.3288</w:t>
      </w:r>
    </w:p>
    <w:p>
      <w:r>
        <w:t xml:space="preserve">Fakta1: R. R. Ambedkar 's taistelu koskemattomuutta vastaan ja myytti Chandalika hindulaisuuden subtexts perusteella, Fakta3: Upen ja Charu nostaa Sujata, Fakta4: Charu ja äiti vaimo ei koskaan täysin syleillä Sujata, Fakta5: Upen 's vaimo on kiireesti sairaalaan</w:t>
      </w:r>
    </w:p>
    <w:p>
      <w:r>
        <w:rPr>
          <w:b/>
        </w:rPr>
        <w:t xml:space="preserve">Tulos</w:t>
      </w:r>
    </w:p>
    <w:p>
      <w:r>
        <w:t xml:space="preserve">Sujata on romanssi brahministisen nuoren miehen, Adheer Sunil Duttin, ja koskemattoman naisen, Sujata Nutanin, välillä. Elokuvan subtekstinä on tohtori B. R. Ambedkarin taistelu koskemattomuutta vastaan ja hindulaisuuden Chandalika-myytti, joiden pohjalta se pyrkii kritisoimaan Intian koskemattomuuskäytäntöä. Brahmiinipariskunta Upen ja Charu kasvattavat orvon Sujatan. Vaikka Upen on ihastunut adoptoituun lapseen, hänen vaimonsa Charu ja äitinsä eivät voi koskaan täysin ottaa Sujataa syleilyynsä, koska tämä on koskemattomuus. He muistuttavat Sujataa aina siitä, ettei hän kuulu brahmanien joukkoon. Eräänä päivänä Upens vaimo putoaa portaissa ja joutuu sairaalaan. Lääkärit kertovat perheelle, että Charun pelastamiseksi tarvitaan harvinaisen ryhmän verta. Vain Sujatan veri sopii, ja hän luovuttaa verta vapaaehtoisesti. Kun Upens vaimo tietää, että Sujata pelasti hänen henkensä, hän tajuaa virheensä ja hyväksyy hänet tyttärekseen. Sujata ja Adheer menevät lopulta naimisiin.</w:t>
      </w:r>
    </w:p>
    <w:p>
      <w:r>
        <w:rPr>
          <w:b/>
        </w:rPr>
        <w:t xml:space="preserve">Esimerkki 1.3289</w:t>
      </w:r>
    </w:p>
    <w:p>
      <w:r>
        <w:t xml:space="preserve">Fakta1: Kumaria pyydetään tekemään rikos Balram Singhille, Fakta2: Ratan pakenee pelastetaan Saigal otetaan palatsiin järkyttynyt Maharani Maanwati uskoo vaimo on kuollut, Fakta3: järkyttynyt Maharani Maanwati on menettänyt pojan ja aviomiehen, Fakta4: Pushpa uudelleen pinnalle ennen pyytää Sunder kostamaan kuoleman kuolema kuolee hän, Fakta5: Ramesh pakeneminen on kiinni poliisi yritti oikeudessa Sunder ja poliisin vihaa</w:t>
      </w:r>
    </w:p>
    <w:p>
      <w:r>
        <w:rPr>
          <w:b/>
        </w:rPr>
        <w:t xml:space="preserve">Tulos</w:t>
      </w:r>
    </w:p>
    <w:p>
      <w:r>
        <w:t xml:space="preserve">Ratan Kumar elää keskiluokkaista elämää vaimonsa Pushpan ja poikansa Sunderin kanssa. Kun häntä pyydetään tekemään rikos Balram Singhille, hän tekee niin, mutta päättää pitää matkalaukun täynnä timantteja itsellään. Raivostunut Balram sytyttää hänen talonsa tuleen. Ratan luulee vaimonsa kuolleen ja pakenee, mutta tohtori Saigal pelastaa hänet ja vie hänet järkyttyneen Maharani Maanwatin palatsiin. Hän on juuri menettänyt poikansa ja aviomiehensä, mutta hänen mielensä rauhoittuu, kun hänelle kerrotaan, että Sunder on hänen poikansa. Vuosien ajan Ratan, joka nyt kutsuu itseään Rameshiksi, työskentelee Maharanin palveluksessa, ja kun Sunder kasvaa aikuiseksi, Maharani saa tietää Rameshin olemassaolosta, huomaa tämän muistuttavan suuresti hänen miestään ja menee tämän kanssa naimisiin. Pian tämän jälkeen Pushpa ilmestyy uudelleen, ja raivostunut Maharani yrittää tappaa Rameshin, mutta päätyy lopulta tappamaan itsensä, ja ennen kuolemaansa hän pyytää Sunderia kostamaan kuolemansa. Sunderia ja poliisin vihaa pakeneva Ramesh joutuu poliisin kynsiin, joutuu oikeuteen ja tuomitaan useiden vuosien vankeuteen. Palattuaan takaisin hänestä tulee alamaailman don, jonka ainoana motiivina on tehdä loppu Balramista, tietämättä, että Sunder, joka nyt kutsuu itseään Shyamiksi, on myös hänen perässään ja on ystävystynyt Ravin, Rameshin toisen pojan, kanssa, joka on syntynyt Rameshin vankilakauden aikana. Kun Balram saa tämän selville, hän suunnittelee käyttävänsä Shyamia saadakseen Rameshin ja koko hänen perheensä lopullisesti hengiltä.</w:t>
      </w:r>
    </w:p>
    <w:p>
      <w:r>
        <w:rPr>
          <w:b/>
        </w:rPr>
        <w:t xml:space="preserve">Esimerkki 1.3290</w:t>
      </w:r>
    </w:p>
    <w:p>
      <w:r>
        <w:t xml:space="preserve">Fakta1: Fakta2: Abhinaya pelastaa hänet Rajin avustajan kanssa: Fakta3: Rajin paras ystävä yritti itsemurhaa, Fakta4: Raj tuli äidin, vaimon ja pojan kanssa katsomaan parasta ystävää, Fakta5: Pelastaakseen ainakin poika loukkaantui luodeista.</w:t>
      </w:r>
    </w:p>
    <w:p>
      <w:r>
        <w:rPr>
          <w:b/>
        </w:rPr>
        <w:t xml:space="preserve">Tulos</w:t>
      </w:r>
    </w:p>
    <w:p>
      <w:r>
        <w:t xml:space="preserve">Rehellinen Raj Vijayakanth, neljä vuotta koomassa ollut poliisi, herää yhtäkkiä. Abhinaya Gouthami, uusi lääkäri, pelastaa hänet tappajalta Rajin avustajan, Velu Senthilin, kanssa. Raj asui äitinsä Maragatham Manoraman kanssa ja suoritti IPS-tutkinnon. He siirtyivät sukulaistensa taloon kylään. Pushpa Aamani, kylän tyttö, rakastui Rajiin. Rajin paras ystävä Bharatha Devan yritti itsemurhaa, kun hänen isänsä velkojat painostivat häntä. Raj pelasti hänet, ja Bharatha lainasi painotalonsa Pazhanille. Raj ja Pushpa menivät naimisiin, ja Raj läpäisi IPS-tutkinnon menestyksekkäästi. Bharatha löysi tehtaastaan väärennettyä rahaa ja aloitti laittoman liiketoiminnan Pazhanin kanssa. Bharatha rikastui ja tappoi kumppaninsa. Raj palasi äitinsä, vaimonsa ja poikansa kanssa tapaamaan parasta ystäväänsä. Raj löysi laittoman liiketoiminnan Kesavan Nizhalgal Ravin, Bharathan entisen kätyrin, ansiosta. Vaikka Bharatha oli hänen paras ystävänsä, Raj yritti pidättää hänet. Bharatha tappoi vaimonsa ja äitinsä. Pelastaakseen ainakin poikansa Raj haavoittui luodeista ja vaipui koomaan. Gopalakrishnan Vijayakumar, poliisiveteraani, huolehti Rajin pojasta Babloosta. Hän päättää kostaa ja rangaista syyllistä. Bharatha sieppaa Babloon ja uhkaa tappaa hänet. Raj pelastaa poikansa ja tappaa Bharathan, joka ei halua antautua ja nai Abinayan. Tämä elokuva perustuu englantilaiseen elokuvaan Hard to Kill, jonka pääosassa on Steven Seagal.</w:t>
      </w:r>
    </w:p>
    <w:p>
      <w:r>
        <w:rPr>
          <w:b/>
        </w:rPr>
        <w:t xml:space="preserve">Esimerkki 1.3291</w:t>
      </w:r>
    </w:p>
    <w:p>
      <w:r>
        <w:t xml:space="preserve">Fakta1: Fakta2: Irene on ollut tekemisissä miehen kanssa, Fakta3: Vail maksaa kuljettajalle, jotta tämä menee Irenen hotellihuoneeseen Pariisissa, Fakta4: tuntematon mies kuulee Irenen hätääntyneen huudon löydettyään Michaelin huoneesta, Fakta5: Paul kiristää Ireneä tulemaan takaisin Amerikkaan Paulin kanssa vastineeksi Paulin vapaudesta.</w:t>
      </w:r>
    </w:p>
    <w:p>
      <w:r>
        <w:rPr>
          <w:b/>
        </w:rPr>
        <w:t xml:space="preserve">Tulos</w:t>
      </w:r>
    </w:p>
    <w:p>
      <w:r>
        <w:t xml:space="preserve">Irene Vail Jean Arthur päättää erota miehestään, rikkaasta laivanvarustajasta Bruce Vail Colin Clivestä, kun tämä syyttää Irene Vailia väärin perustein suhteesta. Katkeran mustasukkainen ja omistushaluinen Irene, Vail saa tietää, että hän voi estää avioeron lainvoimaiseksi tulemisen, jos hän voi esittää todisteita siitä, että Irene on ollut tekemisissä toisen miehen kanssa kuuden kuukauden kuluessa avioerohakemuksen jättämisestä. Vail maksaa kuljettajalleen Michael Ivan Lebedeffille, että tämä menee Irenen hotellihuoneeseen Pariisissa ja teeskentelee olevansa tämän rakastajatar, jotta yksityisetsivä saisi heidät kiinni kompromissiasennossa. Tuntematon mies kuitenkin kuulee Irenen säikähtäneen itkun, kun hän löytää Michaelin huoneestaan. Syntyy kamppailu, jossa mies puolustaa Irenea Michaelin ei-toivottuja lähentelyjä vastaan ja jonka päätteeksi Michael makaa lattialla tajuttomana. Kun Vail ja etsivä ryntäävät huoneeseen, mies uhkaa heitä aseella, vaatii Irenen koruja ja ottaa Irenen panttivangiksi. Kun he ovat päässeet pois, tunkeilija, Paul Dumond Charles Boyer, palauttaa Irenen korut ja kutsuu tämän illalliselle Chateau Bleu -ravintolaan, jossa hän työskentelee tarjoilijana. He tanssivat läpi yön, ja Irene rakastuu hulluna hurmaavaan ja komeaan Pauliin. Aamulla Irene palaa takaisin ja löytää Vailin ja poliisin huoneestaan, sillä Michael on kuollut. Vail saa Irenen uskomaan, että Paul on vastuussa tämän kuolemasta, ja kiristää Ireneä tulemaan takaisin Amerikkaan hänen kanssaan vastineeksi Paulin vapaudesta. Hätääntyneenä siitä, ettei hän löydä Irenea, Paul lukee sanomalehdestä, että Irene on palannut miehensä luo ja lähtenyt Amerikkaan. Aavistaessaan, että jokin on vialla, hän lähtee Yhdysvaltoihin etsimään Ireneä hyvän ystävänsä ja Chateau Bleun keittiömestarin Cesare Leo Carrillon seurassa. Manhattanilla Paul ja Cesare kunnostavat ravintolan toivoen, että sen maine saa Irenen tulemaan syömään. Vihdoin jälleennäkeminen tapahtuu, mutta ilo jää lyhyeksi, kun Paul saa tietää, että Michael on kuollut ja että Pariisissa on pidätetty mies murhasta. Koska Paul ei halua antaa syyttömän miehen maksaa rikoksestaan, hän lähtee Pariisiin, ja Irene lähtee hänen mukaansa. He matkustavat Vailin omistamalla Princess Irene -laivalla. Vail saa tietää, että he ovat laivalla. Raivoissaan hän antaa radiolla kapteenille käskyn ajaa täydellä vauhdilla, vaikka vaarana on törmätä jäävuoreen huonoissa sääolosuhteissa, muka rikkoakseen nopeimman ylityksen ennätyksen. Itse asiassa hän toivoo, että laiva uppoaa ja Paul ja Irene kuolevat. Alus törmääkin jäävuoreen, ja ennenaikaisissa uutisissa todetaan, että alus on uponnut ja menettänyt hirvittäviä ihmishenkiä, ja kuolleiden määrä on mahdollisesti suurempi kuin Titanicin onnettomuudessa. Syyllisyyden murtamana Vail tekee itsemurhan ja tunnustaa itsemurhaviestissä tappaneensa Michaelin. Princess Irenen laipio-ovet onnistuvat kuitenkin pitämään veden ja estämään aluksen uppoamisen. Ihmishenkiä ei menetetä, ja Paul ja Irene sekä muut matkustajat iloitsevat kuullessaan uutisen. He saavat myös kuulla, että muut alukset ovat tulossa auttamaan rampautunutta laivaa.</w:t>
      </w:r>
    </w:p>
    <w:p>
      <w:r>
        <w:rPr>
          <w:b/>
        </w:rPr>
        <w:t xml:space="preserve">Esimerkki 1.3292</w:t>
      </w:r>
    </w:p>
    <w:p>
      <w:r>
        <w:t xml:space="preserve">Fakta1: häpeään joutunut lontoolainen asianajaja James Jim Warlock valmistautuu eroamaan rakkaasta vaimostaan Naplesista, Fakta2: John Tring vie ystävänsä syömään, Fakta3: nuori myyjätär Doris Lea viereisessä kopissa laittaa Jimin keilahatun päähänsä ystävänsä ja kämppäkaverinsa Milly Milesin kehotuksesta ravintolassa, Fakta4: Doris pitää Jimistä kovasti, Fakta5: Jim vie hänet asunnolleen.</w:t>
      </w:r>
    </w:p>
    <w:p>
      <w:r>
        <w:rPr>
          <w:b/>
        </w:rPr>
        <w:t xml:space="preserve">Tulos</w:t>
      </w:r>
    </w:p>
    <w:p>
      <w:r>
        <w:t xml:space="preserve">Napolissa häpeään joutunut lontoolainen asianajaja James Jim Warlock Ronald Colman valmistautuu eroamaan rakkaasta vaimostaan Clemency Kay Francisista ja aloittamaan uuden elämän Etelä-Afrikassa. Kun vaimo pyytää miestä selittämään hänen kaatumiseensa johtaneet tapahtumat, syntyy takauma. Ahkera, menestyvä ja syvästi rakastunut Jim odottaa innolla seitsemättä hääpäiväänsä. Hän on masentunut, kun Clemency ilmoittaa hänelle, että hänen on vietävä sisarensa Garla kuukaudeksi Venetsiaan saadakseen tämän pois laskuvarjohyppääjän luota, joka on viimeisin mies sarjassa sopimattomia miehiä, joihin hän on rakastunut. Kun naiset ovat poissa, John Tring Henry Stephenson vie ystävänsä syömään. Ravintolassa viereisessä kopissa istuva nuori myyjätär Doris Lea Phyllis Barry pukee ystävänsä ja kämppäkaverinsa Milly Milesin kehotuksesta Jimin keulahatun päähänsä. Tring on lumoutunut ja suostuttelee vastahakoisen Jimin liittymään tyttöjen seuraan. Doris pitää Jimistä kovasti ja antaa hänelle osoitteensa. Jälkeenpäin hän kuitenkin repii paperilapun. Tringillä on muita ajatuksia. Hän järjestää Jimin tuomariksi uimapukukilpailuun ja ilmoittaa siitä Dorisille, joka osallistuu kilpailuun. Jim nimeää hänet voittajaksi. Kun Doris liukastuu ja loukkaa nilkkansa, mies nostaa hänet ylös ja vie hänet takaisin asuntoonsa. Siellä Jim varoittaa Dorista, että hän on naimisissa ja ettei heidän suhteestaan voi seurata mitään hyvää, mutta Doris sanoo, ettei aiheuta ongelmia, kun Jim haluaa lopettaa suhteen. He aloittavat idyllisen suhteen. Kun Clemency, Garla ja Garlan uusi italialainen sulhanen vihdoin palaavat, Doris ei kuitenkaan pysty luopumaan rakastamastaan miehestä. Lopulta Jim kirjoittaa Dorikselle kirjeen, jossa hän kertoo, ettei voi enää tavata Dorista. Doris vastaa siihen tekemällä itsemurhan. Kirje löydetään, ja Jim joutuu todistamaan kuolemansyyntutkinnassa. Kun kuolinsyyntutkija Halliwell Hobbes kysyy, oliko Jimillä aiempia suhteita, Jim kieltäytyy vastaamasta, vaikka Jim kertoi hänelle yksityisyytensä suojelemiseksi aiemmasta suhteesta. Vaikka Jim ei syyllisty mihinkään rikokseen, skandaali tuhoaa hänen lupaavan uransa. Välähdys päättyy. Jimin lähdettyä valtamerilaivaansa Tring tulee puhumaan Clemencyn kanssa. Hän ottaa osansa tapahtuneesta, mutta muistuttaa Clemencylle, ettei tämä ehkä enää koskaan näe miestään. Hän kiirehtii laivalle Jimin mukaan.</w:t>
      </w:r>
    </w:p>
    <w:p>
      <w:r>
        <w:rPr>
          <w:b/>
        </w:rPr>
        <w:t xml:space="preserve">Esimerkki 1.3293</w:t>
      </w:r>
    </w:p>
    <w:p>
      <w:r>
        <w:t xml:space="preserve">Fakta1: elokuva alkaa Chitturin alueella Palakkadissa, Fakta2: Fakta3: gangsterit siirtävät talon seuraavana päivänä, Fakta4: Pääsihteeri oli vanha ystävä Mahindra Varman tyttären häiden yhteydessä, Fakta5: Ahmed Shah ja kumppanit tappavat pääsihteerin.</w:t>
      </w:r>
    </w:p>
    <w:p>
      <w:r>
        <w:rPr>
          <w:b/>
        </w:rPr>
        <w:t xml:space="preserve">Tulos</w:t>
      </w:r>
    </w:p>
    <w:p>
      <w:r>
        <w:t xml:space="preserve">Elokuva alkaa Chitturin alueella Palakkadissa Keralassa. Tarina kertoo Shekarankutty Mammoottysta, joka elää onnellista perhe-elämää vaimonsa Raai Laxmin ja tyttärensä kanssa. Eräänä päivänä poliisi pidättää Shekarankuttyn epäiltynä alamaailman donista. Mutta koska poliisi ei pystynyt vahvistamaan, että hän oli don, hänet vapautetaan. Seuraavana yönä gangsterit hyökkäävät Shekarankuttyn ja hänen perheensä kimppuun. Seuraavana päivänä he siirtävät talonsa. Kun Shekarankutty ja Ayyappan Joju George menevät tapaamaan komissaaria, useat gangsterit seuraavat heitä. Kun heidät on saatu kiinni, Ayyappan yrittää paeta, mutta pysähtyy nähdessään Shekarankuttyn hakkaavan gangsterit. Taistelun jälkeen Shekarankutty vie Ayyappanin erääseen paikkaan ja paljastaa menneisyytensä pahamaineisena donina. Hän paljastaa tulleensa Mumbaihin ryhtyäkseen liikemieheksi, mutta sen sijaan hän sai töitä taksinkuljettajana.Kun takauma loppuu, hänen entinen pomonsa Krishna Vamshi Raza Murad uhkaa Shekarankuttya, että hänen perheensä tapetaan. Shekarankutty onnistuu kuitenkin pelastamaan perheensä viime hetkellä. Myöhemmin elokuvassa hänen entinen pomonsa lähettää Shekarankuttyn tappamaan pääsihteeri Mahindra Varma Siddique näyttelijä Coimbatoressa, Tamil Nadussa, joka oli hänen vanha ystävänsä Mahindra Varman tyttären häiden yhteydessä. Mutta koska Shekarankutty on velkaa Mahindra Varmalle avusta, jonka hän oli tehnyt Shekharankuttylle aiemmin, Shekarankutty ei voi koskaan tappaa Mahindra Varmaa. Mutta koska Shekarankuttyn pomo ja hänen kumppaninsa haluavat ehdottomasti tappaa Varman, he ottavat Shekarankuttyn perheen panttivangiksi ja uhkaavat tappaa heidät, ellei Mahindra Varmaa tuoda heidän luokseen. Mahindra Varma sanoo, että hänkin rakastaa perhettään, kuten Shekarankutty. Lopulta Shekarankutty tuo Mahindra Varman Ahmed Shah Joy Matthew'n luo, mutta Shekarankutty paljastaa, että hän ja hänen ystävänsä Sikandar Bhai Mukesh Khanna tappoivat hänen pomonsa ennen paikalle tuloaan. Kun Ahmed Shah ja hänen kumppaninsa yrittävät tappaa pääsihteerin, syntyy taistelu, jossa Shekarankutty tappaa konnat ja pääsihteeri pelastuu.</w:t>
      </w:r>
    </w:p>
    <w:p>
      <w:r>
        <w:rPr>
          <w:b/>
        </w:rPr>
        <w:t xml:space="preserve">Esimerkki 1.3294</w:t>
      </w:r>
    </w:p>
    <w:p>
      <w:r>
        <w:t xml:space="preserve">Fakta1: Valkoisen talon putkimiehet pidätettiin myöhemmin, Fakta2: Fakta3: Nixon käyttää rivouksia puhuessaan John Dean James McCordista ja muista Watergateen osallistuneista henkilöistä, Fakta4: Nixonin Dwight D. Eisenhowerin varapresidenttikauden aikana käyttöön ottamat mekanismit, jotka johtivat Nixonin hyökkäykseen, karkaavat käsistä ja huipentuvat Kennedyn murhaan, Fakta5: Elokuva päättyy Nixonin eroon ja lähtöön Valkoisen talon nurmikolta helikopterilla.</w:t>
      </w:r>
    </w:p>
    <w:p>
      <w:r>
        <w:rPr>
          <w:b/>
        </w:rPr>
        <w:t xml:space="preserve">Tulos</w:t>
      </w:r>
    </w:p>
    <w:p>
      <w:r>
        <w:t xml:space="preserve">Elokuva alkaa vuonna 1972, kun Valkoisen talon putkimiehet murtautuvat Watergateen ja heidät pidätetään. Kahdeksantoista kuukautta myöhemmin, joulukuussa 1973, Richard Nixonin esikuntapäällikkö Alexander Haig Powers Boothe tuo Nixonille Anthony Hopkinsin ääninauhoja Nixonin kuunneltavaksi. Miehet keskustelevat Watergate-skandaalista ja siitä aiheutuneesta kaaoksesta. Keskusteltuaan J. Edgar Hooverin kuolemasta Nixon käyttää rivouksia puhuessaan John Deanista, James McCordista ja muista Watergateen osallistuneista. Kun Haig kääntyy poistumaan, Nixon kysyy Haigilta, miksei hänelle ole annettu pistoolia, jolla hän voisi tehdä itsemurhan kunniallisen sotilaan tavoin. Nixon käynnistää nauhoitusjärjestelmän, joka laukaisee muistoja, jotka aloittavat sarjan takaumia elokuvassa. Ensimmäinen alkaa 23. kesäkuuta 1972, noin viikko murron jälkeen, tapaamisesta H. R. Haldemanin James Woodsin, John Ehrlichmanin J.T. Walshin ja dekaani David Hyde Piercen kanssa. Ehrlichman ja Dean poistuvat, ja Nixon puhuu Haldemanille savuavan aseen nauhan. Elokuva kattaa useimmat Nixonin elämän ja poliittisen uran osa-alueet ja antaa ymmärtää, että Nixon ja hänen vaimonsa käyttivät väärin alkoholia ja reseptilääkkeitä. Elokuvassa näytetään myös Nixonin terveysongelmia, mukaan lukien hänen Watergate-kriisin aikana sairastamansa laskimotulehdus ja keuhkokuume, ja hänen erilaisten lääkkeidensä katsotaan joskus johtuvan näistä terveysongelmista. Elokuvassa viitataan myös jonkinlaiseen todelliseen tai kuviteltuun vastuuseen, jonka Nixon tunsi John F. Kennedyn murhasta viittaamalla Sikojenlahden maihinnousuun, ja vihjaillaan, että mekanismit, jotka Nixon oli luonut maihinnousua varten ollessaan Dwight D. Eisenhowerin varapresidenttinä, karkasivat käsistä ja huipentuivat Kennedyn murhaan ja lopulta Watergateen. Elokuva päättyy Nixonin eroon ja lähtöön Valkoisen talon nurmikolta helikopterilla Marine One. Lopputeksteissä näytetään tositapahtumia Nixonin hautajaisista Yorba Lindassa, Kaliforniassa, ja kaikki tuolloin elossa olleet presidentit - Gerald Ford, Jimmy Carter, Ronald Reagan, George H. W. Bush ja silloinen presidentti Bill Clinton - ovat läsnä.</w:t>
      </w:r>
    </w:p>
    <w:p>
      <w:r>
        <w:rPr>
          <w:b/>
        </w:rPr>
        <w:t xml:space="preserve">Esimerkki 1.3295</w:t>
      </w:r>
    </w:p>
    <w:p>
      <w:r>
        <w:t xml:space="preserve">Fakta1: elokuva keskittyy Kayn suhteisiin Louisin vanhempiin ja hänen tunteisiinsa, Fakta2: Kay yritti istuttaa pihalla, Fakta3: Sweetie alkaen on itsekäs Kay 's näkökulmasta, Fakta4: Kay 's isä valitsee jättää huomiotta suurimman osan ailahtelevainen lapsellinen käyttäytyminen, Fakta5: Sweetie 's fyysisesti tuhoisa luonne heijastaa sisäinen häiriö</w:t>
      </w:r>
    </w:p>
    <w:p>
      <w:r>
        <w:rPr>
          <w:b/>
        </w:rPr>
        <w:t xml:space="preserve">Tulos</w:t>
      </w:r>
    </w:p>
    <w:p>
      <w:r>
        <w:t xml:space="preserve">Elokuva keskittyy Kaysin suhteisiin poikaystävänsä Louisin, hänen vanhempiensa ja tunne-elämältään epäterveen siskonsa Sweetien kanssa. Kay on hiljainen ja taikauskoinen, hän rakastaa Louisia ennustajan sanojen vuoksi ja kokee syvää aavistusta puusta, jota hän yritti istuttaa heidän pihalleen. Sweetie on Kays näkökulmasta itsekäs vakavassa mielisairaudessaan. Kaysin isä päättää olla välittämättä suurimmasta osasta Sweetien ailahtelevaa, lapsellista käytöstä, vaikka tämä on ollut sairaalahoidossa aiemminkin, koska hän rakastaa häntä pikkutyttönä. Kauttaaltaan nähdään takaumia, joissa Sweetie tanssii, laulaa ja tekee pieniä, sirkuksen kaltaisia temppuja hänen avustuksellaan; hän haluaa perheen pysyvän läheisinä ja inhoaa sitä, kun Kay käyttäytyy raivostuneena Sweetien kanssa. Äiti myöntää, että hän hemmottelee häntä. Louis on kuitenkin löytänyt jonkinlaisen vapauden yhä eristäytyneemmästä suhteestaan Kayhin, koska Sweetie elää estottomasti, tarmokkaasti ja tunteikkaasti, vaikkakin äärimmäisyyksiin asti. Koko ajan Sweetien fyysisesti tuhoava luonne, jolla hän pilaa Kays vaatteita ja rikkoo huonekaluja, heijastaa sitä sisäistä häiriötä, jonka hän on aiheuttanut perheelleen. Sarjan ympäripyöreiden taistelujen jälkeen vaihtelevan raivon ja harhojen, hänen perheensä anteeksiannon, jota jatkaa hänen suloisuutensa ja hauska persoonansa, hän lopulta ylittää rajan, riisuu vaatteensa, maalaa vartalonsa mustaksi ja pomppii lapsuuden puumajassaan. Vaikka hänen perheensä rukoilee häntä tulemaan alas, hän kieltäytyy ja jatkaa linnoituksen kiusaamista, piinaamista ja ravistelua, kunnes se putoaa puusta, haavoittaa äitiään ja tappaa Sweetien. Perhe vaikuttaa päättäväiseltä, ei enää hajallaan. He eivät enää tunne, että hänen läsnäolonsa manipuloi ja kiihdyttää heitä. Sweetien persoonallisuuden parhaat puolet kuitenkin säilyvät, sillä Kay ja hänen vanhempansa pitävät yllä kuvaa hänestä hänen tarkimmassa muodossaan, pikkutytön muodossa.</w:t>
      </w:r>
    </w:p>
    <w:p>
      <w:r>
        <w:rPr>
          <w:b/>
        </w:rPr>
        <w:t xml:space="preserve">Esimerkki 1.3296</w:t>
      </w:r>
    </w:p>
    <w:p>
      <w:r>
        <w:t xml:space="preserve">Fakta1: alkoholisti Los Angelesin sheriffin apulaissheriffi osallistuu huumeratsioihin, Fakta2: Fakta3: muistio kutsuu hänet yksityiselle uhkapeliklubille mäelle, jonne pääsee vain Walkerin omistamalla köysiradalla, Fakta4: Sunny siepataan Scudderin nähden, Fakta5: Sarah ei saa Scudderia juomaan kanssaan.</w:t>
      </w:r>
    </w:p>
    <w:p>
      <w:r>
        <w:rPr>
          <w:b/>
        </w:rPr>
        <w:t xml:space="preserve">Tulos</w:t>
      </w:r>
    </w:p>
    <w:p>
      <w:r>
        <w:t xml:space="preserve">Alkoholistinen Los Angelesin sheriffin apulaissheriffi Matt Scudder Bridges osallistuu huumeiden salamurhaan, jonka seurauksena hän ampuu kuolettavasti pienimuotoisen diilerin tämän vaimon ja lasten nähden. Scudder päätyy juoppo-osastolle kärsimään viinasta ja tajuttomuudesta, mikä lopettaa hänen uransa, avioliittonsa ja vaarantaa hänen suhteensa tyttäreensä. Anonyymien alkoholistien kokouksen jälkeen eräs nainen ojentaa Scudderille viestin, jossa hänet kutsutaan yksityiselle uhkapeliklubille kukkulalla, jonne pääsee vain köysiradalla ja jonka omistaa Chance Walker Randy Brooks. Klubilla Scudderia tervehtii Sunny Alexandra Paul -niminen puhelintyttö, joka teeskentelee Scudderin olevan hänen poikaystävänsä. Hän tapaa myös Angel Moldonado Garcian, joka lyö suuria vetoja Chancen kanssa ja on ihastunut toiseen siellä olevaan puhelintyttöön, Sarah Arquetteen. Sunnyn käytöksestä hämmentynyt Scudder päätyy takaisin kotiinsa, jossa epäonnistuneen viettelyyrityksen jälkeen Sunny selittää olevansa peloissaan ja tarvitsevansa apua. Kun Sunny on maksanut hänelle 5 000 dollaria, Scudder tarjoaa Chancea 2 500 dollaria, jotta Sunny voisi lopettaa prostituution. Loukkaantunut Chance väittää, että hän vain pyörittää klubia ja maksaa tytöille kiinteän palkan, jotta nämä voivat osallistua hänen juhliinsa. Prostituutioon ryhtyminen on heidän oma asiansa. Sunny kidnapataan Scudderin nähden, ja takaa-ajon aikana hänet murhataan ja heitetään sillalta alas. Scudder lähtee ryyppyreissulle ja herää useita päiviä myöhemmin humalassa. Kävi ilmi, että hän oli ennen humalassa oloaan antanut etsiville lausuntoja, jotka ovat sotkeneet hänet ja Chancen murhaan. Klubilla Moldonadolla on sormus, jossa on smaragdi, joka sopii Sunnyn omistamasta kaulakorusta puuttuvaan koruun. Scudder on nyt vakuuttunut siitä, että Moldonado on Sunnyn murhaaja, ja suostuttelee Sarahin lähtemään klubilta hänen kanssaan mustasukkaisen Moldonadon katsellessa vierestä. Sarah ei saa Scudderia juomaan kanssaan ja yrittää sitten aloittaa seksin, mutta on liian humalassa ja oksentaa Scudderin sängylle. Scudder keksii, että Moldonado pyörittää huumeringiä Chancesin laillisten yritysten kautta. Scudder järjestää tapaamisen, jossa hän teeskentelee järjestävänsä huumeiden oston, ja joutuu yhteen Moldonadon kanssa, joka pakottaa Sarahin lähtemään mukaansa. Chance on raivoissaan siitä, että Moldonado on käyttänyt häntä hyväkseen ja että hän tappoi Sunnyn, mutta Scudder suostuttelee hänet mukaan huumekauppaan, jotta Moldonado saataisiin ansaan. Moldonadon talossa, joka on Antoni Gaudin suunnittelema uniikki talo, epäluuloinen Moldonado torjuu kaikki puheet huumeista. Hän pilkkaa Scudderia Sunnyn kuolemasta ja vihjaa varovasti, että tämä tapettiin pelotellakseen muita, jotka voisivat pettää hänet. Moldonado tietää, että Scudder on tai oli poliisi, joten hän varoo joutumista ansaan. Scudder huomaa paketin supermarketista, jonka Chance omistaa. Päätellen, että huumeet oli kätketty sinne, Scudder ja Chance menevät ruokakauppaan ja löytävät piilotetun kokaiinin. Scudder tarjoutuu palauttamaan ne vastineeksi Sarahista. Tyhjään varastorakennukseen Moldonado saapuu paikalle Sarah kiinnitettynä haulikkoon, jota yksi hänen alaisensa pitää kädessään. Scudder puolestaan on laittanut huumeet ansoihin ja uhkaa tuhota ne, jos Sarahia vahingoitetaan. Nähtyään osan kokaiinistaan palaneen Moldonado suostuu päästämään Sarahin vapaaksi, mutta ennen kuin hän ehtii turvata huumeensa, Moldonadon miesten ja Scudderin mukana paikalle tulleiden peitehuumeagenttien välille syntyy tulitaistelu. Moldonado onnistuu pakenemaan kaaoksessa, mutta Chance kuolee. Sarah ja Scudder palaavat Chances klubille, ja kun he ajavat köysiradalla ylös talolle, he näkevät Moldonadon seisovan huipulla odottamassa heitä. Scudder onnistuu tappamaan hänet jännittyneessä tulitaistelussa. Myöhemmin Scudder nähdään osallistumassa AA-kokoukseen ja kävelemässä onnellisena Sarahin kanssa rannalla.</w:t>
      </w:r>
    </w:p>
    <w:p>
      <w:r>
        <w:rPr>
          <w:b/>
        </w:rPr>
        <w:t xml:space="preserve">Esimerkki 1.3297</w:t>
      </w:r>
    </w:p>
    <w:p>
      <w:r>
        <w:t xml:space="preserve">Fakta1: Fakta2: tavaratalomalli oli saanut potkut edellisestä työpaikastaan, Fakta3: laite osoittautuu varsin menestyksekkääksi, Fakta4: Kitty käyttää näkymätöntä tilaa maksaakseen takaisin sadistiselle entiselle pomolle, Fakta5: gangsteri Blackie Cole lähettää joukkueen idioottimaisia roistoja, mukaan lukien Shemp Howard, varastamaan laitteen.</w:t>
      </w:r>
    </w:p>
    <w:p>
      <w:r>
        <w:rPr>
          <w:b/>
        </w:rPr>
        <w:t xml:space="preserve">Tulos</w:t>
      </w:r>
    </w:p>
    <w:p>
      <w:r>
        <w:t xml:space="preserve">Rikas asianajaja Dick Russell John Howard rahoittaa vanhaa, hölmöä keksijää, professori Gibbs John Barrymorea näkymättömyyslaitteen luomiseksi. Laitteen ensimmäinen koehenkilö on Kitty Carroll Virginia Bruce, tavaratalomalli, joka oli saanut potkut edellisestä työpaikastaan. Laite osoittautuu varsin onnistuneeksi, ja Kitty käyttää näkymättömyyttään maksaakseen sadistiselle entiselle pomolleen, herra Growleylle Charles Lanelle. Professorin ja näkymättömän Kittyn vieraillessa miljonääri Russellin loosissa gangsteri Blackie Cole Oscar Homolka lähettää ääliömäisen roistojoukkonsa, johon kuuluu myös Shemp Howard, varastamaan laitteen. Kun laite on palannut heidän piilopaikkaansa, he eivät kuitenkaan saa sitä toimimaan. Tähän mennessä Kitty on palannut näkyville, ja roistot lähetetään sieppaamaan hänet ja Gibbs. Kitty on kuitenkin oppinut, että jokin alkoholi palauttaa hänet näkymättömäksi, ja käyttää sitä Russellin avustuksella jengin kukistamiseen. Elokuvan lopussa paljastuu, että hän on mennyt naimisiin ja tullut äidiksi. Kaiken kukkuraksi hän ja professori saavat tietää, että hänen hoitonsa on ilmeisesti periytynyt, sillä hänen pikkupoikansa katoaa, kun häntä hierotaan alkoholipohjaisella voiteella.</w:t>
      </w:r>
    </w:p>
    <w:p>
      <w:r>
        <w:rPr>
          <w:b/>
        </w:rPr>
        <w:t xml:space="preserve">Esimerkki 1.3298</w:t>
      </w:r>
    </w:p>
    <w:p>
      <w:r>
        <w:t xml:space="preserve">Fakta1: valkokaulushuumekauppiaiden jengi tappoi kumppanin, Fakta2: White Boys Led by toimivat edellä syytteen, mutta ei epäilystä ilkeä mutta urbaani Victor Manning, Fakta3: Azeck on poliisi omalta kotiplaneetalta, Fakta4: Talec ampuu uhreja synteettisen heroiinin syntetisoimalla ne huumeiden kutsutaan käytettäväksi narkomaanit kotiplaneetalla, Fakta5: tuhansia intergalaktinen huumekauppiaat alkavat tulla maan väestöstä</w:t>
      </w:r>
    </w:p>
    <w:p>
      <w:r>
        <w:rPr>
          <w:b/>
        </w:rPr>
        <w:t xml:space="preserve">Tulos</w:t>
      </w:r>
    </w:p>
    <w:p>
      <w:r>
        <w:t xml:space="preserve">Houstonin poliisi Jack Caine ei anna poliisimenettelyn estää häntä toteuttamasta tehtäväänsä, jonka tarkoituksena on tuhota White Boys, valkokaulushuumeiden diilereiden jengi, joka tappoi hänen työparinsa, kun Caine oli pysäyttämässä lähikaupan ryöstöä. White Boys naamioi huumekauppansa kalliiden luksusurheiluautojen, johtotason työpaikkojen ja näyttävien designpukujen taakse. Valkoiset pojat, joita johtaa häijy mutta urbaani Victor Manning, toimivat syytösten mutta ei epäilyjen yläpuolella. Kun White Boys varastaa heroiinilähetyksen liittovaltion todistusaineistovarastosta, he kätkevät todisteet osallisuudestaan räjäyttämällä laitoksen ja tappamalla tai loukkaamalla lukuisia ihmisiä. Tämä tuo paikalle FBI:n, ja Caine saa parikseen kirjan mukaan toimivan agentti Arwood Larry Smithin. He tutkivat huumevarkautta ja myöhemmin useiden White Boysin avainsotilaiden murhaa hypernopeasti pyörivän levyn avulla. Samaan aikaan Caine saa tyttöystävänsä, kuolinsyyntutkija Diane Pallonen kautta tietää useista huumekuolemista. Ruumiit ovat täynnä heroiinia, mutta kuolinsyy on pistohaava otsassa. Cainen ja poliisien tietämättä kuolemat on aiheuttanut avaruusolio, joka ottaa jotain irti uhreista, mutta häntä jahtaa Azeck, joka on samanlainen avaruusolio kuin hän itse. Muukalainen Talec haavoittaa kuolemaan asti Azeckia, jonka Caine Smith löytää. Azeck selittää, että hän on poliisi omalta kotiplaneetaltaan ja että Talec ampuu uhrinsa täyteen synteettistä heroiinia ja käyttää sitten muukalaisteknologiaa poistaakseen tuloksena syntyneet endorfiinit heidän aivoistaan ja syntetisoidakseen ne Barsi-nimiseksi huumeeksi, jota kotiplaneetan narkomaanit käyttävät. Hän varoittaa Cainelle ja Smithille, että jos Talecia ei pysäytetä, tuhannet galaksien väliset huumekauppiaat alkavat tulla Maahan teurastamaan sen väestöä, sillä Maa on halpa Barsin lähde, joka on erittäin harvinaista muualla galaksissa. Azeck kuolee ja hänen ruumiinsa tuhoutuu, mutta Smith on säilyttänyt Azeckin tehokkaan käsiaseen ja aikoo luovuttaa sen FBI:n esimiehelleen todistaakseen, että muukalaiset ovat olemassa. Cain varoittaa, ettei Switzeriin pidä luottaa ja haluaa antaa aseen omalle päällikölleen Malonelle. Nämä kaksi ovat eri mieltä ja eroavat toisistaan. Smith antaa aseen komisario Switzerille, joka paljastaa, että he tietävät jo muukalaisista ja aikovat aloittaa vuoropuhelun Talecin kanssa saadakseen teknologista ja aseellista etua. Sitten hän yrittää ampua Smithin, mutta Caine pelastaa hänet viime hetkellä. Azeckilta saatujen tietojen ansiosta he jäljittävät Talecin teollisuuskompleksiin, mutta joutuvat White Boysin tielle, joka uskoo Cainen olevan sotilaidensa kuoleman takana. Talec saapuu keskelle pattitilannetta ja tappaa loput White Boysin miehet, mutta joutuu sitten perääntymään, kun Smith käyttää Azeckin asetta häntä vastaan. Kompleksissa Azecksin aseesta loppuu lataus ja Talec yrittää tappaa Cainen huumeharppuunallaan. Harppuunan torjuessa Caine nappaa pullon syntetisoitua Barsi-huumetta, ja he käyvät lähitaistelua pullosta, jonka tuloksena Talec joutuu teräspuikon varaan. Cain hakee Talecin aseen, joka on samanlainen ase kuin Azeckin ase, ja ampuu läheisiä polttoainetynnyreitä, jolloin Talec kuolee räjähdyksessä. Kun Talec on kuollut, Caine Smith ymmärtää, että he ovat suorittaneet Azeckin tehtävän, ja nyt kun Talec ei palaa kotiplaneetalleen, kukaan siellä ei tiedä Maasta.</w:t>
      </w:r>
    </w:p>
    <w:p>
      <w:r>
        <w:rPr>
          <w:b/>
        </w:rPr>
        <w:t xml:space="preserve">Esimerkki 1.3299</w:t>
      </w:r>
    </w:p>
    <w:p>
      <w:r>
        <w:t xml:space="preserve">Fakta1: Fakta2: Laivaston laivasto ja merimiehet tulevat tapaamaan toiveikkaita naisia: Dannyn paras ystävä ja merimieskollega on kyllästynyt avioliittoon, Fakta3: Scrappy päättää pelastaa Dannyn samalta, Fakta4: Danny onnistuu pakenemaan vankilasta seuraavalla laivalla rantaan, Fakta5: Rodney ei luovuta Sallyn suhteen ja käy leikkimässä Skipperin kanssa.</w:t>
      </w:r>
    </w:p>
    <w:p>
      <w:r>
        <w:rPr>
          <w:b/>
        </w:rPr>
        <w:t xml:space="preserve">Tulos</w:t>
      </w:r>
    </w:p>
    <w:p>
      <w:r>
        <w:t xml:space="preserve">Kaupungin kauneussalongit täyttyvät toiveikkaista naisista, sillä laivaston laivasto ja sen merimiehet tulevat vierailulle. Sally Gilroy on yksi näistä odottavista tytöistä. Sally on melko hermostunut vierailusta, sillä hänen sulhasensa Danny on saapuvien merimiesten joukossa, ja hänen on tarkoitus mennä naimisiin miehen kanssa lähipäivinä. Hänen parhaat ystävänsä Myrtle ja Georgine yrittävät rauhoitella häntä ja kertoa, ettei ole mitään syytä huoleen. Mutta käy ilmi, että huolta on. Dannyn paras ystävä ja merimieskollega Scrappy Wilson on kyllästynyt avioliittoon. Juuri ennen kuin heidän aluksensa USS Dakota saapuu satamaan, hänen palkkansa pidätetään oikeuden päätöksen jälkeen, koska hän on vaimolleen elatusapua velkaa. Scrappy päättää pelastaa Dannyn saman kohtalon ja estää häntä menemästä naimisiin. Scrappy ottaa toisen merimiehen, Gooferin, mukaan suunnitelmaansa. He istuttavat aseen osan Dannyn merimiehen pussukkaan ennen kuin hän poistuu laivasta, ja Danny pidätetään, kun päällikkö Mulcahy saa hänet kiinni laivaston varkaudesta. Scrappy itse menee maihin ja tapaa Sallyn ja kertoo tälle, että Danny aikoo viettää koko kuukauden vierailun laivan vankilassa. Toinen merimies nimeltä Rodney yrittää saada Sallyn jättämään Dannyn rauhaan ja lähtemään hänen mukaansa. Sally torjuu hänet ja päättää epätoivoisesti, että hänen on saatava Danny maihin jossain vaiheessa vierailua. Danny onnistuu pakenemaan vankilasta ja pääsemään seuraavalla laivalla rantaan, ja hän ja Sally menevät upouuteen taloonsa. Kun he saapuvat sinne, Sally paljastaa suuren yllätyksen, että hänellä on vauva hoidettavana. Hän on adoptoinut sen sen jälkeen, kun ystävänsä ja hänen miehensä kuolivat auto-onnettomuudessa. Sally on nimennyt vauvan Margaret Lane Skipperiksi. Danny ei ole kovin iloinen tästä perheen uudesta kehityksestä. Dannyn löytää rantapartio, joka pidättää hänet uudelleen, koska hän oli lähtenyt karkuun toisen merimiehen henkilöllisyyttä käyttäen. Sally yrittää auttaa kertomalla aluksen komentajalle, kapteeni Roscoelle, että Danny meni maihin vain katsomaan sairasta lastaan ja että he ovat jo aviopari. Roscoe nielaisee hänen selityksensä ja paitsi luopuu syytteistä Dannya vastaan, myös ylentää hänet auttamaan häntä huolehtimaan uudesta perheestään. Rodney ei luovuta Sallyn suhteen ja käy leikkimässä Skipperin kanssa. Kun Danny saapuu kotiinsa laillisella passilla, hän joutuu riitaan kodinrikkoja Rodneyn kanssa. Pariskunta on nuoriso-oikeuden toimeksiannosta toimivan neiti Purvisin valvonnassa, eikä riita parantaisi heidän asemaansa adoptiovanhempina. He päättävät järjestää juhlat päästäkseen neiti Purvisin hyvälle puolelle, mutta juhlat suistuvat raiteiltaan, kun Scrappyn ystävä Barnacle saapuu paikalle ja aloittaa riidan Dannyn kanssa. Neiti Purvis on hyvin järkyttynyt miesten käytöksestä, ja juhlat päättyvät siihen, että Sally eroaa Dannystä. Rodney käyttää tilaisuutta hyväkseen ja kosii Sallya yrittäen vakuuttaa hänelle, että hän tarvitsee aviomiehen pitääkseen Skipperin. Sally hyväksyy vastahakoisesti hänen kosintansa, mutta Danny palaa pian takaisin, ja hän ja Sally tekevät taas sovinnon. Sally purkaa uuden kihlauksen Rodneyn kanssa, mutta kun Danny saa tietää petoksesta, syntyy tappelu, joka tuhoaa koko talon sisustuksen. Neiti Purvis näkee tuhon ja saa toisen rantapartion pidättämään molemmat miehet. Epätoivoisena, ettei menettäisi Skipperiä, Sally hiipii Dakotan kyytiin ja jättää vauvan aluksella Chied Mulcahyn huoneeseen ennen kuin palaa maihin. Laivasto lähtee purjehtimaan osallistuakseen laivaston sotaharjoituksiin. Kun Sally ei pysty palauttamaan Skipperiä viranomaisille, hän joutuu nuoriso-oikeuteen. Skipper löydetään alukselta, ja Danny päättää kertoa koko tarinan kapteeni Roscoelle. Kun laiva alkaa ampua tykkejään, vauva alkaa huutaa, ja laivan lääkäri käskee Roscoeta lopettamaan ampumisen tai vauva saa pysyviä vaurioita. Roscoe ei suostu tähän, sillä hän pelkää, että hänen hyvä maineensa tuhoutuu ja hän menettää mahdollisuutensa päästä laivaston amiraaliksi. Kävi ilmi, että Skipperissä oli vikana vain löystynyt varmistin, ja Roscoen esimiehet kehuvat häntä oikea-aikaisesta tulituksen lopettamisesta. Danny palaa lopulta takaisin maihin ja menee naimisiin Sallynsa kanssa Hyvän Paimenen kirkossa.</w:t>
      </w:r>
    </w:p>
    <w:p>
      <w:r>
        <w:rPr>
          <w:b/>
        </w:rPr>
        <w:t xml:space="preserve">Esimerkki 1.3300</w:t>
      </w:r>
    </w:p>
    <w:p>
      <w:r>
        <w:t xml:space="preserve">Fakta1: pahantuulinen työnjohtaja joutuu tappeluun Tommy Joelin ja Billin kanssa, Fakta2: Fakta3: Juri ilmestyy helpottamaan Tommyn muodonmuutosta, Fakta4: Joel ja Bill odottavat talon luona hopealuodeilla aseistautuneina, Fakta5: Paul At esitellään ulkomaalaiselta kuulostavalle joukkueen jäsenelle.</w:t>
      </w:r>
    </w:p>
    <w:p>
      <w:r>
        <w:rPr>
          <w:b/>
        </w:rPr>
        <w:t xml:space="preserve">Tulos</w:t>
      </w:r>
    </w:p>
    <w:p>
      <w:r>
        <w:t xml:space="preserve">Arizonan aavikolla työskentelevät arkeologit löytävät luurangon, joka vaikuttaa ihmissudelta. Huonotuulinen työnjohtaja Yuri Jorge Rivero joutuu tappeluun miehistönsä kanssa: Tommy Jules Desjarlais, Joel Joe Estevez ja Bill Randall Oliver. Tappelun aikana ihmissuden luuranko raapii Tommya. Tämä huolestuttaa suuresti hänen työtovereitaan, erityisesti Joelia, joka epäuskoisena lausuu sanan yetiglanchi. Johtava arkeologi Noel Richard Lynch karkottaa kaikki intiaanit työmaalta, mutta myöhemmin samana päivänä pidettävässä yksityisessä tapaamisessa hän selittää, että suuri ongelma saattaa olla syntymässä: amerikkalaisen intiaanimytologian mukaan yetiglanchi on vaarallinen yksilö, joka omaksuu petolupiinin ominaisuudet ja tappaa ihmisiä. Tommy viedään sairaalaan, jossa hänellä alkaa esiintyä lykantropian merkkejä. Yuri hiipii sairaalaan ja näyttää helpottavan Tommyn muuttumista. Pian tämän jälkeen Tommy muuttuu täysin sudeksi ja pakenee tapettuaan useita ihmisiä, mutta Joel ja Bill odottavat hänen talonsa luona hopealuodeilla aseistautuneina, ja he tappavat hänet vuorostaan. Tämän jälkeen toiminta siirtyy Flagstaffin esikaupunkialueella sijaitsevaan taloon, jonne kirjailija Paul Niles Federico Cavalli saapuu asumaan. Hänelle selitetään, että arkeologit ovat kutsuneet Paulin paikalle, jotta he saisivat julkisuuteen löytönsä ja saisivat rahoitusta jatkotutkimuksiinsa. Eräässä juhlassa Paul esitellään toiselle ulkomaalaiselle ryhmän jäsenelle, Natalie Burke Adrianna Milesille, ja hän kiinnostuu hänestä romanttisesti. Juri erotetaan juhlista sen jälkeen, kun hän on ahdistellut Natalieta seksuaalisesti, mutta hän improvisoi suunnitelman, jonka mukaan hän luo uuden ihmissuden pahaa-aavistamattomasta vartijajohtaja Tony Zarrindastista. Juri onnistuu jälleen, mutta tämä ihmissusi yrittää ajaa hänen autoaan ja saa pian surmansa törmäämällä pinoon syttyviä öljytynnyreitä, jotka oli selittämättömästi sijoitettu keskelle tietä. Seuraavana päivänä Paul vierailee Nataliesin kutsun laboratoriossa, ja Juri käy väkivaltaisesti hänen kimppuunsa ja lyö häntä ihmissuden kallolla. Paul alkaa lähes välittömästi osoittaa merkkejä lykantropiasta, vaikka Natalie yrittää lohduttaa häntä kohtaamalla hänet seksuaalisesti intiimillä tavalla. Pitkät kohtaukset osoittavat Paulin luonteen ja fyysisen olemuksen muuttuvan, vaikka Paul itse säikähtää äkillisiä muutoksia. Lopulta biljardisalissa, jossa Natalie ja Juri ovat molemmat läsnä, Paul muuttuu täysin ihmissudeksi, muuttuu villiintyneeksi ja juoksee kaduille riehumaan. Hän hyökkää useiden nimettömien ihmisten ja elokuvan aiemmasta toiminnasta tuttujen hahmojen kimppuun, mutta pakenee metsään ilman vahvistettua tappoa. Yuri ja Noel puhuvat puhelimessa Paulin vangitsemisesta ja esittelemisestä friikkinäyttelyssä, mutta tämä suututtaa Natalien, joka haluaa pelastaa Paulin tällaiselta kohtalolta. Syntyy takaa-ajokohtaus, jossa Juri yrittää seurata Paulia autiomaan pusikkoon, mutta Paul löytää Jurin ja tappaa hänet väkivaltaisesti. Natalie saapuu paikalle myöhässä, näkee Jurin ruumiin ja palaa sitten Paulin asuntoon. Käänteisessä loppuratkaisussa Paul ottaa Natalieta romanttisesti kädestä kiinni, ja hitaasti paljastuu, että he molemmat ovat nyt ihmissusia.</w:t>
      </w:r>
    </w:p>
    <w:p>
      <w:r>
        <w:rPr>
          <w:b/>
        </w:rPr>
        <w:t xml:space="preserve">Esimerkki 1.3301</w:t>
      </w:r>
    </w:p>
    <w:p>
      <w:r>
        <w:t xml:space="preserve">Fakta1: elokuva alkaa laivalla, joka kuljettaa Liisaa ja Lucya Englannista New Yorkiin, Fakta2: entinen toimittaja auttaa Liisaa ja Lucya lehdistön legioonien läpi, Fakta3: Jackin ja Lucyn välille kehittyy romanssi, Fakta4: Liisa on niin pitkälle kehittynyt, että Lucy tarvitsee ikää, Fakta5: nuori pastori Charles Dodgson oli yrittänyt viihdyttää Liisaa ja sisariaan kehräämällä hölynpölyä tarinaa Ihmemaassa.</w:t>
      </w:r>
    </w:p>
    <w:p>
      <w:r>
        <w:rPr>
          <w:b/>
        </w:rPr>
        <w:t xml:space="preserve">Tulos</w:t>
      </w:r>
    </w:p>
    <w:p>
      <w:r>
        <w:t xml:space="preserve">Elokuva alkaa laivasta, joka kuljettaa Alice Coral Brownea ja Lucya Englannista New Yorkiin. Kun Alice ja Lucy Nicola Cowper nousevat maihin, heidän kimppuunsa käy useita toimittajia, jotka kaikki yrittävät saada hänestä jutun tai lainauksen. Alice on selvästi hämmentynyt kaikesta jännityksestä, ja hän ystävystyy entisen toimittajan Jack Dolanin Peter Gallagherin kanssa, joka auttaa häntä ja Lucya lehdistön legioonien läpi. Dolanista tulee nopeasti hänen agenttinsa ja hän löytää hänelle mainosmahdollisuuksia. Kaiken tämän aikana Jackin ja Lucyn välille kehittyy romanssi. Mutta kaikki ei ole hyvin Alicen kanssa. Koska hän on niin iäkäs, hän tarvitsee Lucyn, jota kohtaan hän voi olla hyvin vaativa, jatkuvaksi seurakseen. Kun Alice jää yksin hotellihuoneeseen, hän alkaa nähdä harhoja ja näkee huoneessa herra Dodgsonin Ian Holmin ja myöhemmin Tony Haygarthin äänellä Hullun Hatuntekijän ja Ken Campbellin äänellä Maalijäniksen. Hattutäti ja Hattutäti liittyvät heidän mielettömiin teekutsuihinsa ja haukkuvat häntä siitä, että hän on niin vanha ja unohduskoinen. Hän muistaa myös 4. heinäkuuta 1862 pidetyn laiskan veneilyjuhlan, jolloin nuori pastori Charles Dodgson, joka oli matematiikan lehtori Christ Churchissa Oxfordissa, jossa hänen isänsä oli dekaani, oli yrittänyt viihdyttää häntä ja hänen siskojaan kertomalla hölynpölyä, josta tuli Alicen seikkailut ihmemaassa. Takautumien kautta vihjataan, että Dodgson oli ihastunut nuoreen Alice Liddell Amelia Shankleyyn. Oliko se viatonta ihailua, jota hän tunsi tyttöä kohtaan, vai jotain sopimatonta? Alicen muistot Dodgsonista selvästi vaivaavat häntä. Hänen ja Dodgsonin suhteen parametrit olivat jokseenkin piinalliset. Dodgson ihaili Alicea vankkumattomasti, ja vaikka Alice oli yleensä ystävällinen, hän saattoi toisinaan olla julma ja pilkata häntä, erityisesti hänen ajoittaista änkytystään - kuten veneilyjuhlissa, jolloin hän oli teini-ikänsä kynnyksellä ja yritti tehdä vaikutuksen pariin nuoreen opiskelijapariin, joista toisen hän lopulta nai. Liisa yrittää mielessään oikaista tunteitaan ja mennyttä suhdettaan kirjailijaan. Kun hän pitää kiitospuheensa Columbian yliopistossa, hän on päässyt sopuun Dodgsonin ja hänen kohtelunsa kanssa. Toisessa fantasiakohtauksessa, jossa on mukana Mock Turtle, katsojat näkevät, kuinka he lopulta sopivat keskenään tavalla, joka voidaan tulkita kaiken kattavaksi, sekä vastavuoroiseksi anteeksipyynnöksi että anteeksiantamiseksi.</w:t>
      </w:r>
    </w:p>
    <w:p>
      <w:r>
        <w:rPr>
          <w:b/>
        </w:rPr>
        <w:t xml:space="preserve">Esimerkki 1.3302</w:t>
      </w:r>
    </w:p>
    <w:p>
      <w:r>
        <w:t xml:space="preserve">Fakta1: ystävä Joe Massara muuttaa Chicagoon etsimään onnea, Fakta2: Joe ajautuu jengistä ja toiminnasta, Fakta3: Rico aseet huolimatta käskyistä ristiretkeilevä rikoskomissaari Alvin McClure Joen kanssa alamaailman yliherra, Fakta4: Rico liittyy häneen rikollisessa elämässä, Fakta5: Flaherty tietojen avulla tuottojen murskata Rico 's organisaatio Olga</w:t>
      </w:r>
    </w:p>
    <w:p>
      <w:r>
        <w:rPr>
          <w:b/>
        </w:rPr>
        <w:t xml:space="preserve">Tulos</w:t>
      </w:r>
    </w:p>
    <w:p>
      <w:r>
        <w:t xml:space="preserve">Pikkurikolliset Caesar Enrico Rico Bandello Edward G. Robinson ja hänen ystävänsä Joe Massara Douglas Fairbanks Jr. muuttavat Chicagoon etsimään onneaan. Rico liittyy Sam Vettorin Stanley Fieldsin jengiin, kun taas Joe haluaa tanssijaksi. Olga Glenda Farrellista tulee hänen tanssiparinsa ja tyttöystävänsä. Joe yrittää ajautua pois jengistä ja sen toiminnasta, mutta Rico pakottaa hänet osallistumaan ryöstöön yökerhossa, jossa hän työskentelee. Vaikka alamaailman yliherra Big Boy Sidney Blackmer on käskenyt kaikkia miehiään välttämään verenvuodatusta, Rico ampuu ryöstön aikana ristiretkeilevän rikoskomisario Alvin McCluren, ja Joe on kauhistunut todistaja. Rico syyttää Samia pehmenemisestä ja kaappaa hänen organisaationsa vallan. Kilpaileva pomo Little Arnie Lorch Maurice Black yrittää tapattaa Ricon, mutta Rico saa vain naarmuja. Hän ja hänen pyssymiehensä vierailevat Little Arnien luona, minkä jälkeen Arnie lähtee kiireesti Detroitiin. Big Boy antaa lopulta Ricolle koko Chicagon Northsiden hallinnan. Rico huolestuu siitä, että Joe tietää hänestä liikaa. Hän varoittaa Joeta unohtamaan Olgan ja liittymään hänen rikolliseen elämäänsä. Rico uhkaa tappaa sekä Joen että Olgan, ellei tämä suostu, mutta Joe ei suostu antamaan periksi. Olga soittaa poliisikersantti Flahertylle ja kertoo, että Joe on valmis puhumaan, juuri ennen kuin Rico ja hänen kätyriensä Otero George E. Stone tulevat paikalle. Rico huomaa yllätyksekseen, ettei pysty riistämään ystävänsä henkeä. Kun Otero yrittää tehdä sen itse, Rico riistää häneltä aseen, mutta ei kuitenkaan ennen kuin Joe haavoittuu. Laukauksen kuultuaan Flaherty ja toinen poliisi lähtevät takaa-ajoon ja tappavat Oteron. Olgan antamien tietojen avulla Flaherty ryhtyy murskaamaan Ricon organisaatiota. Epätoivoinen ja yksin oleva Rico vetäytyy katuojaan, josta hän oli kotoisin. Piileskellessään huoratalossa hän raivostuu, kun hän kuulee, että Flaherty on sanomalehdessä kutsunut häntä pelkuriksi. Hölmösti hän soittaa poliisille ja ilmoittaa olevansa tulossa hakemaan häntä. Puhelu jäljitetään, ja Flaherty ampuu hänet mainostaulun takana, jossa tanssijat Joe ja Olga esiintyvät, ja kuolemaisillaan hän lausuu viimeiset sanansa: Armollinen äiti, onko tämä Ricon loppu?</w:t>
      </w:r>
    </w:p>
    <w:p>
      <w:r>
        <w:rPr>
          <w:b/>
        </w:rPr>
        <w:t xml:space="preserve">Esimerkki 1.3303</w:t>
      </w:r>
    </w:p>
    <w:p>
      <w:r>
        <w:t xml:space="preserve">Fakta1: elokuva sijoittuu ajanjaksolle, Fakta2: edesmenneen Saeki-perheen raa'at murhat, jotka johtuivat Kayako Saekin ihastumisesta mieheen, johtivat kostonhimoisen kirouksen syntymiseen, Fakta3: raskaana oleva näyttelijä Kyoko Harase ja sulhanen Masashi Ishikura ajavat kotiin sen jälkeen, kun Kyoko oli näytellyt paranormaalissa televisio-ohjelmassa, Fakta4: raskauden syy paljastuu muissa vinjeteissä, Fakta5: Kyoko liittyy elokuvamiehistöön nauhoittaakseen paranormaalin ohjelman jakson Saekin talossa Nerima'ssa.</w:t>
      </w:r>
    </w:p>
    <w:p>
      <w:r>
        <w:rPr>
          <w:b/>
        </w:rPr>
        <w:t xml:space="preserve">Tulos</w:t>
      </w:r>
    </w:p>
    <w:p>
      <w:r>
        <w:t xml:space="preserve">Juon-sarjan muiden osien tapaan elokuva sijoittuu ajallisesti ja kerrotaan epälineaarisessa järjestyksessä kuutena päällekkäisenä vinjettinä. Pääjuoni liittyy edesmenneen Saeki-perheen kummitustaloon, jonka raa'at murhat, jotka johtuivat siitä, että Kayako Saeki oli ihastunut toiseen mieheen, johtivat kostonhimoisen kirouksen syntymiseen. Jokainen taloon astuva joutuu lopulta Saeki-perheen haamujen nielemäksi. Vinjetit esitetään seuraavassa järjestyksessä: Kyoko unk, Tomoka unk, Megumi unk, Keisuke unk, Chiharu unk ja Kayako unk. Juoni kerrotaan kronologisesti. Raskaana oleva elokuvanäyttelijä Kyoko Harase ja hänen sulhasensa Masashi Ishikura ajavat kotiin sen jälkeen, kun Kyoko oli tähdittänyt paranormaalia televisio-ohjelmaa. Heidän autonsa kolaroi, kun Toshio Saekin haamu ilmestyy paikalle. Masashi vaipuu koomaan ja Kyoko saa keskenmenon. Kyoko kohtaa Toshion, joka koskettaa hänen vatsaansa ennen katoamistaan, ja Kyoko kertoo äidilleen, että Toshion on täytynyt olla hänen kadonneen lapsensa henki. Kolme kuukautta myöhemmin Kyoko järkyttyy, kun lääkäri ilmoittaa hänen olevan kolmannella kuulla raskaana. Myös hänen äitinsä kuolee yhtäkkiä. Kyokon raskauden syy paljastuu muissa vinjeteissä. Kyoko liittyy kuvausryhmään nauhoittaakseen paranormaalin ohjelman jakson Saekien talossa Nerimassa, Tokiossa. Kuvausryhmään kuuluvat ohjaaja Keisuke Okuni, kunnianhimoinen juontaja Tomoka Miura ja kampaaja Megumi Obayashi. Kuvaukset sujuvat hyvin lukuun ottamatta Kayakon aiheuttamia teknisiä ongelmia. Toimistossaan Keisuke nukahtaa eikä huomaa yliluonnollisia ilmiöitä kuvamateriaalissa. Pukuhuoneessa Megumi painetaan yhtäkkiä lattiaan, ja takauma paljastaa, että hän peilaa kuolevaa Kayakoa. Kayako tappaa Megumin. Tomoka kuulee asunnossaan häiritseviä ääniä, nimittäin jotain kolahtaa seinään joka yö kello 12.27. Hänen poikaystävänsä Noritaka Yamashita menee Tomokan asuntoon kuvausten jälkeisenä yönä. Kun Tomoka saapuu kotiin, hän huomaa, että Toshio on ripustanut hänet mustasta hiusverhosta ja työntää häntä seinää vasten, mikä aiheuttaa kolahtelevan äänen. Kayako hirttää myös Tomokan, joka kuolee tasan kello 12.27. Nykyhetkessä Masashi herää koomasta mykkänä ja pyörätuoliin sidottuna ja näyttää reagoivan huonosti Kyokon uuteen raskauteen. Keisuke ajaa Kyokon kotiin, mutta he huomaavat Megumin katoavan tämän taloon. Sisällä Keisuke kohtaa Megumin haamun, joka tarjoaa hänelle Kayakosin päiväkirjaa. Keisuke epäilee, että Kyokon selviytyminen auto-onnettomuudesta oli tahallista. Kayakon ja Megumin haamut kummittelevat Kyokoa ja Keisukea, kunnes Kyoko palaa taloon. Siellä hän kohtaa teinityttö Chiharun, joka yrittää paeta, ennen kuin hän saa supistuksia, kun Kayako vaatii Chiharua. Omassa vinjetissään Chiharu, joka esiintyi Juon: The Grudge -elokuvassa esiintynyt nuorukainen siirtyy taloon ja sieltä pois eri aikoina, kunnes hän kuolee kirouksen vaatimana ystävänsä syliin. Keisuke saapuu talolle todistaen Chiharun olevan sisällä, mutta löytää vain tajuttoman Kyokon. Hänet kiidätetään sairaalaan ja hän synnyttää, mutta siellä tapahtuu sekasorto - Masashin annetaan heittäytyä katolta, Toshio ilmestyy synnytyksen aikana ja synnytysryhmä kuolee pelosta. Keisuke astuu synnytyshuoneeseen, mutta näkee Kayakon ryömivän ulos Kyokon ruumiista ja tappavan hänet. Kyoko herää ja huomaa vastasyntyneen vauvansa odottavan häntä, jota hän syleilee. Muutamaa vuotta myöhemmin nuori poika Nerimassa kohtaa uupuneen Kyokon tyttärensä kanssa, joka muistuttaa Kayakoa. Kyoko työnnetään sillalta alas pahansuovan tyttären toimesta, joka lähtee pois Kayakon päiväkirjan kanssa.</w:t>
      </w:r>
    </w:p>
    <w:p>
      <w:r>
        <w:rPr>
          <w:b/>
        </w:rPr>
        <w:t xml:space="preserve">Esimerkki 1.3304</w:t>
      </w:r>
    </w:p>
    <w:p>
      <w:r>
        <w:t xml:space="preserve">Fakta1: Fakta2: Hathaway matkustaa Kiinaan tapaamaan Hathawayn Soong Li:tä, Fakta3: Hathawayn Soong Li on kehittänyt entsyymin, Fakta4: amerikkalaiset laukaisevat räjähdysherkän elementin hätätilanteessa, Fakta5: Yhdysvallat ja Neuvostoliitto eivät halua entsyymin jäävän yksinomaan kiinalaisten käsiin.</w:t>
      </w:r>
    </w:p>
    <w:p>
      <w:r>
        <w:rPr>
          <w:b/>
        </w:rPr>
        <w:t xml:space="preserve">Tulos</w:t>
      </w:r>
    </w:p>
    <w:p>
      <w:r>
        <w:t xml:space="preserve">Länsimainen agentti lähetetään kommunistiseen Kiinaan hakemaan tärkeää maatalousentsyymiä. Hän ei kuitenkaan tiedä, että hänen päähänsä on istutettu pommi, jonka hänen tehtävänsä takana olevat voimat räjäyttävät, jos hän ei onnistu suorittamaan tehtävää. Nobel-palkittu yliopistoprofessori tohtori John Hathawayn tehtävä alkaa, kun kenraaliluutnantti Shelbys pyytää Yhdysvaltain Lontoon suurlähetystössä, että hän matkustaisi Kiinaan tapaamaan Soong Li:tä, Hathawayn entistä professoria, joka on tiettävästi kehittänyt entsyymin, jonka avulla viljelykasvit voisivat kasvaa missä tahansa ilmastossa. Epäröivää Hathawayta kehotetaan lähtemään Yhdysvaltojen presidentin puhelinsoitolla. Hathaway on huolissaan tilanteesta, samoin hänen ystävänsä Kay. Hathawayn kalloon istutetaan lähetin seurantalaitteeksi. Hänelle ei kerrota, että siinä on hätätilanteessa myös räjähde, jonka amerikkalaiset voivat tarvittaessa laukaista. Sen enempää Yhdysvallat kuin Neuvostoliittokaan ei halua entsyymin jäävän yksinomaan kiinalaisten käsiin. Hongkongissa Hathawayn ottaa vastaan turvallisuuspäällikkö Yin, joka vie Hathawayn aluksi tapaamaan Punaisen Kiinan puolueen puheenjohtajaa. He pelaavat pöytätennistä ja keskustelevat entsyymistä, jonka puheenjohtaja väittää aikovansa jakaa koko maailman kanssa. Hän tapaa myös Soong Lin ja tämän tyttären Ting Lingin. Kukaan ei usko, että Hathaway todella vakoilee Punaisen Kiinan hallinnon puolesta. Tyttärensä mahdollisesti pettämän Soong Lin kimppuun hyökkäävät kaavaa etsivät punakaartilaiset. Ennen kuolemaansa Soong Li antaa Hathawaylle kirjan, joka sisältää sitaatteja puheenjohtajalta. Professori pakenee kirjan ja mikrofilmin kanssa yrittäen päästä Venäjän rajalle ennen kuin Yinin miehet ehtivät ottaa hänet kiinni. Hän ei pysty kiipeämään aidan yli, joten Shelby päättää laukaista räjähteen, kunnes neuvostosotilaat saapuvat viime hetkellä auttamaan Hathawayn turvallisesti rajan yli. Turvaan päästyään professori saa selville, että entsyymien kaava on piilotettu puheenjohtajan sitaattikirjaan. Hän saa laitteen poistettua ja palaa Kayn luo.</w:t>
      </w:r>
    </w:p>
    <w:p>
      <w:r>
        <w:rPr>
          <w:b/>
        </w:rPr>
        <w:t xml:space="preserve">Esimerkki 1.3305</w:t>
      </w:r>
    </w:p>
    <w:p>
      <w:r>
        <w:t xml:space="preserve">Fakta1: kukon työ, mutta pöllöjen suurherttua sabotoi häntä, jotta se näyttäisi siltä, että aurinko nousee itsestään ilman Chanticleerin varista, jonka tarkoituksena on herättää aurinko, Fakta2: Chanticleer ei voi muuta kuin lähteä maatilalta löytää työtä kaupungissa inhoavat maatilan eläimet seurauksena, Fakta3: Suurherttua itse ottaa vastenmielisyyttä Edmond 's yrittää pilata suunnitelmia, Fakta4: Edmond on mukana maatilalta toivoo anteeksi hänelle käyttäytymistä, Fakta5: Snipes Matkalla hyökkäävät Hunch määräämä estämään Edmond ja muut löytää Chanticleer</w:t>
      </w:r>
    </w:p>
    <w:p>
      <w:r>
        <w:rPr>
          <w:b/>
        </w:rPr>
        <w:t xml:space="preserve">Tulos</w:t>
      </w:r>
    </w:p>
    <w:p>
      <w:r>
        <w:t xml:space="preserve">Chanticleer on kukko, jonka tehtävänä on herättää aurinko joka aamu, mutta auringonpaistetta vihaava pöllöjen suurherttua sabotoi sitä, jotta se näyttäisi siltä, että aurinko nousee itsestään ilman Chanticleerin varista. Tämän seurauksena Chanticleer joutuu maatilan eläinten vihaamaksi, eikä hänellä ole muuta vaihtoehtoa kuin lähteä maatilalta ja etsiä töitä kaupungista. Sen jälkeen jatkuva pimeys ja sateet uhkaavat maatilaa tulvalla. Edmondille vuonna 1959 Keskilännen Tennesseessä luettu tarina näyttää siltä, että tulva on löytänyt hänen perheensä, ja kun hänen äitinsä lähtee auttamaan heitä tulvan pysäyttämisessä, hän huutaa Chanticleeriä, ja itse suurherttua kuulee häntä, ja hän ei pidä Edmondin yrityksistä estää hänen suunnitelmansa. Hän muuttaa hänet kissanpennuksi ahmiakseen hänet, mutta hänet pelastaa viime hetkellä Patou, Chanticleerin maatilalta kotoisin oleva verikoira, joka opettelee, miten kenkiensä solmut sidotaan. Hänen mukanaan ovat Snipes, klaustrofobinen harakka ja Peepers, älykäs peltohiiri, sekä useita tilan eläimiä, jotka toivovat löytävänsä Chanticleerin ja pyytävänsä häneltä anteeksi käytöstään. Edmond saattaa Patoun, Snipesin ja Peepersin kaupunkiin, joka on Los Angeles, CA, kun taas muut eläimet jäävät Edmondin taloon. Matkalla niiden kimppuun hyökkää Hunch, herttuan pienikokoinen veljenpoika, jonka tehtävänä on estää Edmondia ja muita löytämästä Chanticleeria. He pääsevät täpärästi pakoon ja pääsevät kaupunkiin. Chanticleer on noussut kuuluisuuteen kaupungissa managerinsa Pinky Foxin ansiosta, jonka herttua on palkannut pitämään kukon kaupungissa. Elvisty-aiheisessa show'ssa hänet esitellään Goldie Fasaanille, joka toimii harhautuksena siltä varalta, että Chanticleerin ystävät tulevat etsimään häntä. Goldie alkaa pian tuntea aitoa vetoa Chanticleeriin, ja hän tajuaa Pinkyn todelliset aikeet, kun tämä ottaa kiinni Edmondin ja muut, jotka yrittävät saada kirjeen Chanticleerille. Samaan aikaan herttua seurueineen väijyy Edmondin talossa maatilan eläimiä, jotka ajavat ne jatkuvasti taskulampun avulla karkuun niin kauan kuin paristot kestävät. Goldie tajuaa olevansa rakastunut, ja Goldie tunnustaa Chanticleerille, että hänen ystävänsä olivat tulleet tapaamaan häntä, ja Pinky kiristää Chanticleeria osallistumaan hänen esitykseensä tai olemaan näkemättä enää koskaan ystäviään. Chanticleer jatkaa show'ta, Hunch vapauttaa vahingossa Edmondin ja muut, ja he auttavat Chanticleeria ja Goldieta tekemään suuren pakomatkan helikopterilla, mikä tekee Pinkyn suunnitelmat tyhjiksi ja tuhoaa samalla hänen Cadillacinsa. He palaavat maatilalle. Kun niiden akut loppuvat, herttua ja hänen kätyrinsä melkein tekevät tilan asukkaista aterian, kun helikopterin valokeila ajaa heidät pois. Chanticleer kohtaa herttuan, mutta huomaa, että hän on unohtanut, miten varista. Herttua pilkkaa häntä ja yrittää hukuttaa hänet, mutta Edmond ei menetä toivoa ja alkaa laulaa Chanticleerin nimeä toivoen herättävänsä sen hengen henkiin. Herttua kyllästyy tähän ja kuristaa Edmondin maagisesti, kunnes tämä menettää tajuntansa. Patou alkaa laulaa Chanticleerin nimeä, ja kaikki muutkin laulavat sitä, ja herttua muuttuu massiiviseksi, väkivaltaiseksi tornadoksi hiljentääkseen heidät. Chanticleer muistaa vihdoin, kuinka varista, ja alkaa laulaa auringon nousulle; hänen huutonsa kuullaan, ja aurinko nousee, ajaa herttuan kätyrit pois ja kutistaa hänet hyvin pieneksi. Aavistus tuskin tunnistaa setäänsä, mutta käyttää tätä hyväkseen kostaakseen jahtaamalla häntä kärpäslätkällä. Edmond muuttuu takaisin ihmismuotoonsa muiden nähden, jotka tajuavat, että hän puhui totta ollessaan pikkupoika. Kun Peepers yrittää herättää Edmondin, hän tekee sen omassa huoneessaan, jossa hänen äitinsä vahtii häntä onnettomuuden jälkeen, jossa puu kaatui hänen huoneeseensa. Ulkona paistaa aurinko ja tulvat ovat loppuneet, mutta hänen perheensä ei usko hänen seikkailujaan, ja häntä kehotetaan lepäämään. Hän ottaa Chanticleerin kirjan käteensä ja kiittää häntä paluusta, ennen kuin hänet siirretään taikomalla Chanticleerin maailmaan, jossa hän näkee kukon laulavan saadakseen auringon paistamaan.</w:t>
      </w:r>
    </w:p>
    <w:p>
      <w:r>
        <w:rPr>
          <w:b/>
        </w:rPr>
        <w:t xml:space="preserve">Esimerkki 1.3306</w:t>
      </w:r>
    </w:p>
    <w:p>
      <w:r>
        <w:t xml:space="preserve">Fakta1: ammattiyhdistysasianajaja nimeltä tappaa murtovarkaan talossa, Fakta2: suuri kohtaus on varastetun tavaran tuonti ja vienti, Fakta3: Salvatore Mistretta tuo varastetun heroiinilähetyksen Meksikosta ilman Cumminsin lupaa, Fakta4: Deaney päättää työskennellä Cumminsin kanssa eliminoidakseen ärsyttävän poliisin, joka yritti lahjoa Mitchelliä Gretan palveluilla ja tarjoamalla laitonta kiinteistökauppaa, Fakta5: Cummins tarjoaa vastineeksi Mitchellille mahdollisuutta noutaa lähetys, jolloin hän voi takavarikoida huumausaineet ja saada Mistrettan vapaaksi.</w:t>
      </w:r>
    </w:p>
    <w:p>
      <w:r>
        <w:rPr>
          <w:b/>
        </w:rPr>
        <w:t xml:space="preserve">Tulos</w:t>
      </w:r>
    </w:p>
    <w:p>
      <w:r>
        <w:t xml:space="preserve">Ammattiliiton asianajaja Walter Deaney John Saxon tappaa murtovarkaan talossaan. Vain epäsovinnainen siviilipukuinen etsivä Mitchell Joe Don Baker uskoo Deaneyn syyllistyneen muuhun kuin itsepuolustukseen, mutta poliisipäällikkö Albert Pallin Robert Phillips kertoo hänelle, että Deaney on etsintäkuulutettu jokaisesta liittovaltion lain rikkomisesta ja on siksi FBI:n omaisuutta. Pitääkseen Mitchellin poissa Deaneyn luota päällikkö määrää hänet vahtimaan James Arthur Cumminsin Martin Balsamin kotia, varakkaan mafiosoon kytköksissä olevan miehen, jonka suuri toimiala on varastetun tavaran tuonti ja vienti. Mitchell ei aluksi välitä Cumminsista ja keskittyy ensisijaisesti Deaneyyn. Hän joutuu kuitenkin mukaan, kun Cummins saa selville, että Salvatore Mistretta Morgan Paull, hänen mafiosoystävänsä Tony Gallanon Harold J. Stonen serkku, tuo varastettua heroiinia Meksikosta ilman Cumminsin lupaa. Samaan aikaan Mitchellsin asunnolle ilmestyy korkeahintainen seuralaispalvelija Greta Linda Evans. Mitchell päästää hänet sisään, ja vietettyään kaksi yötä hänen kanssaan ja pidätettyään hänet marihuanan hallussapidosta, hän saa selville, että Deaney maksaa hänelle 1000 dollaria yöltä Mitchellin viihdyttämisestä. Yritettyään turhaan lahjoa Mitchelliä Gretan palveluilla ja tarjouksella laittomasta kiinteistökaupasta Deaney päättää tehdä yhteistyötä Cumminsin kanssa ärsyttävän poliisin eliminoimiseksi. Deaney kuolee pian tämän jälkeen Mitchellin murhayrityksen yhteydessä. Cummins kieltäytyy antamasta Mistrettan käyttää satamapalvelujaan lähetyksen tuomiseksi, minkä vuoksi Gallano lähettää roistoja ahdistelemaan häntä. Cummins päättää, että ainoa liittolainen, joka hänellä vielä on - uskollisen hovimestarinsa ja henkivartijansa Benton Merlin Olsenin lisäksi - on Mitchell, sillä kuolleena hänestä ei ole hyötyä poliisille. Vastineeksi omasta vapaudestaan Cummins tarjoutuu antamaan Mitchellin esiintyä autonkuljettajana ja noutaa lähetyksen, jolloin hän voi sekä takavarikoida huumeet että pidättää Mistrettan. Cummins kuitenkin pettää Mitchelliä paljastamalla Mistrettan oikean henkilöllisyyden. Hän myös pettää Mistrettan korvaamalla heroiinin liidulla. Mistretta päättää tappaa Mitchellin ja heittää ruumiin Cumminsin veneeseen. Mistretta kuolee sitä seuraavassa tulitaistelussa, jolloin Mitchell pääsee Cumminsin perään, joka yrittää paeta maasta meriteitse. Mitchell pudotetaan helikopterilla veneeseen ja hän tappaa Bentonin gaffekoukulla. Cummins kuolee rynnäkkökiväärin lähilaukauksella sen jälkeen, kun viimeinen petosyritys epäonnistuu, mikä päättää keskeisen juonen. Mitchell palaa asuntoonsa ja Greta odottaa häntä. Mitchell torjuu Gretan ja huomauttaa, ettei hänelle enää makseta siitä, että hän pitää hänelle seuraa. Tästä huolimatta Greta haluaa viettää yön Mitchellin kanssa. Mitchell kuitenkin havaitsee tytöstä marihuanan hajun, ja elokuva päättyy humoristiseksi tarkoitettuun loppuratkaisuun, kun Mitchell valmistautuu raahaamaan Gretan vankilaan toisen hallussapitosyytteen vuoksi. Vuonna 1980 vuoden 1975 elokuvasta julkaistiin televisiolle voimakkaasti editoitu versio, josta oli poistettu suurin osa väkivallasta ja kaikki alastomuus ja rivous. Useita elokuvan kohtauksia kuvattiin tätä tarkoitusta varten kahteen kertaan.</w:t>
      </w:r>
    </w:p>
    <w:p>
      <w:r>
        <w:rPr>
          <w:b/>
        </w:rPr>
        <w:t xml:space="preserve">Esimerkki 1.3307</w:t>
      </w:r>
    </w:p>
    <w:p>
      <w:r>
        <w:t xml:space="preserve">Fakta1: Fakta2: Miller sai luvan tehdä, Fakta3: Adam hakee ensimmäisenä asumislupaa kampuksen ulkopuolella, Fakta4: pojat asuvat talossa, Fakta5: sekä mies- että naisopiskelijat päättävät asua yhdessä.</w:t>
      </w:r>
    </w:p>
    <w:p>
      <w:r>
        <w:rPr>
          <w:b/>
        </w:rPr>
        <w:t xml:space="preserve">Tulos</w:t>
      </w:r>
    </w:p>
    <w:p>
      <w:r>
        <w:t xml:space="preserve">Opiskelija Lee Sullivan Sherry Jackson, joka opiskelee nimeltä mainitsemattomassa kalifornialaisessa yliopistossa, perii edesmenneeltä sedältään rannalla sijaitsevan talon. Hän haluaa käyttää rakennusta tyttöjen täysihoitolana ja näin sekä lievittää opiskelijoiden asuntopulaa että rahoittaa opintojaan. Samaan aikaan Adam Miller Frankie Randall suunnittelee muuttavansa rantatalon poikien täysihoitolaksi väittäen saaneensa siihen luvan, kun Leen setä oli vielä elossa. Adam hakee salaa ensin kampuksen ulkopuolisen asumisluvan, ja pojat asettuvat taloon asumaan. Myös Lee saa luvan, ja luonnollisesti ongelmia syntyy, kun sekä mies- että naisopiskelijat päättävät asua yhdessä. Tämä hallinnollinen sekaannus aiheuttaa myös paljon yliopiston viranomaisten väistelyä. Vaikka he ovatkin riidoissa keskenään, Leen ja Adamin välillä kukoistaa romanssi.</w:t>
      </w:r>
    </w:p>
    <w:p>
      <w:r>
        <w:rPr>
          <w:b/>
        </w:rPr>
        <w:t xml:space="preserve">Esimerkki 1.3308</w:t>
      </w:r>
    </w:p>
    <w:p>
      <w:r>
        <w:t xml:space="preserve">Fakta1: Fakta2: aluksella on hiililasti, Fakta3: hyökkäystä johtava natsiupseeri tarjoaa Anatolia, Fakta4: Anatolin luo tullaan hakemaan parannusta ja opastusta, Fakta5: Pohjoisen laivaston amiraali saapuu luostariin.</w:t>
      </w:r>
    </w:p>
    <w:p>
      <w:r>
        <w:rPr>
          <w:b/>
        </w:rPr>
        <w:t xml:space="preserve">Tulos</w:t>
      </w:r>
    </w:p>
    <w:p>
      <w:r>
        <w:t xml:space="preserve">Toisen maailmansodan aikana merimies Anatoli ja hänen kipparinsa kapteeni Tikhon joutuvat saksalaisten vangiksi, kun he nousevat heidän proomuunsa ja hinaajansa, joka kuljettaa hiililastia. Hyökkäystä johtava natsiupseeri tarjoaa kuolemaa pelkäävälle Anatolille mahdollisuuden ampua Tikhon ja jäädä henkiin, minkä Anatoli tekee, ja Tikhon putoaa laidan yli. Natsit räjäyttävät laivan, mutta venäläiset ortodoksimunkit löytävät Anatolin rannalta seuraavana aamuna. Hän selviää hengissä ja ryhtyy luostarin kiukaanvartijaksi, mutta häntä vaivaa jatkuvasti syyllisyys. Kuluu kolmekymmentä vuotta. Anatolilla on nyt profetian ja parantamisen lahjat. Muut munkit eivät kuitenkaan ymmärrä häntä. Ihmiset käyvät Anatolin luona pyytämässä parannusta ja opastusta, mutta hän on yhä edelleen jatkuvassa katumuksen tilassa. Hän nousee usein veneeseen ja menee asumattomalle saarelle, jossa hän rukoilee armoa ja anteeksiantoa. Kuluu monta vuotta, ja luostariin saapuu Pohjoisen laivaston amiraali. Hän tuo mukanaan tyttärensä, jota riivaa demoni, mutta Anatoli karkottaa sen. Amiraali osoittautuu Tikhoniksi. Paljastuu, että Anatoli vain haavoitti häntä käteen. Tikhon antaa Anatolille anteeksi. Anatoli ilmoittaa kuolevansa keskiviikkona; munkit hankkivat arkun. Hän makaa arkussa valkoiseen vaatteeseen pukeutuneena, jollainen oli Jeesuksella tai ortodoksisen kasteen vaatteena, ja hänellä on yllään krusifiksi. Munkit, joista yksi kantaa suurta ristiä, joka esittää ylösnoussutta Kristusta, soutavat arkkua pois saarelta.</w:t>
      </w:r>
    </w:p>
    <w:p>
      <w:r>
        <w:rPr>
          <w:b/>
        </w:rPr>
        <w:t xml:space="preserve">Esimerkki 1.3309</w:t>
      </w:r>
    </w:p>
    <w:p>
      <w:r>
        <w:t xml:space="preserve">Fakta1: Fakta2: Jamesin ystävä Ryan Quinn joutuu laittamaan kengät jalkaansa mennäkseen tapaamaan isäänsä: Fakta3: Ryan ruskeat sandaalit, jotka 'd osti kuolinpäivänä, Fakta4: James päätyy kaupungin laitamille, Fakta5: uusi asuinalue laitamilla on rakenteilla kaupunki.</w:t>
      </w:r>
    </w:p>
    <w:p>
      <w:r>
        <w:rPr>
          <w:b/>
        </w:rPr>
        <w:t xml:space="preserve">Tulos</w:t>
      </w:r>
    </w:p>
    <w:p>
      <w:r>
        <w:t xml:space="preserve">Elokuva alkaa Jamesin ystävään Ryan Quinniin keskittyen, joka joutuu laittamaan jalkaansa kengät käydäkseen tapaamassa isäänsä, joka on vankilassa. Ryan päätti kuitenkin leikkiä sen sijaan Jamesin kanssa ja juoksee karkuun, kun hänen äitinsä ei ole paikalla. Ryan tapaa Jamesin kanavalla ja hukkuu rankkojen leikkien aikana, ja James on selvästi syyllinen, koska hän ei ollut hälyttänyt. James uskoo, että hänen toimettomuutensa on jäänyt huomaamatta. Ryanin perhe saa lopulta uuden asunnon, ja lähtöpäivänään Ryanin äiti antaa Jamesille ruskeat sandaalit, jotka Shed osti Ryanille tämän kuolinpäivänä. Elokuvassa seurataan herkkää Jamesia, kun hän yrittää käsitellä syyllisyyttään ja ymmärtää ympäristönsä epäherkkiä puolia. Jamesin ainoa pako tulee, kun hän ottaa bussin, jolla hän päätyy kaupungin laitamille, jonne rakennetaan uutta asuinaluetta. Hän tutkii puoliksi rakennettuja taloja ja ihailee ihmeissään keittiön ikkunasta avautuvaa näkymää: laaja vehnäpelto, jota tuuli puhaltaa ja joka ulottuu horisonttiin asti. Elokuvan keskeisessä kohtauksessa hän kiipeää ikkunan läpi ja pakenee pellon autuaalliseen vapauteen. James ystävystyy Margaret Anne -tytön kanssa, jota hän yrittää auttaa sen jälkeen, kun paikallinen jengi on heittänyt hänen silmälasinsa kanavaan. Jamesista ja Margaret Annesta tulee läheisiä ystäviä. Tyttö on hänen ainoa helpotus kotiympäristöönsä. Margaret Annella on omat ongelmansa, ja yksi niistä on se, että hän antaa paikallisen jengin hyväksikäyttää itseään. Kaksikko löytää lohtua toistensa seurasta. Yksi Jamesin ystävistä, Kenny, saa syntymäpäivälahjaksi lemmikkihiiren. Kun jengi on heittänyt hiirtä ilmaan saadakseen sen lentämään, Kenny sitoo hiiren hännän ilmapalloon, ja elokuvassa näytetään hiiren leijuvan kuuhun. Sitten Kennyn hiiri liittyy muiden hiirten siirtokuntaan, joka riehuu kuussa. Myöhemmin Kenny putoaa kanavaan, ja Jamesin isä pelastaa hänet, mikä tekee hänestä hetkeksi paikallisen sankarin. Vaikka armeija lopulta tulee ja siivoaa kaikki roskat naapurustosta, James tajuaa, että hänen tilanteensa ei todennäköisesti koskaan muutu. Hän syöksyy kanavaan, ja näytetään lyhyt kohtaus, jossa Jamesin perhe muuttaa uudelle asuinalueelle.</w:t>
      </w:r>
    </w:p>
    <w:p>
      <w:r>
        <w:rPr>
          <w:b/>
        </w:rPr>
        <w:t xml:space="preserve">Esimerkki 1.3310</w:t>
      </w:r>
    </w:p>
    <w:p>
      <w:r>
        <w:t xml:space="preserve">Fakta1: kylän kirjanpitäjä Ganthi Arumugam lähtee kylästä lähellä Madurai suunnata Chennai parhaan ystävänsä kanssa, Fakta2: kaksikko on pakko lisätä nimi Karmeghakuzhali seuraavat ehdotus Murugesan, Fakta3: Ganthi 's viisumihakemus on hylätty pakottaa hänet ottamaan työtä kirjanpitäjänä draama seurue Stray Factory, Fakta4: Pandi lähtee Lontooseen avulla passin virkailija, Fakta5: Stray Factory kutsutaan esiintymään Lontoossa jättäen Gandhi vuonna Lopulta sidottu</w:t>
      </w:r>
    </w:p>
    <w:p>
      <w:r>
        <w:rPr>
          <w:b/>
        </w:rPr>
        <w:t xml:space="preserve">Tulos</w:t>
      </w:r>
    </w:p>
    <w:p>
      <w:r>
        <w:t xml:space="preserve">Kylän kirjanpitäjä Ganthi Arumugam Vijay Sethupathi, jolla on useita velkoja, lähtee Madurain lähistöllä sijaitsevasta kylästään Chennaihin parhaan ystävänsä Muthupandi Selvamin alias Pandi Yogi Babun kanssa hankkimaan kaikki tarvittavat asiakirjat Lontooseen lähtöä varten, jossa he aikovat ansaita rahaa maksaakseen velkansa. He lähestyvät kahta välikättä, jotka auttavat heitä hankkimaan passin ja Britannian turistiviisumin, joita he tarvitsevat Lontooseen lähtöä varten. Välittäjät väittävät, että Ison-Britannian apulaiskomissio antaa turistiviisumin mieluummin niille, jotka ovat jo naimisissa, joten kaksikon on pakko lisätä vaimonsa nimi passia hakiessaan, ja Ganthi lisää vaimonsa nimen Karmeghakuzhaliksi kiinteistövälittäjän Murugesan Singampulin ehdotuksesta. Ganthin viisumihakemus kuitenkin hylätään, minkä vuoksi hän joutuu jäämään Chennaihin ja ryhtymään kirjanpitäjäksi mestari Nassarin johtamaan Stray Factory -näytelmäryhmään, kun taas Pandi läpäisee viisumihaastattelunsa ja lähtee Lontooseen passivirkailija Kumar S. S. Stanleyn avustuksella. Ahkeruutensa ja vilpittömyytensä ansiosta Gandhista tulee pian Mestarin suosikkityöntekijä, ja hän pääsee näyttelemään hänen näytelmissään. Lopulta Stray Factory kutsutaan esiintymään Lontooseen, ja Gandhi joutuu pulaan, sillä hänen on nyt saatava vaimonsa nimi pois passistaan. Hän saa selville, että ainoa keino on erota vaimostaan, mutta sitä varten hänen on löydettävä nainen, jolla on nimi Karmeghakuzhali. Hän onnistuu löytämään Karmeghakuzhali Ritika Singh -nimisen naisen, joka on televisiotoimittaja, ja yrittää suostutella hänet toimimaan hänen vaimonaan ja eroamaan miehestä. Aluksi nainen kieltäytyy, mutta pian hän antaa Gandhille avioeroa varten tarvittavat asiakirjat, koska tuntee sääliä Gandhia kohtaan. Koska sekä miehen että vaimon on kuitenkin oltava läsnä oikeudessa avioeron yhteydessä, Gandhi suostuttelee Stray Factoryssa työskentelevän näyttelijä Aarthi Pooja Devariyan toimimaan Karmeghakuzhalina oikeudessa. Mutta avioerokäsittelyn aikaan Aarthi katoaa vessaan, mikä pakottaa oikeudessa läsnä olevan Karmeghakuzhalin vastahakoisesti osallistumaan avioerokäsittelyyn. Avioerokäsittelyn myöhemmät tapahtumat osoittautuvat Karmeghakuzhalille nöyryyttäviksi, ja hän poistuu oikeudesta kyynelehtien ilman avioeroa. Myöhemmin Gandhi saa selville, että maahanmuuttoviranomaiset karkottivat Pandin Lontooseen saapuessaan, koska hän oli antanut vääriä tietoja ja tarkistanut osoitteensa passia hankkiessaan, ja hänkin joutuu syytteeseen samasta teosta. Hän kuitenkin näyttää maahanmuuttoviranomaisille omat ja Pandin alkuperäiset äänestäjän henkilökortit ja saa heidät vapautettua, kun taas välikädet pidätetään. Pandi paljastaa, että vankilan virkamiehet lähettivät hänet Sri Lankaan ja kiduttivat häntä sen jälkeen, kun hän oli yrittänyt hakea turvapaikkaa Lontoosta srilankalaisena pakolaisena, ja viimeaikaisten tapahtumien nöyryyttämänä hän palaa kyläänsä. Gandhi menee Chennaissa sijaitsevaan alueelliseen passitoimistoon ja tunnustaa rikoksensa alueelliselle passivirkailijalle. Passivirkailija pyytää häntä maksamaan 1 300 unk:n sakon, joka vastaa 1 300 unk:ta eli 20 Yhdysvaltain dollaria vuonna 2017, jotta Karmeghakuzhalin nimi poistetaan hänen passistaan. Viime hetkellä Gandhi päättää kuitenkin olla poistamatta Karmeghakuzhalin nimeä passistaan ja ehdottaa sen sijaan avioliittoa Karmeghakuzhalille, joka aluksi hämmästyy, mutta suostuu. Pian hän saa Britannian viisumin ja lähtee Lontooseen muun Stray Factoryn seurueen kanssa.</w:t>
      </w:r>
    </w:p>
    <w:p>
      <w:r>
        <w:rPr>
          <w:b/>
        </w:rPr>
        <w:t xml:space="preserve">Esimerkki 1.3311</w:t>
      </w:r>
    </w:p>
    <w:p>
      <w:r>
        <w:t xml:space="preserve">Fakta1: Fakta4: kylän kaunotar oli rakastunut Thilakaniin, Fakta5: päävieras Govindaraj On näytti olevan humalassa Meenan collegessa itsenäisyyspäivänä.</w:t>
      </w:r>
    </w:p>
    <w:p>
      <w:r>
        <w:rPr>
          <w:b/>
        </w:rPr>
        <w:t xml:space="preserve">Tulos</w:t>
      </w:r>
    </w:p>
    <w:p>
      <w:r>
        <w:t xml:space="preserve">Elokuva alkaa, kun Thilakan C. Arunpandian pakenee sotilaita. Silminnäkijöiden mukaan Thilakan yritti hyökätä korkea-arvoisten sotilashenkilöiden kimppuun ja pakeni sitten sotilasaseiden kanssa. Thilakan on nyt armeijan etsintäkuuluttama. Thilakanin esimiehet saavat tietää, että Thilakan karkasi etsimään kadonneeksi ilmoitettua sisartaan. Hänen ylempi upseerinsa Anakkal Raj Sarath Babu kuvailee Thilakania rehelliseksi ja rohkeaksi sotilaaksi ja vakuuttaa esimiehensä antamaan hänelle jutun. Sen jälkeen Anakkal Raj ja sotilaat jäljittävät hänet metsässä, mutta hän pakenee Kanakan ansiosta. Anakkal Rajin kuulustelemana Kanaka kertoo hänelle syyn tekonsa taustalla. Aikaisemmin Thilakan asui ainoan sisarensa Meena Dakshayinin ja äitinsä Vijaya Chandrikan kanssa Kurinjin kylässä. Thilakan haaveili sotilaan urasta, ja kylän kaunotar Kanaka Vineetha oli rakastunut Thilakaniin. Kurinjissa kyläläisillä ei ollut tarpeeksi vettä maatalouteen. He jopa ilmoittivat asiasta piirikunnan johtajalle, mutta tämä kieltäytyi päästämästä lisää vettä Metturin padosta. He selittivät, että paikallinen MLA Govindaraj käytti kaiken veden kannabisviljelmäänsä. Piirikunnan kerääjä Geetha määräsi hänet sitten vapauttamaan vettä, mutta Govindaraj kieltäytyi. Itsenäisyyspäivänä päävieras Govindaraj näytti olevan juovuksissa Meenan collegessa. Kun Govindaraj yritti nostaa Intian lipun, Thilakan esti häntä ja antoi gandhilaisen nostaa lipun, mikä suututti Govindarajin. Thilakan liittyi sitten armeijaan. Eräs yliopisto myönsi MLA Govindarajille kunniatohtorin arvonimen, mutta juhlallisessa tilaisuudessa hän käyttäytyi huonosti piirikollektoria kohtaan, ja tämä löi häntä yleisön edessä. Seuraavana päivänä Govindarajin kätyri heitti happoa piirikunnanjohtajan kasvoille. Meena, joka oli hänen kanssaan ja näki hyökkäyksen, pakeni tappajaa. Siitä päivästä lähtien Govindaraj ja hänen ystävänsä Subramani Mohan Natarajan ovat pitäneet Meenaa eristyksissä. Anakkal Raj saa lopulta Thilakanin kiinni ja hänet vangitaan sotilasleirille. Thilakan onnistuu pakenemaan vankilasta. Se, mitä seuraavaksi tapahtuu, muodostaa tarinan loppuosan.</w:t>
      </w:r>
    </w:p>
    <w:p>
      <w:r>
        <w:rPr>
          <w:b/>
        </w:rPr>
        <w:t xml:space="preserve">Esimerkki 1.3312</w:t>
      </w:r>
    </w:p>
    <w:p>
      <w:r>
        <w:t xml:space="preserve">Fakta1: Fakta2: Shasta kertoo hänelle uudesta rakastajasta: Fakta3: Jade jättää Docille viestin, jossa hän pyytää anteeksi, että järjesti hänet poliisille, ja kehottaa häntä varomaan kultahammasta, Fakta4: Sauncholta saadun postikortin ansiosta Doc löytää suuren rakennuksen, joka muistuttaa kultahammasta, Fakta5: Isojalka käskee häntä etsimään Puck Beavertonia Chryskylodonista.</w:t>
      </w:r>
    </w:p>
    <w:p>
      <w:r>
        <w:rPr>
          <w:b/>
        </w:rPr>
        <w:t xml:space="preserve">Tulos</w:t>
      </w:r>
    </w:p>
    <w:p>
      <w:r>
        <w:t xml:space="preserve">Vuonna 1970 Shasta Fay Hepworth vierailee entisen poikaystävänsä, yksityisetsivä ja hippi Larry Doc Sportellon rantamökillä Gordita Beachilla Los Angelesin piirikunnassa. Shasta kertoo hänelle uudesta rakastajastaan Michael Z. Mickey Wolfmannista, varakkaasta kiinteistökehittäjästä. Hän pyytää Docia auttamaan estämään Mickeyn vaimon ja tämän rakastajan sieppauksen ja mielisairaalaan toimittamisen. Doc tapaa Tariq Khalilin, Mustan sissisuvun jäsenen. Khalil palkkaa Docin etsimään Glen Charlockin, arjalaisen veljeskunnan jäsenen, jonka hän tapasi vankilassa ja joka on nyt hänelle velkaa ja yksi Wolfmannin henkivartijoista. Doc vierailee Mickeyn Channel View Estates -hankkeessa ja menee kehittyvän ostoskeskuksen ainoaan liikeyritykseen, hierontasaliin, jossa hän tapaa työntekijän, Jaden. Doc etsii tiloista Charlockia, mutta häntä lyödään pesäpallomailalla ja hän romahtaa. Hän herää ulkona, Charlockin ruumiin vieressä ja poliisien ympäröimänä. LAPD:n etsivä Christian F. Bigfoot Bjornsen kuulustelee Docia ja saa tietää, että Wolfmann on kadonnut. Häntä auttaa hänen asianajajansa Sauncho Smilax, joka järjestää hänen vapauttamisensa LAPD:n toimesta. Docin palkkaa entinen heroiiniriippuvainen Hope Harlingen, joka etsii kadonnutta miestään Coya. Hänelle kerrottiin, että Coy on kuollut, mutta hän uskoo miehen olevan elossa, koska hänen pankkitililleen on tehty suuri talletus. Coy etsii Docia ja sanoo tämän piileskelevän Topanga Canyonissa sijaitsevassa talossa. Toisessa tapaamisessa hän paljastaa olevansa poliisin ilmiantaja, pelkää henkensä puolesta ja haluaa vain palata vaimonsa ja tyttärensä luo. Jade jättää Docille viestin, jossa hän pyytää anteeksi sitä, että oli lavastanut hänet poliisille, ja kehottaa häntä varomaan Kultahammasta. Jade tapaa Jaden kujalla, jossa Jade selittää, että Kultahammas on kansainvälinen huumeiden salakuljetusyritys. Doc puhuu Saunchon kanssa, joka antaa hänelle tietoja epäilyttävästä Kultahammas-nimisestä laivasta ja kertoo, että kun laiva viimeksi purjehti, sillä oli Shasta kyydissä. Hänen lähettämänsä postikortin ansiosta Doc löytää suuren kultahampaan muotoisen rakennuksen ja tapaa hammaslääkäri tohtori Rudy Blatnoydin. Isojalka soittaa Docille ja kertoo, että Blatnoyd on juuri löydetty kuolleena, ja hänen kaulassaan on hampaan puremia. Isojalka päättää auttaa Docia Coysta ja kehottaa häntä etsimään Puck Beavertonia Chryskylodonista, joka on kultin johtama mielisairaala, joka on yhteydessä Kultahampaaseen. Sieltä Doc löytää Mickeyn, jota FBI tarkkailee. Mickey kertoo Docille tuntevansa syyllisyyttä siitä negatiivisuudesta, jota hänen kiinteistöbisneksensä on aiheuttanut, ja haluaa antaa rahansa pois. Hän vaikuttaa olevan kultin onnellinen jäsen. Kun Doc palaa kotiin rantataloonsa, häntä tervehtii Shasta, joka on palannut ja suhtautuu välinpitämättömästi katoamisensa aiheuttamiin ongelmiin. Hän tunnustaa olleensa kolmen tunnin kiertueella ja että hänet otettiin mukaan luontaiseksi paheeksi. Hän ja Doc harrastavat seksiä. Penny, apulaissyyttäjä, jonka kanssa Docilla oli suhde, antaa hänelle luottamuksellisia tiedostoja, joista hän saa tietää, että poliisilaitos maksaa koronkiskurille Adrian Prussia siitä, että hän tappaa ihmisiä poliisin puolesta, ja että yksi hänen uhreistaan oli Bigfootin entinen kumppani. Prussia on sidoksissa Kultahampaaseen, ja Doc saa tietää, että Glen Charlock oli mukana diilissä, minkä vuoksi hän päätyi kuolleeksi. Doc vierailee Adrianin luona ja huomaa tämän pakkomielteen pesäpallomailoihin, mutta hänen kumppaninsa Puck sieppaa hänet ja huumaa hänet. Hän onnistuu pakenemaan ja tappaa sekä Puckin että Adrianin. Isojalka ilmestyy ja pelastaa hänet, mutta kun Isojalka ajaa hänet kotiin, Doc saa tietää, että hänet on lavastettu: Isojalka on laittanut heroiinia hänen autoonsa. Doc järjestää huumeiden palauttamisen Kultahampaaseen vastineeksi Coyn vapaudesta. Doc ja Shasta matkustavat autolla tuntemattomaan määränpäähän.</w:t>
      </w:r>
    </w:p>
    <w:p>
      <w:r>
        <w:rPr>
          <w:b/>
        </w:rPr>
        <w:t xml:space="preserve">Esimerkki 1.3313</w:t>
      </w:r>
    </w:p>
    <w:p>
      <w:r>
        <w:t xml:space="preserve">Fakta1: esi-isien galleriassa olevat maalaukset heräävät henkiin keskiyöllä, Fakta2: Fakta3: Francesca lähtee ja jättää herttuan tikari selässä kuolleena sänkyyn, Fakta4: Mario palaa mustalaiseksi naamioituneena linnaan, Fakta5: Teglash päättää säästää Marion hengen.</w:t>
      </w:r>
    </w:p>
    <w:p>
      <w:r>
        <w:rPr>
          <w:b/>
        </w:rPr>
        <w:t xml:space="preserve">Tulos</w:t>
      </w:r>
    </w:p>
    <w:p>
      <w:r>
        <w:t xml:space="preserve">Vuonna 1861 kreivitär Angelina, Kaakkois-Euroopassa sijaitsevan Bergamon hallitsija, menee naimisiin Mario-paronin kanssa, jonka hän on tuntenut lapsesta asti. Kun eversti Teglashin johtamat unkarilaiset husaarit uhkaavat linnaa hääyönä, Mario pakenee. Keskiyöllä esi-isien gallerian maalaukset heräävät henkiin, ja niiden alamaiset pyytävät Francescaa, Angelinan iso-iso-iso-iso-isoäitiä, joka näyttää täsmälleen kreivitär Angelinalta, pelastamaan linnan aivan kuten hän teki 1500-luvulla. Kaukoputken kautta Francesca tarkkailee Teglashia, joka johtaa etenevää armeijaa, ja huomaa tuntevansa vetoa häneen. Kun Teglash näkee hänen muotokuvansa, hän hämmentyy siitä, että Francescalla on yllään ermiinitakki mutta ei kenkiä. Angelina tervehtii Teglashia, joka flirttailee hänen kanssaan, kun hän kuulee sulhasen paenneen, mutta Angelina tekee selväksi, että hän kunnioittaa avioliittolupaustaan ja on huolissaan miehensä turvallisuudesta. Angelinan palvelija Luigi, joka näkee, kuinka ihastunut eversti on rakastajattareensa, kertoo Teglashille, kuinka Francesca säilytti linnan hallinnan kolmesataa vuotta aiemmin, kun tyrannimainen herttua yritti vallata sen. Näemme takauman välityksellä, kuinka Francesca paljain jaloin ja erminiin pukeutuneena esittelee itsensä herttualle ja saattaa tämän telttaan. Jonkin ajan kuluttua Francesca lähtee ja jättää herttuan, tikari selässään, kuolleena sänkyynsä makaamaan. Luigi kertoo everstille, että huhujen mukaan Francesca tappoi herttuan, koska pelkäsi rakastuvansa häneen. Mario palaa mustalaiseksi naamioituneena linnaan, mutta pakenee, kun sotilaat tulevat tutkimaan asiaa. Kun hänet vangitaan, Teglash, joka ei tiedä Marion henkilöllisyydestä mutta on vaikuttunut hänen musiikillisista kyvyistään, päättää säästää Marion hengen ja ottaa hänet henkilökohtaiseksi mustalaisekseen. Kun hän tajuaa, että hän on Angelinan aviomies, hän tarjoutuu vapauttamaan hänet, jos Angelina illastaa hänen kanssaan sinä iltana, mutta Angelina ei kuitenkaan tapaa häntä. Francesca vierailee Teglashin luona tämän nukkuessa, ja hän näkee unta, jossa Angelina tulee hänen luokseen illalliselle ja vaatii suudelmaa. Samalla kun hän syleilee Teglasia, hän ottaa veitsen possunpaistista ja heittää sen kelloa kohti, jolloin aika pysähtyy. Kaksikko tunnustaa rakkautensa, ja gallerian muotokuvien katsellessa he lentävät ylös ja syöksyvät katon läpi. Seuraavana aamuna Teglash herää ja huomaa, että veitsi on yhä possussa ja kello tikittää. Angelina saapuu paikalle, ja Teglash kertoo hänelle vapauttavansa hänen miehensä ja kuvailee sitten untaan koskettaen häntä ilmeisillä syvillä tunteillaan häntä kohtaan. Kun Mario saapuu paikalle, Teglash vakuuttaa, ettei hänellä ole mitään tekemistä everstin kanssa. Aika kuluu, mutta Teglash suree yhä Angelinan menetystä. Eräänä yönä, kun hän nukkuu, Teglash saapuu paikalle ja nukahtaa tuoliin hänen sänkynsä viereen. Teglash näkee uudelleen aikaisemman unensa, mutta tällä kertaa veitsi putoaa kellosta ja Angelina puukottaa häntä sillä. Teglask herää säikähdyksellä ja löytää Angelinan, joka kertoo Marion jättäneen hänet ja ehdottaa hänelle avioliittoa. Sinä yönä keskiyöllä muotokuvat heräävät jälleen henkiin ja juhlivat heidän liittoaan laulujen ja tanssin kera.</w:t>
      </w:r>
    </w:p>
    <w:p>
      <w:r>
        <w:rPr>
          <w:b/>
        </w:rPr>
        <w:t xml:space="preserve">Esimerkki 1.3314</w:t>
      </w:r>
    </w:p>
    <w:p>
      <w:r>
        <w:t xml:space="preserve">Fakta1: Fakta2: Episkopaalinen pappi, pastori T. Lawrence Shannon sai hermoromahduksen, kun seurakunta oli hyljeksinyt häntä, koska hänellä oli sopimaton suhde hyvin nuoreen pyhäkoulunopettajaan: Fellowes syyttää Shannonia yrityksestä vietellä Charlotte, Fakta3: Nantucketissa matkustaa iäkäs runoilijaisoisä, Fakta4: Fellowesin veljentytär jatkaa hankaluuksia, Fakta5: Hannahin isoisä toimittaa runon lopullisen version loppuun.</w:t>
      </w:r>
    </w:p>
    <w:p>
      <w:r>
        <w:rPr>
          <w:b/>
        </w:rPr>
        <w:t xml:space="preserve">Tulos</w:t>
      </w:r>
    </w:p>
    <w:p>
      <w:r>
        <w:t xml:space="preserve">Tarinan esipuheessa nähdään, kuinka episkopaalinen pappi, pastori Dr. T. Lawrence Shannon Richard Burton saa hermoromahduksen jouduttuaan seurakuntansa hylkäämäksi, koska hänellä oli sopimaton suhde hyvin nuoren pyhäkoulunopettajan kanssa. Kaksi vuotta myöhemmin Shannon, joka on nykyään matkaopas teksasilaisessa bottomofthebarrel-yhtiössä Blakes Toursissa, vie baptistikoulun opettajien ryhmän bussilla Puerto Vallartaan, Meksikoon. Ryhmän hauras johtaja on neiti Judith Fellowes Grayson Hall, jonka 17-vuotias veljentytär Charlotte Goodall Sue Lyon yrittää vietellä Shannonin. Fellowes syyttää Shannonia yrityksestä vietellä Charlotte ja julistaa, että Shannon tuhoaa hänet. Epätoivon hetkellä Shannon shanghaissee bussin ja sen matkustajat ja yrittää sitten estää Fellowesia soittamasta pomolleen jättämällä matkaseurueen halpaan ja hänen virheellisesti luulemaansa puhelimettomaan Costa Verde -hotelliin Mismaloyassa. Shannon olettaa, että hotellia johtaa yhä vanha ystävä Fred, mutta mies kuoli hiljattain, joten hotellia johtaa nyt Fredin leski, räväkkä ja räikeä Maxine Faulk Ava Gardner. Toinen uusi tulokas hotellissa on Hannah Jelkes Deborah Kerr, kaunis ja siveä kiertävä taidemaalari Nantucketista, joka matkustaa iäkkään runoilijaisoisänsä Cyril Delevantin kanssa. Heillä on rahat loppu, mutta Shannon suostuttelee Maxinen antamaan heille huoneen. Pitkän yön aikana Shannon taistelee heikkouksiaan vastaan sekä lihaa että alkoholia kohtaan, neiti Fellowesin veljentytär jatkaa hänen hankaluuksiensa aiheuttamista, ja hän on köytensä päässä, aivan kuin Maxinen kabaanipoikien sitomana pitämä iguaani. Shannon saa hermoromahduksen, cabana-pojat sitovat hänet riippumattoon, ja Hannah palvelee häntä siellä unikonsiementeetä ja suoraa henkistä neuvontaa. Hannahin isoisä toimittaa viimeisen version runosta, jonka viimeistelemiseksi hän on ponnistellut, ja kuolee. Hahmot yrittävät selvittää sekavaa elämäänsä, ja Shannon ja Maxine päättävät johtaa hotellia yhdessä. Hannah jättää viimeisen mahdollisuutensa rakkauteen.</w:t>
      </w:r>
    </w:p>
    <w:p>
      <w:r>
        <w:rPr>
          <w:b/>
        </w:rPr>
        <w:t xml:space="preserve">Esimerkki 1.3315</w:t>
      </w:r>
    </w:p>
    <w:p>
      <w:r>
        <w:t xml:space="preserve">Fakta1: tarina sijoittuu Oceanfront High School, Fakta2: Nuoret naisopiskelijat ovat tuntemattoman sarjamurhaajan kohteena, Fakta3: miespuolinen opiskelija, jota kutsutaan, kokee seksuaalista turhautumista kauniiden ja seksuaalisesti provosoivien luokkatovereiden loputtoman virtauksen ympäröimänä, Fakta4: McDrew on osallistunut useisiin seksuaalisiin kohtaamisiin naisopiskelijoiden kanssa, Fakta5: Tiger ystävystyy Poncen kanssa rohkaisemalla häntä etsimään seksikkään sijaisopettajan kiintymystä.</w:t>
      </w:r>
    </w:p>
    <w:p>
      <w:r>
        <w:rPr>
          <w:b/>
        </w:rPr>
        <w:t xml:space="preserve">Tulos</w:t>
      </w:r>
    </w:p>
    <w:p>
      <w:r>
        <w:t xml:space="preserve">Tarina sijoittuu Oceanfront High Schooliin, kuvitteelliseen amerikkalaiseen lukioon seksuaalisen vallankumouksen huippuvaiheessa. Nuoret naisopiskelijat joutuvat tuntemattoman sarjamurhaajan kohteeksi. Samaan aikaan Ponce-niminen miesopiskelija kokee seksuaalista turhautumista, sillä häntä ympäröi loputtomalta vaikuttava virta kauniita ja seksuaalisesti provosoivia luokkatovereita. Michael Tiger McDrew Hudson on lukion jalkapallovalmentaja ja opinto-ohjaaja, mutta Tiikerin hahmossa on toinenkin puoli; hän on osallistunut useisiin seksuaalisiin kohtaamisiin naisoppilaiden kanssa. Tiger yrittää ystävystyä Poncen kanssa ja auttaa häntä käsittelemään seksuaalisia tarpeitaan rohkaisemalla häntä etsimään seksikkään sijaisopettajan, neiti Betty Smith Dickinsonin, hellyyttä. Samaan aikaan nuori tyttö toisensa jälkeen kuolee. Poliisikomisario Sam Surcher (Telly Savalas) tutkii tapausta, mutta ei koskaan saa tarpeeksi oikeussalikelpoisia todisteita pidätyksen tekemiseksi. Tiikeriä epäillään, mutta häntä ei koskaan saada kiinni. Ponce saa kuitenkin selville, että Tiger on syyllinen, kun hän löytää toimistoonsa piilotettuja todisteita. Tiger ajaa Poncen laiturille, jossa tämä tunnustaa ja tekee ilmeisesti itsemurhan ajamalla autonsa mereen Poncen ollessa todistajana. Surcher kuitenkin epäilee, että Tiger on lavastanut oman kuolemansa, kun hän huomaa, että hänen oletettu leskensä piilottelee lippua Brasiliaan.</w:t>
      </w:r>
    </w:p>
    <w:p>
      <w:r>
        <w:rPr>
          <w:b/>
        </w:rPr>
        <w:t xml:space="preserve">Esimerkki 1.3316</w:t>
      </w:r>
    </w:p>
    <w:p>
      <w:r>
        <w:t xml:space="preserve">Fakta1: Fakta2: nuoret urheilijat pyrkivät loistamaan suuressa amerikkalaisessa pelissä, Fakta3: Adair Collegessa on paljon nuoria urheilijoita, Fakta4: joukkueella on vähän todellista hyötyä timantilla, Fakta5: College-pojat niitetään alas Jackin ja Jimin työn vuoksi.</w:t>
      </w:r>
    </w:p>
    <w:p>
      <w:r>
        <w:rPr>
          <w:b/>
        </w:rPr>
        <w:t xml:space="preserve">Tulos</w:t>
      </w:r>
    </w:p>
    <w:p>
      <w:r>
        <w:t xml:space="preserve">Vaikka elokuva on oletettavasti kadonnut, The Moving Picture World -lehdessä 7. tammikuuta 1911 on säilynyt tiivistelmä. Sen mukaan Miss Streets Seminary for Girls -nimisessä tyttöjen koulussa on hyvin kunnianhimoinen luokka oppilaita. Nuoret urheilijat, jotka eivät tyydy koripalloon ja tennikseen, haluavat loistaa suuressa amerikkalaisessa pelissä ja järjestävät pesäpallokerhon. He ovat niin tyytyväisiä itseensä, että lopulta he lähettävät haasteen Adair Collegelle, jossa on joukoittain hykerryttäviä nuoria urheilijoita kerhossa, joka luulee saavansa jotain aikaan. Kun haaste vastaanotetaan, pojat ovat ensin vihaisia, sitten huvittuneita. He päättävät ottaa sen vastaan, pitääkseen hauskaa tyttöjen kanssa. Harjoitusten jälkeen nuoret naiset huomaavat, että vaikka heidän joukkueensa on kaunis katsella, siitä ei ole juurikaan hyötyä timanttikentällä. Se saa heidät itkemään. Tyttöjen onneksi Harvardista saapuu Jack, presidentin veli. Hänen kaverinsa Jim on hänen mukanaan. Nämä kaksi nuorta miestä ovat itsekin baseball-tähtiä, ja kun heille kerrotaan tyttöjen ahdingosta, he tarjoutuvat hyväntahtoisesti auttamaan heitä. Yliopistomiehet naamioituvat tytöiksi, toimivat nuorten naisten pattereina, ja naurettavaa voittoa odottaneet yliopistopojat niitetään pelivuoro toisensa jälkeen syöttäjä Jackin ja sieppari Jimin työn ansiosta. Tyttöjoukkueen muilla jäsenillä ei ole muuta tekemistä kuin näyttää kauniilta. Kun poikaurheilijat ovat vetäytyneet kentältä voitettuina, tytöt palkitsevat patterinsa yhdellä suudelmalla vain yhden jokaiselta muulta seitsemältä pelaajalta.</w:t>
      </w:r>
    </w:p>
    <w:p>
      <w:r>
        <w:rPr>
          <w:b/>
        </w:rPr>
        <w:t xml:space="preserve">Esimerkki 1.3317</w:t>
      </w:r>
    </w:p>
    <w:p>
      <w:r>
        <w:t xml:space="preserve">Fakta1: Fakta2: Fakta3: Midori on pankissa samaan aikaan, Fakta4: Colin haluaa matkustaa tapaamaan isäänsä maatilalle, Fakta5: Mahood ja isä lähtevät Colinin perään.</w:t>
      </w:r>
    </w:p>
    <w:p>
      <w:r>
        <w:rPr>
          <w:b/>
        </w:rPr>
        <w:t xml:space="preserve">Tulos</w:t>
      </w:r>
    </w:p>
    <w:p>
      <w:r>
        <w:t xml:space="preserve">Japanilaismorsian Midori Takada Youki Kudoh saapuu Sydneyhin uuden aviomiehensä Yukio Kenji Isomuran kanssa. Hän uskoo avioliittonsa olevan virhe ja käyttää häämatkaa keinona paeta. Colin OBrien Russell Crowe on kokenut pakoauton kuljettaja. Australialais-afganistanilainen perhe palkkaa hänet auttamaan pankkiryöstössä. Ryöstön aikana yksi perheenjäsen kuolee. Midori on samaan aikaan pankissa ja hänet otetaan panttivangiksi. Pakenemisen jälkeen afgaaniveljekset päättävät päästä hänestä eroon. Colin ei salli tätä. Hän tappaa toisen veljeksistä ja uhkaa ampua toisen, Mahood Robert Mammonen. Hän ja Midori pakenevat. Colin haluaa matkustaa tapaamaan isäänsä Camia tämän tilalle, koska hän ei ole nähnyt tätä vuosiin. Midori päättää jäädä Colinin luo. Kaksikko ryöstää pankin rahoittaakseen matkansa. Mahood ja hänen isänsä Boorjan Petru Gheorghiu vannovat kostoa ja lähtevät Colinin perään. Poliisi, joka on tietoinen afgaaniperheen laittomista toimista, lähtee myös takaa-ajoon. Yukio saa tietää vaimonsa osallisuudesta, ja hän tietää, että vaimo jätti hänet vapaaehtoisesti. Kunniansa loukkaantuneena hän lähtee etsimään naista. Colin ja Midori uskaltautuvat Uuden Etelä-Walesin halki. Afgaanit saavat Colinin kiinni ja alkavat kiduttaa häntä, mutta Colin onnistuu tappamaan patriarkan ja jäljelle jääneen pojan. Yukio etsii Midoria ja tappaa ihmisiä matkan varrella. Colin ja Midori pääsevät lopulta Colinin isän, Cam Ray Barrettin, omistamalle tilalle. Kaksikko viipyy siellä lyhyen aikaa ja heistä tulee virallisesti rakastavaiset. Sitten he lähtevät käymään merenrannalla. Yukio saapuu tilalle pian sen jälkeen ja uhkaa Camin kuolemaan, jos tämä ei kerro, minne Midori on mennyt. Cam vastaa, että hän uskoo karmaan ja että Jukio saa pian maksaa pahoista teoistaan. Raivostuneena Jukio ei vain ammu Camia, vaan hukuttaa hänet. Joidenkin takaiskujen jälkeen Yukio saa rakastavaiset kiinni ja ampuu Colinia vartaloon. Midori hakee aseen heidän autostaan ja ampuu Yukiota, joka ampuu häntä kylkeen. Yukio kertoo rakastavansa häntä yhä, mutta Yukio vastaa, ettei Yukio tiedä, mitä rakkaus on, ja tappaa hänet. Poliisi kuulee ammuskelusta ja jahtaa rakastavaisia. Midori ajaa, kun Colin kuolee hitaasti matkustajan istuimella. He pääsevät rantaan, mutta heidän autonsa kaatuu ja syttyy tuleen. Midori ampuu itsensä ja auto räjähtää. Poliisit katsovat, kun auto palaa.</w:t>
      </w:r>
    </w:p>
    <w:p>
      <w:r>
        <w:rPr>
          <w:b/>
        </w:rPr>
        <w:t xml:space="preserve">Esimerkki 1.3318</w:t>
      </w:r>
    </w:p>
    <w:p>
      <w:r>
        <w:t xml:space="preserve">Fakta1: elokuva tapahtuu Intian ja Pakistanin poliittisten suhteiden taustalla, Fakta2: Raghavan ei halua rauhanomaisen operaation muuttuvan todellisuudeksi, Fakta3: Bakshi pyytää häntä menemään peitetehtävään Sanjanan luokkaan, Fakta4: Ram lähtee kaksitahoiseen tehtävään, henkilökohtaiseen ja kansalliseen, Fakta5: Sanjana ärsyyntyy Ramiin ystävyysyritysten vuoksi.</w:t>
      </w:r>
    </w:p>
    <w:p>
      <w:r>
        <w:rPr>
          <w:b/>
        </w:rPr>
        <w:t xml:space="preserve">Tulos</w:t>
      </w:r>
    </w:p>
    <w:p>
      <w:r>
        <w:t xml:space="preserve">Elokuvan tapahtumat sijoittuvat Intian ja Pakistanin poliittisten suhteiden taustalle. Molempien maiden hallitukset ovat käynnistäneet Milap-projektin, jossa molemmat hallitukset vapauttavat aiempien sotien sotavangit. Majuri Raghavan Sunil Shetty, sotilaaksi muuttunut eksparaatiokomentaja, ei halua rauhanomaisen operaation muuttuvan todellisuudeksi, ja tekee yrityksen kenraali Amarjeet Bakshi Kabir Bedin henkeä vastaan. Yrittäessään pelastaa kenraali Bakshia prikaatikenraali Shekhar Sharma Naseeruddin Shah joutuu eksyneen luodin uhriksi. Kuolinvuoteellaan Shekhar tunnustaa pojalleen, majuri Ram Prasad Sharma Shahrukh Khanille, että Ram on hänen avioton lapsensa ja että hänen vaimonsa ja poikansa olivat jättäneet hänet vuosia sitten tämän uskottomuuden vuoksi. Hän kertoo Ramille, että hänen viimeinen toiveensa on nähdä perheensä jälleen saman katon alla, ja kuolee. Kenraali Bakshi kertoo Ramille, että hänen teini-ikäisen tyttärensä Sanjanas Amrita Raon henki on vaarassa, ja pyytää häntä esiintymään Sanjanan luokan oppilaana varmistaakseen hänen turvallisuutensa. Ram on aluksi vastahakoinen, mutta sitten hän kuulee, että hänen nuorempi velipuolensa Lakshman Lucky Zayed Khan opiskelee samassa collegessa. Ram suostuu ja lähtee kaksitahoiseen tehtäväänsä: henkilökohtaiseen ja kansalliseen. Aluksi Ram ei pysty sopeutumaan college-elämään ikänsä ja sotilastaustansa vuoksi. Ram tapaa Sanjanan, joka on Luckyn ystävä ja salaa rakastunut häneen. Lucky kuvataan suosittuna opiskelijana, joka ei ole kiinnostunut opiskelusta ja joka on ollut collegessa jo jonkin aikaa, eikä pysty eikä halua läpäistä viimeistä vuottaan. Sanjana ärsyyntyy jatkuvasti Ramiin tämän ystävyysyritysten vuoksi ja kehottaa häntä pysymään erossa hänestä. Lucky ja toinen opiskelija, Vivek, päätyvät sitten kilpailuun, jossa pitää päästä koulun katolle. Lucky liukastuu katolta, mutta Ram nappaa hänet juuri ajoissa kiinni, ja tämän seurauksena heistä tulee ystäviä. Pian tämän jälkeen rouva Sharma Kirron Kher, Luckyn äiti, julistaa, että heidän taloonsa tarvitaan maksava vieras, jotta he tulisivat toimeen, ja Ram tarttuu tilaisuuteen ja muuttaa heidän taloonsa. Ram alkaa vihdoin sopeutua college-elämään ja rakentaa hyvät suhteet muihin opiskelijoihin ja itseensä. Hän onnistuu kosiskelemaan luennoitsijaansa Chandini Sushmita Seniä, ja Lucky ja Sanjana aloittavat romanttisen suhteen. Samaan aikaan majuri Raghavan saapuu collegeen ja esiintyy myös henkilökunnan jäsenenä. Rouva Sharma ja Lucky saavat selville, että Ram on itse asiassa Shekarin poika, ja he heittävät hänet ulos talostaan. Sitten Ram selittää, miksi hän tuli heidän elämäänsä, paljastaa isänsä tuhkat ja tämän viimeisen toiveen. Tämä saa rouva Sharman muuttamaan mielensä ja tajuamaan virheensä, kun hän ei tavannut Brig Sharmaa, kun tämä oli vielä elossa. Majuri Raghavan sieppaa Sanjanan ja pitää panttivankina suurta joukkoa opiskelijoita ja henkilökunnan jäseniä. Vastineeksi heidän turvallisuudestaan hän haluaa, että Ram peruu vankienvaihto-ohjelman. Raghavan ja Ram käyvät vaarallisen taistelun, josta Ram selviää voittajana. Elokuva päättyy positiiviseen sävyyn ja osoittaa Milap-projektin menestyksen.</w:t>
      </w:r>
    </w:p>
    <w:p>
      <w:r>
        <w:rPr>
          <w:b/>
        </w:rPr>
        <w:t xml:space="preserve">Esimerkki 1.3319</w:t>
      </w:r>
    </w:p>
    <w:p>
      <w:r>
        <w:t xml:space="preserve">Fakta1: Fakta2: Jätettyään Glimmer Manin työn taakseen Cole, joka on syventynyt buddhalaisuuteen ja joka ei ole tottunut työskentelemään muiden kanssa, on tullut etsiväksi Los Angelesin poliisilaitokselle, Fakta3: Kova, ei-niin-sense poliisi ei ole kovin kärsivällinen Colen New Age -filosofioille ja outsider-asenteelle, Fakta4: Perheellisen miehen viimeisimmät uhrit osoittautuvat Colen Elleniksi ja nykyiseksi aviomieheksi, Fakta5: Colen entiset pomot hallituksessa ovat osallisina murhissa.</w:t>
      </w:r>
    </w:p>
    <w:p>
      <w:r>
        <w:rPr>
          <w:b/>
        </w:rPr>
        <w:t xml:space="preserve">Tulos</w:t>
      </w:r>
    </w:p>
    <w:p>
      <w:r>
        <w:t xml:space="preserve">Jack Cole Steven Seagal oli aikoinaan hallituksen tiedustelupalvelun agentti, joka tunnettiin nimellä Glimmer Man, koska hän pystyi liikkumaan viidakossa niin nopeasti ja hiljaa, että hänen uhrinsa näkivät vain välähdyksen ennen kuolemaansa. Jätettyään Glimmer Manin työn taakseen Cole, joka on syventynyt buddhalaisuuteen eikä ole tottunut työskentelemään muiden kanssa, on ryhtynyt etsiväksi Los Angelesin poliisilaitokselle. Cole saa parikseen Jim Campbellin Keenen Ivory Wayansin, kovan ja järjenvastaisen poliisin, jolla ei ole juurikaan kärsivällisyyttä Colen New Age -filosofioihin ja outsider-asenteeseen. Cole ja Campbell joutuvat jättämään erimielisyytensä syrjään, kun heille annetaan tehtäväksi jäljittää sarjamurhaaja The Family Man, joka tapaa tappaa kokonaisia kotitalouksia. Perhemiehen viimeisimmät uhrit osoittautuvat Colen entiseksi vaimoksi Elleniksi ja tämän nykyiseksi aviomieheksi Andrew Dunleavyksi - ja Colen sormenjäljet löytyvät Ellensin ruumiista. Cole ja Campbell uskovat, että Colen entiset pomot hallituksessa saattavat olla jotenkin osallisina murhiin. Cole ottaa yhteyttä ystäväänsä Smith Brian Coxiin tietämättä, että tämä on työskennellyt paikallisen rikollispomon Frank Deverell Bob Guntonin kanssa. Cole ja Campbell saavat vihjeen, joka johtaa heidät Christopher Maynard Stephen Tobolowskyn luo, joka myöntää tehneensä Family Man -murhat, jotka tapahtuivat ennen Colen saapumista Los Angelesiin. Joku muu on tehnyt uudemmat murhat ja saanut ne näyttämään Maynardin työltä. Cole ampuu Maynardin kuolettavasti itsepuolustukseksi. Cole toivoo saavansa johtolangan uudesta murhaajasta ja menee Deverellsin venäjänkielisen kääntäjän Celia Roslov Susan Renon kotiin, joka oli murhaajan uhri. Cole saa selville, että Roslovien liput Venäjälle oli maksanut Deverellsin yhtiö. Tappaja hyökkää Colen kimppuun ja sytyttää myöhemmin Campbellin kodin tuleen Smithin ja Deverellin keskusteltua Campbellin, Colen ja JohnnyJohnny Strongin, Deverellsin poikapuolen, tappamisesta. Cole ja Campbell saavat selville, että Deverellsin poikapuoli Johnny Johnny Strong tietää tärkeitä tietoja. Johnny kertoo Colelle ja Campbellille, että Deverellsin oikea käsi, Donald Cunningham John M. Jackson, on uusi murhaaja, joka on saanut murhansa näyttämään Maynardsin töiltä. Johnny kertoo myös, että Smith on työskennellyt Deverellin kanssa. Cole ja Campbell kohtaavat Smithin ja kiduttavat hänet paljastamaan, että Deverell salakuljettaa kemiallisia aseita Venäjältä Yhdysvaltoihin ja aikoo myydä aseet Serbian mafialle. Smith solmi yhteydet, ja sopimuksen teki Venäjän vapautustaistelijoina tunnettu venäläinen mafia. Kauppaa koskeva kokous on tarkoitus pitää keskustan hyvinvointihotellissa. Cole ja Campbell ryntäävät hotelliin, jossa Cunningham ampuu Deverelliä kuolettavasti, ja Cole tappaa Cunninghamin heittämällä hänet ikkunan läpi alla olevaan takorauta-aitaan. Ammuttuaan Campbell kertoo Colelle, että siitä lähtien, kun hän tapasi hänet, hänestä on ollut vain harmia. Cole sanoo, että pidä se mielessä, kun Campbell viedään pois ambulanssilla.</w:t>
      </w:r>
    </w:p>
    <w:p>
      <w:r>
        <w:rPr>
          <w:b/>
        </w:rPr>
        <w:t xml:space="preserve">Esimerkki 1.3320</w:t>
      </w:r>
    </w:p>
    <w:p>
      <w:r>
        <w:t xml:space="preserve">Fakta1: Fakta2: trio julistaa nälkä-paasto kunnes vaatimukset, Fakta3: Ravi saada tavaraa itselleen ja sisarukset, Fakta4: Raja menettää rahaa, kun uhkapeli, Fakta5: sukulaiset laskeutuvat niitä aikana Diwali</w:t>
      </w:r>
    </w:p>
    <w:p>
      <w:r>
        <w:rPr>
          <w:b/>
        </w:rPr>
        <w:t xml:space="preserve">Tulos</w:t>
      </w:r>
    </w:p>
    <w:p>
      <w:r>
        <w:t xml:space="preserve">Shankarnath Balraj Sahni on rehellinen valtion työntekijä, kun taas hänen alaisensa Sadhuram Om Prakash on korruptoitunut työntekijä. Vaikka Shankarnath työskentelee esimiestehtävissä, hän tienaa vain 630 rupiaa, eikä pysty täyttämään kolmen koulua käyvän lapsensa, Ravin, Roopan ja Rajan, vaatimuksia. Kun kolmikko julistaa nälkäkuukauden, kunnes heidän vaatimuksensa on täytetty, hän päättää antaa heidän hoitaa kotitalouden menot kuuden kuukauden ajan antamalla Raville koko palkkansa. Ravi luulee voivansa säästää paljon rahaa ja hankkia tavaraa itselleen ja sisaruksilleen, mutta asiat menevät pahasti pieleen, kun Raja menettää rahaa uhkapelissä, sukulaiset hyökkäävät heidän luokseen Diwalin aikaan, käteistä varastetaan ja hänen äitinsä Padma Nirupa Roy sairastuu vakavasti.</w:t>
      </w:r>
    </w:p>
    <w:p>
      <w:r>
        <w:rPr>
          <w:b/>
        </w:rPr>
        <w:t xml:space="preserve">Esimerkki 1.3321</w:t>
      </w:r>
    </w:p>
    <w:p>
      <w:r>
        <w:t xml:space="preserve">Fakta1: Fakta2: Juliet on alkanut seurustella koulukaverin isän kanssa, Fakta3: entinen kumppani on jättänyt lukion kesken jäätyään vaiti kesken puheen ja hävittyään New Jerseyn osavaltion lukion poliittisen väittelyn mestaruuskilpailut, Fakta4: Hal ja Ginny alkavat opiskella tulevaa turnausta varten, Fakta5: Ginny tapaa hänet väittelypäivänä.</w:t>
      </w:r>
    </w:p>
    <w:p>
      <w:r>
        <w:rPr>
          <w:b/>
        </w:rPr>
        <w:t xml:space="preserve">Tulos</w:t>
      </w:r>
    </w:p>
    <w:p>
      <w:r>
        <w:t xml:space="preserve">Hal Hefner on viisitoistavuotias oppilas Plainsborossa, New Jerseyssä, jolla on voimakas änkytys. Hänen vanhempi veljensä Earl on pakkomielteinen kleptomaani, hänen isänsä Doyle on hiljattain jättänyt perheen kiivaan riidan jälkeen, ja hänen äitinsä Juliet on alkanut seurustella koulukaverinsa Hestonin isän kanssa. Hal on eräänä päivänä matkalla koulubussilla kotiin, kun Ginny Ryerson, väittelyjoukkueen puhelias ja kilpailuhenkinen tähti, lähestyy häntä. Hän kehottaa häntä liittymään seuraansa ja korvaamaan entisen parinsa Ben Wekselbaumin, joka on jättänyt lukion kesken vaiettuaan kesken puheen ja hävittyään New Jerseyn osavaltion lukioiden poliittisen väittelyn mestaruuskilpailun. Vaikka Hal aluksi kieltäytyy, hän ihastuu Ginnyyn ja suostuu hänen parikseen. Hal ja Ginny alkavat opiskella tulevaa turnausta varten ja muodostavat argumentteja kummallekin puolelle siitä, pitäisikö liittovaltion hallituksen tukea seksuaalisen pidättyvyyden opettamista julkisissa kouluissa. Kun Hal huomaa, ettei pysty puhumaan harjoitusväittelyn aikana, hän juoksee ulos huoneesta ja piiloutuu vahtimestarin komeroon, jonne Ginny liittyy hänen luokseen. Hal suutelee häntä toiveikkaasti, ja he suutelevat, mutta Ginny katkaisee sittemmin kontaktin Ginnyyn. Ginnyn vanhemmat vakuuttavat hänelle, että Ginny on luottavainen jo tehdyn työn suhteen ja että hän tapaa hänet väittelypäivänä. Kisapäivänä valmentaja Lumbly kertoo väittelyjoukkueelle, että Ginny on siirtynyt Townsend Prepiin loppuvuodeksi ja että Hal saa Hestonin parikseen väittelypäivän ajaksi. Puheensa ja änkytyksensä kanssa kamppaileva Hal soittaa terapeutilleen, joka ehdottaa, että hän laulaisi puheensa tai puhuisi ulkomaisella aksentilla. Hal ja Heston päättävät päivän ilman suurempaa menestystä, kun taas Ginny voittaa pokaalin ensimmäisestä sijasta yksittäisenä puhujana, joka selittämättömästi katoaa. Valmentaja Lumbly pyytää Halia jättämään joukkueen ja kertoo, että Ginny ei ollut koskaan suunnitellut väittelevänsä hänen parinaan ja että hän oli värvännyt Halin vain julmaksi vitsiksi vahingoittaakseen koulun voittomahdollisuuksia. Hän murtautuu Earlin makuuhuoneeseen ja vie pullon varastettua tequilaa, minkä jälkeen hän ajaa Hestonin kanssa ystävänsä Lewissin talolle, joka asuu Ginnyä vastapäätä. Humalainen Hal raahaa Lewissin äidin sellon kadun yli ja heittää sen Ginnyn ikkunan läpi juuri, kun tämä saapuu kotiin uuden joukkuetoverinsa Ramin kanssa. Myöhemmin vuoden aikana Halsin äiti eroaa Hestonin isästä, ja Hal päättää etsiä Ginnyn ja palauttaa tältä varastamansa pokaalin. Hal hylkää hänen anteeksipyyntönsä, ja hän matkustaa Trentoniin - Isoon kaupunkiin - etsimään Beniä, Ginnyn entistä väittelykumppania. Hal suostuttelee Benin väittelemään hänen kanssaan, ja he ilmoittautuvat kotikoulujoukkueena tuleviin poliittisen väittelyn mestaruuskilpailuihin. Voittaakseen änkytyksensä Ben auttaa Halia kirjoittamaan koko puheensa The Battle Hymn of the Republicin säveliin. Turnauksen aikana Hal joutuu kesken laulupuheensa valmentaja Lumblyn ja väittelyvirkamiehen keskeytettäväksi, ja he hylkäävät Halin ja Benin sillä perusteella, että kumpikaan heistä ei ole kotikoululainen. Ben on tyytyväinen heidän ponnisteluihinsa, mutta Hal löytää Ginnyn ennen lähtöä. Hän vaatii, että jonain päivänä on hänen päivänsä, kun taas tyttö kertoo, ettei hänen ollut helppo pettää häntä, kun hän kävelee pois saatuaan itseluottamusta. Hän viettää illan läheisellä rannalla, ja kun hänen isänsä hakee hänet kyytiin, Hal yrittää kertoa hänelle, että elämän ja rakkauden ei pitäisi olla rakettitiedettä, vaikka hän ei pysty änkytyksensä vuoksi sanomaan lausetta rakettitiede.</w:t>
      </w:r>
    </w:p>
    <w:p>
      <w:r>
        <w:rPr>
          <w:b/>
        </w:rPr>
        <w:t xml:space="preserve">Esimerkki 1.3322</w:t>
      </w:r>
    </w:p>
    <w:p>
      <w:r>
        <w:t xml:space="preserve">Fakta1: Fakta2: nätti nuori nainen on opettanut yleisurheilua Yhdysvaltain laivastossa, Fakta3: Mildred On kohtaa Curleyn ensimmäisen koulupäivän aamuna, Fakta4: hän ja ystävät leikkivät Pigglepussilla, Fakta5: Curley kertoo Curleylle lemmikkisammakon laittamisesta opettajan tuolille.</w:t>
      </w:r>
    </w:p>
    <w:p>
      <w:r>
        <w:rPr>
          <w:b/>
        </w:rPr>
        <w:t xml:space="preserve">Tulos</w:t>
      </w:r>
    </w:p>
    <w:p>
      <w:r>
        <w:t xml:space="preserve">Lakeviewin peruskoulun edellisenä opettajana toiminut, erittäin arvostettu nuori nainen meni naimisiin, ja hänelle nimitetään sijainen. Koulun veijari William Curley Benson kerää luokkatoverinsa koolle tekemään suunnitelmia, joilla he pääsevät eroon uudesta opettajasta. He epäilevät vahvasti, että sijaisopettaja on puolihullu eksentrinen, keski-ikäinen neiti Johnson. Piirikunnan esimies, neiti Payne, vierailee neiti Johnsonin luona ja saa selville, että uusi opettaja on itse asiassa neiti Johnsonin veljentytär Mildred, kaunis nuori nainen, joka on opettanut yleisurheilua Yhdysvaltain laivaston sotilaille. Neiti Payne epäilee Mildredin kykyä hallita Lakeviewin kaltaista luokkaa ja varoittaa Mildrediä. Neiti Payne uskoo, että Mildred saattaa olla liian nuori ja kokematon käsittelemään temperamenttisia lapsia. Ensimmäisen koulupäivän aamuna Mildred kohtaa pahaa-aavistamattoman Curleyn matkalla kouluun ja tarjoaa hänelle kyydin. Curley ei tiedä, että hän puhuu opettajalleen, ja kertoo tälle kepposista, joita hän ja hänen ystävänsä aikovat tehdä Pigglepussille, uudelle opettajalleen. Curley kertoo jopa laittavansa lemmikkisammakkonsa Krokotiilin opettajan tuolille. Curley onnistuu myös paljastamaan koululaisten toiveen, että neiti Johnson lopettaisi heti, jotta he voisivat viettää koko päivän kalassa. Koulussa Curley lataa raketti-autoonsa savuraketteja. Hän asettaa auton niin, että se tähtää pakoputkeen luokkahuoneen ikkunan läpi. Kun Curley ottaa paikkansa luokassa, hän huomaa, että hänen uusi opettajansa on ihana hyväsydäminen Mildred. Ensimmäisen päivän aikana hän opettaa lapsille nöyryyden oppitunnin tekemällä jokaisesta oman kepposensa uhrin, ja Curley, joka on myös nöyryytetty, pakenee paikalta ennen kuin hänen kepposensa on tapahtumassa. Kouluhuone täyttyy asianmukaisesti pakokaasuista, Curleyta syytetään, mutta käy ilmi, että hän jahtaa raketti-leluautoa eikä aja sitä. Auton ovat kaapanneet Dis ja Dat, kaksi ilkikurista lasta. He ajavat autolla huolimattomasti ja villisti pitkin peltoja ja lopulta heinänkorteen, vievät pinon mukanaan ja jatkavat pelottavaa matkaansa. Paikalle ilmestyy neiti Payne, joka liikkuvan heinänkorren pelästyttämänä kolaroi autonsa yrittäessään väistää sitä. Neiti Payne huutaa vihaisena pettymyksensä Mildrediin, koska tämä ei ole kyennyt pitämään lapsia kurissa. Sillä välin Mildred on vienyt lapset piknikille tätinsä kanssa. Hän opettaa heille pesäpalloa, jalkapalloa ja nyrkkeilyä ja tarjoaa lapsille hyviä arvosanoja, jos he oppivat. Mildred on ottelemassa nyrkkeilyottelua ison Hankin, kovan oppilaan, kanssa, kun raivostunut neiti Payne saapuu tarkastamaan hänen suorituksensa. Curley palaa piilostaan auttamaan, mutta vahingossa hän sen sijaan onnistuu lähettämään Hankin lentämään järveen. Curley joutuu häpeissään jättämään piknikin. Muut ovat kiitollisia sijaisopettajastaan ja kiittävät neiti Paynea Mildredistä. Mildred saa selityksen edellisistä tapahtumista ja siitä, että kun luokkahuone täyttyi savusta, Curley ajoi rakettialustaan takaa, ei ajanut sitä, eikä siten ollut vastuussa kepposesta. Mildred löytää lopulta Curleyn piileskelemästä ja itkemästä, koska hän pelkää, että hänet erotetaan. Hän pelkää myös, että Mildred saa potkut. Mildred rauhoittelee häntä kakulla ja jäätelöllä, ettei sellaista tapahdu, ja kruunaa asian poimimalla Croakey-sammakon.</w:t>
      </w:r>
    </w:p>
    <w:p>
      <w:r>
        <w:rPr>
          <w:b/>
        </w:rPr>
        <w:t xml:space="preserve">Esimerkki 1.3323</w:t>
      </w:r>
    </w:p>
    <w:p>
      <w:r>
        <w:t xml:space="preserve">Fakta1: Fakta2: Fakta4: Jeevan ei ole yhden miehen armeija, joka taistelee yhteiskunnan epäkohtia ja korruptiota vastaan, Fakta5: Jeevan siis motivoi yleisöä taistelemaan oikeuksiensa puolesta.</w:t>
      </w:r>
    </w:p>
    <w:p>
      <w:r>
        <w:rPr>
          <w:b/>
        </w:rPr>
        <w:t xml:space="preserve">Tulos</w:t>
      </w:r>
    </w:p>
    <w:p>
      <w:r>
        <w:t xml:space="preserve">Partibhan näyttelee Jeevania, joka on tempokuski. Soundarya näyttelee klassista laulajaa, jota Partibhan rakastaa, mutta hänen on määrä mennä naimisiin Meenan kanssa, joka elokuvassa on telugutyttö ja puhuu telugun ja tamilin sekoitusta ja on Telugu-supertähti Chiranjeevin vannoutunut fani. Miehen ja hänen elämänsä kahden naisen välinen suhde on tarinan ydin. Hän on tehnyt oikeutta Jeevanin roolille. Meena on äänekäs ja hän on kantanut roolinsa helposti. Soundarya on arvokas. Jeevan Parthipan on sosiaalisesti valveutunut nuori, joka haluaa puhdistaa yhteiskuntaa. Hänen motivaationsa on hänen edesmennyt isänsä Thalaivasal Vijay, joka murhattiin, kun hän yritti olla ristiretkeläinen. Jeevan on tarpeeksi älykäs ymmärtääkseen, että hän ei ole yksin taistelemaan yhteiskunnan epäkohtia ja korruptiota vastaan. Niinpä hän motivoi yleisöä taistelemaan oikeuksiensa puolesta. Hän asuu pienessä paikassa neljän ystävänsä kanssa, ja yhdessä he tekevät sen vähän, minkä pystyvät, parantaakseen ympäröiviä oloja. Karnatiikkalaulaja Dikshanya Soundarya ihailee Jeevania hiljaisesti, mutta juuri Meena Kumari Meena voittaa hänet puolelleen ja pakottaa hänet avioliittoon valehtelemalla, että hänellä on syöpä. Noin 18 roistoa tekee tulonsa ja poistumisensa, mutta lopulta Jeevan kokoaa heidät kaikki yhteen huipennuksessa, jossa hän pitää pitkän luennon ja muuttaa heidät hyviksi kansalaisiksi. Huippukohtauksessa sankari kohtaa kaikki roistot. Partibhan sanoo, että jokainen näistä roistoista saa tilaisuuden tukea kantaansa ja puhua olosuhteista, jotka pakottivat hänet ryhtymään rikolliseksi.</w:t>
      </w:r>
    </w:p>
    <w:p>
      <w:r>
        <w:rPr>
          <w:b/>
        </w:rPr>
        <w:t xml:space="preserve">Esimerkki 1.3324</w:t>
      </w:r>
    </w:p>
    <w:p>
      <w:r>
        <w:t xml:space="preserve">Fakta1: Fakta2: Fakta3: Kid on rakastunut paikalliseen kaunottareen, Fakta4: Olinger käy Watkinsin luona kaivamassa Billystä etsintäkuulutuksen, Fakta5: New Mexicon kuvernööri pyytää Garrettia ottamaan työpaikan.</w:t>
      </w:r>
    </w:p>
    <w:p>
      <w:r>
        <w:rPr>
          <w:b/>
        </w:rPr>
        <w:t xml:space="preserve">Tulos</w:t>
      </w:r>
    </w:p>
    <w:p>
      <w:r>
        <w:t xml:space="preserve">Huijattu William Bonney ottaa kuitenkin rahansa ja ratsastaa pois. Hän tappaa yhden häntä takaa-ajaneista miehistä ja tulee pian tunnetuksi alueella nimellä Billy the Kid. Pat Garrett, cowboy, joka pitää Billyä ystävänä, hankkii hänelle työpaikan brittiläisen maaherran John Tunstallin jättimäiseltä tilalta New Mexicosta. Karjavarkaat aiheuttavat Tunstallille ongelmia, ja hän pyytää Garrettia ja Billyä auttamaan hänen tilansa suojelemisessa. Billy yrittää olla rehellinen, osittain siksi, että hän on rakastunut paikalliseen kaunottareen, Nita Maxwelliin. Raaka työnjohtaja Bob Olinger ei pidä Billystä ja pahoinpitelee hänet. Olinger käy myös kieron lainvalvojan Watkinsin luona kaivamassa Billystä etsintäkuulutuksen ja vaatii hänen pidättämistään. Joukko etsii Billyä ja tappaa Tunstallin vahingossa. Billy ampuu liipaisimesta vetäneen miehen. New Mexicon kuvernööri haluaa korvata Watkinsin ja pyytää Garrettia ottamaan tehtävän vastaan. Garrett kieltäytyy, kunnes kuvernööri vannoo ottavansa käyttöön poikkeustilan ja ampuvansa Billyn heti, kun hän näkee hänet. Billy yrittää myötäillä Garrettia rauhanomaisesti, mutta muut, kuten Olinger, vaativat häntä hirteen. Billy tappaa Olingerin ja pakenee. Hän yrittää päästä Nitan luo vihkisormuksen ja ehdotuksen kanssa, että he aloittaisivat uuden elämän Meksikossa, mutta Garrett ampuu hänet kuoliaaksi.</w:t>
      </w:r>
    </w:p>
    <w:p>
      <w:r>
        <w:rPr>
          <w:b/>
        </w:rPr>
        <w:t xml:space="preserve">Esimerkki 1.3325</w:t>
      </w:r>
    </w:p>
    <w:p>
      <w:r>
        <w:t xml:space="preserve">Fakta1: Fakta2: Wainscott In on ärsyyntynyt, kun hän uskoo, että Jo on flirttaileva Early general store, Fakta2: Fakta3: Jo ryhtyy taloudenhoitajaksi Earlyn tilalle, Fakta4: saarnaaja on kuolemaisillaan, Fakta5: Tom Jr. tulee juuri sopivasti pelastamaan.</w:t>
      </w:r>
    </w:p>
    <w:p>
      <w:r>
        <w:rPr>
          <w:b/>
        </w:rPr>
        <w:t xml:space="preserve">Tulos</w:t>
      </w:r>
    </w:p>
    <w:p>
      <w:r>
        <w:t xml:space="preserve">Tom Early ratsastaa Wyomingin kaupunkiin, jossa hän kerran asui vaimonsa ja poikansa kanssa. Kaupassa omistaja Wainscott ärsyyntyy, kun hän uskoo myyjä Jo:n flirttailevan Earlyn kanssa. Vanhalla tilallaan Early löytää vaimonsa haudan ja 17-vuotiaan poikansa Tom Jr:n, joka on katkeroitunut isänsä hylkäämisestä. Jo ryhtyy taloudenhoitajaksi Earlyn tilalle. Hän vastustaa Tom Jr:n lähentelyjä, ja Tom Jr:n viha isäänsä kohtaan kasvaa. Kun he käyvät kirkossa, Wainscott kääntää saarnamiesten seurakunnan heitä vastaan vihjaamalla, että Jo asuu siellä synnissä. Kaupunkilaiset tarvitsevat kuitenkin apua, kun roistomaisen karjamies Grimsellin palveluksessa olevat asemiehet hyökkäävät yhden heistä kimppuun. Joukko muodostetaan, mutta kun Early ehtii paikalle, saarnaaja on kuolemaisillaan ja Tom Jr. haavoittunut. Tom käynnistää TNT:llä kivivyöryn, joka ajaa Grimsellin karjan ja tappaa osan hänen miehistään. Early taistelee Grimsellin miehistä Gunnin kanssa, ja juuri sopivasti Tom Jr. tulee apuun. He palaavat kotiin helpottuneen Jo:n luo.</w:t>
      </w:r>
    </w:p>
    <w:p>
      <w:r>
        <w:rPr>
          <w:b/>
        </w:rPr>
        <w:t xml:space="preserve">Esimerkki 1.3326</w:t>
      </w:r>
    </w:p>
    <w:p>
      <w:r>
        <w:t xml:space="preserve">Fakta1: Lupaajat tasapainottavat aikaa luokassa Hughesin ja uuden veljeskuntaelämän kanssa puolueiden, sisarkuntatyttöjen ja seurustelun parissa, Fakta2: Lupaajaluokka oppii veljeskunnan tunnuslauseet ja sitoutuu moraalisen ja fyysisen häirinnän takia tai siitä huolimatta, Fakta3: Dekaani Richardson pitää itseään esimerkkinä veljeskuntajärjestelmästä, Fakta4: isoveli neuvoo lupausluokkaa, Fakta5: nuoret uusavuttomat veljeskuntaveljekset odottavat sairaalassa odottaen Frankin kohtaloa.</w:t>
      </w:r>
    </w:p>
    <w:p>
      <w:r>
        <w:rPr>
          <w:b/>
        </w:rPr>
        <w:t xml:space="preserve">Tulos</w:t>
      </w:r>
    </w:p>
    <w:p>
      <w:r>
        <w:t xml:space="preserve">Viisi nuorta miestä liittyy Lambda Lambda Phi -yhdistysliiton jäseneksi historiallisesti mustien yliopistossa Frederick Douglass Universityssä. Opiskelija Zurich johtaa kokelasluokkaa, kun he joutuvat kestämään isoveljen kiusantekoa kampuksella ja veljeskuntatalon jonotuksessa. Kandidaatit tasapainoilevat englannin professori Hughesin luokkatunneilla ja uudessa veljeskuntaelämässään, johon kuuluu juhlia, opiskelijatyttöjä ja seurustelua. Kokelasluokka oppii veljeskunnan tunnuslauseet ja sitoutuu toisiinsa moraalisen ja fyysisen kiusanteon takia tai siitä huolimatta. Dekaani Richardson, Lambda Phi:n entinen jäsen, pitää itseään esimerkkinä veljeskuntajärjestelmästä ja ylistää sen hyveitä. Hän antaa itsensä käytettäväksi, jotta hänelle voidaan kertoa kokelaiden hyväksikäytöstä, mutta ei tarpeeksi pitkälle rikkoakseen veljeskunnan vaikenemisen ja salailun säännöstöä. Eräänä yönä kiusaaminen menee liian pitkälle, ja isoveli neuvoo kokelasluokkaa viemään loukkaantuneen kokelaansa ensiapuun, mutta välttämään kameroita. Neuvosta huolimatta nuoret veljeskunnan aloittelevat veljet odottavat yhdessä sairaalassa odottaen ystävänsä Frankin kohtaloa. Muutaman sekunnin odottelun jälkeen lääkäri kertoo heille, että Frank on kuollut aortan valtimon repeämiseen. Zürich ottaa kännykän esiin ja soittaa isälleen, tajuaa, miksi hänen isänsä ei koskaan liittynyt veljeskuntaan, ja elokuva päättyy.</w:t>
      </w:r>
    </w:p>
    <w:p>
      <w:r>
        <w:rPr>
          <w:b/>
        </w:rPr>
        <w:t xml:space="preserve">Esimerkki 1.3327</w:t>
      </w:r>
    </w:p>
    <w:p>
      <w:r>
        <w:t xml:space="preserve">Fakta1: 16-vuotias lukiolainen Ted Stroehmann on menossa treffeille unelmatyttö Mary Jensenin kanssa, Fakta2: Ted on rakastunut Maryyn, Fakta3: Woganowski rakastuu Maryyn, Fakta4: Tucker raivostuu kuultuaan Tuckerin paljastuvan huijariksi, Fakta5: Norm Phipps on rakastunut Maryyn.</w:t>
      </w:r>
    </w:p>
    <w:p>
      <w:r>
        <w:rPr>
          <w:b/>
        </w:rPr>
        <w:t xml:space="preserve">Tulos</w:t>
      </w:r>
    </w:p>
    <w:p>
      <w:r>
        <w:t xml:space="preserve">Vuonna 1985 16-vuotias lukiolainen Ted Stroehmann on menossa tanssiaisiin unelmiensa tytön Mary Jensenin kanssa, kun hänen kivespussinsa juuttuu vetoketjuun. Hän joutuu sairaalahoitoon, kun se vuotaa verta vetoketjun avaamisen jälkeen, mikä peruuttaa heidän treffinsä. Ted menettää sittemmin yhteyden Maryyn. Kolmetoista vuotta myöhemmin, vuonna 1998, 29-vuotias Ted on yhä rakastunut Maryyn. Parhaan ystävänsä Dom Woganowskin neuvosta hän palkkaa Pat Healy -nimisen yksityisetsivän etsimään Tediä. Pat saa selville, että Mary on ortopedikirurgi, joka asuu Miamissa ystävänsä Magdan kanssa, ja rakastuu välittömästi myös Maryyn. Hän valehtelee Tedille naisesta ja sanoo, että tämä on ylipainoinen, hänellä on neljä lasta ja hän on sidottu pyörätuoliin, jotta Ted ei ottaisi häneen yhteyttä. Pat turvautuu valehteluun, pettämiseen, kyttäämiseen ja Magdan koiran huumaamiseen voittaakseen Maryn puolelleen, mutta Maryn brittiläinen arkkitehtiystävä Tucker, joka on vahvasti kainalosauvojen varassa, paljastaa hänet. Myöhemmin Pat tuntee syyllisyyttä Marylle valehtelemisesta ja paljastaa Marylle todellisen itsensä. Kuultuaan Tuckerin herjaavan häntä murhaajaksi Pat raivostuu ja seuraa Tuckeria, joka paljastuu itsekin huijariksi: hän on liikuntakyvytön, täysin amerikkalainen pizzalähetti Norm Phipps, joka on myös rakastunut Maryyn. Norm on vuosien ajan karkottanut mahdollisia kilpailijoita panettelullaan, mukaan lukien erään usein mainitun kosijan, jota kutsutaan vain Brettiksi. Samaan aikaan Ted päättää, että hän haluaa yhä olla uudelleen yhteydessä Maryyn, ja Domin avustuksella hän ajaa Floridaan ja saa selville totuuden Marysta. Ted näyttää voittaneen Maryn rakkauden, kunnes nimetön kirje paljastaa hänen yhteytensä Patiin, ja Ted katkaisee yhteydenpitonsa. Ted kohtaa Patin ja Normin, ja Maryn luo Dom, joka paljastuu hänen ex-poikaystäväkseen Woogieksi, jota vastaan hänellä on lähestymiskielto. Mies haluaa myös ottaa uudelleen yhteyttä, mistä Woogie kieltäytyy nopeasti. Kun Mary on vihdoin yhdessä kaikkien petollisten kosijoidensa kanssa, Ted tajuaa, että ainoa, joka ei turvautunut valehteluun tai manipulointiin voittaakseen Maryn, oli Brett, jonka hän oppii olevan NFL:n pelinrakentaja Brett Favre. Brettin ja Maryn jälleennäkemisen jälkeen Ted lähtee itkuisena, kunnes Mary saa Tedin kiinni ja sanoo, että Id on onnellisin sinun kanssasi. Elokuva päättyy siihen, että nämä kaksi ryhtyvät suutelemaan, kun kitaristi, joka on ajoittain kertonut tarinan laulussa koko elokuvan ajan, on vahingossa ampunut Magdas poikaystävän, joka yritti ampua Tedin, jotta hän voisi voittaa Maryn.</w:t>
      </w:r>
    </w:p>
    <w:p>
      <w:r>
        <w:rPr>
          <w:b/>
        </w:rPr>
        <w:t xml:space="preserve">Esimerkki 1.3328</w:t>
      </w:r>
    </w:p>
    <w:p>
      <w:r>
        <w:t xml:space="preserve">Fakta1: Fakta2: ryhmä, joka koostuu tiedemies Marlowe Cragis tutkimusapulainen tiedemies tytär hiljattain kihlattu Jerry Farrel ja Mario vastustaa hienovaraisesti, Fakta3: Thorne menee ryhmän kanssa yhdisteeseen, Fakta4: pienemmät ihmiset syövät vähemmän ruokaa rajallisella ruokavarastolla, Fakta5: jättiläisvarpunen on loppumassa pienemmät eläimet syömään</w:t>
      </w:r>
    </w:p>
    <w:p>
      <w:r>
        <w:rPr>
          <w:b/>
        </w:rPr>
        <w:t xml:space="preserve">Tulos</w:t>
      </w:r>
    </w:p>
    <w:p>
      <w:r>
        <w:t xml:space="preserve">Kapteeni Thorne Sherman James Best ja perämies Rook Griswold Judge Henry Dupree toimittavat tarvikkeita veneellä syrjäisellä saarella olevalle ryhmälle. Ryhmä, johon kuuluvat tiedemies Marlowe Cragis Baruch Lumet, hänen tutkimusavustajansa Radford Baines McLendon, tiedemiehen tytär Ann Ingrid Goude, hänen tuore sulhasensa Jerry Farrel Ken Curtis ja palvelija Mario Alfred DeSoto, toivottaa kapteenin ja hänen perämiehensä tervetulleiksi, mutta vastustaa hienovaraisesti vierailijoiden yöpymistä, vaikka hurrikaani lähestyy. Thorne lähtee ryhmän mukana heidän tiloihinsa. Griswold jää veneen kanssa, jotta hän voisi tulla maihin myöhemmin. Tilanne kompleksissa on kaikkea muuta kuin turvallinen. Iltacocktailin aikana Thorne saa tietää hengenvaarallisesta tilanteesta. Marlowe Cragis tekee hyvää tarkoittavia tutkimuksia seerumeista ja käyttää koe-eläiminä sirkkoja. Tohtorin tarkoituksena on tehdä ihmisistä puolikokoisia maailman nälänhädän vähentämiseksi; pienemmät ihmiset syövät vähemmän ruokaa planeetalla, jonka elintarvikevarastot ovat rajalliset. Valitettavasti tohtorin kokeet synnyttivät mutanttijättiläispistiäisiä, jotka karkasivat ja lisääntyvät laitoksen ulkopuolella ja kasvavat päivä päivältä suuremmiksi. Tiedemies ja hänen henkilökuntansa linnoittautuvat joka ilta rakennukseensa. Thorne ja Ann alkavat rakastua, mikä aiheuttaa mustasukkaisuutta Jerryssä. Samaan aikaan kompleksin ulkopuolella jättiläispistiäiset, joilla on myrkyllinen purema, ovat loppumassa pienemmistä eläimistä, joita he voivat syödä. Pihlajat hyökkäävät Griswoldin kimppuun ja tappavat hänet. Jättiläispistiäiset lähestyvät aluetta. Yksi varis murtautuu sisään ikkunasta ja piiloutuu kellariin. Mario ja Thorne menevät kellariin. Mario löytää variksen ja ampuu sen, mutta se puree häntä. Thorne ampuu sen jälkeen variksen ja tappaa sen. Muut saapuvat kellariin, mutta Mario kuolee. Radford löytää variksen syljestä erittäin myrkyllistä myrkkyä, joka on seurausta myrkkysyötistä, jonka hän oli asettanut yrittäessään tappaa varikset. Toinen matelija murtautuu sisään ja tappaa Radfordin. Ennen kuolemaansa Radford kirjaa oireet kirjoituskoneelleen kuolemaansa asti. Eläinsuojan ulkopuolelta varikset alkavat pureskella läpi eläinsuojan seinien pääkerroksessa. Pistiäiset pakottavat ryhmän lukuun ottamatta Jerryä, joka haluaa jäädä ulkopuolelle pakenemaan Thornesin laivaan. Ryhmä tekee öljytynnyreistä improvisoidun haarniskan, sitoo haarniskan yhteen ja kävelee yhdessä rannalle. Jerry muuttaa mielensä yksilöllisyydestä ja lähtee muiden perään. Tappajasiruetanat jahtaavat ja näennäisesti tappavat Jerryn. Sosiaalisesti yhteistyökykyinen ryhmä Thorne, Ann ja Marlowe onnistuvat haarniskakävelyssä rannalle ja uivat veneeseen. Veneessä Thorne ja Ann jakavat suudelman ja elokuva päättyy.</w:t>
      </w:r>
    </w:p>
    <w:p>
      <w:r>
        <w:rPr>
          <w:b/>
        </w:rPr>
        <w:t xml:space="preserve">Esimerkki 1.3329</w:t>
      </w:r>
    </w:p>
    <w:p>
      <w:r>
        <w:t xml:space="preserve">Fakta1: komediaelokuva pyörii sokean rakkauskirjeen ympärillä, jonka Swarna on kirjoittanut Ananda Raolle, Fakta2: Fakta3: tyttö löytää hänet ystävien avulla, Fakta4: Soni tulee Vizagiin lomalle siskon taloon, Fakta5: Swarna oli alkanut tuntea tunteita Anand Raoa kohtaan.</w:t>
      </w:r>
    </w:p>
    <w:p>
      <w:r>
        <w:rPr>
          <w:b/>
        </w:rPr>
        <w:t xml:space="preserve">Tulos</w:t>
      </w:r>
    </w:p>
    <w:p>
      <w:r>
        <w:t xml:space="preserve">Komedia elokuva pyörii sokea rakkauskirje Prema Lekha kirjoittama Swarna Poornima Ananda Rao Naresh koska vedon kanssa hänen ystävänsä hän kirjoittaa sokea rakkauskirje tuntemattomalle henkilölle, jos vastaus tulee aikaisintaan, että poika se todistaa Swarna teoria, että poika voi helposti kosiskeli tyttö. Ananda Rao työskentelee Hindustan Shipping Board Visakhapatnamissa. Kirjeen luettuaan hän lupaa mennä naimisiin kirjeen kirjoittaneen tytön kanssa ja yrittää löytää hänet ystäviensä avulla. Hänen isänsä Parandhamayya Suthi Veerabhadra Rao on erittäin väkivaltainen ja haukkuu häntä avoimesti. Hänen toimistokollegansa yrittää käyttää hyväkseen hänen viattomuuttaan ja esittelee Soni Mucherla Arunan tuona tyttönä. Mean kun taas hävittyään vedon ja osoittautui, että hänen teoriansa oli väärässä hän tulee Vizag lomalle hänen siskonsa talossa. sattumalta Ananda rao tulee hänen naapurinsa heistä tulee hyviä ystäviä, mutta Swarna oli alkanut olla tunteita Anand rao. Sen jälkeen hän päättää kosia häntä avioliittoon ennen kuin hän ilmaisee tunteensa Sonylle ja sanoo yrittävänsä vakuuttaa vanhempansa. Tunne masentunut Swarna meni takaisin kyläänsä ja hyväksyy kosinnan sillä ehdolla, että hänen vanhempansa eivät anna myötäjäisiä. Anandraosin veli Nuthan Prasad tapaa Sonyn ja epäilee hänen henkilöllisyyttään. Hän saa totuuden selville kerjäläisenä. Sitten hän pakenee kerjäläisjärjestön jäseniltä ja paljastaa totuuden Ananda Raon edessä. Itse asiassa Sonyn oikea nimi on Rita, hän rakastaa poikaa nimeltä Robert ja hänen siskonsa ei pidä heidän suhteestaan, sitten kun hän on poissa asemalta, hän valehtelee hänelle, että hän kuoli onnettomuudessa. Tunne masentunut ja päätti siirtyä sen jälkeen hänen sisarensa kannustaa häntä rakastamaan Ananda Rao. Kun Nuthan Prasad tuli hänen taloonsa kerjäläisenä, Robert palasi kotiin. Riita jatkuu Reetan ja hänen siskonsa kanssa. Kuultuaan tämän tarinan Ananda Rao meni tapaamaan häntä ja näkee hänet Robertin kanssa, jonka jälkeen Rita pyytää anteeksi tekojaan Ananda Raolle. Rita on masentunut ja vakuuttunut veljiensä sanoista ja päättää mennä naimisiin isänsä järjestämän avioliiton kanssa. Morsian ei ole kukaan muu kuin Swarna. Samaan aikaan Swarna päättää tehdä itsemurhan rakkauden epäonnistumisen vuoksi ja hän kuluttaa timanttisormuksen, jonka hänen isänsä oli antanut hänelle avioliittoa varten. Sitten hän näki Ananda Raon sulhasen morsiamena ja ymmärsi tämän väärin huijariksi. Sitten Anand Rao tunnustaa tarinansa hänelle ja päättää perua avioliiton. Sitten hän kertoo tarinansa ja paljastaa, että hän oli Sony. Sitten hän kertoo, että käytti timanttisormuksen tehdäkseen itsemurhan, koska hänellä oli tunteita Anand Raota kohtaan. Sitten jännitys herättää sitten Swarnas isä sanoo viileästi, että se ei ole timanttisormus sen tavallinen kivi muotoilla timantti hän haluaa hallita, että kivet morsiamen sulhasen perheelle. Kaiken kaaoksen jälkeen Anand Rao ja Swarna menevät lopulta naimisiin ja elävät onnellisina elämänsä loppuun asti.</w:t>
      </w:r>
    </w:p>
    <w:p>
      <w:r>
        <w:rPr>
          <w:b/>
        </w:rPr>
        <w:t xml:space="preserve">Esimerkki 1.3330</w:t>
      </w:r>
    </w:p>
    <w:p>
      <w:r>
        <w:t xml:space="preserve">Fakta1: että strategisesti muutettu mutantti oli hallituksen suunnittelema taistelemaan salaisessa sodassa Afrikassa, Fakta2: ukkosmyrsky syistä pakottaa heidät pysymään hotellissa, Fakta3: Josh päättää hylätä Sam ja elämän, Fakta4: Derek ajaa heidät pian isovanhempien taloon kertomaan hyviä uutisia, Fakta5: Sam poimia hänet ylös, koska muistuttavat valhe Josh 's</w:t>
      </w:r>
    </w:p>
    <w:p>
      <w:r>
        <w:rPr>
          <w:b/>
        </w:rPr>
        <w:t xml:space="preserve">Tulos</w:t>
      </w:r>
    </w:p>
    <w:p>
      <w:r>
        <w:t xml:space="preserve">12-vuotias Josh Whitney aivopesee tahattomasti nuoremman veljensä, 7-vuotiaan Samin, ja saa tämän uskomaan, että hän on geneettisesti suunniteltu lapsisoturi. Josh sanoo, että Sam on itse asiassa lyhenne ja että hän on strategisesti muunneltu mutantti, jonka hallitus on suunnitellut taistelemaan salaisessa sodassa Afrikassa. Erilaisten epäilyttävien yhteensattumien jälkeen vuonna. Joshin valheisiin, Sam uskoo lopulta olevansa S.A.M. Josh sanoo, että hänet voidaan turvallisesti deaktivoida ja muuttaa takaisin ihmiseksi, jos hän pääsee Kanadaan. Kun ukkosmyrsky estää heidän lentonsa Dallasissa ja pakottaa heidät majoittumaan hotelliin, Josh käy kärsimättömäksi äitinsä kanssa ja päättää hylätä Samin ja hänen elämänsä. Hotellin virkailijat estävät kaikki uloskäynnit, ja hän suuntaa lukion luokkakokoukseen etsimään turvaa. Myöhemmin hän valehtelee, että hänen äitinsä oli valmistunut, ja hän löytää Derek Baxterin, humalaisen miehen, joka väittää olevansa hänen isänsä. Ennen kuin Josh ehtii selvittää valheensa, Sam ilmestyy paikalle, ja pian tämän jälkeen Derek ajaa heidät isovanhempiensa luokse kertomaan hyvät uutiset. Taloon päästyään Derek ylireagoi oikean perheen kuvaan ja käy Joshin kimppuun. Samin lyötyä häntä kurapallolla Josh reagoi puolustautuen ja lyö Derekiä biljardikeilalla päähän, mikä oletettavasti tappaa Derekin. Paniikissa veljekset varastavat hänen vuokra-autonsa ja aloittavat matkansa Kanadaan. Kun Josh ja Sam ovat päivän ajan ajaneet autoa, he kohtaavat Allisonin, joka on vanhempi teinikarkuri Hannibalista, Missourista. He ottavat hänet kyytiin, koska hän muistuttaa Joshin toista valhetta, Liberty Maidia. Liberty Maid -kuvauksen mukaan hän auttaa S.A.M.s:ia Kanadaan pakenevia, Harriet Tubmanin tapaan. Allison matkustaa heidän mukanaan heidän kuljettajanaan ja kehittää pakomatkan aikana siteen Joshin kanssa. Törmättyään poliisiin Salt Lake Cityn ulkopuolella Sam pakenee, mikä aiheuttaa takaa-ajon aavikolla, jossa Sam melkein kuolee, kun hän ryömii junan alle. Kun Josh ja Allison saavuttavat auton, he ryntäävät tielle jatkaakseen matkaansa. Yöpyessään motellissa Sam päättää jättää Joshin ja Allisonin ja varastaa auton. Myöhemmin samana päivänä Joshin ja Alisonin tiet eroavat sen jälkeen, kun Alison ei onnistu vakuuttamaan Joshia asumaan Seattlessa hänen kanssaan. Pitkän kävelyn jälkeen hän löytää auton tien varrelta. Valitettavasti Sam ei ole siellä, mutta hän löytää lähistöllä olevan bussipysäkin ja ajaa sillä loppumatkan Kanadaan. Bussissa hän näkee Samin ajavan puoliperävaunun selässä, ja kun hän ja Sam ovat jälleen yhdessä, he kävelevät rajan yli Kanadaan. Kanadan Calgaryssa Josh yrittää useaan otteeseen saada Samin aivopesusta takaisin normaaliksi. Näistä yksi on matka solariumiin, joka kuulemma deaktivoi hänet. Tämän jälkeen Sam lähetetään lentokoneella takaisin kotiin Orlandoon. Koska Josh tuntee olonsa ei-toivotuksi kotona ja pitää itseään karkurina, hän jää sinne. Kun Sam saapuu Orlandoon, heidän isänsä Thom ottaa hänet kyytiin ja antaa Samille suuren halauksen ja suukon. Kotimatkalla Thom kertoo, että Derek on elossa ja että Josh vain tyrmäsi hänet. Myös Josh saa tietää sen, kun hän soittaa hänelle ravintolaan. Thom kysyy Samilta, missä Josh on ja Sam luulee, ettei Thom pitänyt Joshista, mutta Sam sanoo, että totta kai pidän Joshista, rakastan Joshia. Hän on minun poikani. Hän sanoo myös, että maailma on julma ja ilkeä ja että hän halusi Joshin olevan kovempi ja vahvempi kuin hän oli, jotta hän voisi olla valmis. Seuraavana aamuna Josh saapuu kotiin taksilla ja saa tunteikkaan jälleennäkemisen Samin kanssa. Kun he kävelevät sisälle, Sam kertoo Joshille löytäneensä isänsä toimistosta ison kansion Joshista.</w:t>
      </w:r>
    </w:p>
    <w:p>
      <w:r>
        <w:rPr>
          <w:b/>
        </w:rPr>
        <w:t xml:space="preserve">Esimerkki 1.3331</w:t>
      </w:r>
    </w:p>
    <w:p>
      <w:r>
        <w:t xml:space="preserve">Fakta1: Fakta2: Fakta3: Panickerin poika huijaa häntä ja tytärtä, Fakta4: Palattuaan Thomman ja hänen poikansa tulevat Panickerin taloon tietääkseen totuuden, Fakta5: Poonkavanamin äidin setä Kaaliyappan tulee estämään avioliiton.</w:t>
      </w:r>
    </w:p>
    <w:p>
      <w:r>
        <w:rPr>
          <w:b/>
        </w:rPr>
        <w:t xml:space="preserve">Tulos</w:t>
      </w:r>
    </w:p>
    <w:p>
      <w:r>
        <w:t xml:space="preserve">Elokuva kertoo Thomman Rajan P. Devistä, joka on varas, ja hänen kahdesta adoptiopoikastaan, Shivan Mammottysta ja Sathyan Lalista. Tarina alkaa, kun he päättävät korjata tapansa ja elää ahkeraa elämää. He omistavat nyt kuorma-auton ja haluavat löytää työtä. Heidän kuorma-autonsa hajoaa lähellä Udumalpetia. Siitä alkavat käänteet. Sathyan varastaa ruokaa Panicker Janardhanansin talosta. Itse asiassa Panicker on sekoittanut riisiin myrkkyä, koska kylän päämies Thevar Kalashala Babu sortaa häntä, koska Panickerin poika huijaa häntä ja hänen tytärtään ja menee Thevarin rahoilla. Thomman syö ruokaa ja joutuu sairaalaan. Palattuaan sairaalasta Thomman ja pojat tulevat Panickersin taloon saadakseen tietää totuuden. Nyt on myös Thomman ja hänen poikansa kanssa Panicker auttaa heitä ja he voittaa Thevar jengi ja ottaa Thevars Aid Rajakkannu tai Rajappan Salim Kumar heidän Adima tarkoittaa Slave. Myöhemmin Thevars tytär Poonkavanam Laya rakastuu Shivaniin. Thevar järjestää Shivanin avioliiton tyttärensä kanssa. Siellä Kaaliyappan Anand, joka on Poonkavanamin äidin setä, tulee estämään avioliiton. Hänen suunnitelmansa onnistuu. Hääyönä Sathyanista tulee varas, joka ryöstää sulhasen koristeet. Sitten Shivan ja Sathyan eroavat tämän tapahtuman takia. Itse asiassa Kaliyappan oli sen päämies. Hän yrittää tappaa Sathyanin ja kertoa kaikille, että hän karkasi rahojen kanssa. Hän tappoi Panickersin pojan tällä tavalla. Mutta nyt Kaliyappan epäonnistuu. Shivan tulee auttamaan Sathyania. He menevät Thevarin taloon ja paljastavat hänelle totuuden Panickerin pojasta ja Kaliyappanin kaikista vääryyksistä. Kun kaikki muuttuu hyväksi, Rajakkannu kertoo Shivanille ja Sathyanille huonoja uutisia: Thomman yrittää poikansa eron vuoksi tehdä itsemurhan isolta vuorelta. Hänen poikansa tulevat sinne ja Thomman kertoo, että he taistelevat ja voittavat hänet, ja vain silloin hän lopettaa itsemurhayrityksensä. Lopulta koominen huipennus tapahtuu. Shivan ja Sathyan lyövät Thommanin ja Thomman sanoo Ningalu thommanne makkalu thanne.</w:t>
      </w:r>
    </w:p>
    <w:p>
      <w:r>
        <w:rPr>
          <w:b/>
        </w:rPr>
        <w:t xml:space="preserve">Esimerkki 1.3332</w:t>
      </w:r>
    </w:p>
    <w:p>
      <w:r>
        <w:t xml:space="preserve">Fakta1: Fakta2: hän on kirjoittanut laulun salanimellä, Fakta3: Arun Ilman tavata Arun vain selvittää, että hän on orpo on vähäosaisia tausta ja asuu hostellihuoneessa, koska hänellä ei ole omaa taloa, joka paljastaa oman identiteettinsä tai tarkoituksensa, Fakta4: Rajesh saavuttaa aseman yhteiskunnassa verrattavissa heidän, Fakta5: laulut on kirjoittanut tyttö nimeltä</w:t>
      </w:r>
    </w:p>
    <w:p>
      <w:r>
        <w:rPr>
          <w:b/>
        </w:rPr>
        <w:t xml:space="preserve">Tulos</w:t>
      </w:r>
    </w:p>
    <w:p>
      <w:r>
        <w:t xml:space="preserve">Shalini Divya Bharti on rikkaan liikemiehen Rajesh Saxenan (Suresh Oberoi) ainoa sisko, joka on elokuvassa paljon vanhempi hahmo ja enemmänkin isähahmo. Hän rakastuu luokkatoveriinsa Arun Kumar Prithviin sen jälkeen, kun tämä esittää laulun, jonka hän on kirjoittanut salanimellä. Hän ei kuitenkaan kerro tästä Arunille, koska tämä ei pidä hänestä; hän pitää Shalinia hemmoteltuna rikkaana tyttönä; hän oli käyttäytynyt näin muutaman kerran Arunin ja joidenkin muiden kanssa. Paljastamatta omaa henkilöllisyyttään tai tarkoitustaan hän menee tapaamaan Arunia, mutta saa selville, että tämä on orpo, hän on vähäosaisista oloista ja asuu hostellihuoneessa, koska hänellä ei ole omaa taloa. Arun kieltäytyy myös Rajeshin avusta, sillä hän haluaa kohdata maailman yksin. Rajesh kertoo Shalinille järjestävänsä avioliiton Arunin kanssa vain, jos tämä saavuttaa heidän asemaansa verrattavan aseman yhteiskunnassa. Shalini tietää, että Arun on hyvä laulaja, koska hän laulaa usein yliopiston tilaisuuksissa. Hän kehottaa ystäväänsä Madhua perustamaan rahoillaan musiikkinäyttämötuotantoyhtiön ja rohkaisee epäsuorasti Arunia ryhtymään laulajaksi. Hän alkaa kirjoittaa lauluja Arun Kumarille julkaisematta niitä muualla, mutta haluaa silti pysyä nimettömänä. Arun saa nämä kappaleet toimittajalta, herra Vermalta, joka kertoo hänelle, että nämä kappaleet on kirjoittanut Seema-niminen tyttö, joka haluaa pysyä nimettömänä. Tytön laulujen ansiosta Arunista tulee lyhyessä ajassa suosittu ja varakas, ja hän haluaa ilmaista kiitollisuutensa tapaamalla tytön, mutta herra Verma säilyttää Seeman nimettömyyden ja antaa Arunin käydä kirjeenvaihtoa kirjeitse. Lopulta Shalinin veli on valmis naittamaan hänet menestyvän Arunin kanssa ja ilmoittaa aikeestaan myös Shalinille. Pian he saavat kuitenkin tietää, että Arun on mennyt naimisiin rehtorin tyttären Meena Sanamin kanssa. Avioliitto ei ollut romanssin huipentuma, vaan pikemminkin sopiva teko, kun rehtori, joka oli Arunin mentori, kuoli yllättäen jättäen tyttärensä jälkeensä. Shalini päättää sitten pysyä naimattomana loppuelämänsä ajan. Hänen terveytensä heikkenee vähitellen ja hän joutuu sairaalaan vakavien sairauksien vuoksi. Herra Verma kertoo Arunille, että Seema on sairaalassa ja kuolemaisillaan. Arun menee sairaalaan ja saa selville, että Seema ei olekaan kukaan muu kuin Shalini. Hän kertoo vaimolleen Shalinista ja he menevät yhdessä sairaalaan, jossa Arun hyväksyy Shalinin symbolisesti vaimokseen Meenan rohkaisemana, mutta Shalini poistuu pian maailmasta. Raskaana olevalle Meenalle syntyy tytär, jonka nimi on Seema Shalininin muistoksi.</w:t>
      </w:r>
    </w:p>
    <w:p>
      <w:r>
        <w:rPr>
          <w:b/>
        </w:rPr>
        <w:t xml:space="preserve">Esimerkki 1.3333</w:t>
      </w:r>
    </w:p>
    <w:p>
      <w:r>
        <w:t xml:space="preserve">Fakta1: Fakta2: pariskunnalle jää hädin tuskin toimeentuloon rahaa ja epätoivo, Fakta3: kerrostalossa järjestetään säännöllisesti parinvaihtojuhlia, Fakta4: miehet päättävät asentaa asuntoon uuden lukon, kun he löytävät lentolehtisen, jossa kerrotaan halvoista lukkoasennuksista autoon, Fakta5: Raoul Mendoza käyttää palvelua huijauksena, jonka avulla hän voi ryöstää asiakkailta koteja.</w:t>
      </w:r>
    </w:p>
    <w:p>
      <w:r>
        <w:rPr>
          <w:b/>
        </w:rPr>
        <w:t xml:space="preserve">Tulos</w:t>
      </w:r>
    </w:p>
    <w:p>
      <w:r>
        <w:t xml:space="preserve">Paul Bland on viinikauppias ja hänen vaimonsa Mary on sairaanhoitaja. Pariskunta valittaa huonoa asemaansa epätyydyttävissä töissä ja haaveilee ravintolan avaamisesta. Poikkeuksellisen sievistelevä pariskunta nukkuu erillisissä sängyissä ja paheksuu seksiä, lukuun ottamatta pientä halailua ja suutelua. Kun Paul saa potkut työstään viinikaupasta, pariskunnalle jää rahaa hädin tuskin toimeentuloon, ja he ovat epätoivoisia, että he koskaan voisivat toteuttaa unelmaansa. Heidän ahdinkoaan pahentaa se, että he asuvat kerrostalossa, jossa järjestetään säännöllisesti parinvaihtojuhlia, joita he halveksivat. Kun heidän asuntoonsa eksyy humalainen parinvaihtoyrittäjä, joka yrittää raiskata Maryn, Paul tappaa hänet raivokkaasti lyömällä häntä päähän painavalla paistinpannulla. He ottavat hänen rahansa ja heittävät hänet roskapolttoon. Myöhemmin he tappavat toisen parinvaihtoehdon samalla tavalla ja tajuavat, että he voisivat tienata rahaa tappamalla rikkaita perverssejä. He saavat neuvoja parinvaihtoyhteisöön soluttautumiseen yhdeltä rakennuksen orgioiden vakioasiakkaalta, Doris Dominaattorilta. Mary houkuttelee miehiä lupaamalla tyydyttää heidän seksuaalisia fetissejään, ja kun nämä yrittävät harrastaa seksiä hänen kanssaan, muutoin arka Paul säikähtää niin, että tappaa heidät paistinpannulla. Löydettyään lentolehtisen, jossa ilmoitetaan halvoista lukkoasennuksista heidän autoonsa, he päättävät Paulin viinikokoelman turvallisuuden vuoksi asentaa uuden lukon asuntoonsa. Lukkoseppä on Raoul Mendoza, joka käyttää palvelua huijauksena, jonka avulla hän voi ryöstää asiakkaidensa asunnot. Omalla avaimellaan hän hiipii seuraavana yönä Blandien asuntoon ja törmää Blandien viimeisimmän uhrin, natsifetisistin, ruumiiseen. Paul saa Raoulin kiinni, ja kun molemmat ovat vaarallisessa asemassa, he tekevät sopimuksen: Raoul pitää Blandsin salaisuuden ja hävittää ruumiit, jotka hän sanoo voivansa vaihtaa käteiseen. Blandit onnistuvat juonessaan yllättävän hyvin. Osallistuessaan parinvaihtojuhliin etsiessään uhreja Paul menettää malttinsa ja heittää porealtaaseen ötökkätappajan, joka tappaa kaikki juhlijat kerralla. Paul epäilee Raoulia ja saa selville, että tämä on myynyt ruumiit koiranruokayhtiölle ja - Paulin ja Maryn tietämättä - myynyt uhreille kalliita autoja ja pitänyt rahat itsellään. Eräänä iltana Maryn asiakas, herra Baker, ei ilmesty paikalle, joten Paul lähtee ostamaan ruokatarvikkeita ja uuden paistinpannun, sillä Mary on hieman nihkeä kokkaamaan sillä pannulla, jota käytetään ihmisten tappamiseen, ja jättää hänet yksin. Asiakas saapuu kuitenkin myöhässä, kieltäytyy hyväksymästä Maryn vastalausetta siitä, että hän myöhästyi tapaamisesta, ja yrittää raiskata hänet. Raoul sattuu saapumaan paikalle ja kuristaa asiakkaan vyöllään. Sitten Raoul tarjoaa Marialle marihuanaa, ja he harrastavat seksiä. He nukkuvat jälleen yhdessä, ja Raoul yrittää suostutella Maryn karkaamaan kanssaan. Hän yrittää ajaa Paulin yli autolla, joka vastaa palkkaamalla Doris Dominatrixin käyttämään puvustustaan ja roolipelikokemustaan, jotta hänestä päästäisiin eroon. Doris esiintyy maahanmuuttovirkailijana, joka uhkaa Raoulia karkotuksella, ja kansanterveystyöntekijänä, joka antaa Raoulille pillereitä, jotka ovat salaa salpietaria, jotta hänestä tulisi seksuaalisesti impotentti. Nämä juonet eivät toimi, ja humalainen Raoul murtautuu Blandsin asuntoon ja uhkaa tappaa Paulin. Hän ilmoittaa Paulille, että hän ja Mary menevät naimisiin, ja vie Paulin keittiöön, jotta hän ja Mary voisivat tappaa hänet yhdessä; sen sijaan Mary tappaa Raoulin paistinpannulla. Mary ja Paul muistavat yhtäkkiä, että heidän kiinteistönvälittäjänsä, joka auttaa heitä ostamaan heidän unelmaravintolansa, saapuu pian illalliselle. Koska talossa ei ole lihaa ja aikaa on vähän ennen hänen tuloaan, he keittävät Raoulin ja tarjoilevat hänet illalliseksi kuvaillen ruokaa espanjalaiseksi. Elokuvan viimeisessä otoksessa Paul ja Mary hymyilevät uuden ravintolan edessä, ja kuvatekstinä on: Bon Appetit.</w:t>
      </w:r>
    </w:p>
    <w:p>
      <w:r>
        <w:rPr>
          <w:b/>
        </w:rPr>
        <w:t xml:space="preserve">Esimerkki 1.3334</w:t>
      </w:r>
    </w:p>
    <w:p>
      <w:r>
        <w:t xml:space="preserve">Fakta1: voimakas alamaailman rikollispomo tunnetaan ongelmien ratkaisemisesta suurten jengien keskuudessa, Fakta2: poliisi on vaikuttanut veli, Fakta3: Sagar ja jengi Jälkeen paikallistaa yökerho huomattavia vaikeuksia, Fakta4: Manu auttaa häntä pakenemaan yökerhosta, Fakta5: Rosario veljekset tekevät sopimuksen toimittaa Sagar 's nykyisen sijainnin</w:t>
      </w:r>
    </w:p>
    <w:p>
      <w:r>
        <w:rPr>
          <w:b/>
        </w:rPr>
        <w:t xml:space="preserve">Tulos</w:t>
      </w:r>
    </w:p>
    <w:p>
      <w:r>
        <w:t xml:space="preserve">Sagar alias Jacky Mohanlal on vaikutusvaltainen alamaailman rikollispomo, joka on tunnettu suurten jengien ongelmien ratkaisemisesta. Pääministerin Nedumudi Venun vävy, Manu Manoj K Jayan kidnapataan, eikä poliisi löydä johtolankaa. Manun vaimo Indu Shobhana tajuaa, että poliisi on saanut vaikutteita hänen veljeltään Hari K. B. Ganesh Kumarilta, joka näyttää tuntevan kidnappaajat. Indu päättää kutsua parhaan ystävänsä Sagarin auttamaan miehensä löytämisessä. Sagar kutsuu parhaat kätyrinsä ympäri Keralaa tätä työtä varten. Sitten jengi matkustaa Goalle, jossa Sagarin yhteyshenkilö kertoo hänelle, että sieppaajat ovat Rosarion veljekset Sampath Raj ja Shereveer Vakil, jotka johtavat Goan alamaailman vaikutusvaltaisinta jengiä. Huomattavien vaikeuksien jälkeen Sagar ja hänen jenginsä löytävät yökerhon, jossa Manua pidetään panttivankina, ja auttavat hänet pakoon. Tämä rohkeus ei sovi Rosarioille, jotka vannovat kostoa Sagarille. He kidnappaavat yhden Sagarin suosikkigangstereista ja vaativat lunnaita. Sagar vastaa sieppaamalla kaksi kolmesta Rosarion veljeksestä ja vaatii, että hänen miehensä vapautetaan heti. Kun Rosarion veljekset tajuavat, etteivät he koskaan pystyisi voittamaan Sagaria päähän kohdistuvassa taistelussa, he tekevät sopimuksen Manun ja Harin kanssa Sagarin nykyisen olinpaikan luovuttamisesta. Sen jälkeen Rosariot yrittävät salamurhata Sagarin, mutta epäonnistuvat. Toistuviin tappioihin turhautuneina Rosariot lähestyvät Sagarin kilpailijaa Nanthakrishna Naina Sumania. Naina toimittaa heille tarkka-ampujan, sheikki Imran Rahul Devin, joka on myös kansainvälisesti pahamaineinen salamurhaaja. Imrania pyydetään murhaamaan Manu, jotta Sagar voidaan lavastaa murhasta syylliseksi. Rosarioiden suunnitelma menee kuitenkin pieleen, kun Indu todistaa, ettei Sagar ollut vastuussa miehensä murhasta. Tämän jälkeen Imrania pyydetään murhaamaan Sagar. Hän onnistuu tappamaan Sagarin henkivartijan, mutta Sagar itse pakenee. Sagar jahtaa häntä ja tappaa hänet. Sitten Rosariot kidnappaavat Sagarin rakkauden, uutistoimittaja Arati Bhavanan. Sagaria pyydetään tulemaan erääseen paikkaan sopimaan asiasta. Kun hän saapuu sinne, hän löytää Aratin kuolleena. Raivostuneena Sagar menee Rosariosin klubille ja alkaa tappaa. Sitten hän menee Dubaihin, jossa Naina piileskelee jahdilla. Joidenkin gangsterien avulla hän asentaa räjähteitä jahdille ja räjäyttää sen. Elokuva päättyy, kun Sagar ilmoittaa Indulle, että hänen miehensä kuolema on kostettu.</w:t>
      </w:r>
    </w:p>
    <w:p>
      <w:r>
        <w:rPr>
          <w:b/>
        </w:rPr>
        <w:t xml:space="preserve">Esimerkki 1.3335</w:t>
      </w:r>
    </w:p>
    <w:p>
      <w:r>
        <w:t xml:space="preserve">Fakta1: Fakta2: Abanin afrikkalaisen kansan vanhimmat lähettävät prinssi Mamuwalden pyytämään kreivi Draculan apua orjakaupan tukahduttamiseksi: Dracula nauraa pyynnölle ja loukkaa tekemällä verhottuja ehdotuksia vaimon orjuuttamisesta, Fakta3: arkku ostetaan osana jäämistöä, Fakta4: Bobby McCoyn ruumis asetetaan hautaustoimistoon, Fakta5: Tina alkaa rakastua.</w:t>
      </w:r>
    </w:p>
    <w:p>
      <w:r>
        <w:rPr>
          <w:b/>
        </w:rPr>
        <w:t xml:space="preserve">Tulos</w:t>
      </w:r>
    </w:p>
    <w:p>
      <w:r>
        <w:t xml:space="preserve">Vuonna 1780 afrikkalaisen Abani-valtion vanhimmat lähettävät prinssi Mamuwalde William Marshallin pyytämään kreivi Dracula Charles Macaulayn apua orjakaupan tukahduttamiseksi. Dracula sen sijaan nauraa pyynnölle ja loukkaa Mamuwaldea tekemällä heikosti peiteltyjä ehdotuksia hänen vaimonsa Luva Vonetta McGeen orjuuttamisesta. Draculan kätyrien kanssa käydyn kahakan jälkeen Mamuwalde muuttuu vampyyriksi. Dracula kiroaa hänet nimellä Blacula ja vangitsee hänet sinetöityyn arkkuun linnan alle piilotettuun holviin. Myös Luva vangitaan holviin ja jätetään kuolemaan. Vuonna 1972 kaksi homoseksuaalista sisustussuunnittelijaa, Bobby McCoy Ted Harris ja Billy Schaffer Rick Metzler, ostavat arkun osana jäämistöä ja laivaavat sen Los Angelesiin. Bobby ja Billy avaavat arkun ja heistä tulee prinssi Mamuwaldin ensimmäiset uhrit. Hautaustoimistossa, jonne Bobby McCoyn ruumis on laskettu, Mamuwalde vakoilee surevia ystäviään Tina Williams Vonetta McGeetä, hänen siskoaan Michelle Denise Nicholasia ja Michelles poikaystävää, tohtori Gordon Thomas Thalmus Rasulalaa, joka on Los Angelesin poliisin patologi. Mamuwalde uskoo, että Tina on hänen kuolleen vaimonsa Luvan reinkarnaatio. Tutkiessaan ruumista tarkkaan hautaustoimistossa tohtori Thomas huomaa Bobby McCoyn kuolemaan liittyviä outouksia, joiden hän myöhemmin päättelee sopivan vampyyrifolkloristiikkaan. Prinssi Mamuwalde jatkaa kohtaamiensa ihmisten tappamista ja muuttamista, kun Tina alkaa rakastua häneen. Thomas, hänen kollegansa komisario Peters Gordon Pinsent ja Michelle seuraavat murhauhrien jälkiä ja alkavat epäillä, että syyllinen on vampyyri. Kun Thomas kaivaa Billyn arkun ylös, Billyn ruumis nousee vampyyriksi ja hyökkää Thomasin kimppuun, joka torjuu hänet ja iskee vaarnan hänen sydämeensä. Thomas löytää myös Mamuwaldeista ja Tinasta otetun valokuvanegatiivin, jossa Mamuwalde ei näy. Tapettuaan yhden epäkuolleista uhreista kaupungin ruumishuoneella Thomas ja Peters jäljittävät Mamuwalden tämän piilopaikkaan, varastoon, jossa Bobby McCoy ja Billy Schaffer tapettiin ensimmäisen kerran. He löytävät ja kukistavat useita vampyyrejä, mutta Mamuwalde onnistuu pakenemaan. Mamuwalde houkuttelee Tinan uuteen piilopaikkaansa läheiseen kemiantehtaaseen, kun Thomas ja joukko poliiseja jahtaavat häntä. Mamuwalde tappaa useita poliiseja, mutta yksi heistä ampuu vahingossa Tinan kuolettavasti. Pelastaakseen Tinan hengen Mamuwalde muuttaa hänet vampyyriksi. Yksi poliiseista löytää arkun ja hälyttää Petersin. Peters kuitenkin vahingossa tappaa Tinan seipäällä uskoen, että Mamuwalde olisi arkussa sen sijaan. Mamuwalde on murtunut menettäessään Tinan jälleen, ja hän kiipeää vapaaehtoisesti portaat katolle, jossa aamuaurinko tuhoaa hänet.</w:t>
      </w:r>
    </w:p>
    <w:p>
      <w:r>
        <w:rPr>
          <w:b/>
        </w:rPr>
        <w:t xml:space="preserve">Esimerkki 1.3336</w:t>
      </w:r>
    </w:p>
    <w:p>
      <w:r>
        <w:t xml:space="preserve">Fakta1: Fakta2: poliisi puolestaan tappaa kaapparin, Fakta3: Yabuike jätetään keskelle salaperäistä metsää, Fakta4: metsä palautetaan alkuperäiseen tilaan, Fakta5: muut sotilashahmot ottavat puun keräilijäksi.</w:t>
      </w:r>
    </w:p>
    <w:p>
      <w:r>
        <w:rPr>
          <w:b/>
        </w:rPr>
        <w:t xml:space="preserve">Tulos</w:t>
      </w:r>
    </w:p>
    <w:p>
      <w:r>
        <w:t xml:space="preserve">Goro Yabuike on panttivankineuvottelija. Hän osallistuu tapaukseen, jossa kansanedustajaa uhataan aseella. Vangitsijoiden lunnasvaatimuksessa lukee Restore the Rules of the World. Kun Yabuikella on tilaisuus ampua panttivanginottaja, hän epäröi. Vangitsija tappaa kansanedustajan, ja poliisi puolestaan tappaa hänet. Jälkeenpäin Yabuike selittää, että hän luuli voivansa auttaa molempia miehiä. Hänet erotetaan virasta. Hänet jätetään keskelle salaperäistä metsää. Hän törmää erilaisiin ihmisiin, jotka kiistelevät metsäaukealla kasvavasta, ilmeisen ainutlaatuisesta puusta nimeltä Charisma. Jinbo uskoo, että kasvi on myrkyllinen ja tappaa lopulta koko metsän. Hän haluaa myrkyttää puun, jotta metsä voidaan palauttaa alkuperäiseen tilaansa. Kiriyama, entinen parantolapotilas, haluaa suojella puuta, vaikka se johtaisi muun metsän kuolemaan. Muut sotilashahmot haluavat viedä puun keräilijälle. Yabuikesta tulee kiistan keskushahmo, joka pystyy jotenkin päättämään, mitä tapahtuu. Kun miliisit ovat varastaneet puun, Kiriyama on ottanut sen Yabuiken avulla takaisin ja Jinbo on polttanut sen, ilmestyy uusi, isompi puu, joka on mahdollisesti samanlainen kuin Charisma. Yabuike pohtii kahta vaihtoehtoa, jotka hänellä on edessään: yksittäisen puun pelastaminen vai koko metsän pelastaminen. Hän päättää, että kahtiajako on väärä. Ensinnäkin elämä ja kuolema ovat osa samaa voimaa, ja toiseksi jokainen puu on erityinen puu ja yhdessä ne muodostavat metsän, mutta samanaikaisesti mikään puu ei merkitse mitään toista puusta enempää. Lopulta jotkut elävät ja jotkut kuolevat ja jotkut kuolevat ja jotkut kuolevat ja jotkut pelastuvat. Kun miliisin johtaja ottaa Jinbon panttivangiksi, Yabuike ei epäröi ampua, mutta ei tappaa häntä. Loppukohtauksessa Yabuike palaa kaupunkiin hakeakseen hoitoa haavoittuneille miliisiläisille. Kaukaisuudessa kaupunki näkyy liekeissä.</w:t>
      </w:r>
    </w:p>
    <w:p>
      <w:r>
        <w:rPr>
          <w:b/>
        </w:rPr>
        <w:t xml:space="preserve">Esimerkki 1.3337</w:t>
      </w:r>
    </w:p>
    <w:p>
      <w:r>
        <w:t xml:space="preserve">Fakta1: tavallinen nuori nainen asuu kotona äidin kanssa Liverpoolissa, Fakta2: Lindsay toivoo tapaavansa miehen, Fakta3: Peter näyttää asuvan vanhemman alkoholistinaisen kanssa, Fakta4: Brenda juoksee itkien ulos asunnosta kadulle ja huomaa Carolinen olevan sängyssä työtoverinsa kanssa, Fakta5: Brendan äiti soittaa hänen viimeiseen tunnettuun numeroonsa.</w:t>
      </w:r>
    </w:p>
    <w:p>
      <w:r>
        <w:rPr>
          <w:b/>
        </w:rPr>
        <w:t xml:space="preserve">Tulos</w:t>
      </w:r>
    </w:p>
    <w:p>
      <w:r>
        <w:t xml:space="preserve">Brenda on tavallinen nuori nainen, joka asuu äitinsä kanssa kotona Liverpoolissa ja kirjoittaa mielellään satuja lapsille. Eräänä päivänä hän kertoo äidilleen lähtevänsä kotoa ja muuttavansa Lontooseen löytääkseen isän vielä syntymättömälle lapselleen. Kun hän saapuu Lontooseen, viehättävä nuori mies Peter tyrmää osan hänen tavaroistaan hänen kädestään, eikä katsokaan häntä silmiin. Hän päätyy asumaan rähjäiseen kämppään ennen kuin löytää työpaikan Jimmy Lindsayn johtamasta muodikkaasta putiikista ja ottaa varahuoneen erään työkaverinsa Carolinen omistamasta asunnosta, koska hän toivoo tapaavansa miehen yhdessä Carolinen monista juhlista. Peter, näyttää asuvan vanhemman, alkoholisoituneen naisen kanssa. Hän kutsuu naisen yläkertaan. Nainen menee miehen huoneeseen ja alkaa huomaamattaan huutaa. Löydettyään Carolinen sängystä toisen työkaverin kanssa, josta hän oli kiinnostunut Joeyn kanssa, Brenda juoksee itkien ulos asunnosta kadulle. Hän törmää rähjäiseen koiraan ja näkee sen omistajan etsivän sitä. Tunnistaessaan nuoren miehen, joka oli aiemmin törmännyt hänen Peteriinsä, hän ottaa koiran ja juoksee sen kanssa kotiin. Peter näkee hänen tietämättään, että hän tekee niin. Takaisin asunnossa Brenda pesee koiran ja kaunistaa sen rusetilla. Sitten hän käyttää koiran kaulapannassa olevaa osoitetta viedäkseen sen takaisin Peterille. Brenda päästää hänet sisään ja on ystävällinen, mutta suututtaa Brendan, kun tämä vaatii Brendaa kertomaan, miksi hän vei koiran. Lopulta tyttö myöntää, että hän halusi tavata miehen ja saada lapsen tämän kanssa. Mies ehdottaa, että nainen muuttaisi hänen luokseen. Kun nainen on mennyt hakemaan tavaroitaan, Peter tappaa koiransa yleiskäyttöön tarkoitetulla veitsellä, muka siksi, että se on nyt kaunis. Brenda valehtelee Carolinalle kertoen muuttavansa sairaan äitinsä luokse. Brendan palattua Peter alkaa ostaa hänelle vauvalahjoja. Sillä välin Brendan äiti on huolissaan siitä, ettei ole kuullut tyttärestään, ja soittaa tämän viimeiseen tunnettuun numeroon, joka on Carolinen asunto. Sen jälkeen hän käy Carolinen luona ennen kuin menee poliisin puheille. Caroline tutkii Brendan vanhaa huonetta ja löytää koiran katkenneen lyijyn, jossa on Peterin osoite. Kun Brenda on lähtenyt ostoksille, Caroline saapuu Peterin kotiin, ja lopulta he menevät nukkumaan. Sitten Peter murhaa Carolinan yleiskäyttöisellä veitsellä, jälleen kerran siksi, että hän on liian kaunis. Kun Brenda palaa takaisin, Peter on yksin talossa, mikä viittaa siihen, että Caroline on haudattu puutarhaan. Brenda on tehnyt täydellisen muodonmuutoksen - hiukset, vaatteet, meikki - näyttääkseen kauniilta Peterin silmissä. Brenda tekee hyvin selväksi, että hän rakastaa Brendaa juuri sellaisena kuin hän oli. Hän kertoo satutarinan, jonka välissä on takaumia, jotka viittaavat siihen, että hän on tappanut useita naisia. Brenda ja Peter menevät nukkumaan. Muutamaa päivää myöhemmin Peter lukee lehdestä, että sekä Brendasta että Carolinesta on tehty katoamisilmoitus, ja kotiin päästyään hän kieltää Brendaa menemästä ulos. Brenda antaa merkkejä siitä, että hän saattaa nyt olla raskaana, ja molemmat vaikuttavat onnellisilta. Peter kertoo Brendalle, että hänellä on yllätys Brendalle ja vie tämän makuuhuoneeseensa, jossa hän soittaa Brendalle nauhan, jolla hän tappaa koiran ja Carolinen. Brenda tulee hysteeriseksi. Myöhemmin Peter istuu yksin talossaan. Brendasta ei näy jälkeäkään.</w:t>
      </w:r>
    </w:p>
    <w:p>
      <w:r>
        <w:rPr>
          <w:b/>
        </w:rPr>
        <w:t xml:space="preserve">Esimerkki 1.3338</w:t>
      </w:r>
    </w:p>
    <w:p>
      <w:r>
        <w:t xml:space="preserve">Fakta1: nuori poika kaatui raivoissaan löytääkseen ne laatikoiden takaa, Fakta2: Fakta3: vuokraisäntä riitelee Alin äidin kanssa, Fakta4: Ali rukoilee häntä olemaan kertomatta äidille, Fakta5: Alin isä moittii häntä yöllä.</w:t>
      </w:r>
    </w:p>
    <w:p>
      <w:r>
        <w:rPr>
          <w:b/>
        </w:rPr>
        <w:t xml:space="preserve">Tulos</w:t>
      </w:r>
    </w:p>
    <w:p>
      <w:r>
        <w:t xml:space="preserve">Elokuva alkaa, kun Ali hakee pikkusiskonsa Zahran vaaleanpunaisia kenkiä suutarin korjattua ne. Hän jättää ne vartioimatta ostaakseen perunoita. Kun hän on kiireinen, koditon mies poimii pussiin kätketyt kengät luullessaan niitä roskiksi ja vie ne pois. Nuori poika, joka etsii kenkiä epätoivoisesti, luulee kenkien pudonneen laatikoiden taakse, kaataa vihanneslautaset ja joutuu ruokakauppias ajamaan hänet pois. Alin perhe asuu köyhällä eteläisen Teheranin kaupunginosassa, ja heillä on taloudellisia vaikeuksia, joten hän pelkää kertoa vanhemmilleen onnettomuudesta. Vuokranantaja riitelee Alin äidin kanssa, koska hän on viisi kuukautta myöhässä vuokramaksuista, eikä ruokakauppiaskaan ole saanut maksua vähään aikaan. Ali kertoo Zahralle kengistä ja pyytää häntä olemaan kertomatta äidille; tämä suostuu. Sinä iltana Alin isä moittii häntä siitä, ettei hän auttanut sairasta äitiään, kun tämä pyysi. Kun sisarukset tekivät kotitehtäviä, he jakoivat toisilleen lappuja, joissa keskustelivat siitä, mitä pitäisi tehdä. He keksivät suunnitelman jakaa Alin Converse-lenkkarit: Zahra käyttää niitä aamulla koulussa ja palauttaa ne Alille puoliltapäivin, jotta tämä voi osallistua iltapäivän tunneille. Ali pärjää kokeessa hyvin, ja hänen opettajansa antaa hänelle kullanvärisen kynän muiden luokan hyvien arvosanojen saaneiden kanssa; hän antaa sen Zahralle hyvittääkseen osittain kenkiensä menettämisen. Hänen ja hänen siskonsa välinen epämukava järjestely johtaa kuitenkin siihen, että Ali myöhästyy kolme kertaa peräkkäin, vaikka hän kuinka juoksee; ensimmäisellä kerralla rehtori ei välitä hänestä, toisella kerralla hän antaa hänelle varoituksen, kolmannella kerralla hän käskee Alin lähteä ja palata isänsä kanssa, joka on töissä yrittäen tienata rahaa. Alin opettaja, joka huomaa Alin kyyneleet, vakuuttaa rehtorille, että Ali on luokkansa parhaimmistoa ja että hän antaa pojalle vielä yhden mahdollisuuden ja päästää hänet takaisin luokkaan. Eräänä päivänä Zahra huomaa puuttuvat vaaleanpunaiset kenkänsä toisen oppilaan, Royan, jaloissa. Tunnin jälkeen Zahra seuraa Royaa salaa kotiin. Myöhemmin hän ottaa Alin mukaansa vastakkainasettelua varten, mutta piilosta he saavat selville, että Royan isä, roskakuski, on sokea, joten he päättävät lähteä. Kun Roya menestyy hyvin opinnoissaan, hänen isänsä ostaa hänelle uudet siniset kengät ja heittää Zahran pois. Zahra on tyrmistynyt, kun hän saa tietää sen uudelta ystävältään. Alin isä, joka haluaa ansaita lisää rahaa, lainaa puutarhatyökaluja ja lähtee Alin kanssa Pohjois-Teheranin rikkaisiin esikaupunkeihin etsimään puutarhatöitä. He kokeilevat monia paikkoja tuloksetta, vaikka Ali osoittautuukin suureksi avuksi kielitaidottomalle isälleen. Lopulta he törmäävät kartanoon, jossa asuu kuusivuotias Alireza-niminen poika isoisänsä hoivissa. Sillä aikaa kun Ali leikkii Alirezan kanssa, hänen isänsä tekee töitä. Kun hän on valmis, Alin isä on yllättynyt ja haltioissaan siitä, miten antelias isoisä on. Kotimatkalla Ali mainitsee ohimennen, että Zahra tarvitsisi uudet kengät; isä sanoo, että uudet kengät lapsilleen ovat hyvä ajatus, mutta heidän riemunsa jää lyhyeksi, kun polkupyörän jarrut pettävät ja isä loukkaantuu onnettomuudessa. Lopuksi Ali kuulee korkean profiilin lasten neljän kilometrin juoksukilpailusta, johon osallistuu useita kouluja; kolmas palkinto on viikko lomaleirillä ja pari lenkkareita. Ali näkee tässä tilaisuutensa ansaita Zahralle uudet kengät. Katkeraksi pettymyksekseen hän sijoittuu kovassa juoksussa maaliin vahingossa ensimmäiseksi. Ali palaa kotiin, jossa Zahra odottaa häntä. Ennen kuin hän ehtii paljastaa siskolleen pettymyksensä kisasijoituksesta, äiti kutsuu hänet pois. Erillisessä kohtauksessa nähdään nopea kuva lasten isän polkupyörästä, kun hän ajaa kotiin, ja hänen ostostensa joukossa on pari valkoisia ja pari vaaleanpunaisia kenkiä. Viimeisessä otoksessa Ali on masentunut, kun hänen lenkkarinsa revitään kisasta - sitten hänet näytetään kastamassa paljaita rakkuloituneita jalkojaan altaaseen. Joihinkin versioihin sisältyy epilogi, jossa paljastetaan, että Ali menestyy lopulta kilpaurallaan.</w:t>
      </w:r>
    </w:p>
    <w:p>
      <w:r>
        <w:rPr>
          <w:b/>
        </w:rPr>
        <w:t xml:space="preserve">Esimerkki 1.3339</w:t>
      </w:r>
    </w:p>
    <w:p>
      <w:r>
        <w:t xml:space="preserve">Fakta1: kuvausyksikkö saapuu Pahalgamiin seuraavaa elokuvaa varten, Fakta2: Fakta3: Razdan harjoittelee repliikkejä myöhään yöhön asti, Fakta4: Kapoor lähtee kuvausretkelle ja tappaa Vachchanin samalla, Fakta5: ] Vachchani oli lähettänyt salaperäisen kirjeen asianajajalle.</w:t>
      </w:r>
    </w:p>
    <w:p>
      <w:r>
        <w:rPr>
          <w:b/>
        </w:rPr>
        <w:t xml:space="preserve">Tulos</w:t>
      </w:r>
    </w:p>
    <w:p>
      <w:r>
        <w:t xml:space="preserve">Soni Razdan on aloitteleva näyttelijä. Naseeruddin Shah on sotilas. Amol Palekar on vakiintunut näyttelijä. Shabana Azmi on näyttelijäkollega. Ajit Vachani on elokuvatuottaja ja Pankaj Kapoor on hänen henkisesti epävakaa veljensä. Sushma Seth näyttelee rouva Bhalia, eläkkeellä olevaa näyttelijää, joka tekee nyt roolihahmoja ja työntää vastahakoisen tyttärensä elokuva-alalle saadakseen mainetta ja onnea. Kuvausyksikkö saapuu Pahalgamiin Kashmirissa seuraavaa elokuvaansa varten. Razdan tekee salaperäisesti itsemurhan. Poliisi on juuri päättämässä tapausta, kun Shah astuu paikalle. Hän teeskentelee olevansa erikoisupseeri, joka on lähetetty tutkimaan tapausta, mutta myöhemmin hänen peitetarinansa paljastuu. Poliisi tulee pidättämään Shahin juuri, kun hän on syyttämässä rouva Bhalia Razdanin murhasta, sillä hän oli löytänyt Razdanin kadonneen korvakorun piilotettuna rouva Bhalin patjan alle tämän hotellihuoneessa. Sitten Shah paljastaa todellisen henkilöllisyytensä Razdanin vieraantuneeksi veljeksi ja toteaa, että muutama päivä ennen itsemurhaa Razdan oli lähettänyt hänelle kirjeen, jossa hän kertoi saaneensa pääroolin arvostetussa projektissa. Näin ollen hän kieltäytyy uskomasta, että Razdan olisi tehnyt itsemurhan. Kuvausryhmä hyväksyy, että Razdan oli todellakin saanut himoitun roolin, mutta he eivät ole yhtä innostuneita yhteistyöstä poliisin kanssa ja murhan tutkinnasta. Ainoa henkilö, joka uskoo Razdanin murhaan, on Azmi, joka kuuli Razdanin harjoittelevan vuorosanojaan myöhään yöhön asti. Azmi tajuaa, että Razdan esitti kylän tyttöä, joka ei puhunut englantia, mutta oli alkanut huutaa jotain englanniksi ennen kuin vaikeni. Hän suostuu auttamaan Shahia saamaan syyllisen kiinni, ja he yhdistävät voimansa, mutta murhia tapahtuu lisää: ensin tapetaan rouva Bhal ja sitten miespuolinen taloudenhoitaja. Lopulta kaikki johtolangat viittaavat Vachchaniin, joka tunnustaa, että hänen veljensä Kapoor tappoi Razdanin raivoissaan, kun tämä torjui Kapoorin lähentelyt. Vachchani tunnustaa, että hän vain suojeli häntä, koska hänen veljensä oli mielisairas. Kapoor lähtee ampumaradalle ja tappaa samalla Vachchanin. Näyttää siltä, että mysteeri on ratkaistu, mutta Shah tajuaa kaksi asiaa : 1. Kapoorin revolveri oli jo tyhjä ennen kuin hän ampui veljensä kuoliaaksi. 2 Vachchani oli lähettänyt salaperäisen kirjeen asianajajalleen. Azmi tietää, missä varsinainen ase, jolla Vachchani tapettiin, on, mutta se puuttuu rekvisiitan ja pukujen laatikosta. Myöhemmin hän saa selville, että ase on Amol Palekarilla ja että hän on todellinen murhaaja. Hän tunnustaa Azmille, että hän tappoi Sonin, koska tämä odotti hänen lastaan ja halusi siksi, että Azmi menee hänen kanssaan naimisiin. Kun hän kieltäytyi, hän uhkasi mennä julkisuuteen, mikä olisi merkinnyt miehen uran loppua. Hän kertoo myös, kuinka Vachchani auttoi häntä lavastamaan itsemurhan ja jäi kiinni rouva Bhalin toimesta ja kuinka hänen täytyi tappaa kaikki yksi kerrallaan. Azmi on kauhuissaan, ja kun Palekar on aikeissa tappaa hänet, Shah ampuu hänet selästä saatuaan tietää totuuden Vachchanin kirjeestä.</w:t>
      </w:r>
    </w:p>
    <w:p>
      <w:r>
        <w:rPr>
          <w:b/>
        </w:rPr>
        <w:t xml:space="preserve">Esimerkki 1.3340</w:t>
      </w:r>
    </w:p>
    <w:p>
      <w:r>
        <w:t xml:space="preserve">Fakta1: tunnettu muotisuunnittelija Reynolds Woodcock luo mekkoja korkea-arvoisen seurapiirin jäsenille, Fakta2: karismaa ja nerokkuutta vastaa hänen pakkomielteinen kontrolloiva ja toisinaan väkivaltainen persoonallisuutensa, Fakta3: Cyrilillä on merkittävä vaikutusvalta elämässä, Fakta4: Reynoldsia vainoaa äidin kuolema, Fakta5: Alma nauttii siitä, että on osa Reynoldsin työtä.</w:t>
      </w:r>
    </w:p>
    <w:p>
      <w:r>
        <w:rPr>
          <w:b/>
        </w:rPr>
        <w:t xml:space="preserve">Tulos</w:t>
      </w:r>
    </w:p>
    <w:p>
      <w:r>
        <w:t xml:space="preserve">Vuonna 1954 Lontoossa tunnettu muotisuunnittelija Reynolds Woodcock luo mekkoja yläluokan jäsenille. Hänen karismaattisuutensa ja nerokkuutensa rinnalla on hänen pakkomielteinen, kontrolloiva ja joskus väkivaltainen persoonallisuutensa. Hänen sisarensa Cyril johtaa muotitalon päivittäistä toimintaa ja vaikuttaa merkittävästi hänen elämäänsä. Reynoldsia vainoaa heidän äitinsä kuolema, ja hän ompelee valmistamiensa mekkojen vuorauksiin piiloviestejä. Suunniteltuaan uuden puvun arvostetulle asiakkaalle Reynolds vierailee maaseudulla sijaitsevassa ravintolassa ja kiinnostuu tarjoilija Almasta. Hän pyytää Almaa treffeille, ja Alma suostuu. Heidän suhteensa kehittyy, ja Reynolds muuttaa Reynoldsin luo, josta tulee Reynoldsin avustaja, muusa ja rakastaja. Cyril suhtautuu Almaan aluksi epäluuloisesti, mutta oppii kunnioittamaan hänen tahdonvoimaansa ja päättäväisyyttään. Alma nauttii aluksi siitä, että hän on osa Reynoldsin työtä, mutta Cyril osoittautuu etäiseksi ja vaikeasti miellyttäväksi, ja he riitelevät. Kun Alma yrittää yllättää hänet romanttisella illallisella, Reynolds iskee päälle ja he riitelevät. Alma miettii ääneen, mitä hän tekee Reynoldsin talossa sen lisäksi, että hän joko odottaa Reynoldsin kiinnittävän häneen huomiota tai pyytää häntä lähtemään. Saadakseen takaisin vallan heidän suhteessaan ja rangaistakseen ja tehdäkseen Reynoldsin haavoittuvammaksi ja tarvitsevammaksi Alma pesee hänen teensä pienellä määrällä myrkyllisiä sieniä, jotka on kerätty hänen maalaistalonsa ulkopuolelta. Seuraavana aamuna, huimaantuneena ja hikoillen, kun hän valmistelee hääpukua belgialaiselle prinsessalle, hän lyyhistyy, jolloin puku vahingoittuu ja hänen henkilökuntansa joutuu työskentelemään koko yön sen korjaamiseksi. Hän sairastuu vakavasti ja näkee äitinsä huoneessa; hän kertoo tälle, kuinka paljon hänellä on ikävä häntä. Alma hoitaa häntä kuumeen yli; kun Cyril tuo lääkärin, ensin Reynolds ja sitten Alma käskevät lääkärin häipyä. Kun Reynolds on taas terve, hän pyytää Almaa vaimokseen ja kertoo, että on asioita, jotka hänen on tehtävä, eikä hän voi tehdä niitä ilman Almaa. Alma suostuu ja he menevät naimisiin. Lomalla Sveitsin Alpeilla Reynolds alkaa jälleen kerran sanoa Almalle julmia ja viiltäviä asioita sekä yksityisesti että heidän ystäviensä kuullen; he riitelevät ja uhmaavat jälleen toisiaan. Kun Reynoldsin ahdistus työstään lisääntyy, hän valittaa Almasta Cyrilille, joka tulee huoneeseen ja kuulee keskustelun; Reynolds tai Alma eivät ole häiriintyneet. Näemme Alman jälleen metsässä keräämässä sieniä. Eräänä iltana hän valmistaa myrkytettyä munakasta Reynoldsin seuratessa häntä ruokapöydästä. Kun Alma pureskelee hitaasti ensimmäistä suupalaa, Alma kertoo Alma haluavansa Alman heikoksi ja haavoittuvaksi, ja vain Alma pitää hänestä huolta; sen jälkeen Alma haluaa Alman taas vahvaksi. Reynolds suostuu implisiittisesti nielemällä yhden palan munakkaasta ja vastaa: Suutele minua, tyttöni, ennen kuin sairastun. Seuraavassa kohtauksessa he ovat Reynoldsin makuuhuoneessa: Alma istuu Reynoldsin kanssa pyjamassa, pannu sylissä; he hymyilevät iloisesti ja suutelevat, ennen kuin Alma sanoo Reynoldsille, että hänen on aika lähteä huoneesta, johon Alma vastaa: "Tulen heti oven ulkopuolelle." Alma istuu Reynoldsin kanssa. Myöhemmin Alma kuvittelee voiceoverissa heidän tulevaisuuttaan, jossa heillä on lapsia, rikas sosiaalinen elämä ja Alma johtaa ompelimoyritystä osakkaana. Näemme Alman työntävän lastenvaunuja, jotka hän luovuttaa Cyrilille, jotta hän ja Reynolds voivat lähteä ulos. Nykyhetkessä näemme Reynoldsin, jonka pää on Alman sylissä, kun he nauttivat takkatulesta; Reynolds huomauttaa, että hänellä alkaa olla nälkä.</w:t>
      </w:r>
    </w:p>
    <w:p>
      <w:r>
        <w:rPr>
          <w:b/>
        </w:rPr>
        <w:t xml:space="preserve">Esimerkki 1.3341</w:t>
      </w:r>
    </w:p>
    <w:p>
      <w:r>
        <w:t xml:space="preserve">Fakta1: Coe tapaa Roger Altarin keskustellakseen talon rakentamisesta, Fakta2: Fakta3: Maggien aviomies ei ole kiinnostunut, Fakta4: suhde edellyttää salaisia tapaamisia, Fakta5: Felix yrittää kosiskella Larryn vaimoa.</w:t>
      </w:r>
    </w:p>
    <w:p>
      <w:r>
        <w:rPr>
          <w:b/>
        </w:rPr>
        <w:t xml:space="preserve">Tulos</w:t>
      </w:r>
    </w:p>
    <w:p>
      <w:r>
        <w:t xml:space="preserve">Larry Coe on arkkitehti Los Angelesissa, naimisissa ja kahden lapsen äiti. Hänellä on erittäin älykäs vaimo, Eve. Hän on miehelle kunnianhimoinen, mutta hän haluaa tehdä mielikuvituksellisempaa työtä kuin ne liikerakennukset, joita hän on suunnitellut. Hän tapaa kirjailija Roger Altarin keskustellakseen talon rakentamisesta, josta tulee kokeilu ja jotain, mitä Coe haluaa tehdä enemmän, jotain omaperäistä. Maggie Gault on yksi hänen naapureistaan, jonka poika on hänen ystävänsä. Hän kertoo Larrylle nähneensä joitakin hänen aiempia talojaan ja on sitä mieltä, että epäsovinnaisemmat talot ovat parhaita. Tätä kannustusta hän kaipaa vaimoltaan, mutta ei ole saanut sitä. Sekä Larry että Maggie kasvavat tyytymättömiksi avioliittoonsa. Larryn vaimo on liian kovapäinen ja käytännöllinen, eikä Maggien aviomies ole kiinnostunut harrastamaan seksiä hänen kanssaan. Niinpä he aloittavat suhteen, johon kuuluu tapaamisia salaa. Molemmat tietävät, että heidän tekonsa on väärin, ja he ovat omistautuneita lapsilleen. Felix Anders on naapuri, joka nuuskii ja saa tietää heidän suhteestaan. Hänen irstailunsa ja vihjailunsa saavat Larryn tajuamaan, millaisia riskejä hän ottaa. Hän kertoo Maggielle, että heidän ei pitäisi nähdä toisiaan vähään aikaan. Felix yrittää sillä välin iskeä Larryn vaimoa. Felix on tavallaan Larryn ja Maggien suhteen mauttomuuden ruumiillistuma. Felixin lähiraiskauksen jälkeen Eve viisastuu ja tajuaa, että Larry on ollut uskoton. Hän ottaa miehen vastaan. He sopivat pysyvänsä yhdessä ja muuttavansa Havaijille, jossa Larrylle on tarjottu työtä kaupungin suunnittelijana. Altarsin talo on valmis, mutta yhä tyhjillään. Maggie ajaa paikalle katsomaan sitä. Larry ilmestyy paikalle ja he puhuvat siitä, etteivät he voi koskaan olla yhdessä. Larry toivoo, että hän ja Maggie voisivat asua talossa, ja jos he asuisivat, hän kaivaisi talon ympärille vallihaudan eikä lähtisi sieltä koskaan pois. Maggie sanoo rakastavansa häntä. Talon urakoitsija ilmestyy paikalle ja luulee Maggiea Larryn vaimoksi. Molemmat nauttivat hetken hänen huomautuksensa ironiasta, ja Maggie ajaa pois.</w:t>
      </w:r>
    </w:p>
    <w:p>
      <w:r>
        <w:rPr>
          <w:b/>
        </w:rPr>
        <w:t xml:space="preserve">Esimerkki 1.3342</w:t>
      </w:r>
    </w:p>
    <w:p>
      <w:r>
        <w:t xml:space="preserve">Fakta1: kriisin aiheuttaa sadanpäämiehen johtaman sotilasjoukon saapuminen, Fakta2: sotilaiden ottamien vankien vapauttaminen saa Longinuksen suunnittelemaan kylän miesten verilöylyä, Fakta3: tarvitaan laajempaa vastarintaa jonkun kautta, jonka uskotaan olevan juutalaisten tuleva Messias Jeesus Kristus, Fakta4: Joel lähtee etsimään Jeesusta saadakseen hänet johtoonsa, Fakta5: [ Jeesusta ei esitetä suoraan elokuvassa, vaan ainoastaan heijastuksena vedessä kuuntelijoiden hehkuna ja Irving Pichelin äänellä].</w:t>
      </w:r>
    </w:p>
    <w:p>
      <w:r>
        <w:rPr>
          <w:b/>
        </w:rPr>
        <w:t xml:space="preserve">Tulos</w:t>
      </w:r>
    </w:p>
    <w:p>
      <w:r>
        <w:t xml:space="preserve">Elokuva sijoittuu vuoden 30 jKr. Juudeaan kuvitteelliseen kylään Jerusalemin lähellä. Päähenkilö on Joel, kylän rabbi Lamechin vanhempi poika. Lamech haluaa, että Joel seuraisi hänen jalanjälkiään kirjanoppineena ja rabbina, mutta Joel on salaa kiihkoilijajohtaja, joka uskoo, että kansansa auttamiseksi on tehtävä muutakin kuin tutkittava Raamattua. Hän on myös salaa rakastunut Tamariin, mattokauppiaan Jemuelin tyttäreen, ja hän kuulee, kuinka hänen isänsä ja Jemuel järjestävät avioliittoa Tamarin ja yhden Lamechin pojan välille. Joelin epäonneksi tämä osoittautuu hänen nuoremmaksi veljekseen Zadokiksi, äkkipikaiseksi kiihkoilijaksi, jota Joelin on suojeltava omalta holtittomuudeltaan. Kriisin aiheuttaa sadanpäämies Longinuksen johtaman sotilasjoukon saapuminen, joka vaatii heidän mukanaan matkustavaa veronkantajaa keräämään erityisen veron. Zadok ja muut kiihkoilijat järjestävät sotilaiden ottamien vankien vapauttamisen, mikä saa Longinuksen suunnittelemaan kylän miesten joukkomurhaa. Zadok haluaa hyökätä roomalaisten kimppuun heti, mutta Joelin mielestä tarvitaan laajempaa vastarintaa jonkun sellaisen henkilön kautta, jota pidetään juutalaisen kansan tulevana Messiaana, Jeesuksena Kristuksena. Joel joutuu ristiriitaan isänsä kanssa ilmoittaessaan rakkaudestaan Tamariin, jonka isä haluaa naittaa Zadokille, ja paljastaessaan olevansa kiihkoilijajohtaja. Joel, jolle on uskottu kiihkoilijoiden miekka, lähtee etsimään Jeesusta saadakseen hänet johtamaan heidän asiaansa. Jeesusta ei esitetä tässä elokuvassa suoraan, vaan ainoastaan heijastuksena vedessä, valon hehkuna hänen kuulijoillaan ja ohjaaja Irving Pichelin äänen välityksellä. Joel tapaa Jeesuksen opetuslapset Andreaksen ja Juudas Iskariotin, joilla on kaksi erilaista käsitystä Jeesuksen tehtävästä. Kiihkoilijoiden tavoin Juudas ajattelee, että Jeesuksen pitäisi olla sotilaallinen ja poliittinen johtaja, joka johtaisi kansaansa roomalaisia vastaan. Joel asettaa Jeesuksen kiihkoilijoiden miekan kanssa vastakkain, ja Jeesus kieltäytyy kutsusta Matteuksen evankeliumin 26:52 sanoilla: "Kaikki, jotka tarttuvat miekkaan, hukkuvat miekkaan". Joel palaa pettyneenä kyläänsä juuri ajoissa veljensä Saadokin ja tämän rakastetun Tamarin hääjuhliin. Hän keksii, että hän ja kiihkoilijat kidnappaavat Jeesuksen ja pakottavat hänet tukemaan heitä. Tämä estyy, kun Jeesus ilmestyy kylän portille, jossa Joelin isä esitetään kirjanoppineena, joka kysyy Jeesukselta: Mikä on lain suurin käsky? Luuk. 10:2537. Jeesus vastaa vertauksella laupiaasta samarialaisesta. Jeesuksen kehotus lopussa: "Mene ja tee sinäkin samoin" saa Joelin luopumaan suunnitelmastaan kidnapata Jeesus. Majatalon pitäjä Natan kertoo Saadokille, että Longinus nukkuu haavoittuvasti hänen majatalossaan, ja hän luopuu menemästä morsiusvuoteeseensa tappaakseen Longinuksen. Naatan kutsuu Joelin ja Laamekin majataloon, koska Longinus torjui Zadokin hyökkäyksen tappamalla hänet. Jeesuksen sanojen vaikutus Joeliin saa hänet estämään tajuttoman Longinuksen tappamisen ja seisomaan puskurina tämän ja kylän miesten välissä, jotka janoavat hänen vertaan. Kun he kysyvät Joelilta, miksi hän suojelee Longinusta, hän vastaa, että tämäkin on hänen veljensä. Longinus kutsuu sotilaansa majatalolle, ja hän käskee sotilaiden pidättää Joelin ja viedä hänet vankilaan Jerusalemiin. Vankilassa Joel jää paitsi Jeesuksen kärsimyksestä. Tamar saa vierailla hänen luonaan. Longinus tapaa heidät ja kertoo Joelille, että hän pidätytti hänet suojellakseen itseään kylän väkijoukolta. Hän kertoo hänelle toisenkin ihmeen: hän oli Jeesuksen ristiinnaulitsemisen silminnäkijä, ja hän oli se sotilas, joka työnsi keihään hänen kylkeensä varmistaakseen, että hän oli kuollut. Longinus heittää keihään pois, ja hän, Joel ja Tamar palaavat kylään todistamaan kristillisestä uskostaan.</w:t>
      </w:r>
    </w:p>
    <w:p>
      <w:r>
        <w:rPr>
          <w:b/>
        </w:rPr>
        <w:t xml:space="preserve">Esimerkki 1.3343</w:t>
      </w:r>
    </w:p>
    <w:p>
      <w:r>
        <w:t xml:space="preserve">Fakta1: Fakta2: lapset kärsivät suhteidensa vuoksi, Fakta3: Aanand on ainoa tukija koko talossa, Fakta4: onnettomuus näkee hänet kylässä, Fakta5: Aanandin vanhemmat eivät hyväksy valintaa.</w:t>
      </w:r>
    </w:p>
    <w:p>
      <w:r>
        <w:rPr>
          <w:b/>
        </w:rPr>
        <w:t xml:space="preserve">Tulos</w:t>
      </w:r>
    </w:p>
    <w:p>
      <w:r>
        <w:t xml:space="preserve">Ramayya, Ranganatham ja Venkayya ovat liikekumppaneita. Kun he saavat suuria voittoja, Ranganatham ei halua jakaa niitä kumppaneidensa kanssa. Niinpä hän murhaa Venkayyan ja sysää syyn Ramayyan niskoille. Ramayya joutuu vankilaan, hänen vaimonsa kuolee ja hänen lapsensa kärsivät sukulaisuussuhteissa. Aanand on heidän ainoa tukijansa koko talossa heille. He kasvavat aikuisiksi, ja Annapurna opiskelee, tienaa ja tukee veljiensä koulutusta. Onnettomuus löytää hänet Ranganathamin talosta kylästä, jossa Aanand on poliisitarkastaja. Aanand ja Annapurna rakastuvat, mutta Aanandin vanhemmat eivät hyväksy hänen valintaansa. Annapurnaa pyydetään naimisiin Ranganathamin kanssa. Samaan aikaan Ramayya karkaa vankilasta, ja sama Venkayyan palkkaama tappaja päätyy tappamaan Ranganathamin. Kuollessaan hän näkee virheensä, ja Aanand ja Annapurna saavat onnellisen lopun, kun Ramayya yhdistyy perheensä kanssa.</w:t>
      </w:r>
    </w:p>
    <w:p>
      <w:r>
        <w:rPr>
          <w:b/>
        </w:rPr>
        <w:t xml:space="preserve">Esimerkki 1.3344</w:t>
      </w:r>
    </w:p>
    <w:p>
      <w:r>
        <w:t xml:space="preserve">Fakta1: juoni perustuu todelliseen henkirikostapaukseen viktoriaanisessa Englannissa, Fakta2: Blanche Fury on kaunis ja hienostunut nainen pakko alaikäinen kotipalvelun kuoleman jälkeen vanhempien, Fakta3: Thorn on avioton ja ainoa poika tosiasia, Fakta4: kehon Fury perhe tappoi puolustetaan haamu lemmikkieläinten Barbaarin apina taistelu, Fakta5: Blanche pelkäävät lapsen 's elämä menee poliisin sekaantuu Thorn murhasta</w:t>
      </w:r>
    </w:p>
    <w:p>
      <w:r>
        <w:rPr>
          <w:b/>
        </w:rPr>
        <w:t xml:space="preserve">Tulos</w:t>
      </w:r>
    </w:p>
    <w:p>
      <w:r>
        <w:t xml:space="preserve">Juoni perustuu todelliseen murhatapaukseen viktoriaanisen ajan Englannissa. Blanche Fury Valerie Hobson on kaunis ja hienostunut nainen, joka joutuu vanhempiensa kuoleman jälkeen palvelemaan kotiapulaisena. Epäonnistuneiden työpaikkojen jälkeen hän saa kutsun ryhtyä kotiopettajattareksi rikkaan Simon-setänsä lapsenlapsen tyttärentyttärelle, jota hän ei ole koskaan aiemmin tavannut isänsä ja Simon-sedän välisen erimielisyyden vuoksi. Saavuttuaan vaikuttavalle kartanolle hän tapaa ensimmäisen kerran Philip Thorn Stewart Grangerin, jota hän erehtyy luulemaan serkukseensa Laurenceen. Tosiasiassa hän on tilan entisen omistajan Adam Furyn avioton ja ainoa poika. Thorn kertoo hänelle legendan Furyn suvun perustajasta, joka kuoli taistelussa ja jonka ruumista puolusti hänen lemmikkinsä barbaariapinan haamu. Furien apinan sanotaan suojelevan perhettä ja kostavan kaikille, jotka asettuvat heidän kanssaan vastakkain. Asemaa ja turvaa kaipaava nainen nai heikon ja mauttoman Laurence-serkkunsa. Avioliittoonsa tyytymättömänä hän ja Thorn aloittavat rakkaussuhteen. He keksivät suunnitelman, jonka mukaan Thorn murhaisi hänen miehensä ja setänsä ja jättäisi todisteita, joiden perusteella syytettäisiin mustalaisia, joita setä oli aiemmin vastustanut. Tutkinnan jälkeen Thornista tulee yhä omistushaluisempi, ja nainen pelkää Thornin murhaavan tilan perijän ja Thornin kunnianhimon viimeisen esteen, lapsen Lavinian, rohkaisemalla lasta tekemään tappavan hypyn ponillaan. Blanche puuttuu asiaan, ja koska hän pelkää lapsen hengen puolesta, hän menee poliisin puheille ja syyttää Thornia murhasta. Thorn tunnustaa oikeudessa heidän rakkautensa, ja Thorn teloitetaan kaksoismurhasta. Kun hänen teloituspäivänsä koittaa, Lavinia lähtee yksin kokeilemaan hyppyä, joka on evätty, ja hänet tapetaan. Kuukausia myöhemmin Blanche synnyttää pojan, jonka hän nimeää Philip Furyksi isänsä Thornin mukaan. Hän kuolee jättäen poikalapsensa, tosiverisen Furyn, kartanon ainoaksi perijäksi. Näin Furien kirous toteutuu.</w:t>
      </w:r>
    </w:p>
    <w:p>
      <w:r>
        <w:rPr>
          <w:b/>
        </w:rPr>
        <w:t xml:space="preserve">Esimerkki 1.3345</w:t>
      </w:r>
    </w:p>
    <w:p>
      <w:r>
        <w:t xml:space="preserve">Fakta1: Valerie West on nuori amerikkalainen ekspatriaatti, joka asuu varakkaan rakastajansa kanssa Pariisissa: Fakta3: Sam kertoo hänelle Valerien aiemmasta suhteesta Carmedonin kanssa, Fakta4: Neville törmää Valerieen yökerhossa, Fakta5: Valerie tulee yöksi Claren ilmeisten parisuhdeyritysten takia.</w:t>
      </w:r>
    </w:p>
    <w:p>
      <w:r>
        <w:rPr>
          <w:b/>
        </w:rPr>
        <w:t xml:space="preserve">Tulos</w:t>
      </w:r>
    </w:p>
    <w:p>
      <w:r>
        <w:t xml:space="preserve">Valerie West on nuori amerikkalainen ulkosuomalainen, joka asuu Pariisissa varakkaan rakastajansa Dick Carmedonin kanssa. Suhteeseen kyllästyneenä hän muuttaa pois, minkä jälkeen hän tapaa vaikeuksissa olevan amerikkalaisen taiteilijan John Nevillen. Hän alkaa poseerata miehelle alasti. Suhde on aluksi puhtaasti liikesuhde, mutta pian he rakastuvat, ja Neville muuttaa miehen luo. He alkavat elää idyllistä elämää huolimatta Carmedonin yrityksistä saada Valerie takaisin. Valerie ei tiedä, että Neville kuuluu varakkaaseen, yhteiskunnallisesti merkittävään perheeseen Tarrytownista, New Yorkista. Nevillen ystävä Sam kertoo hänelle Valerien aiemmasta suhteesta Carmedonin kanssa. Valerie vahvistaa sen olevan totta, mutta toteaa jättäneensä Carmedonin ennen kuin tapasi Nevillen. Pettyneenä Neville muuttaa mielensä kosinnasta. Valerie kutsuu häntä tekopyhäksi ja eroaa hänestä. Myöhemmin Neville törmää Valerieen yökerhossa, jossa tämä on ulkona Queridon kanssa. Neville lähtee inhoissaan. Valerie seuraa häntä, hyppää hänen taksiinsa ja lähtee hänen kanssaan kotiin. Hyvin pian hän kosii avioliittoa. Neville pyytää häntä odottamaan, koska hän haluaa varmistaa, että heidän tunteensa toisiaan kohtaan ovat todellisia, ennen kuin hän tekee sen, minkä hän toivoo olevan elinikäinen sitoumus. Kun Clare Collins, Nevillen sisko, kuulee tilanteesta Euroopasta palaavilta ystäviltään, hän ilmoittaa Nevillelle, että heidän isänsä on hyvin sairas, hänellä on vain yskä, ja vaatii häntä palaamaan kotiin. Neville ottaa Valerien mukaansa perheen kartanoon. Clare järjestää perhejahdilla juhlat, joihin hän kutsuu Carmedonin ja Nevillen vanhan tyttöystävän Stephanie Brownin. Nevillen isä kertoo Valerielle hyväksyvänsä tämän; hän näkee, että hänen poikansa on onnellinen ja itsevarmempi. Valerie on kyllästynyt Claren ilmeisiin yrityksiin erottaa pariskunta toisistaan ja menee yöksi nukkumaan. Humalainen Carmedon tunkeutuu hänen hyttiinsä, mutta Valerie työntää hänet ulos Claren nähden. Neville auttaa Carmedonin huoneeseensa ja lyö häntä suljettujen ovien takana. Sitten hän ilmoittaa Valerielle, että he aikovat etsiä rauhantuomarin, joka vihkii heidät.</w:t>
      </w:r>
    </w:p>
    <w:p>
      <w:r>
        <w:rPr>
          <w:b/>
        </w:rPr>
        <w:t xml:space="preserve">Esimerkki 1.3346</w:t>
      </w:r>
    </w:p>
    <w:p>
      <w:r>
        <w:t xml:space="preserve">Fakta1: Fakta2: tytär pitää joogaluokkaa, Fakta3: Rekha tapaa varakkaan Amit Anandin, Fakta4: Veeru suostuu järjestämään myötäjäiset, Fakta5: isä on Mahadevin ja Shahdevin kynsissä.</w:t>
      </w:r>
    </w:p>
    <w:p>
      <w:r>
        <w:rPr>
          <w:b/>
        </w:rPr>
        <w:t xml:space="preserve">Tulos</w:t>
      </w:r>
    </w:p>
    <w:p>
      <w:r>
        <w:t xml:space="preserve">Leskimies Chandrakant elää köyhää elämää Intiassa yhdessä tyttärensä Rekhan kanssa, joka pitää joogaluokkaa, kun taas hän työskentelee vahtimestarina Jaidevin ja hänen perheensä kanssa, johon kuuluu vaimo, poika ja kaksi veljeä, Mahadev ja Shahdev. Eräänä yönä Mahadev palaa kotiin ja löytää Jaidevin ja hänen koko perheensä tapettuna. Hän ilmoittaa asiasta poliisille, joka pidättää Chandrakantin, asettaa hänet oikeuden eteen, jossa hänet todetaan syylliseksi ja tuomitaan elinkautiseen vankeuteen. Rekha tapaa rikkaan Amit Anandin ja molemmat rakastuvat. Amitin isä haluaa 50 lakhin rupian myötäjäiset, eikä Rekha pysty maksamaan tätä summaa. Rekha tulee apuun Veerulle, joka pakenee poliisia, ja kiitollinen Veeru tekee Rekhasta sisarensa ja suostuu järjestämään myötäjäiset. Pian tämän jälkeen Rekha saa tietää, että hänen isänsä on karannut vankilasta ja on Mahadevin ja Shahdevin kynsissä, jotka aikovat syöttää hänet ihmisravinnoksi gepardille. Katso, mitä tapahtuu, kun Rekha saa selville, että Veeru oli se, joka luovutti hänen isänsä kahdelle kostonhimoiselle veljekselle.</w:t>
      </w:r>
    </w:p>
    <w:p>
      <w:r>
        <w:rPr>
          <w:b/>
        </w:rPr>
        <w:t xml:space="preserve">Esimerkki 1.3347</w:t>
      </w:r>
    </w:p>
    <w:p>
      <w:r>
        <w:t xml:space="preserve">Fakta1: Fakta2: Blonde Trouble jatkuu Andy Hardy -saagan edellisestä osasta, jossa Andy on junassa aloittamassa college-uraansa Wainwright Collegessa: Fakta2: Standishin henkilöllisyys ei paljastu Andylle, Fakta3: isä unohti antaa Andylle junalipun, Fakta4: Lyn on myös matkalla Wainright Collegelle, Fakta5: kaksoset eivät kestä ajatusta siitä, että heidät erotetaan toisistaan.</w:t>
      </w:r>
    </w:p>
    <w:p>
      <w:r>
        <w:rPr>
          <w:b/>
        </w:rPr>
        <w:t xml:space="preserve">Tulos</w:t>
      </w:r>
    </w:p>
    <w:p>
      <w:r>
        <w:t xml:space="preserve">Blonde Trouble jatkuu Andy Hardy -saagan edellisestä osasta, jossa Andy on junassa aloittamassa college-uraansa Wainwright Collegessa. Junassa hän tapaa Kay Wilsonin Bonita Granvillen ja kuulee, että Wainright Collegesta on juuri tullut yhteiskoulu. Junassa on myös Wainwright Collegen dekaani ja pian Andyn opintoneuvoja, tohtori Standish Herbert Marshall. Tohtori Standishin henkilöllisyys paljastuu Andylle vasta myöhemmin. Ongelmat alkavat Andyn kohdalla melkein heti, kun hän saa tietää, että hänen isänsä unohti antaa hänelle junalipun. Lyn ja Lee Walker Wilde-kaksoset ovat myös junassa yksityishytissä. Myös he ovat matkalla Wainright Collegeen, mutta heidän isänsä luulee Leen olevan matkalla viettämään aikaa tätinsä luona Vermontissa. Kaksoset eivät kestä ajatusta erossa olemisesta, joten he matkustavat yhdessä Wainright Collegelle toivoen voivansa esiintyä yhtenä tyttönä. Junassa ja myöhemmin Wainwrightissa tytöt huijaavat Andya ja jättävät hänet täysin hämmentyneenä tämän salaperäisen blondin alati muuttuvasta käytöksestä. Havaittuaan, että heidän rahansa ovat loppuneet, kaksoset houkuttelevat Andyn antamaan heille yhteensä 37,95 käteistä, ennen kuin Andy tajuaa, että häntä on huijattu. Wainwright Collegessa alkavien kurssien jälkeen Andyn ongelmat lisääntyvät entisestään, mikä saa hänet harkitsemaan opintojen lopettamista. Ennen kuin näin kuitenkin tapahtuu, hän onnistuu auttamaan kaksoset pois vaikeuksista.</w:t>
      </w:r>
    </w:p>
    <w:p>
      <w:r>
        <w:rPr>
          <w:b/>
        </w:rPr>
        <w:t xml:space="preserve">Esimerkki 1.3348</w:t>
      </w:r>
    </w:p>
    <w:p>
      <w:r>
        <w:t xml:space="preserve">Fakta1: kymmenvuotias afroamerikkalainen Tonya Hailey kuvitteellisessa Clantonin kaupungissa siepataan, Fakta2: kaksikko jättää hänet epäonnistuneen hirttämisyrityksen jälkeen, Fakta3: piirisyyttäjä päättää hakea kuolemanrangaistusta, Fakta4: Freddie Lee Cobb suunnittelee kostavansa veljensä Billy Rayn kuoleman värväämällä Ku Klux Klanin Mississippin haaran ja Grand Dragonin apua, Fakta5: aviomies kuolee lopulta pahoinpitelyn aiheuttamaan kuolemaan johtavaan sydänkohtaukseen.</w:t>
      </w:r>
    </w:p>
    <w:p>
      <w:r>
        <w:rPr>
          <w:b/>
        </w:rPr>
        <w:t xml:space="preserve">Tulos</w:t>
      </w:r>
    </w:p>
    <w:p>
      <w:r>
        <w:t xml:space="preserve">Kuvitteellisessa Clantonin kaupungissa Mississippin osavaltiossa kaksi valkoisen ylivallan kannattajaa, Billy Ray Cobb ja Pete Willard, sieppaa, raiskaa ja pahoinpitelee kymmenvuotiaan afroamerikkalaisen Tonya Haileyn. Kaksikko heittää hänet läheiseen jokeen epäonnistuneen hirttämisyrityksen jälkeen. Tonya selviää hengissä, ja sheriffi Ozzie Walls pidättää miehet. Tonyan isä, Carl Lee Hailey, ottaa yhteyttä Jake Briganceen, valkoiseen asianajajaan, joka aiemmin puolusti hänen veljeään. Brigance myöntää mahdollisuuden, että raiskaajat pääsevät vapaaksi. Carl Lee menee piirikunnan oikeustalolle ja avaa tulen automaattikiväärillä tappaen molemmat raiskaajat ja vahingoittaen tahattomasti kimmokkeella apulaisseriffi Dwayne Looneyta, jonka jalka myöhemmin amputoidaan. Carl Lee pidätetään, ja Brigance suostuu puolustamaan häntä. Raiskaus ja sitä seurannut kostomurha saavat valtakunnallista huomiota tiedotusvälineissä. Piirisyyttäjä Rufus Buckley päättää hakea kuolemantuomiota, ja tuomari Omar Noose kieltää Brigancea muuttamasta istuntopaikkaa etnisesti monimuotoisempaan piirikuntaan, mikä tarkoittaa, että Carl Leen valamiehistö on täysin valkoinen. Brigance hakee apua puolustusryhmältään: oikeustieteen opiskelija Ellen Roarkilta, läheiseltä ystävältään Harry Rex Vonnerilta ja entiseltä mentoriltaan ja pitkäaikaiselta aktivistilta Lucien Wilbanksilta, joka oli aikoinaan suuri kansalaisoikeusasianajaja. Samaan aikaan Freddie Lee Cobb suunnittelee kostavansa veljensä Billy Rays kuoleman ottamalla avuksi Ku Klux Klanin Mississippin osaston ja sen suurlohikäärmeen Stump Sissonin. Oikeudenkäynnin ensimmäisenä päivänä klaani kokoontuu, mutta vastamielenosoittajat, jotka koostuvat alueen mustista ja monirotuisista asukkaista sekä joistakin valkoisista, jotka tukevat Carl Leetä, ovat heitä alakynnessä. Mielenosoitus purkautuu mellakaksi, joka johtaa kymmenien loukkaantumisiin ja Stump Sissonin kuolemaan. Klaani alkaa myös hyökätä Brigancea vastaan pahoinpidellen hänen iäkästä sihteeriään ja tämän aviomiestä, joka kuolee pahoinpitelyn aiheuttamaan sydänkohtaukseen, polttaa ristin hänen nurmikollaan ja uhkailee hänen vaimoaan ja tytärtään. Kun Brigance ei suostu perääntymään, Cobb sieppaa Roarkin ja hyökkää hänen kimppuunsa. Klaani lisää hyökkäyksiään ja polttaa muun muassa Brigances talon. Lannistuneena Brigance kertoo Carl Leelle, ettei hänellä ole juurikaan toivoa vapauttavasta tuomiosta. Carl Lee vastaa, että hän oli valinnut hänet asianajajakseen, koska jopa rasistinen valamiehistö kuuntelisi valkoista miestä; yhtenä pahiksista hänellä on vaikutusvaltaa, jota mustalla miehellä ei koskaan ole. Loppupuheiden aikana syvästi järkyttynyt Brigance kehottaa valamiehistöä sulkemaan silmänsä ja kuuntelemaan tarinan. Hän kuvailee hitaasti ja tuskallisin yksityiskohdin 10-vuotiaan tytön raiskausta ja palauttaa mieleen Tonyan raiskaustarinan. Sitten hän pyytää viimeisenä kommenttinaan valamiehistöä kuvittelemaan, että tyttö on valkoinen. Pohdinnan jälkeen musta lapsi juoksee ulos oikeustalosta ja huutaa: Hän on syytön! Ulkona olevat kannattajat riemuitsevat. Klan alkaa raivoissaan huutaa vihaisena. Samaan aikaan sheriffi Walls pidättää Freddie Leen rikoksista sekä Freddien rinnalla olleen korruptoituneen apulaissheriffin. Brigance tuo vaimonsa ja tyttärensä Carl Leen talolle perhejuhliin juhlimaan vapauttaan.</w:t>
      </w:r>
    </w:p>
    <w:p>
      <w:r>
        <w:rPr>
          <w:b/>
        </w:rPr>
        <w:t xml:space="preserve">Esimerkki 1.3349</w:t>
      </w:r>
    </w:p>
    <w:p>
      <w:r>
        <w:t xml:space="preserve">Fakta1: Edgar Kun suostuu paljastaa, että viime kerralla se oli tuomittu harjoittelija pyysi ottamaan matkustajan, Fakta2: Edgarin lentäjäystävä vaihtaa moottorin öljyn, Fakta3: Edgarin ja Tillien välinen jännitys kärjistyy edelleen, Fakta4: moottorin öljynpaine laskee, minkä seurauksena Edgar syöksyy maahan syrjäiselle harjanteelle, Fakta5: Edgarin viha laantuu, kun Edgar näyttää hyväksyvän tilanteen toivottomuuden.</w:t>
      </w:r>
    </w:p>
    <w:p>
      <w:r>
        <w:rPr>
          <w:b/>
        </w:rPr>
        <w:t xml:space="preserve">Tulos</w:t>
      </w:r>
    </w:p>
    <w:p>
      <w:r>
        <w:t xml:space="preserve">Edgar Anscombe Christopher Reeve on kouluttajana Yhdysvaltain armeijan ilmavoimien lentokoulussa vuonna 1918. Kun hän opettaa nuorta lentäjää, lentokone putoaa laskeutumisyrityksen aikana ja syttyy tuleen. Oppilas kuolee, mutta Edgar jää henkiin. Kymmenen vuotta myöhemmin Edgar on Contract Air Mail -lentäjä, joka lentää karua CAM5-reittiä Nevadan Elkon ja Washingtonin Pascon välillä. Kun Edgaria pyydetään ottamaan matkustaja, hän suostuu vastahakoisesti ja paljastaa, että viimeksi kun hänen koneessaan oli matkustaja, se oli tuhoon tuomittu harjoittelija. Tillie Hansen Rosanna Arquette on suorapuheinen ja kapinallinen. Hän tekee selväksi, ettei halua mennä tätinsä luokse, mutta hänen isänsä vaatii sitä. Hän käyttää vaikutusvaltaansa lentoyhtiön pankkiirina varmistaakseen tytön matkan. Tillie ärsyttää Edgaria kysymyksillään, ja Edgar käyttäytyy häntä kohtaan kylmästi. Idahon Boisen välilaskun aikana Edgarin lentäjäystävä Jerry Stiller Scott Wilson vaihtaa moottorin öljyn, mutta laiminlyö letkun kiristämisen. Edgarin ja Tillien välinen jännite kärjistyy edelleen, ja kun lento jatkuu, Edgar päättää oikaista vuorten yli normaalista reitistä poiketen. Moottorin öljynpaine kuitenkin laskee, ja pian se pettää, minkä seurauksena Edgar joutuu tekemään pakkolaskun syrjäiselle harjanteelle. Tillie syyttää Edgaria heidän pulaan joutumisestaan, ja Edgar kutsuu Tillietä kiroukseksi. Yöllä Tillie räjäyttää vahingossa lentokoneen jäänteet savukkeella. Sen jälkeen Edgarin viha laantuu, kun hän näyttää hyväksyvän heidän tilanteensa toivottomuuden. Seuraavana päivänä Edgar lähtee metsästämään ja onnistuu ampumaan pistoolillaan jäniksen. Palatessaan leiriin hänen kimppuunsa hyökkää kuitenkin susilauma, joka varastaa jäniksen ja haavoittaa pahasti hänen kätensä. Tillie onnistuu ompelemaan haavan kiinni ja sitoo hänen kätensä. Koska sudet uhkaavat edelleen ja koska lentokoneen jäänteet on tuhottu, Edgar ja Tillie päättävät kiivetä alas kalliolta alla olevaan kanjoniin. Heidän laskeutuessaan yläpuolella lentää etsintäkone. Edgar ja Tillie hyppäävät reunalle yrittäessään antaa lentokoneelle merkin, mutta Tillie putoaa ja murtaa jalkansa. Kaksikko joutuu viettämään yön kallionrinteellä, ja heidän välilleen kehittyy keskinäinen kiintymys. Seuraavana päivänä Edgar kantaa Tillien kanjonin pohjalle, jossa hän tekee laavun Tillien kuljettamista varten. Kun Tillie huomaa puhelinlinjoja, Edgar lähtee tutkimaan asiaa ja jättää Tillielle revolverinsa. Sillä välin yksi etsintälentäjistä on selvittänyt onnettomuuspaikan ja lentää kohti onnettomuuspaikkaa. Kun Edgar palaa aukiolle, jonne hän oli jättänyt Tillien, susi hyökkää jälleen hänen kimppuunsa Tillien näköpiirissä. Pelastajat lentävät yläpuolella ja näkevät Edgarin, mutta eivät pysty auttamaan. Tillie onnistuu ryömimään ulos travoistaan ja ampuu suden, mikä pelastaa Edgarin hengen. Heidät pelastetaan, ja romanttisen suhteen kehittymisestä on viitteitä.</w:t>
      </w:r>
    </w:p>
    <w:p>
      <w:r>
        <w:rPr>
          <w:b/>
        </w:rPr>
        <w:t xml:space="preserve">Esimerkki 1.3350</w:t>
      </w:r>
    </w:p>
    <w:p>
      <w:r>
        <w:t xml:space="preserve">Fakta1: äiti kasvattaa poikaa, Fakta2: Brownin laiva lähetetään Tyynenmeren alueelle ensimmäisen maailmansodan aikana, Fakta3: Brown joutuu eristyksiin syrjäisellä Galapagosin saarella Resolution, Fakta4: risteilijä syrjäinen Galapagosin saari upotetaan Resolution, Fakta5: saksalaisen aluksen pääpatteria ei voida kohdistaa Browniin.</w:t>
      </w:r>
    </w:p>
    <w:p>
      <w:r>
        <w:rPr>
          <w:b/>
        </w:rPr>
        <w:t xml:space="preserve">Tulos</w:t>
      </w:r>
    </w:p>
    <w:p>
      <w:r>
        <w:t xml:space="preserve">Vuonna 1893 Betty Brown tapaa nuorekkaan merivoimien upseerin ja rakastuu. Betty salaa mieheltä raskautensa, ja mies palaa laivaansa. Äiti kasvattaa pojan, Albert Brownin, ja hän liittyy laivastoon heti, kun on tarpeeksi vanha. Brownin laiva lähetetään Tyynellemerelle ensimmäisen maailmansodan aikana. Hän joutuu eristyksiin syrjäiselle Galapagos-saarelle Resolutionille, kun risteilijä HMS Rutland, jolla hän palvelee, uppoaa. Saksalainen taisteluristeilijä, kuvitteellinen SMS Ziethen, ottaa hänet vangiksi samalla kun se kukistaa huonommat brittiläiset joukot. Sitten se kärsii vaurioita toisessa yhteenotossa, ja sen kapteeni suunnittelee vetäytyvänsä eristettyyn Tyynenmeren ankkuripaikkaan yrittäen korjata aluksensa. Siellä kekseliäs Brown pakenee, varastaa kiväärin ja pienen määrän ammuksia ja pääsee maihin. Saksalaisaluksen pääpatteria ei saada suunnattua Brownia vastaan, ja hän pystyy ampumaan alttiina olevia miehistön jäseniä, jotka yrittävät korjata aluksen puhjenneen rungon levyjä. Ankkuripaikka on läpitunkematon pensaiden ja piikkipensaiden sekamelska, joten rantajoukkojen on vaikea ajaa hänet maahan. Brown kuolee lopulta saksalaisten laukaukseen, eikä hän saa koskaan tietää, että hänen toimintansa viivästytti korjauksia niin kauan, että brittiläiset takaa-ajajat saivat aluksen kiinni ja tuhosivat sen. Brownista tulee sankari, britit pystyttävät hänen muistokseen ristin saaren korkeimmalle kohdalle, ja brittilaivan komentaja saa selville, että Brown oli avioton poika, jonka hän oli aina kieltänyt.</w:t>
      </w:r>
    </w:p>
    <w:p>
      <w:r>
        <w:rPr>
          <w:b/>
        </w:rPr>
        <w:t xml:space="preserve">Esimerkki 1.3351</w:t>
      </w:r>
    </w:p>
    <w:p>
      <w:r>
        <w:t xml:space="preserve">Fakta1: Fakta2: ryhmä pakenee Phantomia törmäämällä raunioiden verkostoon, joka kuuluu veden kansalle, Fakta3: Ash ja ystävät saavat tietää Samiya Waterista, Fakta4: Walker kieltäytyy Ashista ja ystävistä osallistumasta tehtävään, Fakta5: Manafyn luontaiset vaistot johtavat veneen kohti Samiyaa ja Walkerin pettymykseksi toukokuu ja Manafyn side tiivistyy.</w:t>
      </w:r>
    </w:p>
    <w:p>
      <w:r>
        <w:rPr>
          <w:b/>
        </w:rPr>
        <w:t xml:space="preserve">Tulos</w:t>
      </w:r>
    </w:p>
    <w:p>
      <w:r>
        <w:t xml:space="preserve">Palkkasoturi Phantom merirosvo löytää myyttisen Pokemon Manaphyn munan kellumasta meressä, mutta sen varastaa häneltä Jack Jackie Walker, Pokemon Ranger, joka on naamioitunut yhdeksi Phantomin miehistön jäsenistä. Walker pakenee Phantomin laivasta ja liittyy Marina Groupiin, kiertävään sirkusperheeseen, joka on erikoistunut vesipokemoneihin, toimittaakseen Manaphy-munan Samiyaan, vedenalaiseen palatsiin, jonka on rakentanut Veden kansa, jonka jälkeläisiä Marina Group on. Pokemon-kouluttaja Ash Ketchum, hänen Pikachunsa ja heidän ystävänsä Brock, May ja Max eksyvät matkallaan ja törmäävät Marina-ryhmään etsiessään vettä, jolloin he joutuvat tahattomasti mukaan Walkerin tehtävään. Kun Phantom johtaa hyökkäystä Munan perään, Manaphy kuoriutuu Maysin sylissä, joka olettaa häntä sen äidiksi. Ryhmä pakenee lopulta Phantomia törmäämällä Veden kansalle kuuluvaan raunioverkostoon, jossa Ash ja hänen ystävänsä saavat tietää Samiyasta. Walker kieltäytyy osallistumasta Ashin ja hänen ystäviensä tehtävään ja lähtee veneellä Marina-ryhmän kanssa kohti Samiyaa. Manaphy kuitenkin osoittaa epämukavuutta ja alkaa itkeä ilman Maysin läsnäoloa, pakottaen Ashin ja hänen ystävänsä kuitenkin mukaan. Manaphyn luontaiset vaistot johtavat veneen kohti Samiyaa, ja Walkerin harmiksi May ja Manaphy lähentyvät toisiaan. Walker varoittaa Mayta Manaphyn kohtalosta tulla Samiyan johtajaksi ja siitä, että hänen on lopulta erottava sen kanssa. May ymmärtää, mutta on kuitenkin järkyttynyt. Lizabeth, Marina Groupin tytär, lohduttaa Mayta ja antaa hänelle rannekorun, joka tunnetaan nimellä People of the Waters Mark, muistoksi ajasta Manafyn kanssa. Eräänä päivänä May kadottaa rannekorunsa tuuleen, ja Manaphy lähtee kauas merelle hakemaan sitä. Ash ja hänen ystävänsä nousevat Lizabethin käyttämään sukellusveneeseen etsimään Manafya ja löytävät sen lopulta Samiyan kanssa odotetun kuunpimennyksen aikana. Heidän tietämättään Phantom on ollut perässä koko ajan. Samiyaa tutkiessaan ryhmä kohtaa Phantomin, joka pystyy avaamaan kammion, jossa on Sea Crown, temppelin keskeinen esine, joka koostuu lukuisista suurista kristalleista. Phantom alkaa poistaa kristalleja, jolloin Samiya tulvii ja uppoaa syvemmälle mereen. Ryhmä pakenee sukellusveneeseen, kun Walker kohtaa Aaveen ja yhdistää useimmat kristallit uudelleen kruunuun, ennen kuin tulva huuhtoo hänet, Aaveen ja yhden kristallin pois. Päättäväisenä pelastamaan kotinsa Manaphy palaa kruunun kammioon Ash, Pikachu ja May mukanaan, kun taas Lizabeth, Brock ja Max joutuvat lähtemään sukellusveneessä. Ash ja May yhdistävät jäljellä olevat kristallit uudelleen, mutta huomaavat, että yksi puuttuu. Ash löytää viimeisen kristallin suihkulähteestä, kun hän pakenee tulvaa. Hän laittaa Pikachun, Mayn ja Manaphyn ilmakapseliin, joka oli ennen osa Phantomin sukellusvenettä, ennen kuin hän sukeltaa täysin tulvittuun kruunun kammioon ja yhdistää kristallin uudelleen, jolloin Samiya nousee valtameren pintaan. Kun May ja Pikachu surevat Ashin ilmeistä uhrausta, Phantom ilmestyy ja sieppaa Manafyn. Ash, jota ympäröi äskettäin uudelleenrakennetun Merikruunun hehkuva aura, jahtaa Phantomia ja saa Manafyn takaisin. Phantom palaa aluksensa kanssa, mutta Manaphy johtaa hyökkäystä useiden villien vesipokemonien kanssa tuhotaakseen aluksen ja nujertaakseen Phantomin sen raunioille. Kun Phantom on pidätetty, Walker voi toimittaa Manafyn turvallisesti Samiyalle ja suorittaa tehtävänsä loppuun. May ja Manaphy jättävät sydämelliset jäähyväiset, ennen kuin ryhmä katsoo Samiyan palaavan meren syvyyksiin. Ash ja hänen ystävänsä eroavat Walkerista ja Marina-ryhmästä ja jatkavat matkaansa.</w:t>
      </w:r>
    </w:p>
    <w:p>
      <w:r>
        <w:rPr>
          <w:b/>
        </w:rPr>
        <w:t xml:space="preserve">Esimerkki 1.3352</w:t>
      </w:r>
    </w:p>
    <w:p>
      <w:r>
        <w:t xml:space="preserve">Fakta1: Fakta2: yhä oudompaa käyttäytymistä, mukaan lukien taipumus katkaista siteet kenenkään kanssa elämässä rasituksia suhde perheen ystävien työnantaja ja tiivis kaupunki, Fakta3: Curtis saada taukoja työsäännöt laajennettu myrskysuojassa tehty, Fakta4: Curtis 's pomo Kun on ilmoitettu potkut häntä lainattu työvälineitä, Fakta5: Jännitteitä viipyy välillä Curtis ja Sam yli työpaikan menettämisen / tulojen niin ratkaisevaa aikaa perheelle</w:t>
      </w:r>
    </w:p>
    <w:p>
      <w:r>
        <w:rPr>
          <w:b/>
        </w:rPr>
        <w:t xml:space="preserve">Tulos</w:t>
      </w:r>
    </w:p>
    <w:p>
      <w:r>
        <w:t xml:space="preserve">Ohion Lagrangen kaupungissa Curtis LaForche näkee apokalyptisia unia sekä visuaalisia ja auditiivisia hallusinaatioita sateesta, joka muistuttaa tuoretta moottoriöljyä, uhkaavien mustien lintujen parvista ja siitä, että läheiset ihmiset vahingoittavat häntä. Hän salaa kaiken tämän vaimoltaan Samanthalta ja kuurolta tyttäreltään Hannahilta. Sen sijaan hän kanavoi ahdistuksensa pakonomaiseksi pakkomielteeksi parantaa ja laajentaa takapihallaan olevaa myrskysuojaa; hänen yhä oudommaksi käyvä käytöksensä, johon kuuluu taipumus katkaista suhteet kaikkiin niihin, jotka ovat vahingoittaneet häntä vain unissaan, rasittaa kuitenkin hänen suhdettaan perheeseensä, ystäviinsä, työnantajaansa ja tiiviisti yhteen hiileen puhaltavaan kaupunkiin. Curtis tapaa vastahakoisesti ilmaisklinikan neuvonantajan, jonka kanssa hän puhuu perheensä psykologisesta historiasta. Hänen äidillään Sarahilla on paranoidinen skitsofrenia, joka puhkesi hänessä suunnilleen samassa iässä kuin Curtis nyt. Saadakseen laajennetun myrskysuojan valmiiksi Curtis rikkoo työsääntöjä käyttämällä kotonaan rakennustyöpaikan laitteita ja hankkii remonttilainan, johon hänellä ei ole varaa, jotta hän voisi aloittaa suojan rakentamisen kertomatta siitä vaimolleen. Samantha suuttuu, kun hän saa tietää hankkeesta. Kun Curtis ottaa yli säädetyn annoksen rauhoittavaa lääkettä ja saa kohtauksen, Samantha soittaa ambulanssin. Curtis toipuu ja selittää vihdoin vaimolle totuuden, myös unelmansa. Curtis alkaa jäädä yhä useammin pois töistä, mikä aiheuttaa jännitteitä hänen pomonsa kanssa, kun hän ja Samantha valmistautuvat kuuden viikon kuluttua tehtävään sisäkorvaistuteleikkaukseen, johon Hannah joutuu. Saatuaan tiedon lainatuista työvälineistä Curtisin pomo antaa hänelle potkut ja antaa hänelle vain kahden viikon sairausvakuutusetuudet sen jälkeen, kun hän on asettanut Dewartin, läheisen ystävän ja työtoverin, jota Curtis pyysi auttamaan häntä turvakodin rakentamisen aloittamisessa, kahdeksi viikoksi palkattomalle virkavapaalle. Curtis ostaa kaasunaamarit perheelleen ja jatkaa edellisen työnantajansa sairausvakuutusta muutamalla lisäviikolla. Kun hän saa tietää, että hänen neuvonantajansa ilmaisklinikalla on yhtäkkiä siirtynyt ja korvattu uudella, hän lähtee pois. Curtisin ja Samin välillä on jännitteitä siitä, että hän menettää työtulonsa näin tärkeällä hetkellä heidän perheelleen. Samantha saa Curtisin käymään psykiatrilla ja vaatii heitä osallistumaan sosiaalisiin tilaisuuksiin, jotta hän voisi palauttaa jonkinlaisen normaalin tunteen heidän jännittyneeseen ja yhä eristäytyneempään elämäänsä. Lions Clubin yhteisötilaisuudessa katkera Dewart, joka on levittänyt juoruja, joiden mukaan Curtis on hullu, provosoituu vihaisesti ja lyö häntä. Raivostuneena Curtis kaataa Dewartin lattialle, kaataa pöydän ja päästää pelottavan verbaalisen tiradion valloilleen kaikille läsnäolijoille. Hän huutaa profeetallisesti, että tuhoisa myrsky on tulossa, ja vaatii, ettei kukaan heistä ole valmistautunut. Myöhemmin tornadovaroitus lähettää hänet ja hänen perheensä suojaan. Kun he heräävät, Curtis riisuu vastahakoisesti kaasunaamarinsa Samanthan kehotuksesta. He menevät avaamaan suojan ovet, mutta hän kuulee yhä myrskyn ulkona. Hänen vaimonsa rukoilee häntä ja vakuuttaa, ettei myrskyä ole ja että hänen on avattava ovi. Jännittyneen pattitilanteen jälkeen Curtis avaa ovet häikäisevään aurinkoon; voimakas, sietämätön myrsky on ohi, ja naapurit siivoavat katkenneita puunrunkoja ja muita pihajätteitä, kun sähköyhtiön kuorma-autot palauttavat sähköä pitkin katuja. Psykiatri neuvoo pariskuntaa toteuttamaan suunnitellun vuosittaisen rantalomansa, mutta Curtis tarvitsee psykiatrista hoitoa laitoksessa kaukana perheestään heidän palattuaan. Myrtle Beachilla Curtisin rakentaessa hiekkalinnoja Hannahin kanssa tämä allekirjoittaa sanan myrsky. Kun Samantha poistuu heidän rantamökistään, Curtisin mainitsema sakea, öljyinen sade alkaa sataa ja tahraa hänen ojennetun kätensä. Samantha katsoo ylöspäin ja näkee isomman version Curtisin näkemistä pahaenteisistä myrskypilvistä, jotka kerääntyvät meren ylle; tornadonmuotoiset vesipisarat ulottuvat meren pintaan, ja vuorovesi vetäytyy takaisin, kun kaukana häämöttää tsunami. Curtis ja Samantha vaihtavat tietäviä katseita.</w:t>
      </w:r>
    </w:p>
    <w:p>
      <w:r>
        <w:rPr>
          <w:b/>
        </w:rPr>
        <w:t xml:space="preserve">Esimerkki 1.3353</w:t>
      </w:r>
    </w:p>
    <w:p>
      <w:r>
        <w:t xml:space="preserve">Fakta1: uutisfilmi, joka kertoo yksityiskohtaisesti John Dillingerin gangsterielämästä, Fakta2: Dillingerin isä puhuu elokuvayleisölle poikansa lapsuudesta Indianassa, Fakta3: Dillinger lähti lapsuudenkaupungista löytääkseen onnensa Indianapolisiin, Fakta4: Specsillä on oma jengi Minnelli Doc Madison ja Kirk Otto, Fakta5: Johnia aletaan pitää eräänlaisena isähahmona.</w:t>
      </w:r>
    </w:p>
    <w:p>
      <w:r>
        <w:rPr>
          <w:b/>
        </w:rPr>
        <w:t xml:space="preserve">Tulos</w:t>
      </w:r>
    </w:p>
    <w:p>
      <w:r>
        <w:t xml:space="preserve">Tarina alkaa uutisfilmillä, jossa kerrotaan yksityiskohtaisesti John Dillingerin gangsterielämästä. Uutiskuvan lopussa Dillingerin isä Victor Kilian astuu lavalle ja puhuu elokuvayleisölle poikansa lapsuudesta Indianassa. Hän kertoo Johnin lapsuuden olleen tavallinen eikä kovin tapahtumarikas, mutta myöntää, että hänen pojallaan oli kunnianhimoa ja hän halusi kulkea omaa tietään. Nuori Dillinger lähti lapsuudenkaupungistaan etsimään onneaan Indianapolisiin, mutta rahat loppuivat pian kesken. Kohtaus siirtyy ravintolaan, jossa John Tierney on treffeillä ja joutuu nöyryytetyksi tarjoilijan toimesta, joka kieltäytyy ottamasta vastaan shekkiä ateriasta; koska hän ei pysty maksamaan ateriaa, hän poistuu, juoksee läheiseen ruokakauppaan ja ryöstää sieltä 7,20 käteistä. Hän saa kaupan myyjän uskomaan, että hänellä on ase kädessään takin alla. John pidätetään pian tästä rikoksesta, ja hänet tuomitaan vankilaan. Vankilassa hän löytää uusia tuttavuuksia ja ystävystyy hyvin sellikaverinsa, Specs Green Edmund Lowen kanssa. Specs on pahamaineinen pankkiryöstäjä, ja hänellä on oma jengi, Marco Minnelli, Doc Madison ja Kirk Otto, jotka ovat myös samassa vankilassa. John on vaikuttunut Specsistä ja tämän kokemuksesta ja älykkyydestä, ja hän alkaa ihailla häntä eräänlaisena isähahmona. Koska Johnin tuomio on paljon lyhyempi, hän päättää vapautuessaan auttaa jengiä ulkona ja helpottaa heidän pakoaan. Heti vapauduttuaan John jatkaa rikollista uraansa ryöstämällä elokuvateatterin kassan. Sitä ennen hän onnistuu flirttailemaan naispuolisen virkailijan, Helen Rogers Anne Jeffreysin kanssa, minkä seurauksena tämä kieltäytyy tunnistamasta häntä ryöstön jälkeisessä tunnistustilaisuudessa, vaikka tunnistaa hänet poliisin valokuvasta. Sen sijaan hän lähtee treffeille Johnin kanssa. John jatkaa rikollista ryöstöretkeään saadakseen rahaa Specsin jengin pakenemisen rahoittamiseksi. Kun hänellä on tarpeeksi, hän keksii suunnitelman salakuljettaa tynnyri tuliaseita jengille heidän louhintatyömaalleen. Suunnitelma onnistuu, ja jengi onnistuu pakenemaan. He ottavat Johnin mukaan jengiinsä ja aloittavat rikosaallon, jossa he tekevät pitkän sarjan ryöstöjä Yhdysvaltain keskilännessä. Specs lähettää Johnin etsimään uusia kohteita, koska hän on ainoa, jota silminnäkijät eivät ole tunnistaneet louhoksella jengin paon aikaan. John pääsee tutkimaan Farmer's Trust Bankia. Hän menee pankkiin ja esiintyy mahdollisena asiakkaana päästäkseen sisälle konttoriin. Hän raportoi jengille turvajärjestelmästä ja kertoo, että se on hyvin hienostunut; liian hienostunut. Specs haluaa yhä iskeä pankkiin, ja kyllästyttyään Johnin egoon ja liipaisevan onneen hän päättää hankkia apua jengin ulkopuolelta. John ehdottaa toista tapaa päästä pankkiin kaasupommeilla. John saa loput jengistä vakuuttuneeksi tavastaan ja he ryöstävät pankin. Kun he saapuvat piilopaikkaan, John vaatii Specsin kaksinkertaista osuutta saaliista. Kun John jää kiinni, mutta pakenee vankilasta, hän tappaa Specsin ja ottaa tämän paikan jengin johtajana. Koska käteinen on vähissä, he päättävät ryöstää postijunan. Samalla jengin jäsen Kirk Otto kuolee. Jengi eroaa muutamaksi viikoksi, jotta se voisi pysytellä piilossa jonkin aikaa, ja John ja Helen lähtevät suurelle ostoskierrokselle. He tapaavat muun jengin Kirkin sijaisvanhempien omistamassa mökkimajassa. He jäävät sinne joksikin aikaa; kun iäkäs pariskunta soittaa poliisille, Dillinger tappaa heidät; myöhemmin he tajuavat, että poliisi on lähestymässä heitä, joten he aikovat suunnata länteen ja aloittaa uuden pankkiryöstösarjan. Lähes rahaton Dillinger ja hänen tyttöystävänsä päättävät katsoa elokuvan Biograph-teatterissa Chicagossa, jossa esitetään Manhattanin melodraama ja Mikki Hiiren piirretty Mikki Hiiren gaalaesitys Gallopin Romance. Poistuessaan elokuvateatterista Dillinger näkee poliisin tulevan peräänsä. Tulitaistelussa hän kuolee kujalla, hänen ainoat rahansa ovat 7,20sama summa kuin hänen ensimmäisestä ryöstöstään.</w:t>
      </w:r>
    </w:p>
    <w:p>
      <w:r>
        <w:rPr>
          <w:b/>
        </w:rPr>
        <w:t xml:space="preserve">Esimerkki 1.3354</w:t>
      </w:r>
    </w:p>
    <w:p>
      <w:r>
        <w:t xml:space="preserve">Fakta1: Fakta2: Moskovan puolueen johtaja Nikita Hruštšov saapuu paikalle muiden komitean jäsenten kanssa lukuun ottamatta ulkoministeri Vjatšeslav Molotovia, Fakta3: NKVD ottaa kaupungin turvallisuustehtävät puna-armeijalta, Fakta4: Komitean jäsenet ryntäävät Moskovaan Stalinin dachalle, Fakta5: Stalinin ruumis asetetaan pylväiden saliin.</w:t>
      </w:r>
    </w:p>
    <w:p>
      <w:r>
        <w:rPr>
          <w:b/>
        </w:rPr>
        <w:t xml:space="preserve">Tulos</w:t>
      </w:r>
    </w:p>
    <w:p>
      <w:r>
        <w:t xml:space="preserve">Pianisti Maria Yudina piilottaa Joseph Stalinin äänitteeseen viestin, jonka mukaan hän on tuhonnut maan. Kun Stalin lukee sitä dachassaan, aivoverenvuoto halvaannuttaa hänet. Keskuskomitean jäsenet hälytetään. Ensimmäisinä paikalle saapuvat NKVD:n johtaja Lavrenti Beria, joka löytää Marian viestin, ja varapääsihteeri Georgi Malenkov. Kun Malenkov joutuu paniikkiin, Beria ohjaa hänet johtoon toivoen voivansa käyttää häntä marionettina. Moskovan puolueen johtaja Nikita Hruštšov saapuu paikalle muun komitean kanssa lukuun ottamatta ulkoministeri Vjatšeslav Molotovia, jonka Stalin oli edellisenä iltana lisännyt yhdelle vihollislistalleen. Beria sulkee Moskovan, antaa NKVD:n ottaa kaupungin turvallisuustehtävät puna-armeijalta ja korvaa Stalinin vihollislistat omilla listoillaan, jolloin Molotov vapautetaan. Hruštšov ja Beria kamppailevat symbolisista voitoista, kuten Stalinin epävakaan pojan Vasilin ja tyttären Svetlanan valvonnasta. Kun Stalin kuolee, komitean jäsenet ryntäävät takaisin Moskovaan, kun NKVD ryöstää Stalinin datsan ja teloittaa todistajia. Hruštšov menee Molotovin kotiin ja yrittää saada tämän tuen, mutta Molotov, joka uskoo vakaasti stalinismiin, vastustaa puolueen sisäistä ryhmittymistä. Beria ostaa Molotovin lojaalisuuden vapauttamalla hänen vaimonsa Polina Molotovan vankeudesta. Malenkov nimitetään nimelliseksi pääministeriksi, mutta hän on suurelta osin Berian valvonnassa. Stalinin kuoleman jälkeisessä ensimmäisessä komitean kokouksessa Beria syrjäyttää Hruštšovin antamalla tämän vastata Stalinin hautajaisista ja ehdottamalla monia Hruštšovin suunnittelemia liberaaleja uudistuksia. Stalinin ruumis lasketaan pylväiden saliin, samalla kun monet poliittiset vangit vapautetaan ja Venäjän ortodoksikirkkoa koskevia rajoituksia lievennetään, mikä tuo Berialle lisää kannatusta. Kenttämarsalkka Georgi Žukov saapuu paikalle ja vaatii tietää, miksi puna-armeijan joukot on suljettu Moskovan kasarmeihin. Beria saa tietää, että Hruštšovilla on ohimenevä tuttavuus Marian kanssa, joka oli palkattu soittamaan hautajaisissa, ja uhkaa molempia lapulla. Hruštšov lähestyy Zhukovia, joka suostuu tukemaan armeijaa vallankaappauksessa Berian syrjäyttämiseksi, mutta vain jos komitea suostuu. Berian suosion heikentämiseksi Hruštšov määrää Moskovan junien liikennöinnin jatkuvan ja päästää kaupunkiin tuhansia surijoita. Kuten hän suunnitteli, NKVD:n vartijat ampuvat salin ympärillä väkijoukkoa ja tappavat 1 500 ihmistä. Komitea ehdottaa, että NKVD:n alemman tason upseerit asetetaan syntipukiksi; koska Beria uskoo, että turvallisuuspalveluun kohdistuva syyllistäminen tahraa hänen maineensa, hän uhkailee komiteaa vihaisesti heitä vastaan keräämillään raskauttavilla asiakirjoilla. Molotov kertoo salaa Hruštšoville ja Kaganovitšille tukevansa vallankaappausta, jos he saavat muiden, myös Malenkovin, tuen. Stalinin hautajaispäivänä Hruštšov valehtelee komitealle ja Žukoville, että hänellä on Malenkovin tuki. Puna-armeija kukistaa NKVD:n ja asettuu asemiin kokoushuoneen ulkopuolelle. Zhukov ja hänen miehensä pidättävät Berian, ja Hruštšov pakottaa Malenkovin allekirjoittamaan Berian oikeudenkäyntiä koskevat paperit. Hruštšov ja hänen liittolaisensa toteavat Berian syylliseksi maanpetokseen ja seksuaaliseen hyväksikäyttöön kenguruoikeudessa ja teloittavat hänet. Kun Berian ruumis poltetaan, Hruštšov antaa Svetlanalle lipun Wieniin ja vakuuttaa, että hänen veljestään huolehditaan. Useita vuosia myöhemmin Hruštšov, joka on nyt Neuvostoliiton korkein johtaja poistettuaan kanssaliittolaisensa, osallistuu Marian konserttiin tulevan johtajan Leonid Brežnevin katsellessa häntä.</w:t>
      </w:r>
    </w:p>
    <w:p>
      <w:r>
        <w:rPr>
          <w:b/>
        </w:rPr>
        <w:t xml:space="preserve">Esimerkki 1.3355</w:t>
      </w:r>
    </w:p>
    <w:p>
      <w:r>
        <w:t xml:space="preserve">Fakta1: pyrkivä lauluntekijä yrittää murtautua musiikkibisnekseen antamalla kopion joulualbumin äänitysraidasta rap-artistille nimeltä Fakta2: Fakta3: tytär kertoo äidin toiveesta paikallisen ostoskeskuksen joulupukille, Fakta4: joulupukki osoittautuu Benjaminiksi, Fakta5: Nancyn vanhin poika seurustelee äidin kanssa ja aikoo rikkoa suhteen.</w:t>
      </w:r>
    </w:p>
    <w:p>
      <w:r>
        <w:rPr>
          <w:b/>
        </w:rPr>
        <w:t xml:space="preserve">Tulos</w:t>
      </w:r>
    </w:p>
    <w:p>
      <w:r>
        <w:t xml:space="preserve">Benjamin Chestnut on aloitteleva lauluntekijä, joka yrittää murtautua musiikkibisnekseen antamalla kopion joulualbuminsa äänitysraidasta rap-artistille nimeltä JJizzy Charles Q. Murphy. Nancy Union on eronnut äiti, jolla on liian kiire huolehtia kolmesta lapsestaan huolehtiakseen itsestään. Hänen tyttärensä Emily Khail Bryant kuulee äitinsä sanovan, että hän toivoi kohteliaisuutta mieheltä, ja tytär kertoo äitinsä toiveesta paikallisen ostoskeskuksen joulupukille. Joulupukki osoittautuu Benjaminiksi, joka huomaa Nancyn. Myöhemmin istuessaan Starbucksissa joulupukkivuoronsa jälkeen Benjamin ja hänen ystävänsä Jamal Faizon Love näkevät Nancyn menevän kuivapesulaan. Benjamin lainaa Jamalin takin, teeskentelee vievänsä sen pesulaan, kertoo Nancylle, että hän on erittäin viehättävä nainen, joka täyttää hänen toiveensa, ja lähtee. Lopulta he alkavat seurustella ja rakastuvat - ilman että Ben tajuaa, että Nancyn ex-mies on JJizzy. Asiat kuitenkin muuttuvat huonompaan suuntaan, sillä Nancyn vanhin poika JohnJohn Malik Hammond on mustasukkainen Benjaminin seurustelusta äitinsä kanssa ja juonittelee suhteen hajottamista. Seuraa joukko hauskoja ja koskettavia kohtauksia, jotka näyttävät katsojille, mistä perheessä todella on kyse. Queen Latifah ja Terrence Howard näyttelevät elokuvassa kaikkitietäviä rooleja. Howard on ilkikurinen ja ovela enkeli nimeltä Bah Humbug, kun taas Latifah on kiltti ja huomaavainen enkeli, jota kutsutaan rouva Jouluksi.</w:t>
      </w:r>
    </w:p>
    <w:p>
      <w:r>
        <w:rPr>
          <w:b/>
        </w:rPr>
        <w:t xml:space="preserve">Esimerkki 1.3356</w:t>
      </w:r>
    </w:p>
    <w:p>
      <w:r>
        <w:t xml:space="preserve">Fakta1: Fakta2: tytär jää Tuckerin kanssa, Fakta3: taiteilija tulee Miken pöydän ääreen naisen kanssa, Fakta4: Mike tunnistaa Dorianin edesmenneeksi vaimoksi, Fakta5: Dorian jää auton alle kadulla.</w:t>
      </w:r>
    </w:p>
    <w:p>
      <w:r>
        <w:rPr>
          <w:b/>
        </w:rPr>
        <w:t xml:space="preserve">Tulos</w:t>
      </w:r>
    </w:p>
    <w:p>
      <w:r>
        <w:t xml:space="preserve">Tohtori Mike Parker lähtee Kaliforniasta puhuakseen New Yorkissa pidettävässä konferenssissa. Leskeksi jäänyt mies ja tytär Suzy sopivat keskenään, etteivät he koskaan sano hyvästejä. Tyttö jää kotiopettajattarensa neiti Tuckerin luo. Konferenssin jälkeen Miken pöytään saapuu drinkille karikatyyrikuvataiteilija Victor ja yökerhossa pianoa soittava Dorian Kent. Heidän molemminpuoliseksi järkytyksekseen Mike tunnistaa Dorianin edesmenneeksi vaimokseen Lisaksi. Dorian pakenee kadulle, jossa hän jää auton alle. Odottaessaan Dorianin vammojen paranemista Mike muistelee, kuinka he tapasivat Wienissä Itävallassa sodan jälkeisellä 1940-luvulla, kun Mike oli armeijan lääkärinä. Siihen aikaan hänellä ja Victorilla oli yhteinen viihdetaiteilijanumero. Mike hoiti nilkan nyrjähtäneen nilkan ja päätyi naimisiin Lisan kanssa, joka synnytti Suzyn. Mustasukkainen Mike epäili kuitenkin jatkuvasti Lisaa suhteesta Victoriin, ja kun Lisa lähti Venäjän-sektorille hakemaan neuvoja isältään, häntä ei enää koskaan nähty tai kuultu. Toipunut Lisa ei halua uusia avioliittoa mutta haluaa nähdä Suzyn uudelleen ja suostuu saattamaan Miken takaisin kotiinsa. Pikkutyttö ymmärtää kuitenkin väärin ja luulee isänsä tuovan kotiin uuden vaimon. Hän tulee hysteeriseksi. Myöhemmin hän alkaa pitää Lisasta ja kieltäytyy uskomasta vihjailua siitä, että tämä olisi hänen oikea äitinsä. Victor vierailee ja hurmaa Suzyn piirroksillaan. Mike saa inspiraation, että Suzyn pitäisi kuvata taiteilijalle kaikki muistot, joita hänellä on siitä, miltä hänen äitinsä näytti. Lisa on lähdössä, kun Suzy Victorin piirroksen nähtyään tajuaa, kuka hän on, ja huutaa Lisaa tulemaan takaisin.</w:t>
      </w:r>
    </w:p>
    <w:p>
      <w:r>
        <w:rPr>
          <w:b/>
        </w:rPr>
        <w:t xml:space="preserve">Esimerkki 1.3357</w:t>
      </w:r>
    </w:p>
    <w:p>
      <w:r>
        <w:t xml:space="preserve">Fakta1: elokuva kertoo Niiro Tsurichiyon tarinan vaikutusvaltaisen aatelismiehen aviottomasta pojasta ja elämäntavasta, Fakta2: Tsurichiyo yhdistää voimansa useiden klaanien kanssa Hikonen herraa vastaan, Fakta3: Ii aiheutti itselleen Satsuma Miton ja Choshuun maakuntien vihan tehtyään epäsuositun valinnan 14. shogunaatin nimittämisestä, Fakta4: romaanin innoittajana oli historiallinen Sakuradamon-välikohtaus vuoro, Fakta5: feodaaliherra Ii Naosuke salamurhattiin Edon linnan Sakurada-portin edustalla historiallinen Sakuradamon-välikohtaus.</w:t>
      </w:r>
    </w:p>
    <w:p>
      <w:r>
        <w:rPr>
          <w:b/>
        </w:rPr>
        <w:t xml:space="preserve">Tulos</w:t>
      </w:r>
    </w:p>
    <w:p>
      <w:r>
        <w:t xml:space="preserve">Elokuva kertoo Niiro Tsurichiyo Mifunen tarinan vaikutusvaltaisen aatelismiehen aviottomasta pojasta ja hänen elämäntavoistaan, jotka tekivät hänestä miekkailijan mutta myös yhteiskunnallisen hylkiön. Hän liittoutuu useiden klaanien kanssa Hikonen herraa, sir Ii Kamonnokami Naosukea vastaan. Ii on shogunaatin oikea käsi, ja hän toi itselleen Satsuman, Miton ja Choshuun maakuntien vihan tehtyään epäsuositun valinnan 14. shogunaatin nimityksestä. Kiistanalaisen nimityksen jälkeen nousi esiin monia arvostelijoita, ja Ii käynnisti Ansein puhdistukset hiljentääkseen valintoihinsa kohdistuneet arvostelijat. Tämä puolestaan johti salamurhasuunnitelmaan, jonka kolme provinssia hautoi poistaakseen Iin valta-asemastaan. Shogunit karsivat juonesta myös Iisin vakoojat. Elokuva perustuu romaaniin, joka puolestaan on saanut innoituksensa historiallisesta Sakuradamon-tapauksesta, jossa feodaaliherra Ii Naosuke murhattiin Edon linnan Sakurada-portin ulkopuolella.</w:t>
      </w:r>
    </w:p>
    <w:p>
      <w:r>
        <w:rPr>
          <w:b/>
        </w:rPr>
        <w:t xml:space="preserve">Esimerkki 1.3358</w:t>
      </w:r>
    </w:p>
    <w:p>
      <w:r>
        <w:t xml:space="preserve">Fakta1: kuvanveistäjä Charles Garrie aloittaa laittoman suhteen naimisissa olevan Christine Minettin kanssa, Fakta2: Fakta3: poliisi pitää Antonia pääepäiltynä vaimon katoamiseen osallistumisesta, Fakta4: Christine pidätetään rakastajattaren murhasta, Fakta5: Charles yrittää epätoivoisesti saada selville Christinen kohtalon.</w:t>
      </w:r>
    </w:p>
    <w:p>
      <w:r>
        <w:rPr>
          <w:b/>
        </w:rPr>
        <w:t xml:space="preserve">Tulos</w:t>
      </w:r>
    </w:p>
    <w:p>
      <w:r>
        <w:t xml:space="preserve">Vuoden 1893 Pariisissa kuvanveistäjä Charles Garrie De Marney solmii laittoman suhteen naimisissa olevan Christine Minetti Greenwoodin kanssa. Christinen aviomies Anton Egan on myös kuvanveistäjä ja henkisesti epävakaa. Anton saa tietää Christinen suhteesta, ja pian sen jälkeen nainen katoaa jäljettömiin. Vaikka poliisi pitää Anttonia pääepäiltynä vaimonsa katoamisesta, he eivät löydä raskauttavia todisteita eivätkä mitään johtolankoja vaimonsa olinpaikasta, elävänä tai kuolleena. Antonin mielenterveyden heikkeneminen kiihtyy, ja aikanaan hänet pidätetään rakastajattarensa murhasta, ja tässä tapauksessa hänen syyllisyydestään ei ole epäilystäkään. Hän kieltäytyy kuitenkin edelleen antamasta mitään tietoja siitä, mitä Christinelle tapahtui. Charles haluaa epätoivoisesti selvittää Christinen kohtalon ja kertoo koko tarinan kriminologille Frederick Valkille. Paikalle kutsutaan selvännäkijä, ja Antonin studiossa järjestetään istunto, jossa paljastuu, että Christine on aina ollut paljon lähempänä kotia kuin kukaan on voinut aavistaa.</w:t>
      </w:r>
    </w:p>
    <w:p>
      <w:r>
        <w:rPr>
          <w:b/>
        </w:rPr>
        <w:t xml:space="preserve">Esimerkki 1.3359</w:t>
      </w:r>
    </w:p>
    <w:p>
      <w:r>
        <w:t xml:space="preserve">Fakta1: kapteenin annokset jäljellä olevaa vettä, Fakta2: Fakta3: eloonjääneet tuodaan alukselle, Fakta4: Blossom on vaimon tytär, Fakta5: Blossomin Raamatussa on äidin viesti.</w:t>
      </w:r>
    </w:p>
    <w:p>
      <w:r>
        <w:rPr>
          <w:b/>
        </w:rPr>
        <w:t xml:space="preserve">Tulos</w:t>
      </w:r>
    </w:p>
    <w:p>
      <w:r>
        <w:t xml:space="preserve">Kapteeni John Nelson Hobart Bosworth ja hänen miehistönsä metsästävät valaita avomerellä. Kapteeni on vihainen mies, joka ei ole koskaan toipunut siitä, että hänen vaimonsa jätti hänet toisen miehen vuoksi 20 vuotta aiemmin. Kun laiva saapuu satamaan, nuori Tom Emory Johnson liittyy miehistöön tähystäjäksi. Hänkin on järkyttynyt, sillä hänen morsiamensa on jättänyt hänet. Takaisin merellä laivan kokematon miehistö luulee, että vesivarasto on vuotanut, ja pumppaa sen yli laidan. Kapteeni annostelee loput vedestä ja varastoi sen hyttiinsä. Miehistö kapinoi. Tom näkee variksenpesästä läheisen saaren ja tulee alas kertomaan kapteenille, kun miehistö nukkuu. Kapteeni tekee Tomista perämiehen, ja he ohjaavat laivan läheiselle saarelle. Saarella asuu kaksi aiemmasta haaksirikosta selvinnyttä, joista toinen on kaunis nuori Blossom Bessie Love. Selviytyjät tuodaan takaisin laivaan, jossa kapteeni vastustaa heidän päästämistään laivaan. Selviytyjät lupaavat työskennellä laivalla, ja kapteeni suostuu vastahakoisesti päästämään heidät matkaan. Blossom saa tietää, että kapteenin sukunimi on Nelson, ja kertoo, että hänen äidillään oli sama nimi. Kapteeni tajuaa, että Blossom on hänen vaimonsa tytär, mutta olettaa, että Blossomin isä on toinen mies. Blossom kertoo, ettei ole koskaan tuntenut isäänsä. Merimyrskyn aikana kapteeni löytää Blossomsin Raamatun, jossa on hänen äitinsä viesti, jossa hän sanoo rakastaneensa häntä koko ajan. Kapteeni tajuaa, että Blossom on hänen tyttärensä, ja he pääsevät sovintoon. Blossom ja Tom rakastuvat.</w:t>
      </w:r>
    </w:p>
    <w:p>
      <w:r>
        <w:rPr>
          <w:b/>
        </w:rPr>
        <w:t xml:space="preserve">Esimerkki 1.3360</w:t>
      </w:r>
    </w:p>
    <w:p>
      <w:r>
        <w:t xml:space="preserve">Fakta1: Fakta2: perhe pyörittää Tama-ya-kauppa Usagiyama Shopping District, Fakta3: Tamako kohtaa outo puhuva lintu nimeltä, Fakta4: Dera päätyy tulossa vapaamatkustaja Tamako 's kotiin, Fakta5: sarja seuraa jokapäiväistä elämää Tamako ystävien perheen ja naapureiden ja omituinen lintu</w:t>
      </w:r>
    </w:p>
    <w:p>
      <w:r>
        <w:rPr>
          <w:b/>
        </w:rPr>
        <w:t xml:space="preserve">Tulos</w:t>
      </w:r>
    </w:p>
    <w:p>
      <w:r>
        <w:t xml:space="preserve">Tamako Kitashirakawa on vanhin tytär perheessä, joka pitää Tamaya-mochi-kauppaa Usagiyaman ostosalueella, Usagiyama Shotengaissa. Eräänä päivänä Tamako kohtaa oudon puhuvan linnun nimeltä Dera Mochimazzi, joka tulee kaukaisesta maasta etsimään morsianta maansa prinssille. Koska Dera on tullut ylipainoiseksi syötyään liikaa mochia, hän päätyy Tamakon kodin vapaamatkustajaksi. Sarjassa seurataan Tamakon, hänen ystäviensä, perheensä ja naapureidensa sekä tämän erikoisen linnun arkea. Sen lisäksi, että Tamako Market ja sitä seuraava Tamako Love Story -elokuva seuraavat tapahtumien pääkulkua, Tamako Market käsittelee hahmojen tunne-elämää, erityisesti Tamakon lapsuudenystävän Mochizon ihastumista häneen ja sitä, että molemmat ovat liian ujoja avautuakseen toisilleen.</w:t>
      </w:r>
    </w:p>
    <w:p>
      <w:r>
        <w:rPr>
          <w:b/>
        </w:rPr>
        <w:t xml:space="preserve">Esimerkki 1.3361</w:t>
      </w:r>
    </w:p>
    <w:p>
      <w:r>
        <w:t xml:space="preserve">Fakta1: onnettomuus jätti hänet elintoimintojen varaan, Fakta2: Fakta3: Belle kutsuu Terrencen ja Marissan katsomaan Amityville Horror -elokuvaa taloon, Fakta4: perhe AAC-tietokonejärjestelmän kautta sallii hänen katsomalla kirjaimia ruudulla, Fakta5: Jamesin äkillinen herääminen on seurausta talosta johtuvasta riivauksesta.</w:t>
      </w:r>
    </w:p>
    <w:p>
      <w:r>
        <w:rPr>
          <w:b/>
        </w:rPr>
        <w:t xml:space="preserve">Tulos</w:t>
      </w:r>
    </w:p>
    <w:p>
      <w:r>
        <w:t xml:space="preserve">Teini-ikäinen Belle Walker muuttaa äitinsä Joanin, pikkusiskonsa Julietin ja aivokuolleen kaksoisveljensä Jamesin kanssa osoitteeseen 112 Ocean Avenue Amityville, Long Island. Perhe muutti sinne päästäkseen lähemmäs tohtori Miltonia, neurologia, joka toivoo voivansa hoitaa Jamesia, joka joutui onnettomuuteen, jonka seurauksena häntä pidetään hengityskoneessa. Muuton jälkeen Juliet kertoo Bellelle, että James on puhunut hänelle viime aikoina paljon kirosanoja käyttäen. Eräänä yönä James menettää tajuntansa, mutta hänet herätetään salaperäisesti henkiin ja hän avaa silmänsä. Koulussa Belle joutuu ikätovereidensa pilkan kohteeksi, koska hän muuttaa kotiin, josta hän saa tietää, että Ronald DeFeo Jr. teki joukkomurhan vuonna 1974. Kolmannessa kerroksessa sijaitsevassa makuuhuoneessaan hän löytää tapetin alle kätkettyjä veritahroja murhasta. Eräänä iltana Belle kutsuu tuttunsa Terrencen - Amityvillen kummitusten harrastajan - ja Marissan katsomaan Amityville Horror 1979 -elokuvaa taloon. Kesken elokuvan kello 3.15 yöllä sähköt katkeavat, ja kolmikko menee kellariin etsimään sulakerasiaa, jossa he kohtaavat Joanin, joka luulee heitä tunkeutujiksi. Tohtori Milton, joka epäilee, että Jamesilla saattaa olla lockedin-syndrooma, tekee Jamesille testejä, jotka osoittavat lisääntynyttä toimintakykyä; testin aikana hän näkee huoneen täyttävän ja hänen kimppuunsa hyökkäävän kärpästen ilmestyksen ja poistuu talosta järkyttyneenä. James saa nopeasti kyvyn kommunikoida perheen kanssa AAC-tietokonejärjestelmän avulla, jonka avulla hän voi kirjoittaa katsomalla kirjaimia näytöllä. Terrence ehdottaa Bellen kanssa, että Jamessin äkillinen herääminen voi johtua talosta peräisin olevasta riivauksesta; hän ja Belle epäilevät, että taloa ympäröivässä maassa oleva rengas saattaa edustaa taikaympyrää. Belle kysyy Jamesilta, asuuko joku muu hänen kehossaan, ja hän vastaa myöntävästi ja auttaa tietokoneen kautta. Mies pyytää Belleä tappamaan hänet, ja Belle alkaa irrottaa konetta, mutta mies hyökkää yhtäkkiä hänen kimppuunsa. Joan astuu huoneeseen ja huomaa, että James hengittää nyt itse. Löydettyään kellarista punaisen huoneen, jonka Belle uskoo olevan voiman lähde, Belle asettaa äitinsä vastakkain teorian, jonka mukaan talo riivaa Jamesia. Joan paljastaa hänelle, että menetettyään uskonsa Jumalaan miehensä kuoleman ja sitä seuranneen Jamessin onnettomuuden jälkeen hän muutti perheen taloon toivoen voivansa valjastaa siellä olevan demonisen energian Jamesin herättämiseksi henkiin. Sinä iltana, kun Belle valmistautuu lähtemään, Joan lyö hänet tajuttomaksi. Belle herää kello 3.15, juuri kun hänen tätinsä Candice saapuu talolle. James nousee sängystään ja valjastaa punaisen huoneen energian, joka elvyttää hänen kehonsa. Belle pääsee alakertaan Candicen tullessa taloon, mutta James ampuu Candicea haulikolla. Belle hakee Julian hänen huoneestaan, mutta ei pysty avaamaan ulko-ovea. Joan kohtaa Jamesin makuuhuoneessaan; tietäen, että hänellä on edessään kuolema, hän ottaa esiin krusifiksinsa ja pitää sitä Jamesia kohti, mutta James ei puutu asiaan; hän muistuttaa Joania siitä, että koska hän on menettänyt uskonsa Jumalaan, hän ei pysty pelastamaan häntä. Hän ampuu Joania rintaan ennen kuin heittää hänet sängylle ja ampuu häntä päähän. James saa houkuteltua Julian kolmanteen kerrokseen, jossa hän yrittää tappaa hänet, mutta Belle pysäyttää hänet ja taklaa hänet, minkä seurauksena he molemmat putoavat ikkunasta. Belle raahaa Jamesin ympyrän ulkopuolelle, minkä jälkeen Jamesin ruumis kuihtuu, ja hän kuolee juuri sen jälkeen, kun hän on sanonut Jamesille kiitos. Uutisfilmin jälkisanat paljastavat, että Belleä kuulustellaan hänen äitinsä, tätinsä ja veljensä murhista, mutta hänen sisarensa Juliet vahvistaa hänen tarinansa, ja että murha-aseesta löydettiin Jamessin sormenjäljet. Toinen uutisraportti kommentoi Amityvillen talossa tapahtunutta uutta tragediaa.</w:t>
      </w:r>
    </w:p>
    <w:p>
      <w:r>
        <w:rPr>
          <w:b/>
        </w:rPr>
        <w:t xml:space="preserve">Esimerkki 1.3362</w:t>
      </w:r>
    </w:p>
    <w:p>
      <w:r>
        <w:t xml:space="preserve">Fakta1: elokuva kertoi kuninkaan tarinan, Fakta2: kuningas tarvitsee Nagi Jyothin, joka löytyi Sarpalokasta, Fakta3: palatsissa työskentelevä ja prinsessaan rakastunut nuori mies lähtee vaaralliselle matkalle menemällä tuonpuoleiseen ja saamalla taikavalon käärmeen hupusta, joka on käärmekuningattaren huostassa, Fakta4: kuningatar tuntee vetoa nuoreen mieheen, Fakta5: aviomies palaa takaisin alkuperäiseen muotoonsa.</w:t>
      </w:r>
    </w:p>
    <w:p>
      <w:r>
        <w:rPr>
          <w:b/>
        </w:rPr>
        <w:t xml:space="preserve">Tulos</w:t>
      </w:r>
    </w:p>
    <w:p>
      <w:r>
        <w:t xml:space="preserve">Elokuva kertoo tarinan kuninkaasta, joka menettää näkönsä ja tarvitsee Nagi Jyothi -käärmeen valoa, joka löytyy Sarpaloka-käärmeen maailmasta. Palatsissa työskentelevä nuori mies Gemini Ganesan, joka on rakastunut prinsessa Anjali Deviin, lähtee vaaralliselle matkalle menemään tuonpuoleiseen maailmaan ja hankkimaan maagisen valon käärmeen hupusta, joka on käärmekuningatar Vyjayanthimalan huostassa. Kuningatar on ihastunut nuoreen mieheen, joka teeskentelee rakastuneensa häneen lähinnä saadakseen valon. Mies onnistuu saamaan sen, ja kuningatar kiroaa hänet rumaksi mieheksi. Prinsessa menee naimisiin prinssin kanssa, mutta heidät karkotetaan ja he asuvat majassa. Pian syntyy poika. Uskollinen vaimo joutuu kohtaamaan monia koettelemuksia, ennen kuin hän ja hänen poikansa auttavat miestään saamaan takaisin alkuperäisen muotonsa. Sen jälkeen he elävät onnellisina.</w:t>
      </w:r>
    </w:p>
    <w:p>
      <w:r>
        <w:rPr>
          <w:b/>
        </w:rPr>
        <w:t xml:space="preserve">Esimerkki 1.3363</w:t>
      </w:r>
    </w:p>
    <w:p>
      <w:r>
        <w:t xml:space="preserve">Fakta1: Fakta2: tarina alkaa Punjabissa, Fakta3: Jassi Gillin osoitetaan olevan rakastunut Rubinaan lapsuudesta lähtien, Fakta4: Rubina päättää tehdä valeavioliiton Karamjit Anmolin kanssa maahanmuuttotarkoituksessa ja muuttaa ulkomaille perheen kanssa, Fakta5: Babbal Rai B N Sharma poika rakastuu Rubinaan.</w:t>
      </w:r>
    </w:p>
    <w:p>
      <w:r>
        <w:rPr>
          <w:b/>
        </w:rPr>
        <w:t xml:space="preserve">Tulos</w:t>
      </w:r>
    </w:p>
    <w:p>
      <w:r>
        <w:t xml:space="preserve">Sargi on romanttinen kolmiodraama, johon osallistuvat Rubina Bajwa, Jassi Gill ja Babbal Rai. Tarina alkaa Punjabista, jossa Jassi Gill on ollut rakastunut Rubinaan lapsesta asti, mutta ei ole koskaan uskaltanut ilmaista tunteitaan. Parantaakseen perheensä toimeentuloa Rubina päättää solmia valeavioliiton Karamjit Anmolin kanssa maahanmuuton vuoksi ja muuttaa tämän kanssa ulkomaille. Jassi jäi tietämättään sydämensä murtamaksi. Rubina liittyy B N Sharman johtamaan ravintolaan, jonka poika Babbal Rai rakastuu Rubinaan. Kun Jassi saa tietää Rubinan valeavioliitosta, hänkin muuttaa ulkomaille ja liittyy samaan ravintolaan saadakseen rakkautensa takaisin. Nyt alkaa Jassin, Babbalin ja Karamjitin keskinäinen peli. Jassi vai Babbal, kumman Rubina valitsee, muodostaa tarinan loppuosan. Ensimmäinen puolisko pohjustaa perinteistä romanssia, jossa Jassi on korviaan myöten rakastunut Rubinaan, mutta ei pysty ilmaisemaan tunteitaan. Tämä puolisko on hieman hidas, mutta siinä on mukavaa charmia. Väliajan jälkeen on dejavun tuntua, kun Babbal Rai yrittää kosiskella Rubinaa ja sitten Rubinan kosijoiden keskinäinen peli.</w:t>
      </w:r>
    </w:p>
    <w:p>
      <w:r>
        <w:rPr>
          <w:b/>
        </w:rPr>
        <w:t xml:space="preserve">Esimerkki 1.3364</w:t>
      </w:r>
    </w:p>
    <w:p>
      <w:r>
        <w:t xml:space="preserve">Fakta1: Fakta2: arkeologian professori John Frederick selvittää aarteen sijainnin, Fakta3: terroristiryhmä tappaa professorin, Fakta4: Nandhini omistaa professorin kartan, Fakta5: Prathap auttaa Nandhinia löytämään aarteen ennen kuin terroristit löytävät sen.</w:t>
      </w:r>
    </w:p>
    <w:p>
      <w:r>
        <w:rPr>
          <w:b/>
        </w:rPr>
        <w:t xml:space="preserve">Tulos</w:t>
      </w:r>
    </w:p>
    <w:p>
      <w:r>
        <w:t xml:space="preserve">Elokuva alkaa terroristiryhmän tekemästä pankkiryöstöstä. Terroristiryhmän jokainen jäsen työskentelee eri aloilla, mutta ennen kaikkea he tarvitsevat rahaa. Prathap Mohan ja hänen ystävänsä Sri Charle ovat pikkuvarkaita. Eräänä päivänä Vidya Divya rakastuu Prathapiin. Vidyan veli Subash Kitty vaalii häntä. Kun hän saa tietää tytön rakkaussuhteesta, hän ei epäröi tappaa häntä vain siksi, että se on vastoin terroristiryhmän sääntöjä. Arkeologian professori John Frederick M. N. Nambiar löytää aarteen, smaragdinvärisen lingamin. Terroristiryhmä tappaa myöhemmin professorin ja etsii hänen sihteerinsä Nandhinin, joka omistaa professorin kartan. Prathap auttaa lopulta Nandhinia löytämään aarteen ennen terroristeja.</w:t>
      </w:r>
    </w:p>
    <w:p>
      <w:r>
        <w:rPr>
          <w:b/>
        </w:rPr>
        <w:t xml:space="preserve">Esimerkki 1.3365</w:t>
      </w:r>
    </w:p>
    <w:p>
      <w:r>
        <w:t xml:space="preserve">Fakta1: Bogarde joutuu jättämään ensimmäisenä valitsemansa majapaikan päästäkseen eroon vuokraemännän rakastavasta tyttärestä, Fakta2: Fakta3: elokuvan huipentuma on rugby-ottelu kilpailevan lääketieteellisen koulun kanssa Simonin viidennen ja viimeisen vuoden aikana, Fakta4: vastapuoli varastaa koulun maskotin, minkä seurauksena syntyy mellakka ja takaa-ajo Lontoon kaduilla, jonka St Swithin voittaa, Fakta5: St Swithinin huumorintajuttoman dekaani karkottaa Simonin ja hänen ystävänsä tämän vuoksi.</w:t>
      </w:r>
    </w:p>
    <w:p>
      <w:r>
        <w:rPr>
          <w:b/>
        </w:rPr>
        <w:t xml:space="preserve">Tulos</w:t>
      </w:r>
    </w:p>
    <w:p>
      <w:r>
        <w:t xml:space="preserve">Tarinassa seurataan Simon Sparrowin Dirk Bogarden kohtaloita, kun hän aloittaa uutena lääketieteen opiskelijana kuvitteellisessa St Swithinsin sairaalassa Lontoossa. Hänen viiden vuoden opiskelijaelämänsä, johon kuuluu juomista, naisten kanssa seurustelua ja sairaalan jäykkien virkamiesten vastustamista, tarjoaa monia humoristisia tapahtumia. Kun hän joutuu jättämään ensimmäisen asunnon päästäkseen eroon vuokraisäntänsä rakastavasta tyttärestä, Shirley Eatonista, hän päätyy kolmen sympaattisen mutta vähemmän hohdokkaan opiskelijatoverin luokse kämppiksiksi: Kaikkien yläpuolella on lyhytjännitteinen ja vaativa ylilääkäri Sir Lancelot Spratt, jota James Robertson Justice esittää Gordonin alkuperäisestä kirjallisesta hahmosta täysin poikkeavalla tavalla ja joka saa kaikki kauhistumaan. Simonsin ystävät suostuttelevat hänet useisiin katastrofaalisiin treffeihin, ensin rauhallisen välinpitämättömän Rigor Mortis Joan Simsin kanssa, sitten Isobel Kay Kendallin, jolla on hyvin kallis maku, ja lopulta Joy Muriel Pavlow'n, St Swithinsin sairaanhoitajan, kanssa. Kivisen alun jälkeen hän huomaa pitävänsä Joysta kovasti. Samaan aikaan Richard saa kihlatultaan Stella Suzanne Cloutierilta uhkavaatimuksen: joko hän valmistuu tai jättää hänet. Hän antaa periksi. Elokuvan huipentuma on rugbyottelu kilpailevan lääketieteellisen koulun kanssa Simonin viidennen ja viimeisen vuoden aikana. Kun St Swithins voittaa, vastapuoli yrittää varastaa koulun maskotin, täytetyn gorillan, mikä johtaa mellakkaan ja takaa-ajoon Lontoon kaduilla. St Swithinsinin huumorintajuton dekaani Geoffrey Keen melkein erottaa Simonin ja hänen ystävänsä tämän vuoksi. Kun Simon auttaa Joyta livahtamaan sairaanhoitajien asuntolaan ulkonaliikkumiskiellon jälkeen, hän putoaa vahingossa kattoikkunan läpi. Tämä toinen tapaus johtaa siihen, että hänet erotetaan, vaikka hän on vain vähän aikaa ennen loppututkinnon suorittamista. Sir Lancelotilla on kuitenkin hyviä muistoja omista opiskeluajoistaan, erityisesti dekaanin omasta nuoruuden tahdittomuudesta, kun hän suostutteli sairaanhoitajan esittämään Lady Godivasin ratsastuksen uudelleen. Hänen hienovarainen kiristyksensä saa Simonin takaisin virkaansa. Lopulta Richard epäonnistuu, samoin Tony, mutta Stella päättää itse ilmoittautua St Swithinsin yliopistoon, jotta perheessä olisi ainakin yksi lääkäri. Simon ja Taffy valmistuvat.</w:t>
      </w:r>
    </w:p>
    <w:p>
      <w:r>
        <w:rPr>
          <w:b/>
        </w:rPr>
        <w:t xml:space="preserve">Esimerkki 1.3366</w:t>
      </w:r>
    </w:p>
    <w:p>
      <w:r>
        <w:t xml:space="preserve">Fakta1: Narendrapuran kuningas ei mennyt naimisiin ainoan tyttären vuoksi, Fakta2: Fakta3: Swamy Raju 's sotilaat ovat metsästää kauniita naisia, Fakta4: Nagamma At päättää tehdä Chitravati 's avioliitto Vikram samaan aikaan, Fakta5: Papa on vangittu Swamy Raju ja pahoja tekoja myös</w:t>
      </w:r>
    </w:p>
    <w:p>
      <w:r>
        <w:rPr>
          <w:b/>
        </w:rPr>
        <w:t xml:space="preserve">Tulos</w:t>
      </w:r>
    </w:p>
    <w:p>
      <w:r>
        <w:t xml:space="preserve">Dharmapala Maharaju Mudigonda Lingamurthy on Narendrapuran kuningas, joka menetti vaimonsa eikä mennyt uudelleen naimisiin ainoan tyttärensä vuoksi. Karkataka Rajanala on käärmeenlumooja, joka suunnittelee sisarensa Nagammas Surabhi Balasaraswathin avioliittoa kuninkaan kanssa. Niinpä hän menee salaa palatsiin ottaa mutaa prinsessan jalanjäljistä ja saa käärmeen puremaan pientä tyttöä. Karkataka astuu pyhimyspuvussa palatsiin ja sanoo pelastavansa prinsessan yhdellä ehdolla, että kuningas menee naimisiin sisarensa kanssa. Koska muuta vaihtoehtoa ei ole, kuningas suostuu ja menee naimisiin Nagamman kanssa. Avioliiton jälkeenkin hän laiminlyö Nagammaa ja elää tyttärensä kanssa. Karkataka on vihainen tästä, joten hän valmistaa Kamakaleekam-nimisen tahnan ja levittää sitä kuninkaan silmiin. Sen jälkeen kuningas tulee Nagammalle kanauraiseksi ja laiminlyö tyttärensä. Karkataka pitää hallussaan kaikki linnoituksen salaisuudet Durga Rahasya Darshi -kirjan avulla, jonka avulla hän näyttää monia temppuja yleisölle ja saa heidät uskomaan, että hän on suuri pyhimys nimeltä Swamy Raju. Samaan aikaan Nagamma on siunattu myös tyttärellä, ja astrologit ennustavat, että vanhempi tytär menee naimisiin keisarin kanssa ja nuorempi tytär nai keisarin kuin henkilön. Nagamma on tästä pahoillaan, joten hän pyytää Karkatakaa hankkiutumaan eroon vanhemmasta tyttärestä, ja tämä käskee kätyriään tyrmäämään prinsessan. He kidnappaavat hänet, vievät hänet metsään, kun he ovat aikeissa tappaa hänet, hänet pelasti ryöstäjä Gandragouli Mukkamala ja adoptoi hänet. Vuodet vierivät, prinsessasta tuli kaunis tyttö nimeltä Papa B. Saroja Devi, siellä linnakkeessa Swamy Raju nauttii vallasta ja kuningas tuli hulluksi. Vikram N. T. Rama Rao, Udayagirin prinssi, käy metsästämässä metsässä, jossa hän tutustuu Papan kanssa ja he rakastuvat. Mutta Gandragouli vastustaa, koska hän ei usko kuninkaisiin. Vikram haluaa ratkaista asian äitinsä kautta, joten hän lähtee palatsiin ja lupaa isälle, että hän palaa takaisin ja menee naimisiin isän kanssa. Samaan aikaan Swamy Rajusin sotilaat, jotka metsästävät kauniita naisia, näkevät Papan metsässä ja kidnappaavat hänet haavoittamalla Gandragolia. Gandragoli huomaa sotilaan vyön, hän epäilee Vikramia ja saapuu paikalle. Samaan aikaan Nagamma päättää tehdä tyttärensä Chitravatis Geetanjalin avioliiton Vikramin kanssa, joten hän lähettää ministerinsä lähettilääksi kutsumaan Vikramin heidän valtakuntaansa. Hän tunnistaa heidän sotilaidensa vyön. Vikram saa tietää, että Papa on Swamy Rajun ja hänen pahojen tekojensa vankina myös. Sitten Vikram tekee suunnitelman, hän lähettää ystävänsä Mitralabham Padmanabhamin hänen tilalleen ja hän tulee valepuvussa Ashada Bhutiksi ja liittyy Swamy Rajun oppilaaksi. Vikram suunnittelee monia temppuja ja saa selville, missä Papa on ja että hän on kuninkaan vanhempi tytär. Nyt hän päättää tehdä kuninkaasta normaalin, mihin tarvitaan vastalääkettä, ja Papan avulla hän onnistuu myös siinä. Lopulta hän eliminoi Swamy Rajun, tekee kuninkaasta normaalin ja menee naimisiin Papan kanssa.</w:t>
      </w:r>
    </w:p>
    <w:p>
      <w:r>
        <w:rPr>
          <w:b/>
        </w:rPr>
        <w:t xml:space="preserve">Esimerkki 1.3367</w:t>
      </w:r>
    </w:p>
    <w:p>
      <w:r>
        <w:t xml:space="preserve">Fakta1: ensimmäinen otos sijoittuu metsään talvella, Fakta2: silloista varapresidenttiä Theodore Rooseveltia esittävä näyttelijä kiiruhtaa innostuneena mäenrinnettä alas kohti etualalla olevaa puuta, Fakta3: oikeudet itse laukaisevat kiväärin, Fakta4: valokuvaaja virittää kameran, Fakta5: Teddy tähtää kiväärillä puuta ja kaatuu.</w:t>
      </w:r>
    </w:p>
    <w:p>
      <w:r>
        <w:rPr>
          <w:b/>
        </w:rPr>
        <w:t xml:space="preserve">Tulos</w:t>
      </w:r>
    </w:p>
    <w:p>
      <w:r>
        <w:t xml:space="preserve">Vain 61 sekuntia kestävä ja kahdesta otoksesta koostuva elokuva sijoittuu talvisin metsään. Silloista varapresidenttiä Theodore Rooseveltia esittävä näyttelijä kiiruhtaa innokkaasti alas rinteeltä kohti etualalla olevaa puuta. Hän kaatuu kerran, mutta nousee ylös ja laukaisee kiväärinsä. Kaksi muuta miestä, joilla on kyltit "Hänen valokuvaajansa" ja "Hänen lehdistöagenttinsa", seuraavat häntä kuvaan; valokuvaaja virittää kameransa. Teddy tähtää kiväärillään puuta ylöspäin ja kaataa ilmeisesti tavallisen kotikissan, jota hän sitten puukottaa. Teddy pitää palkintoaan korkealla, ja lehdistöagentti tekee muistiinpanoja. Toinen otos on otettu hieman eri puolelta metsää, polulta. Teddy ratsastaa hevosellaan polkua kohti kameraa ja ulos vasemmalle puolelle kuvaa, ja häntä seuraavat tiiviisti lehdistöagentti ja valokuvaaja, jotka pitävät yhä kuuliaisesti kylttejään.</w:t>
      </w:r>
    </w:p>
    <w:p>
      <w:r>
        <w:rPr>
          <w:b/>
        </w:rPr>
        <w:t xml:space="preserve">Esimerkki 1.3368</w:t>
      </w:r>
    </w:p>
    <w:p>
      <w:r>
        <w:t xml:space="preserve">Fakta1: Fakta2: Henrik on siepattu johdolla pahaenteinen mies nimeltä Zelinsky, Fakta3: kätyri vie hämmentynyt O'Hara päämajaan väkisin Zelinsky toimintaa, Fakta4: O'Hara mieluummin kuin menee Scotland Yard käteistä odottamaton käänne tapahtumia, Fakta5: palaa on järkyttynyt nähdä tapaaminen jäsen Zelinsky jengi jäsenenä</w:t>
      </w:r>
    </w:p>
    <w:p>
      <w:r>
        <w:rPr>
          <w:b/>
        </w:rPr>
        <w:t xml:space="preserve">Tulos</w:t>
      </w:r>
    </w:p>
    <w:p>
      <w:r>
        <w:t xml:space="preserve">Tunnettu tiedemies, professori Henrik Hugo Schuster palaa Englantiin ulkomaan työmatkalta, ja hänen lumoava sihteerinsä Joan Hylton ottaa hänet vastaan. Amerikkalainen Ted OHara Taylor on saapunut samalla lennolla, ja lentokentän hälinässä hän ja Henrik poimivat erehdyksessä toistensa identtiset salkut, ja OHara lähtee viattomasti pois salkku mukanaan, jossa on huippusalainen kaava vallankumouksellista uudenlaista lentopetrolia varten. Myöhemmin Henrikin sieppaa Zelinsky Karel Stepanek -nimisen pahaenteisen miehen johtama ryhmä, joka haluaa kaavan käsiinsä. He ovat raivoissaan huomatakseen, että Henrikin salkussa on vain OHara-nimisen miehen arkipäiväisiä palasia. He määräävät yhden omasta joukostaan, huumaavan Renee Byronin, jäljittämään OHaran ja saamaan hänen luottamuksensa. Näin hän tekeekin, mutta sitten paikalle ilmestyy kätyri, joka vie hämmentyneen OHaran väkisin Zelinsky-operaation päämajaan. Hänelle kerrotaan, että hänellä on Henriksin salkku, josta hän ei ollut aiemmin tiennyt, ja että he ovat valmiita maksamaan komeasti, jos hän luovuttaa sen. Sen sijaan, että OHara lunastaisi tämän odottamattoman käänteen, hän menee Scotland Yardiin. Hän kertoo kuulleensa Zelinskyn mainitsevan nimen Weber, joka on ilmeisesti vakooja-agentti Pariisissa. Tarkastaja antaa OHaralle tehtäväksi mennä Pariisiin ja ottaa yhteyttä Weberiin. OHaraa seuraavat Renee ja hänen seurueensa, jotka onnistuvat matkan aikana varastamaan salkun. OHara löytää Weber Frederick Valkin Pariisista ja saa tietää, että salkku on nyt hänen hallussaan, mutta hän ei pysty purkamaan sen sisältöä, joka näyttää olevan kirjoitettu monimutkaisella koodilla. OHara palaa Lontooseen ja selittää tilanteen Scotland Yardille. Koska poliisi ei halua vaarantaa Henriksin turvallisuutta, se ehdottaa, että hän ottaisi yhteyttä Joaniin, jolla näyttää olevan todennäköisimmin tarvittavat tiedot. OHara varjostaa häntä odottaen hetkeä, jolloin hän voi ottaa huomaamattomasti yhteyttä, mutta ennen kuin hän ehtii tehdä sen, hän näkee järkyttyneenä, että Joan tapaa Zelinskyn jengin jäsenen ja luovuttaa tälle joitakin asiakirjoja. Tilanne on valmis, kun OHara ja poliisi yrittävät selvittää, onko näennäisesti viaton Joan itse asiassa pettänyt Henrikin ja ollut koko ajan juonen päähenkilö.</w:t>
      </w:r>
    </w:p>
    <w:p>
      <w:r>
        <w:rPr>
          <w:b/>
        </w:rPr>
        <w:t xml:space="preserve">Esimerkki 1.3369</w:t>
      </w:r>
    </w:p>
    <w:p>
      <w:r>
        <w:t xml:space="preserve">Fakta1: Fakta2: Wyomingin Rob ja Nell McLaughlin päättävät antaa 10-vuotiaalle pojalle mahdollisuuden kasvattaa hevosta ja oppia vastuullisuutta: Rob valitsee yksivuotiaan tamman ja nimeää sen, Fakta3: kasvavat velat ja loco-kanta ovat aiheuttaneet McLaughlineille ongelmia, Fakta4: Ken huolehtii tytöstä parhaiten, Fakta5: isä oli torjumassa puumaa Flickan varoitettua häntä.</w:t>
      </w:r>
    </w:p>
    <w:p>
      <w:r>
        <w:rPr>
          <w:b/>
        </w:rPr>
        <w:t xml:space="preserve">Tulos</w:t>
      </w:r>
    </w:p>
    <w:p>
      <w:r>
        <w:t xml:space="preserve">Wyomingin karjatilalliset Rob Preston Foster ja Nell McLaughlin Rita Johnson päättävät hieman vastahakoisesti antaa 10-vuotiaalle pojalleen Ken Roddy McDowallille mahdollisuuden kasvattaa hevosta ja oppia vastuullisuutta. Poika valitsee yksivuotiaan tamman ja antaa sille nimen Flicka, joka tilanhoitaja Gus James Bellin mukaan on ruotsinkielinen sana tytölle. Kasvavat velat ja loco-kanta ovat aiheuttaneet McLaughlinsille ongelmia. He hyväksyvät naapuritilalliselta 500 euron tarjouksen nuoren tamman emästä Rocketista, mutta tamma kuolee vahingossa, kun sitä ollaan lastaamassa pakettiautoon. Tilanne pahenee, kun piikkilanka viiltää Flickaa pahasti ja haava tulehtuu. Ken hoitaa sitä parhaansa mukaan, mutta tulehdus saa isä-Robin päättelemään, että hevonen on lopetettava. Isän ampuma laukaus saa Kenin pelkäämään pahinta, mutta käykin ilmi, että hän oli torjumassa puumaa Flickan varoituksen jälkeen. Tamman henki säästyy, ja nuori Ken hoitaa sen takaisin terveeksi.</w:t>
      </w:r>
    </w:p>
    <w:p>
      <w:r>
        <w:rPr>
          <w:b/>
        </w:rPr>
        <w:t xml:space="preserve">Esimerkki 1.3370</w:t>
      </w:r>
    </w:p>
    <w:p>
      <w:r>
        <w:t xml:space="preserve">Fakta1: Landry odottaa Conradin paluuta, Fakta2: Fakta3: ministeri toimii maaseudulla koulu mustille lapsille kutsutaan, Fakta4: auto johtui säästää nuori lapsi leikkii kadulla, Fakta5: määrä pelastaa koulun ja Landry palaa etelään</w:t>
      </w:r>
    </w:p>
    <w:p>
      <w:r>
        <w:rPr>
          <w:b/>
        </w:rPr>
        <w:t xml:space="preserve">Tulos</w:t>
      </w:r>
    </w:p>
    <w:p>
      <w:r>
        <w:t xml:space="preserve">Elokuva alkaa, kun Sylvia Landry Evelyn Preer, nuori afroamerikkalainen nainen, vierailee serkkunsa Alman luona pohjoisessa. Landry odottaa Conradin paluuta, sillä he aikovat mennä naimisiin. Myös Alma rakastaa Conradia ja haluaisi Sylvian menevän naimisiin lankonsa Larryn, uhkapelurin ja rikollisen, kanssa. Alma järjestää, että Conradin palatessa Sylvia joutuu vaaralliseen tilanteeseen. Hän lähtee Brasiliaan, ja Larry tappaa miehen pokeripelin aikana. Sylvia palaa etelään. Landry tapaa pastori Jacobsin, joka johtaa maaseudulla mustille lapsille tarkoitettua Piney Woods School -koulua. Koulu on ylikansoitettu, eikä hän voi jatkaa sillä pienellä summalla, jonka valtio tarjoaa mustille koulutukseen. Koulun ollessa suljettavanaan Landry palaa vapaaehtoisena pohjoiseen keräämään 5 000 dollaria. Hänellä on vaikeuksia kerätä koulun pelastamiseen tarvittavaa rahaa, joten hän suuntaa Bostoniin. Hänen käsilaukkunsa kuitenkin varastetaan hänen saapuessaan. Paikallinen mies, tohtori Vivian, lähtee varkaan perään ja saa hänen käsilaukkunsa takaisin. Jäätyään auton alle, joka johtui kadulla leikkivän lapsen pelastamisesta, Landry tapaa auton omistajan toipuessaan sairaalassa. Omistaja on Elena Warwick, varakas hyväntekijä. Kun hän kuulee Sylvin tehtävästä, hän päättää antaa hänelle tarvittavat rahat. Kun hänen etelävaltiolainen ystävänsä rouva Stratton yrittää lannistaa häntä, Warwick nostaa lahjoituksensa 50 000:een. Tämä summa pelastaa koulun, ja Landry palaa etelään. Sillä välin tohtori Vivian on rakastunut Sylviaan. Hän menee Alman luokse, joka kertoo hänelle Sylvian menneisyydestä: näitä takaumakohtauksia kuvataan elokuvassa. Sylvian adoptoi ja kasvatti köyhä musta perhe, Landryt, jotka onnistuivat tarjoamaan hänelle koulutuksen. Hänen nuoruudessaan vanhempi Landry syytettiin aiheettomasti epäsuositun mutta varakkaan valkoisen maanomistajan Gridlestonen murhasta. Valkoinen väkijoukko hyökkäsi Landryn perheen kimppuun, lynkasi vanhemmat ja jahtasi heidän poikaansa, joka pääsi pakoon jouduttuaan melkein ammutuksi. Joukko lynkasi myös Gridlestonen palvelijan Efremin. Sylvia pääsi pakenemaan, kun Gridlestonen veli, joka oli lähellä raiskata hänet, ajoi häntä takaa. Kun Gridlestonesin veli huomasi arpina hänen rinnassaan, hän tajusi, että Sylvia oli hänen sekarotuinen tyttärensä, joka oli syntynyt hänen avioliitostaan paikallisen mustan naisen kanssa. Hän oli maksanut tytön koulutuksen. Kuultuaan Sylvianin elämästä tohtori Vivian tapaa Sylvian; hän rohkaisee tätä rakastamaan maataan ja olemaan ylpeä afroamerikkalaisten panoksesta. Mies tunnustaa rakkautensa Sylvianille, ja elokuva päättyy heidän avioliittoonsa.</w:t>
      </w:r>
    </w:p>
    <w:p>
      <w:r>
        <w:rPr>
          <w:b/>
        </w:rPr>
        <w:t xml:space="preserve">Esimerkki 1.3371</w:t>
      </w:r>
    </w:p>
    <w:p>
      <w:r>
        <w:t xml:space="preserve">Fakta1: onnellinen alku estyy paranormaalin toiminnan vuoksi, Fakta2: meedio työskentelee mentalistina risteilyaluksilla ja viihdeteollisuudessa, Fakta3: John Don Bosco auttaa poliisia ihmisen valheenpaljastajana kylmälukutekniikoilla, Fakta4: lomakohteessa kummittelee aave, Fakta5: Amrita oli kateellinen ja isän mieltymys Clara Claran suosiota kohtaan</w:t>
      </w:r>
    </w:p>
    <w:p>
      <w:r>
        <w:rPr>
          <w:b/>
        </w:rPr>
        <w:t xml:space="preserve">Tulos</w:t>
      </w:r>
    </w:p>
    <w:p>
      <w:r>
        <w:t xml:space="preserve">Kolme nuorta miestä - Denny Kokken Aju Varghese, Priyalal Sharaf U Dheen ja Shibu Majeed Govind Padmasoorya - ovat olleet ystäviä collegesta asti. Yhdessä he työskentelevät kolmekymppisiksi asti ja perustavat oman yrityksen, josta he voivat nauttia puoliväkisin. He kokoontuvat yhteen ja sijoittavat kaikki rahansa Keralassa sijaitsevaan lomakeskukseen. Paranormaalit ilmiöt tekevät kuitenkin tyhjäksi heidän onnellisen alkunsa, ja he kääntyvät John Don Bosco Jayasuryan puoleen, joka on selvännäkijä, joka työskentelee mentalistina risteilyaluksilla ja viihdeteollisuudessa. John Don Bosco avustaa myös poliisia valheenpaljastajana kylmälukutekniikallaan. John ilmoittaa kolmelle hotellinpitäjälle, että heidän lomakeskuksessaan kummittelee aave, joka etsii vastauksia siihen, kuka hänet tappoi, miksi hänet tapettiin ja mitä he saivat hänen kuolemastaan. Tutkimustensa avulla John paljastaa, että aave on Clara, joka oli älykäs ja älykäs opiskelija National Law Collegesta. Amrita Devansin tytär oli kateellinen Claran suosiosta ja isänsä kiintymyksestä Claraan. Amrita kuvaa salaa Claran alastonkuvia uidessaan samassa lomakeskuksessa, jonka omistavat kolme hotellimestaria, ja vuotaa sen nettiin.Clara ei kestä häpeää ja tekee itsemurhan.</w:t>
      </w:r>
    </w:p>
    <w:p>
      <w:r>
        <w:rPr>
          <w:b/>
        </w:rPr>
        <w:t xml:space="preserve">Esimerkki 1.3372</w:t>
      </w:r>
    </w:p>
    <w:p>
      <w:r>
        <w:t xml:space="preserve">Fakta1: Supernova kertoo 22. vuosisadan alkupuolella syvässä avaruudessa olevan lääkintäaluksen etsintä- ja pelastuspartiosta ja kuusihenkisestä miehistöstä, Fakta2: Fakta3: voimakas painovoimakenttä vetää aluksen pisteeseen, Fakta4: eloonjäänyt miehistö joutuu vaaraan häiritsevän nuoren miehen ja salaperäisen muukalaisesineen takia, Fakta5: Nick löytää tien takaisin lääkintäalukselle.</w:t>
      </w:r>
    </w:p>
    <w:p>
      <w:r>
        <w:rPr>
          <w:b/>
        </w:rPr>
        <w:t xml:space="preserve">Tulos</w:t>
      </w:r>
    </w:p>
    <w:p>
      <w:r>
        <w:t xml:space="preserve">Supernova kertoo 22. vuosisadan alkupuolella syvässä avaruudessa olevan lääkintäaluksen etsintä- ja pelastuspartiosta ja sen kuusihenkisestä miehistöstä, johon kuuluvat kapteeni ja lentäjä A.J. Marley Robert Forster, perämies Nick Vanzant James Spader, lääkintäupseeri Kaela Evers Angela Bassett, lääkintäteknikko Yerzy Penalosa Lou Diamond Phillips, etsintä- ja pelastuspalvelun ensiapupolikko Danika Lund Robin Tunney ja tietotekniikkateknikko Benjamin Sotomejor Wilson Cruz. He saavat aluksellaan Nightingale 229:llä hätäsignaalin, joka tulee jääkaivostoiminnasta Titan 37 -kuussa, yli 3 000 valovuoden päässä. Miehistö vastaa kutsuun ja hyppää ulottuvuushyppyyn - jonka aikana kapteeni Marley saa kuolettavia vammoja aluksen laitteiden toimintahäiriön vuoksi - ja saapuu Titan 37:n romupilven tielle, josta osa vaurioittaa alusta ja aiheuttaa 82 prosentin menetykset sen polttoaineesta. Mikä vielä pahempaa, Titan 37 kiertää sinistä jättiläistä, ja sen voimakas painovoimakenttä vetää aluksen siihen pisteeseen, jossa se tuhoutuu 17 tunnissa ja 12 minuutissa - mikä sattuu olemaan melkein sama aika, jonka Nightingale 229 tarvitsee hyppyajoneuvonsa lataamiseen, joka on heidän ainoa mahdollinen toivonsa paeta. Koska pakoon on aikaa vain 11 minuuttia, eloonjäänyt miehistö huomaa pian olevansa vaarassa pelastamansa häiritsevän nuoren miehen, Peter Facinellin, ja salaperäisen muukalaisesineen takia, jonka hän on salakuljettanut alukseen. Aluksen tietokone analysoi esineen, ja sen sanotaan sisältävän ulottuvuudellista ainetta. Lopulta selviää, että pelastuspyyntöä esittänyt nuori mies on itse asiassa Karl Larson, Kaelan vanha entinen rakastaja, jolla on ollut väkivaltainen suhde. Karl joutui kosketuksiin ulottuvuusulottuvuuden aineen kanssa otettuaan artefaktin talteen. Sen ansiosta hän sai jotenkin supervoiman ja yliluonnolliset parannuskyvyt ja nuorentui niin, että Kaela ei tunnistanut häntä. Karl murhasi suurimman osan miehistöstä Kaelaa lukuun ottamatta ja vangitsi Nickin kaivoslautalle. Karl yrittää epäonnistuneesti tehdä romanttisen sovinnon Kaelan kanssa. Nick löytää tiensä takaisin lääkintäalukselle kaivosalustalle jätetyn pelastuskapselin kautta, ja Nickin ja Karlin välillä alkaa taistelu. Kaela tappaa lopulta Karlin räjähteillä, jotka on sijoitettu lähelle muukalaisesineitä, jotka Karl oli pakkomielteisesti halunnut saada takaisin. Räjähdys sinkoaa artefaktin avaruuteen ja kiidättää sen kohti sinistä jättiläistä. Kun ulottuvuushypyn aktivoitumiseen on jäljellä vain hetki, Kaela ja Nick asettuvat ainoaan jäljellä olevaan ulottuvuuden vakautuskammioon, jonka Karl oli tuhonnut yhtä lukuun ottamatta, ja joka on ainoa asia, jonka avulla ihmiset voivat selviytyä aluksen ulottuvuushyppyajosta. Kapselit on tarkoitettu vain yhden ihmisen säilytykseen; kaksi kohdehenkilöä saattaa kuitenkin sekoittua geneettisesti ulottuvuushypyn aikana. Ennen kuin Nick ja Kaela astuvat ainoaan jäljellä olevaan kapseliin, tietokone varoittaa heitä siitä, että nindimensionaalinen aine reagoi sinisen jättiläisauringon painovoiman kanssa ja aiheuttaa nindimensionaalisen reaktion, joka leviää kaikkiin suuntiin niin, että reaktiosta aiheutuva supernova saavuttaa Maan 51 vuoden kuluessa. Tietokone olettaa, että reaktio joko tuhoaa elämän maapallolla tai mahdollistaa ihmiskunnan pääsyn uudelle olemassaolon tasolle. Juuri ennen sinisen jättiläisen supernovaa alus tekee ulottuvuushypyn, joka tuo Nickin ja Kaelan takaisin Maahan. Koska he ovat olleet samassa kapselissa, kummallakin on toinen silmä toisen alkuperäistä silmänväriä. Aluksen tietokone paljastaa myös, että Kaela on raskaana, mikä saattaa johtua siitä, että he olivat yhdessä kapselissa hypyn aikana, tai siitä, että he olivat pari tuntia aiemmin yhdynnässä.</w:t>
      </w:r>
    </w:p>
    <w:p>
      <w:r>
        <w:rPr>
          <w:b/>
        </w:rPr>
        <w:t xml:space="preserve">Esimerkki 1.3373</w:t>
      </w:r>
    </w:p>
    <w:p>
      <w:r>
        <w:t xml:space="preserve">Fakta1: Fakta2: kuvausryhmä pyrkii itse elokuvantekijäksi, Fakta3: Helen ystävystyy hänen kanssaan uteliaisuudesta, Fakta4: naispuolinen näyttelijä on suututtanut ohjaajan pyörtymällä aidosti, Fakta5: Stephens odottaa Markin asunnossa tyttären kanssa vietetyn illan jälkeen.</w:t>
      </w:r>
    </w:p>
    <w:p>
      <w:r>
        <w:rPr>
          <w:b/>
        </w:rPr>
        <w:t xml:space="preserve">Tulos</w:t>
      </w:r>
    </w:p>
    <w:p>
      <w:r>
        <w:t xml:space="preserve">Mark Lewis tapaa Lontoossa prostituoidun Doran ja kuvaa häntä salaa takin alle piilotetulla kameralla. Kameran etsimen näkökulmasta kuvattuna mies seuraa naista tämän asuntoon, murhaa tämän ja katsoo myöhemmin filmin työhuoneessaan. Seuraavana aamuna Lewis kuvaa Doran ruumiin poliisien siirtoa hänen kodistaan esiintyen toimittajana. Lewis on kuvausryhmän jäsen, joka pyrkii itsekin elokuvantekijäksi. Hän työskentelee myös osa-aikaisena kuvaajana, joka kuvaa softpornon pinup-kuvia naisista, joita myydään tiskin alla. Hän on ujo, erakoitunut nuori mies, joka ei juurikaan seurustele työpaikkansa ulkopuolella. Hän asuu edesmenneen isänsä talossa ja vuokraa suurimman osan siitä välittäjän kautta esiintyen itse vuokralaisena. Helen, herttainen nuori nainen, joka asuu sokean äitinsä kanssa hänen alapuolisessa asunnossaan, ystävystyy Helenin kanssa uteliaisuudesta sen jälkeen, kun tämä on huomannut vakoilevansa Heleniä tämän 21-vuotisjuhlissa. Mark paljastaa Helenille isänsä ottamien kotivideoiden avulla, että häntä käytettiin lapsena koekaniinina isänsä psykologisissa kokeissa, jotka koskivat pelkoa ja hermostoa. Markin isä tutki poikansa reaktioita erilaisiin ärsykkeisiin, kuten sängylle laitettuihin liskoihin, ja kuvasi poikaa kaikenlaisissa tilanteissa, jopa niinkin pitkälle kuin nauhoitti poikansa reaktioita, kun tämä istui äitinsä kuolinvuoteella. Hän piti poikaansa jatkuvassa tarkkailussa ja jopa kaapeloi kaikki huoneet, jotta hän voisi vakoilla poikaansa. Marksin isän tutkimukset vahvistivat hänen mainettaan tunnettuna psykologina. Mark järjestää studion apulaismiehen Vivianin kanssa elokuvan kuvaamisen kuvauspaikan sulkemisen jälkeen; sitten hän tappaa Vivianin ja tunkee tämän rekvisiitta-arkkuun. Ruumiin löytää myöhemmin kuvausten aikana naispuolinen näyttelijä, joka on jo suututtanut ohjaajan pyörtymällä oikeasti sellaisissa kohdissa, joita ei ole käsikirjoituksessa. Poliisi yhdistää nämä kaksi murhaa toisiinsa ja huomaa, että kummankin uhrin kasvoilla oli kauhun ilme. He haastattelevat kaikkia kuvauspaikalla olleita, myös Markia, joka pitää kameraansa aina käynnissä ja väittää tekevänsä dokumenttia. Helen lähtee Markin kanssa syömään ja suostuttelee hänet jopa jättämään kerrankin kameransa. Hänen sokea äitinsä pitää Helenin käytöstä outona, sillä hän on sokeudestaan huolimatta tietoinen siitä, kuinka usein Mark katsoo Helenin ikkunasta. Rouva Stephens odottaa Markin asunnossa tyttärensä kanssa vietetyn illan jälkeen. Koska mies ei voi pakkomielteensä vuoksi odottaa, että nainen lähtee, hän alkaa näyttää uusinta snuff-elokuvaansa, kun nainen on vielä huoneessa. Nainen aistii, kuinka emotionaalisesti häiriintynyt mies on, ja uhkaa muuttaa, mutta Mark vakuuttaa hänelle, ettei hän koskaan kuvaa tai filmaa Heleniä. Psykiatri kutsutaan kuvauspaikalle lohduttamaan järkyttynyttä elokuvatähteä. Hän juttelee Markin kanssa ja tuntee tämän isän työt. Psykiatri kertoo keskustelun yksityiskohdat poliisille ja toteaa, että Markilla on isänsä silmät. Poliisi seuraa Markia lehtikauppaan, jossa hän ottaa valokuvia pinup-malli Millystä. Kohtauksesta kuvattiin kaksi versiota, joista riskialttiimpi on ensimmäinen naisten alastonkohtaus brittiläisessä suurelokuvassa, vaikka Milly paljastaa vain yhden rintansa muutaman sekunnin ajan. Hieman myöhemmin käy ilmi, että Markin on täytynyt tappaa Milly ennen kotiinpaluuta. Helen, joka on utelias Markin elokuvista, käy lopulta katsomassa yhden niistä. Hän hermostuu silminnähden ja pelästyy sitten, kun mies saa hänet kiinni. Mark paljastaa, että hän tekee elokuvia voidakseen vangita uhriensa pelon. Hän on asentanut kameransa päälle pyöreän peilin, jotta hän voi kuvata uhriensa reaktiot, kun he näkevät lähestyvän kuolemansa. Hän osoittaa kolmijalkaista veitsen kohti Helensin kurkkua, mutta kieltäytyy tappamasta tätä. Poliisi saapuu paikalle, ja Mark tajuaa olevansa ahdingossa. Kuten hän oli alusta asti suunnitellut, hän puukottaa itsensä veitsellä kameran ollessa käynnissä, mikä on dokumenttielokuvansa loppuhuipennus. Viimeisessä otoksessa Helen itkee Markin ruumiin äärellä, kun poliisi astuu huoneeseen.</w:t>
      </w:r>
    </w:p>
    <w:p>
      <w:r>
        <w:rPr>
          <w:b/>
        </w:rPr>
        <w:t xml:space="preserve">Esimerkki 1.3374</w:t>
      </w:r>
    </w:p>
    <w:p>
      <w:r>
        <w:t xml:space="preserve">Fakta1: vanhemmat ovat menestyvän liikemiehen työntekijöitä, Fakta2: James tarjoaa Georgylle laillista sopimusta, Fakta3: Georgy väistää ehdotuksen antamatta hänelle suoraa vastausta, Fakta4: Meredith on mennyt sairaalaan synnyttämään, Fakta5: suhde aikuissuhteeseen päättyy, kun Jos väsyy isän vastuuseen Jos.</w:t>
      </w:r>
    </w:p>
    <w:p>
      <w:r>
        <w:rPr>
          <w:b/>
        </w:rPr>
        <w:t xml:space="preserve">Tulos</w:t>
      </w:r>
    </w:p>
    <w:p>
      <w:r>
        <w:t xml:space="preserve">Georgina Parkin Lynn Redgrave on 22-vuotias lontoolainen, jolla on huomattava musiikillinen lahjakkuus, hyvä koulutus ja mukaansatempaava, joskin häpeilemätön käytös. Toisaalta hän pitää itseään tavallisena, hieman ylipainoisena, pukeutuu sattumanvaraisesti ja on uskomattoman naiivi rakkauden ja flirttailun suhteen; hänellä ei ole koskaan ollut poikaystävää. Hänellä on kekseliäs mielikuvitus ja hän rakastaa lapsia. Hänen vanhempansa ovat menestyvän liikemiehen James Leamington James Masonin avopuolisoita. Leamington on 49-vuotias, ja hänellä on rakkaudeton, lapseton avioliitto Ellen Rachel Kempsonin, Lynn Redgraven oikean elämän äidin, kanssa. Hän on seurannut hellästi Georgyn kasvua ja kohdellut häntä kuin olisi tämän toinen isä: hän on rahoittanut Georgyn koulutuksen ja omistaa kotonaan studion, jossa Georgy opettaa lapsille tanssia. Georgyn kasvettua nuoreksi naiseksi hänen tunteensa tätä kohtaan ovat kuitenkin muuttuneet enemmän kuin isällisiksi: James tarjoaa Georgylle laillista sopimusta, jossa hän lupaa tarjota Georgylle elämän ylellisyyttä vastineeksi siitä, että hänestä tulee hänen rakastajattarensa. Georgy kiertää ehdotuksen antamatta koskaan suoraa vastausta; Leamingtonin asiallinen kielenkäyttö ja käytös sekä kiusallinen kyvyttömyys ilmaista minkäänlaista kiintymystä Georgylle jättävät Georgyn kylmäksi. Georgyn kämppäkaveri on kaunis Meredith Charlotte Rampling, joka työskentelee viulistina orkesterissa, mutta on muuten pinnallinen nainen, joka elää omille hedonistisille nautinnoilleen. Hän kohtelee nöyrästi alistuvaa Georgya kuin palkatonta palvelijaa. Kun Meredith saa tietää olevansa raskaana poikaystävälleen Jos Jonesille Alan Batesille, he menevät naimisiin. Meredith kertoo miehelle suoraan, että hän on jo abortoinut kaksi hänen lapsistaan, mutta hän haluaa mennä naimisiin, koska hän on kyllästynyt. Jos muuttaa kahden nuoren naisen luokse. Hän pettyy Meredithiin ja alkaa tuntea vetoa Georgyyn, joka suostuttelee Leamingtonin ostamaan useita kalliita tavaroita vauvojen hoitoon. Kun Jos riitelee Meredithin kanssa tämän kevytmielisestä suhtautumisesta raskauteensa, hän yhtäkkiä suutelee Georgya ja kertoo tälle rakastavansa tätä. Georgy pakenee asunnosta Lontoon kaduille, missä Jos seuraa häntä ja huutaa yhä uudelleen, että hän rakastaa häntä. He palaavat asunnolle, jossa he toteuttavat uuden rakkautensa, minkä jälkeen asunnon oveen koputtaa Meredithin ystävä, joka kertoo, että Meredith on mennyt sairaalaan synnyttämään. Jos ja Georgy menevät sairaalaan, jossa Georgy yrittää lohduttaa Meredithiä tämän synnytyksen aikana. Josin ja Georgyn salainen rakkaussuhde jatkuu. Meredith synnyttää tyttären nimeltä Sara. Koska hän ei ole kiinnostunut lapsesta ja on kyllästynyt Josiin, hän ilmoittaa, että aikoo antaa lapsen adoptoitavaksi ja erota miehestään. Georgy ja Jos asettuvat yhdessä asumaan asuntoon, hoitavat vauvaa Saraa ja elävät avioparina. Pian käy selväksi, että Georgy välittää enemmän vauvasta kuin aikuissuhteesta Josin kanssa. Heidän suhteensa päättyy, kun Jos kyllästyy isän velvollisuuksiin ja hylkää hänet ja vauvan. Nyt kun Georgy on yksinhuoltaja vauvalle, johon hänellä ei ole mitään sukulaisuussuhteita, sosiaaliviranomaiset haluavat poistaa vauvan Saran hänen huostaansa. Sillä välin Leamingtonin vaimo on kuollut. Leamington, joka ei voinut ilmaista todellisia tunteitaan Georgya kohtaan vaimonsa eläessä, on nyt vapaa ilmaisemaan rakkautensa Georgylle ja ehdottaa avioliittoa. Georgy suostuu, koska näin hän voi pitää Saran. He menevät naimisiin taustojensa ja ikäerojensa erilaisuudesta huolimatta ja adoptoivat virallisesti Saran, jolloin Georgysta tulee äiti. Kun nuoripari kuljetetaan pois häistä, Georgy ei välitä uudesta miehestään vaan keskittyy Saraan.</w:t>
      </w:r>
    </w:p>
    <w:p>
      <w:r>
        <w:rPr>
          <w:b/>
        </w:rPr>
        <w:t xml:space="preserve">Esimerkki 1.3375</w:t>
      </w:r>
    </w:p>
    <w:p>
      <w:r>
        <w:t xml:space="preserve">Fakta1: Fakta2: Gero kopioi tietoisuuden, joka työskentelee vaihtoehtoisen perimmäisen androidin parissa: Fakta3: Krillin Roshi Oolong ja Future Trunks odottavat kauneuskilpailua, Fakta4: Piccolo pitää hänet juuri niin kauan, että Goku voi mennä taas Super Saiyaniksi ja sulautua Spirit Bombiin, Fakta5: Chi-Chi, jota oli korostettu elokuvan alussa...</w:t>
      </w:r>
    </w:p>
    <w:p>
      <w:r>
        <w:rPr>
          <w:b/>
        </w:rPr>
        <w:t xml:space="preserve">Tulos</w:t>
      </w:r>
    </w:p>
    <w:p>
      <w:r>
        <w:t xml:space="preserve">Elokuva alkaa johdannolla, jossa näytetään tohtori Geron kuolema androidien 17 ja 18 käsissä, mukaan lukien Punaisen nauhan armeija, mutta paljastaa myös, että Gero kopioi aiemmin tietoisuutensa maanalaiseen supertietokoneeseen, joka työskentelee vaihtoehtoisen lopullisen androidin parissa. Siirryttäessä nykypäivään Goku on ostoksilla Gohanin ja ChiChin kanssa, kun taas Krillin, Master Roshi, Oolong ja Future Trunks odottavat kauneuskilpailua. Kun Goku, ChiChi, Gohan ja jengi syövät ostoskeskuksen ylimmän kerroksen ravintolassa, kaksi humanoidia olentoa saapuu kaupunkiin ja alkaa aiheuttaa kaaosta. Ympäristöstään piittaamatta ne suuntaavat suoraan ravintolaan ja hyökkäävät Gokun kimppuun. Goku taistelee heitä vastaan lyhyesti ja tajuaa, että he ovat androideja, koska hän ei pysty aistimaan heidän energiaansa. Humanoidit esittäytyvät androideiksi 14 ja 15, kun Gohan, Krillin ja Trunks liittyvät taisteluun. Goku pyytää heitä siirtämään taistelun muualle, jotta he eivät vahingoittaisi viattomia ihmisiä, ja androidit suostuvat ja lentävät arktiselle alueelle. Goku ja Trunks ottavat yhteen androidien kanssa ja onnistuvat pitämään puoliaan, kunnes paikalle ilmestyy androidi, jolla on Punaisen nauhan armeijan tunnus. Tämä androidi esittäytyy Android 13:ksi ja selittää, että tohtori Gero on ehkä poissa, mutta ohjelmoi aiemmin supertietokoneensa luulemaan, että se on Gero itse jatkaakseen Geron unelmaa Gokun tappamisesta kostoksi Punaisen nauhan armeijan kukistamisesta. Vegeta ja Piccolo ilmestyvät myös auttamaan ystäviään. Goku, Vegeta ja Trunks voimistuvat Super Saiyan -muotoonsa. Android 13 onnistuu pitämään yliotteen Gokua ja Piccoloa vastaan, mutta Trunks ja Vegeta tuhoavat Androidit 14 ja 15 ja piirittävät Android 13:n. He ovat valmiita taistelemaan häntä vastaan kerralla. Vihaisena 13 imee 14:n ja 15:n pääytimet omaan olemukseensa ja kokee hirvittävän muodonmuutoksen Super-Androidi 13:ksi. Uudessa muodossaan kukaan ei pysty vastaamaan 13:een, ja se murskaa Gokun ja muut ympäriinsä. Koska Goku ei näe muuta vaihtoehtoa, hän alkaa kerätä energiaa henkipommia varten, kun Piccolo ja muut viivyttävät 13:aa. 13 saa lopulta vihiä tästä ja yrittää pysäyttää Gokun, mutta Piccolo pitää hänet loitolla juuri niin kauan, että Goku voi muuttua jälleen Super Saiyaniksi ja yhdistyä henkipommiin. 13 hyökkää, mutta Goku lyö vaivattomasti 13:n vatsan läpi ja lähettää hänet Henkipommin ytimeen, jossa hän tuhoutuu. 13:n kuoleman myötä maanalainen supertietokone sammuu lopullisesti. 13:n kuoleman jälkeen Krillin ja Gohan lähetetään sairaalaan. Siellä kaikki vitsailevat Krillinin auttamisyrityksestä ja Gohanin kesäkoulusta, josta ChiChi oli aiemmin elokuvan alussa stressannut. Toisaalla Piccolo ja Vegeta istuvat selin selin jäävuorella, eristyksissä juhlinnasta.</w:t>
      </w:r>
    </w:p>
    <w:p>
      <w:r>
        <w:rPr>
          <w:b/>
        </w:rPr>
        <w:t xml:space="preserve">Esimerkki 1.3376</w:t>
      </w:r>
    </w:p>
    <w:p>
      <w:r>
        <w:t xml:space="preserve">Fakta1: Fakta2: Cyrezin huipputason johtajat peittivät huippusalaisen sähkömagneettisen pulssikiväärin luomisen, Fakta3: Donohue löydettyään Leen piilotetun kameran ja uhkailtuaan häntä itsemurhapistoolilla, Fakta4: alipuolustusministeri Daniel Harperille työskentelevän myyrä väärentää, Fakta5: lentää takaisin DC:hen, joka nyt epäilee DeGuerinia, varoittaa Leetä siirtymään muualle.</w:t>
      </w:r>
    </w:p>
    <w:p>
      <w:r>
        <w:rPr>
          <w:b/>
        </w:rPr>
        <w:t xml:space="preserve">Tulos</w:t>
      </w:r>
    </w:p>
    <w:p>
      <w:r>
        <w:t xml:space="preserve">John Kruger, Yhdysvaltain huippuseriffi WITSEC-todistajansuojeluohjelmassa, on erikoistunut korkean profiilin todistajien poistamiseen: heidän kuolemansa lavastetaan, jotta heitä voitaisiin suojella kaikilta, jotka saattaisivat vaientaa heidät. Poistettuaan mafiatodistaja Johnny Casteleonen Kruger saa pomoltaan Arthur Belleriltä uuden tehtävän suojella Lee Cullenia, joka on puolustusalan urakoitsijan Cyrez Corporationin johtotason työntekijä. Lee varoitti FBI:tä siitä, että Cyrezin korkea-arvoiset johtajat salasivat huippusalaisen sähkömagneettisen pulssikiväärin luomisen ja aikovat myydä aseen mustassa pörssissä. FBI:n salakuvaoperaatiossa Lee pääsee Cyrezin keskusyksikköön ja lataa EM-kivääriä koskevat tiedot kahdelle levykkeelle: toiselle FBI:lle ja toiselle omaksi suojakseen. Varapresidentti William Donohue, hänen pomonsa, havaitsee Leen tunkeutumisen ja käskee hänet toimistoonsa. Löydettyään Leen piilotetun kameran ja uhkailtuaan häntä pistoolilla Donohue tekee itsemurhan Leen nähden. Lee toimittaa levyn FBI:lle, mutta pettyneenä FBI:n rikkomaan lupaukseen taata hänen turvallisuutensa hän kieltäytyy Krugerin suojelutarjouksesta. FBI:n levyn korvaa väärennöksellä salaliiton pääsuunnittelijan, alipuolustusministeri Daniel Harperin palveluksessa oleva myyrä. Samana yönä Leesin taloon hyökkää Cyrezin korruptoituneen toimitusjohtajan Morehartin lähettämä palkkasoturiryhmä. Kruger pelastaa Leen ja piilottaa hänet New Yorkiin pitäen hänen sijaintinsa salassa jopa WITSECiltä. Kruger saa tietää mentoriltaan, sheriffi Robert DeGuerinilta, että useita todistajia on murhattu, koska WITSEC:ssä on myyrä, joka vuotaa tietoja, ja heidän on siirrettävä todistajansa. Yhdessä tulokkaan apulaisseriffi Monroen kanssa he tekevät rynnäkön syrjäiseen mökkiin ja tappavat DeGuerinin todistajaa panttivankina pitäviä palkkasotureita, mutta DeGuerin tappaa hänet hienovaraisesti, kun palkkasoturijohtaja paljastaa DeGuerinin olevan myyrä. Kruger, joka on nyt epäileväinen DeGuerinia kohtaan, lentää takaisin DC:hen ja varoittaa Leetä siirtymään muualle. DeGuerin huumaa Krugerin tarpeeksi kauan jäljittääkseen varoituspuhelun NYC:hen ja tappaakseen Monroen Krugerin aseella, jolloin tämä paljastuu myyjäksi. DeGuerin selittää olevansa mustan pörssin ostajan välittäjä, ja Kruger pakenee lentokoneesta pelastaakseen Leen DeGuerinin palkkasotureilta; DeGuerin leimaa Krugerin ja Leen karkureiksi. He värväävät Casteleonen avukseen ja tunkeutuvat Cyrez-rakennukseen. Donohuesin päätelaitteessa olevan keskusyksikön takaoven avulla he purkavat Leen toisen levykkeen. Se paljastaa, että EM-kiväärilähetys on Baltimoren satamassa ja toimitetaan venäläiselle mafiapomolle Sergei Ivanovich Petrofskylle, joka aikoo myydä aseet ulkomaille terroristeille. Cyrezin agentti paikallistaa heidän olinpaikkansa ja tuhoaa levyn kauko-ohjatusti; DeGuerin sieppaa Leen ja vie hänet satamaan, kun lähetystä lastataan Petrofskyn venäläiseen rahtialukseen. Casteleone ottaa yhteyttä mafioso-serkkuunsa Tony TwoToesiin ja hänen kahteen kumppaniinsa, jotta Kruger auttaisi heitä ryöstämään sataman. He tappavat Petrovskyn, hänen kätyriensä ja DeGuerinin palkkasotilaat. DeGuerin pitää Leetä panttivankina kontin päällä käydyssä kamppailussa, mutta Kruger vapauttaa hänet ja tuhoaa kontin nosturin lukon, jolloin DeGuerin ja kontti putoavat maahan ja EM-kiväärit paljastuvat. Kruger pelastaa kriittisesti haavoittuneen DeGuerinin, jättää hänet Bellerin ja viranomaisten vangittavaksi ja todistaa hänen ja Leen syyttömyyden. Viikkoja myöhemmin Kruger tuo Leen DeGuerinin, Harperin ja Morehartin kuulusteluun, jossa heitä syytetään maanpetoksesta. Koska Kruger ja Lee eivät juurikaan luota siihen, että hänen todistuksensa voisi varmistaa heidän tuomionsa, he lavastavat julkisesti kuolemansa autoräjähdyksessä. Limusiinin takapenkillä DeGuerin onnittelee Harperia heidän kuolemastaan ja sanoo, että heidän pitäisi palata mahdollisimman pian mustan pörssin liiketoimintaan, mutta näyttää hämmästyneeltä, kun Harper sanoo olettaneensa, että DeGuerin oli tappanut heidät. Miehet ovat hämmentyneitä ja järkyttyneitä, kun heidän limusiininsa pysähtyy junaradalle ja kuljettaja, itse asiassa Casteleone, lukitsee ovet ja poistuu autosta. Kruger soittaa DeGuerinille ja kertoo, että teidät on juuri pyyhitty pois, kun he näkevät junan tulevan suoraan kohti. He eivät ehdi paeta ennen kuin juna törmää limusiiniin ja tappaa kaikki kolme. Kruger vilkuttaa hyvästejä Casteleonelle ja kävelee odottavassa autossa olevan Leen luokse kertoen, että he pääsivät junaan.</w:t>
      </w:r>
    </w:p>
    <w:p>
      <w:r>
        <w:rPr>
          <w:b/>
        </w:rPr>
        <w:t xml:space="preserve">Esimerkki 1.3377</w:t>
      </w:r>
    </w:p>
    <w:p>
      <w:r>
        <w:t xml:space="preserve">Fakta1: taso hävittää vihollisen mahdollisimman vähällä vaivalla, Fakta2: Fakta3: Na Gwan-jungin yksikön tehtävänä on tuhota elintärkeän strategisen sillan, Fakta4: Bae Dae-bongin lentokoneen tuhoaminen ammutaan elintärkeän strategisen sillan, Fakta5: Etelä-Korean lentäjät ovat voitokkaita ja täydellisiä, ja muut ajatukset kuin vihollisen hävittäjälentäjien tuhoaminen pilaavat keskittymisen.</w:t>
      </w:r>
    </w:p>
    <w:p>
      <w:r>
        <w:rPr>
          <w:b/>
        </w:rPr>
        <w:t xml:space="preserve">Tulos</w:t>
      </w:r>
    </w:p>
    <w:p>
      <w:r>
        <w:t xml:space="preserve">Vuonna 1952 Korean sodan aikana monet eteläkorealaiset hävittäjälentäjät saivat surmansa. Jäljelle jäi yksi rohkeimmista ja parhaista, majuri Na Gwanjung. Ilmassa hän on viileä ja rauhallinen, ja hän hävittää vihollisen suoraan ja nopeasti ja vähin mutkattomin keinoin. Maassa hän viettää aikansa juoden toveriensa kanssa, ja sota-ajan elämän ja kuoleman oikut ovat johtaneet siihen, että lentäjät suhtautuvat elämäänsä hetken mielijohteesta. Jiseon on kaatuneen lentäjän vaimo, joka jäi leskeksi hyvin pian avioitumisensa jälkeen. Hän ei pysty elättämään itseään, joten ainoa vaihtoehto on ryhtyä baaritytöiksi. Na Gwanjung pelastaa hänet tältä kohtalolta, auttaa häntä elättämään ja rakastuu häneen. Koska hän on läheisen toverinsa leski, Gwanjung ei kuitenkaan pysty toteuttamaan rakkauttaan, vaan toimii sen sijaan naimakauppias, joka esittelee hänet Bae Daebongille, röyhkeälle ja koppavalle lentäjälle, joka on juuri siirretty hänen yksikköönsä. Na Gwanjungin yksikön tehtävänä on tuhota strategisesti tärkeä silta, jonka aikana Bae Daebongin kone ammutaan alas. Koska Gwanjung ei halua Jiseonin menettävän toista läheistään, hän riskeeraa kaiken pitääkseen pudonneen lentäjän turvassa, kunnes hänet saadaan pelastettua. Eteläkorealaiset lentäjät ovat voitokkaita ja suorittavat tehtävänsä, mutta koska muut ajatukset kuin vihollisen hävittäjälentäjien tuhoaminen häiritsevät hänen keskittymistään, Na Gwanjung ei pysty lentämään ja taistelemaan tavanomaisella viileällä, irrallisella ja kiihkottomalla tavallaan, ja hän kuolee taistelussa. Yksikkö palaa tukikohtaan, ja Na Gwanjungin testamentti luetaan, ja sen mukaisesti hänen omaisuutensa, mukaan lukien punainen huivi, jota kaikki lentäjät käyttävät, jaetaan hänen toveriensa kesken. Na Gwanjungin äiti saapuu poikansa luokse oluttoimituksen kanssa ja joutuu toteamaan, että poika on kuollut taistelussa. Poikansa luonteen mukaisesti hän jakaa pojalle tuomat oluet tämän toverien kesken. Pian myös Jiseon saapuu paikalle, ja kuultuaan Gwanjungin kuolemasta hän tarttuu tämän punaiseen huiviin ja itkee lohduttomasti.</w:t>
      </w:r>
    </w:p>
    <w:p>
      <w:r>
        <w:rPr>
          <w:b/>
        </w:rPr>
        <w:t xml:space="preserve">Esimerkki 1.3378</w:t>
      </w:r>
    </w:p>
    <w:p>
      <w:r>
        <w:t xml:space="preserve">Fakta1: irtonaista metallia Aikana putoaa ne vierailu rakennustyömaalla, Fakta2: elokuva leikkaa ryhmä ystäviä, Fakta3: ryhmä ystäviä on aikeissa katsella uutta elokuvaa elokuvateatterissa, Fakta4: Lisa on ongelmia käynnistys auton parkkipaikalla, Fakta5: Lisa 's rakastaja jättää hänet kohtaloonsa</w:t>
      </w:r>
    </w:p>
    <w:p>
      <w:r>
        <w:rPr>
          <w:b/>
        </w:rPr>
        <w:t xml:space="preserve">Tulos</w:t>
      </w:r>
    </w:p>
    <w:p>
      <w:r>
        <w:t xml:space="preserve">Kolmihenkinen perhe muuttaa rakenteilla olevaan asuntokompleksiin. Isä pysäköi autonsa läheisen maanalaisen pysäköintialueen tyhjälle paikalle, jossa on kieltokyltti. Heidän käydessään rakennustyömaalla irtonainen metalli putoaa ja murskaa heidät. Elokuva leikataan kaveriporukkaan, joka on katsomassa uutta elokuvaa elokuvateatterissa. Välissä nähdään Lisa, toimistotyöntekijä, joka työskentelee toimistossa, jossa edellinen parkkipaikka sijaitsee, menossa töihin rakastajansa kanssa. Parkkipaikkaa hoitaa kaksi vartijaa: vanhempi, pelkurimainen ja perverssi Baozi ja nuorempi, vastikään palvelukseen otettu ja taikauskoinen Luokun. Molempia varoitetaan poistamasta kielletty -kylttiä, koska siellä on aave, mutta vain Luokun ottaa tämän tosissaan. Lisalla on usein ongelmia autonsa käynnistämisessä parkkipaikalla, ja hän kokee, että punaisiin pukeutuneen nuoren tytön ja valkoisiin vaatteisiin pukeutuneen hahmon haamut vainoavat häntä. Erään tällaisen ongelman aikana Baozi tutkii parkkipaikkaa tarkemmin ja päätyy ränsistyneeseen huoneeseen. Kohdatessaan kalpean naisen ja tytön hän saa sydänkohtauksen ja kuolee. Hänen tilalleen tulee Shenyang, vielä nuorempi ja naiivi yksilö. Sillä välin Lisa ja hänen rakastajansa kohtaavat naisen ja tytön yhden yön aikana, ja Lisan rakastaja jättää hänet kohtaloonsa. Hänet pelastaa Luokun, joka torjuu henkisen kokemuksensa avulla. Sitten Lisa saa puhelun, jossa kerrotaan, että hänen rakastajansa on kuollut auto-onnettomuudessa. Kokemukset riittävät, ja Lisa päättää siirtyä yhtiön Hongkongin toimipisteeseen. Hän antaa autonsa avaimen vartijoille, kun hänelle on kerrottu, että pysäköinti jalkakäytävän lähelle on kielletty, mutta kauhukseen hän huomaa, että hänen autonsa on pysäköity maanalaiselle parkkipaikalle. Luokun saattamana hän pääsee ajamaan pois, mutta auto pysähtyy juuri kun hän on pääsemässä ulos. Odottaessaan turvahuoneessa hän löytää peruukit ja valkoisen mekon ja tajuaa, että Luokun teeskentelee olevansa aave. Luokun menee ylös ja kahlitsee hänet sänkyyn, paljastaa heidän aiemman suhteensa hotellissa, jonka Lisa on jo kauan sitten unohtanut, ja sanoo kostavansa Luokun hylkäämisestä ja nöyryyttämisestä. Kun Luokun on torjunut nais- ja tyttökummitukset, jotka paljastuivat prologissa tapetuiksi äidiksi ja tyttäreksi, ja toimittanut heidät sukulaisilleen, hän käy kissan ja hiiren välistä takaa-ajoa Lisan kanssa ja onnistuu sitomaan hänet takaisin, mutta Shenyang saapuu paikalle ja käy Luokunin kanssa tappavaa taistelua, jossa tämä kuolee, jolloin Lisalla on aikaa paeta. Lisa ja Luokun jatkavat takaa-ajoa edellä, kunnes Luokun jää yllättäen auton alle. Paljastuu, että suurin osa elokuvan juonesta Lisasta ja vartijoista on elokuva elokuvan sisällä, jota elokuvan alussa esitellyt kolme ystävää katsovat. Päätettyään, että elokuva on keskinkertainen, kolmikko lähtee maanalaiselta parkkipaikalta täsmälleen samasta paikasta, josta ilmoitettiin outoforder-kyltillä, ja lähtee kotiin, mutta joutuu hirvittävään auto-onnettomuuteen, jossa yhdeltä heistä leikataan pää irti, kun taas toisen jalat räjähtävät ilmaan ja lopulta räjähtävä viemärikaivon kansi murskaa hänet.</w:t>
      </w:r>
    </w:p>
    <w:p>
      <w:r>
        <w:rPr>
          <w:b/>
        </w:rPr>
        <w:t xml:space="preserve">Esimerkki 1.3379</w:t>
      </w:r>
    </w:p>
    <w:p>
      <w:r>
        <w:t xml:space="preserve">Fakta1: Fakta2: tytärtä kasvatetaan luostarissa, Fakta3: Carol otetaan takaisin vankilaan, Fakta4: Doreen pidetään vankilassa, Fakta5: Kun Eddie vapautetaan, Carol menettää suojelun.</w:t>
      </w:r>
    </w:p>
    <w:p>
      <w:r>
        <w:rPr>
          <w:b/>
        </w:rPr>
        <w:t xml:space="preserve">Tulos</w:t>
      </w:r>
    </w:p>
    <w:p>
      <w:r>
        <w:t xml:space="preserve">Kaksi tyttöä pakenee avolaitoksesta. Annetta Chrissie Cotterill haluaa vierailla luostarissa kasvatettavan tyttärensä luona. Carol Amanda York suunnittelee, että hänet otetaan kiinni ja lähetetään suljettuun vankilaan, jossa hänen tyttöystäväänsä Doreenia pidetään vankina. Carolin suunnitelma onnistuu, mutta hän järkyttyy huomatessaan, että Doreenilla on uusi tyttöystävä. Doreen ja tyttöystävä pilkkaavat Carolia. Annetta pidätetään luostarissa ja lähetetään samaan suljettuun kasvatuslaitokseen. Hän olettaa, että Carol ilmiantoi hänet, ja ryhtyy suunnittelemaan kostoaan. Vanki Eddie tunnustaa rakastavansa Carolia ja tarjoaa suojelua, joten Carol aloittaa suhteen hänen kanssaan. Annettan jatkuvat kiusaamisyritykset pitävät hänet eristyssellissä. Kun Eddie vapautuu, Carol menettää suojelunsa ja Annetta suunnittelee uutta hyökkäystä.</w:t>
      </w:r>
    </w:p>
    <w:p>
      <w:r>
        <w:rPr>
          <w:b/>
        </w:rPr>
        <w:t xml:space="preserve">Esimerkki 1.3380</w:t>
      </w:r>
    </w:p>
    <w:p>
      <w:r>
        <w:t xml:space="preserve">Fakta1: vanhempi poliisi on arvostettu paikallisilla kaduilla, Fakta2: jäsenet auttavat hyvin ihmisiä, Fakta3: Hodges selittää näkemyksensä poliisitoiminnasta nuorelle kumppanille vitsillä häristä ja lehmistä, Fakta4: elämänoppi Vaikka McGavin on menettänyt elämänoppinsa, kuten hyökkääminen graffititaiteilijan kimppuun ruiskuttamalla silmät maalilla, voi parisuhde muodostua nopeasti, Fakta5: 21st Street Gang, jota johtaa rikollinen nimeltä, yrittää neuvotella rauhasta Hodgesin tavoin.</w:t>
      </w:r>
    </w:p>
    <w:p>
      <w:r>
        <w:rPr>
          <w:b/>
        </w:rPr>
        <w:t xml:space="preserve">Tulos</w:t>
      </w:r>
    </w:p>
    <w:p>
      <w:r>
        <w:t xml:space="preserve">Kaksi valkoista poliisia, Bob Uncle Bob Hodges, arvostettu 19 vuotta LAPD:n poliisi ja Vietnamin veteraani, ja aloitteleva konstaapeli Danny Pac Man McGavin on juuri yhdistetty C.R.A.S.H.-yksikköön, joka partioi Itä-L.A:ssa ja eteläisessä keskustassa. Vanhempaa poliisia arvostetaan paikallisilla kaduilla. Hän on diplomaattinen päällisin puolin, saarnaa jengiläisille suhdetta rohkaistakseen heitä tarjoamaan apua silloin, kun sitä todella tarvitaan, ja ymmärtää, että poliisien jokaista tekoa tutkivat juuri ne ihmiset, joita he yrittävät auttaa. Hodges selittää näkemyksensä poliisitoiminnasta nuorelle työparilleen vitsillä häristä ja lehmistä. Vaikka kaksikko solmii nopeasti siteen, elämänoppi näyttää olevan hukassa aggressiiviselle ja räyhäkkäälle McGavinille, jonka kömpelöt teot tuovat hänelle pian nopeaa mainetta paikallisten jengiläisten ja ihmisten keskuudessa, kuten hyökkääminen graffititaiteilijan kimppuun ruiskuttamalla tämän silmiin maalipurkilla. Kun McGavin romuttaa heidän ensimmäisen merkitsemättömän autonsa takaa-ajon aikana, sen elävän keltaiseksi maalattu korvaava auto saa McGavinilta lempinimen PacMan niin poliisien kuin jengiläistenkin keskuudessa. McGavinilla on myös lyhyt romanssi Louisa-nimisen tarjoilijan kanssa, joka loukkaantuneen Hodgesin tavoin tuntee PacMan-hahmon painon. Näiden suhteiden keskellä Bloods-jengin jäsenen murha johtaa kahden muun katujengin väliseen kärjistymiseen. Sarja näennäisen sattumanvaraisia tapahtumia huipentuu juoneen, joka löytää kaksi kumppania keskeltä Cripsin, Bloodsin ja Hispanic Barrion sotaa. 21st Streetin jengi, jota johtaa Frog-niminen rikollinen, yrittää neuvotella Hodgesin kaltaisen rauhan ja pysyä poissa lähitaistelusta. Suojellakseen kumppaniaan Hodges paljastaa tahtomattaan Frogin lähteenä Crips-johtaja Rocket Don Cheadlen suunnitelman McGavinin tappamiseksi. Kumpikin ryhmä yrittää oikaista vääryyksiä omia miehistöjään vastaan, kun poliisi pyrkii estämään iskun ja pitämään auktoriteettinsa pystyssä putoamisen jälkeen. Lopulta yksikkö siirtyy viimeiseksi jäävän ryhmän - 21st Streetin jengin - kimppuun. Pidättäessään Frogia Hodgesia ampuu kuolettavasti asemies, joka yrittää toteuttaa McGavinin murhaa. Lääkintämiesten ollessa matkalla McGavin lohduttaa Hodgesia ja murtuu katumuksesta, kun vanhempi kumppani vaipuu deliriumiin ja kuolee. Vähän myöhemmin konservatiivisempi McGavin saa aloittelevan parin, mustan poliisin, joka on kasvanut naapurustossa, jossa he partioivat, ja jolla on samanlainen asenne kuin PacManilla. McGavin kertoo hänelle saman vitsin häristä, jonka Hodges opetti hänelle, ja nuorempi konstaapeli vastaa siihen samalla tavalla kuin nuorempi McGavin. Elokuva päättyy McGavinin pohdiskellessa sykliä, kun kaksikko ajaa eteenpäin ja jatkaa partiointia.</w:t>
      </w:r>
    </w:p>
    <w:p>
      <w:r>
        <w:rPr>
          <w:b/>
        </w:rPr>
        <w:t xml:space="preserve">Esimerkki 1.3381</w:t>
      </w:r>
    </w:p>
    <w:p>
      <w:r>
        <w:t xml:space="preserve">Fakta1: Tim Warden on nähnyt vanhempien kaksoismurhan, Fakta2: Fakta3: Tim kommunikoi leikkaamalla pelikortteja, Fakta4: Sheriffi Mitch Rivers uhkaa käyttää huumeita saadakseen Timin puhumaan murhasta, Fakta5: Sylvie ottaa Timin yöksi mukaansa.</w:t>
      </w:r>
    </w:p>
    <w:p>
      <w:r>
        <w:rPr>
          <w:b/>
        </w:rPr>
        <w:t xml:space="preserve">Tulos</w:t>
      </w:r>
    </w:p>
    <w:p>
      <w:r>
        <w:t xml:space="preserve">Tim Warden, autistinen poika, on oletettavasti nähnyt vanhempiensa kaksoismurhan. Jake Rainer, entinen lastenpsykiatri, josta on tullut terapeutti, kutsutaan tutkimaan lapsen mieltä tapauksen ratkaisemiseksi. Psykologista draamaa tarjoaa se, että edes Jake ei pysty houkuttelemaan Timiä kertomaan, mitä hän on nähnyt tai ei ole nähnyt rikokseen liittyen. Timin sisko Sylvie suojelee häntä. Lopulta hän lämpenee Jaken pyrkimyksille, mutta on huolissaan, kun hän kuulee, että Jake oli sekaantunut hänen hoidossaan olleen toisen nuoren lapsen itsemurhaan. 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God Damn,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jotta tämä murtaisi lukitun oven. Poliisipäällikkö, joka näkee tämän todisteena Timin vahvuudesta, päättelee, että Tim oli murhaaja, löydettyään valokuvia, jotka osoittavat, että Timin isä ahdisteli häntä. Sinä yönä Sylvie suunnittelee vievänsä Timin pois ja yrittää vakuuttaa Jaken karkaamaan heidän kanssaan. Sylvie epäonnistuu ja sen sijaan lamauttaa Jaken ja heittää hänet jäiseen järveen hukuttaakseen hänet. Tim matkii poliisipäällikön ääntä puhelimessa houkutellakseen Sylvien poliisiasemalle ja vetää Jaken järvestä, kun Sylvie on poissa. Sylvie palaa, ja Jake paljastaa ratkaisseensa mysteerin tutkimalla Timin paloiteltuja pelikortteja. Itse asiassa Sylvie tappoi vanhempansa, koska hänen isänsä oli raiskannut hänet toistuvasti ja yritti tehdä saman Timin kanssa, ja hänen äitinsä oli tietoinen hyväksikäytöstä ja pysyi koko ajan hiljaa. Sylvie yrittää jälleen tappaa Jaken, mutta Tim pysäyttää hänet ja puhuu ensimmäistä kertaa omalla äänellään. Elokuva päättyy siihen, kun Jake, hänen vaimonsa Karen ja Tim lähtevät Halloweenina keppostelemaan. Tim on vähitellen parantunut ja osaa nyt puhua omalla äänellään sekä hymyillä. Jaken keskustelu vaimonsa kanssa paljastaa, että Sylvie siirretään lähitulevaisuudessa sairaalaan, jossa on minimiturvallisuus.</w:t>
      </w:r>
    </w:p>
    <w:p>
      <w:r>
        <w:rPr>
          <w:b/>
        </w:rPr>
        <w:t xml:space="preserve">Esimerkki 1.3382</w:t>
      </w:r>
    </w:p>
    <w:p>
      <w:r>
        <w:t xml:space="preserve">Fakta1: Fakta2: Koulun olosuhteet huononevat Gopalamin veljenpojan huonon hallinnon vuoksi: Gopalam päättää korvata heidät mies- ja naispuolisilla tutkinnon suorittaneilla, jotka pystyvät kouluttamaan nuorempaa tytärtä laulussa sen lisäksi, että opettavat lapsia koulussa, Fakta3: Kristitty pariskunta nimesi hänet Maryksi, Fakta4: Mary After etsii työtä helpottaakseen perheen taloudellista tilannetta valmistumisen jälkeen, Fakta5: Rao ja Mary At saavat palkkaa ensimmäisen koulukuukauden lopussa.</w:t>
      </w:r>
    </w:p>
    <w:p>
      <w:r>
        <w:rPr>
          <w:b/>
        </w:rPr>
        <w:t xml:space="preserve">Tulos</w:t>
      </w:r>
    </w:p>
    <w:p>
      <w:r>
        <w:t xml:space="preserve">Appapuramin zamindar Gopalam on vanhimman tyttärensä Mahalakshmin mukaan nimetyn lukion rehtori. Lapsena hän katosi pyhiinvaellusmatkalla Godavari-joen pushkaramiin Kakinadassa. Koulun olot huononevat Gopalamin veljenpojan, amatöörietsivä A. K. Rajun, huonon hallinnon vuoksi. Tilanne pahenee, kun lapsia opettaa ayurveda-lääkäri Panthulu. Gopalam päättää korvata heidät mies- ja naispuolisilla tutkinnon suorittaneilla, mieluiten avioparilla, joka pystyisi kouluttamaan hänen nuorempaa tytärtään Sitaa laulussa sen lisäksi, että opettaa lapsia koulussa. Mahalakshmin löysi ja adoptoi kristitty pariskunta, herra ja rouva Paul, jotka antoivat hänelle nimen Mary. Valmistuttuaan Mary etsii työtä helpottaakseen perheensä taloudellista tilannetta. Hän ottaa lainaa I. P. Davidilta, joka tarjoutuu luopumaan velasta, jos hän menee naimisiin miehen kanssa. Mary ja hänen entinen kollegansa M. T. Rao päättävät esiintyä avioparina ja hakea töitä Gopalamin koulusta. Devaiah, huijari ja kerjäläinen, ystävystyy heidän kanssaan, ja Rao pyytää häntä mukaansa Appapuramiin. He löytävät majapaikan pienestä talosta Gopalamin bungalowin takaa. Mary ei tiedä todellista henkilöllisyyttään ja päättää kutsua itseään Mahalakshmi. Gopalam ja hänen vaimonsa Ammi, joka on luonteeltaan iloinen, kohtelevat pariskuntaa kuin omia lapsiaan. Vaikka Mary pitää hindujen tapoja outoina, hän ei sano mitään Gopalamille ja Ammille, sillä hän tarvitsee työtään maksaakseen Davidille. Hän purkaa turhautumistaan Raolle ja Devaiahille, jotka kärsivällisesti kestävät sen. Vaikka Sita halusi, että Mary opettaa hänelle musiikkia, Maryn äkkipikainen luonne heikentää hänen itseluottamustaan, ja Rao ottaa hänen musiikkituntinsa haltuunsa. Epätoivoissaan Mary päättää kertoa totuuden Gopalamille ja Ammille. Pelastaakseen työpaikkansa Rao keksii kaukaa haetun tarinan, jonka mukaan Mary on Jeesuksen äidin mukaan nimetyn kristityn naisen sielun riivaama. Gopalam valehtelee, että hän naittaa Sitan Raolle. Raju, kuten Gopalam, ei tiedä Raon petoksesta. Rakastunut Sitaan, hän haluaa pitää Raon erossa hänestä ja kääntyy Marian puoleen saadakseen apua musiikin opettamisessa, mikä päättyy katastrofiin. Ensimmäisen koulukuukauden päätteeksi Rao ja Mary saavat palkkansa ja Mary maksaa velkansa takaisin. Raju alkaa epäillä, että Mary on kadonnut Mahalakshmi. Kun Ammi kertoo hänelle, että Mahalakshmin oikeassa jalassa oli luomi, Raju suunnittelee hiipivänsä yöllä hänen huoneeseensa, mutta suunnitelma kariutuu, kun hänet herätetään. Nähtyään unta, että Rao pelastaa hänet Davidilta, hän alkaa rakastua häneen. Seuraavan kuukauden lopulla Mary haluaa vierailla Madrasissa ja Paulin luona. Aluksi Rao pyytää häntä jäämään, mutta Maryn vastahakoisuus saa hänet muuttamaan mielensä ja hän aikoo myöhemmin valehdella, että Mary kuoli sairauden seurauksena. Gopalam ja Ammi ymmärtävät väärin ja luulevat, että Mary on raskaana; he järjestävät juhlat, ja Mary on hämmentynyt. Yönä ennen Maryn lähtöä Rao teeskentelee, että hänen jalkansa on murtunut, ja yrittää viivyttää Maryn lähtöä. David saapuu aamulla ja kertoo Rajulle, että kristitty Mary esiintyy hinduna saadakseen työtä. Raju hakee Davidin Madrasissa sijaitsevasta Maryn talosta varastaman kaulakorun, joka Mahalakshmi piti yllään katoamishetkellä. David haluaa naida Maryn, mutta tämä ilmoittaa rakastavansa Raota. Paulit saapuvat Gopalamin taloon; Raju ratkaisee mysteerin, ja David pidätetään. Vaikka Mary saa tietää, että Gopalam ja Ammi ovat hänen biologiset vanhempansa, hän säilyttää suhteensa sijaisperheeseensä. Kun Gopalam kuulee, että Rao ja Mahalakshmi eivät ole vielä naimisissa, hän ilmoittaa heidän sekä Sitan ja Rajun häistä.</w:t>
      </w:r>
    </w:p>
    <w:p>
      <w:r>
        <w:rPr>
          <w:b/>
        </w:rPr>
        <w:t xml:space="preserve">Esimerkki 1.3383</w:t>
      </w:r>
    </w:p>
    <w:p>
      <w:r>
        <w:t xml:space="preserve">Fakta1: Radha on Su.So.Vi:n tytär, Fakta2: Raja on pakko pudottaa raskaana oleva nainen sairaalaan, Fakta3: vanhempi sisar säästää rahaa hoitoon hänen doting, Fakta4: Nataraj teeskentelee olevansa Raja 's kuljettaja naimisiin Geetha, Fakta5: Syvällä odottaa oikeaa aikaa kertoa hänelle syitä tekojensa takana.</w:t>
      </w:r>
    </w:p>
    <w:p>
      <w:r>
        <w:rPr>
          <w:b/>
        </w:rPr>
        <w:t xml:space="preserve">Tulos</w:t>
      </w:r>
    </w:p>
    <w:p>
      <w:r>
        <w:t xml:space="preserve">Radha Radha on Su.So.Vi:n tytär. SokkalingamThengai Srinivasan, vaikutusvaltaisen liikemiehen tytär. Koska hän on ilkikurinen tyttö, hän menee serkkunsa GeethaVanithan kanssa luokkiin katsomaan elokuvia. Eräänä päivänä Radha esittää raskaana olevaa vain saadakseen ilmaisen kyydin teatteriin. Radha ja hänen ystävänsä törmäävät taksinkuljettaja RajaKarthikiin, jonka on pakko viedä raskaana oleva nainen sairaalaan. Sitten hän kuitenkin tajuaa, että nainen huijasi häntä, mutta on vaikuttunut hänen tempauksistaan.Raja säästää rahaa sokean Vadivu Vadivukkarasi -naisen, hänen palvovan isosiskonsa, hoitoa varten. Myöhemmin hän tapaa pitkäaikaisen ystävänsä Natarajin ja ryhtyy tämän taloon kuljettajaksi pelastettuaan Natarajin isän joiltakin roistoilta. Raja ja Radha törmäävät jatkuvasti toisiinsa, ja lopulta Radha ilmoittaa rakastavansa häntä. Raja suostuu siihen ilomielin, vaikka ei tiedä Radjan taustaa. Toisaalta Nataraj, joka on rakastunut Geethaan, pyytää Rajaa menemään hänen tilalleen ja hylkäämään morsiamen, jonka hänen isänsä on hänelle nähnyt. Vastahakoinen Raja menee tytön taloon esiintyen Natarajina, mutta saa selville, että tyttö ei olekaan kukaan muu kuin Radha. Raja on tyrmistynyt mutta iloinen, mutta suostuu helposti, ja häät sovitaan. Nataraj teeskentelee olevansa Rajan kuljettaja naidakseen Geethan. Ennen häitä Vadivu käy onnistuneesti läpi silmänsiirron. Mutta Rajan kauhuksi hän kieltää häntä menemästä naimisiin Radhan kanssa. Kysyttäessä hän kertoo, kuinka monta vuotta sitten Sokkalingam oli mennyt naimisiin, mutta hylkäsi hänet seuraavana päivänä. Raja kuitenkin vaatii, että hän käyttää avioliittonsa kostoksi sisarensa tilanteesta. Häiden jälkeen hän kieltäytyy hyväksymästä Radhaa vaimokseen ja jättää avioliiton kesken. Tämä aiheuttaa paljon sydänsurua Radhalle ja hänen perheelleen. Heidän suhteensa rikkoutuu entisestään, kun Rajan todellinen henkilöllisyys taksinkuljettajana paljastuu ja Radhan vanhemmat loukkaavat häntä kerta toisensa jälkeen. Myöhemmin Sokkalingam tarjoaa hänelle rahaa, jotta hän voisi lähteä talosta, mihin Raja suostuu. Hänellä oli kuitenkin muita suunnitelmia ja hän hyväksyi rahat vain tuodakseen esiin Sokkalingamin julmuudet. Syvällä sisimmässään Raja rakastaa Radhaa ja odottaa oikeaa hetkeä kertoakseen tälle syyn tekojensa takana. Mutta Radhan sydän murtuu, kun hän ajattelee, että Raja rakasti häntä vain rahan takia. Miksi Raja hyväksyi Sokkalingamin lahjuksen? Ymmärtääkö Sokkalingam virheensä ja hyväksyy Vadivun? Ymmärtääkö Radha koskaan Rajan todellisen rakkauden häntä kohtaan? Tulevatko he jälleen yhteen? Tämä muodostaa tarinan kiehtovan toisen puoliskon.</w:t>
      </w:r>
    </w:p>
    <w:p>
      <w:r>
        <w:rPr>
          <w:b/>
        </w:rPr>
        <w:t xml:space="preserve">Esimerkki 1.3384</w:t>
      </w:r>
    </w:p>
    <w:p>
      <w:r>
        <w:t xml:space="preserve">Fakta1: Fakta2: Utherin petollinen nuorempi veli järjestää vallankaappauksen ja uhraa itsensä demoniritariksi: Fakta3: Arthur jää kiinni laivalla satojen muiden miesten kanssa, Fakta4: Vortigernin Merlinin apulaiseksi tunnistava maagi esittäytyy Utherin entiselle kenraalille, Fakta5: Uther saa näyn siitä, miten Uther uhrasi itsensä pelastaakseen Arthurin ja hautaa miekan kiveen Darklandsissa.</w:t>
      </w:r>
    </w:p>
    <w:p>
      <w:r>
        <w:rPr>
          <w:b/>
        </w:rPr>
        <w:t xml:space="preserve">Tulos</w:t>
      </w:r>
    </w:p>
    <w:p>
      <w:r>
        <w:t xml:space="preserve">Mordred, rautakourainen velho, ja hänen armeijansa piirittävät Camelotia ja pyrkivät saamaan taikuutta käyttävien maagien ylivallan ihmiskuntaan. Uther Pendragon, brittiläisten kuningas, tunkeutuu Mordredin piilopaikkaan ja mestaa hänet pelastaen Camelotin. Utherin petollinen nuorempi veli Vortigern, joka himoitsee kruunua, järjestää vallankaappauksen ja uhraa vaimonsa Elsan vallihaagoille, jotta hänestä tulisi demoniritari, joka tappaa Utherin vaimon ja surmaa hänet taistelussa. Ainoa eloonjäänyt on Uthersin poika, joka ajelehtii veneellä pois ja päätyy Londiniumiin, jossa prostituoidut löytävät hänet ja kasvattavat hänet. Arthurista kasvaa taitava taistelija ja katujen mies. Arthur ja hänen ystävänsä kohtaavat viikinkiryhmän, joka oli pahoinpidellyt yhtä prostituoitua, ja pakottavat hänet maksamaan tälle korvauksen. Sen jälkeen Vortigernin kätyrit, Mustajalkaiset, hyökkäävät bordelliin, ja Arthur saa tietää, että viikingit olivat kuninkaan suojeluksessa. Arthur yrittää paeta kaupungista, mutta jää kiinni ja joutuu laivaan satojen muiden miesten kanssa; Mustajalkaiset ovat pakottaneet kaikki Arthurin ikäiset miehet yrittämään vetää linnan lähelle ilmestyneen miekan ympäröivästä kivestä. Arthur onnistuu irrottamaan miekan, mutta sen voima nujertaa hänet nopeasti ja hän menettää tajuntansa. Vortigern tapaa hänet tyrmässä ja paljastaa hänen todellisen sukujuurensa. Samaan aikaan Merlinin akolyytiksi ilmoittautunut maagi esittäytyy Utherin entiselle kenraalille Sir Bediverelle. Kun Arthuri aiotaan teloittaa, maagi käyttää taikuuttaan järjestääkseen harhautuksen, kun Bediveren miehet pelastavat Arthurin. Bediveren piilopaikkaan viety Arthur kieltäytyy aluksi auttamasta heitä. Maagi suostuttelee Bediveren viemään Arthurin Pimeyden maahan, jossa hän näkee näyn siitä, kuinka Uther uhrasi itsensä pelastaakseen Arthurin ja hautaamaan miekan kiveen. Arthur saa tietää, että Vortigern oli vastuussa siitä, että Mordred sai hänet kapinoimaan ihmiskuntaa vastaan, ja hän palaa määrätietoisesti tuhoamaan Vortigernin. Ystäviensä ja Bediveresin miesten kanssa Arthur järjestää Vortigernia vastaan useita väijytyksiä, jotka huipentuvat salamurhayritykseen Londiniumissa. Kapinalliset aavistavat ansan, mutta hyökkäävät silti ja pakenevat Arthurin mentorin Georgen johtamaan taistelijoiden kouluun, jossa mustajalkaiset hyökkäävät heidän kimppuunsa. Kun Arthur näkee maagin olevan veitsellä uhattuna, hän vapauttaa Excaliburin potentiaalin ja tappaa yksin kaikki sotilaat. Kapinalliset pääsevät pakenemaan kaupungista, paitsi Arthurin haavoittunut ystävä Back Lack, joka tapetaan Vortigernin kädestä hänen poikansa Bluen nähden. Arthur häpeää epäonnistumisiaan ja yrittää heittää miekan pois, mutta järven rouva palauttaa sen ja näyttää hänelle näyn Englannin tulevaisuudesta Vortigernin vallan alla. Kun Arthur tajuaa vastuunsa, hän tapaa Bediveren. Kun he kuitenkin palaavat kapinallisten piilopaikkaan, he huomaavat kaikkien liittolaistensa kuolleen, sillä Vortigern on löytänyt heidät ja esittänyt uhkavaatimuksen: jos Arthur ei antaudu itse, vangitut maagi ja Blue kuolevat. Arthur antautuu itse, mutta Vortigernin teloittaessa veljenpoikansa veljenpoika hyökkää maagin kutsuman jättiläiskäärmeen kimppuun ja ahmii Vortigernin miehet. Bediveren ja muiden johtaessa hyökkäystä linnaa vastaan epätoivoinen Vortigern uhraa ainoan tyttärensä ja muuttuu demoniritariksi, joka kohtaa Arthurin erillisessä ulottuvuudessa. Taistelutaidoistaan huolimatta Arthur joutuu häviämään, ja hän on alistumassa, kun hän näkee näyn isästään, joka saa hänet vakuuttuneeksi siitä, että hän hyväksyy miekan ja sen hahmon omakseen. Arthur tappaa Vortigernin väkivaltaisesti, mutta siunaa hänet kuollessaan. Sen jälkeen Arthur purkaa Vortigernin sopimuksen viikinkien kanssa ja ryhtyy rakentamaan pyöreää pöytää, jossa hänen ritaritoverinsa kokoontuvat. Sininen ja prostituoidut saapuvat Utherin kruunun kanssa, jonka Arthur ottaa vastaan ja pitää miekkaa ylhäällä.</w:t>
      </w:r>
    </w:p>
    <w:p>
      <w:r>
        <w:rPr>
          <w:b/>
        </w:rPr>
        <w:t xml:space="preserve">Esimerkki 1.3385</w:t>
      </w:r>
    </w:p>
    <w:p>
      <w:r>
        <w:t xml:space="preserve">Fakta1: Fakta2: Sathyasena jättää hallituksen Soorasimhalle: Dharma jakaa sen köyhille, Fakta3: Soorasimha on pilannut ihmishenkiä, Fakta4: Surasimha teossa eliminoi Dharman ja Veera Nayakan petoksen, Fakta5: naamioitunut kapinallinen nousee valtaistuimelle mentyään naimisiin Mandaramalan kanssa.</w:t>
      </w:r>
    </w:p>
    <w:p>
      <w:r>
        <w:rPr>
          <w:b/>
        </w:rPr>
        <w:t xml:space="preserve">Tulos</w:t>
      </w:r>
    </w:p>
    <w:p>
      <w:r>
        <w:t xml:space="preserve">Gandharan kuningas Sathyasena Gummadi, joka kärsii halvaantuneista jaloista, jättää vallan ilkeälle lankoveljelleen, armeijan komentajalle Soorasimha Rajanalalle. Dharma Nayaka Chittoor V. Nagaiah on yksi Surasimhan tyrannian uhreista. Dharman veli Veera Nayaka Mikkilineni kapinoi naamioituneena miehenä Surasimhaa vastaan johtaen joukkoa miehiä. Hän ryöstää kuninkaallisen omaisuuden ja jakaa sen köyhille. Kun hän ryöstää prinsessa Mandaramala Krishnakumarin rikkauksia, Dharman poika Narasimha N. T. Rama Rao taistelee naamioitunutta rosvoa vastaan ja huomaa yllättäen, että kyseessä on hänen setänsä. Hän kuulee Veeralta, miten Soorasimha on pilannut heidän elämänsä. Samaan aikaan Surasimha juonittelee nousevansa valtaistuimelle naimalla Mandaramalan. Petoksensa avulla hän eliminoi Dharma Nayakan ja Veera Nayakan. Narasimha ottaa Veera Nayakan paikan naamioituneena kapinallisena, tuhoaa Soorasimhan ja nousee valtaistuimelle mentyään naimisiin Mandaramalan kanssa.</w:t>
      </w:r>
    </w:p>
    <w:p>
      <w:r>
        <w:rPr>
          <w:b/>
        </w:rPr>
        <w:t xml:space="preserve">Esimerkki 1.3386</w:t>
      </w:r>
    </w:p>
    <w:p>
      <w:r>
        <w:t xml:space="preserve">Fakta1: Fakta2: blondi vixen saa hänet humalassa taistelun jälkeen, Fakta3: Magee kirjoittaa Jimmy 's käyttäytymisestä, Fakta4: johtaja Doc Woods kanssa kasvot tekee pois Jimmy 's rahaa ja katsella maksuja ja mahdollinen vankeusrangaistus, Fakta5: Jimmy katoaa yrittää hyödyntää tilanteen ja aloittaa uuden elämän</w:t>
      </w:r>
    </w:p>
    <w:p>
      <w:r>
        <w:rPr>
          <w:b/>
        </w:rPr>
        <w:t xml:space="preserve">Tulos</w:t>
      </w:r>
    </w:p>
    <w:p>
      <w:r>
        <w:t xml:space="preserve">Nyrkkeilijä Jimmy Dolan uskoo puhtaaseen elämään kehän ulkopuolella, mutta vaalea narttu Goldie West juottaa hänet ottelun jälkeen humalaan. Sitten kun toimittaja Magee aikoo kirjoittaa Jimmyn käytöksestä, lyönti kasvoihin tappaa Mageen vahingossa. Kun ottelija joutuu varmasti syytteeseen ja mahdollisesti vankilaan, hänen managerinsa Doc Woods vie Jimmyn rahat ja kellon. Goldien kanssa Goldie joutuu auto-onnettomuuteen ja kuolee. Docin kasvoja ei voi tunnistaa, ja koska hänellä on Jimmyn kello, uskotaan nyrkkeilijän kuolleen. Etsivä Phlaxer ei ole vakuuttunut asiasta. Kello on väärässä ranteessa vasenkätiselle pelaajalle. Jimmy, joka yrittää käyttää tilannetta hyväkseen ja aloittaa uuden elämän, katoaa. Nälkäkuoleman partaalla hän törmää maatilaan, jota Peggy-niminen nuori nainen ja hänen tätinsä pitävät rampaille lapsille. Hän auttaa heitä lasten kanssa kiitokseksi heidän vieraanvaraisuudestaan. Järjestetään hyväntekeväisyysottelu nyrkkeilijä King Cobraa vastaan, jotta saadaan kerättyä kipeästi kaivattua rahaa maatilan asuntolainaa varten. Daughertyn valokuva tekee Phlaxerille selväksi, että karkuri Jimmy Dolan on elossa. Hän aikoo pidättää hänet, mutta nähtyään, miten Jimmyn elämä on muuttunut parempaan suuntaan, etsivä antaa hänen jäädä vapaaksi.</w:t>
      </w:r>
    </w:p>
    <w:p>
      <w:r>
        <w:rPr>
          <w:b/>
        </w:rPr>
        <w:t xml:space="preserve">Esimerkki 1.3387</w:t>
      </w:r>
    </w:p>
    <w:p>
      <w:r>
        <w:t xml:space="preserve">Fakta1: Fakta2: kukaan naisista, joiden avulla on tietoinen Berthasta, Fakta3: lähestyvä ylennys edellyttää hänen muuttavan New Yorkiin, Fakta4: Bernardin elämä kääntyy ylösalaisin, Fakta5: Lewis juonittelee Bernardin asunnon tyttöjen taloudenhoitajan ja Bernardin Pariisin työpaikan haltuun ottamista ja manipuloi häntä ottamaan uuden työpaikan New Yorkissa.</w:t>
      </w:r>
    </w:p>
    <w:p>
      <w:r>
        <w:rPr>
          <w:b/>
        </w:rPr>
        <w:t xml:space="preserve">Tulos</w:t>
      </w:r>
    </w:p>
    <w:p>
      <w:r>
        <w:t xml:space="preserve">Bernard Lawrence Tony Curtis on amerikkalainen toimittaja, joka työskentelee Pariisissa, Ranskassa. Playboy on keksinyt nerokkaan systeemin, jolla hän voi jonglöörata kolmen eri tyttöystävän kanssa: hän tapailee lentoemäntiä, jotka on määrätty kansainvälisille reiteille, joiden lentoaikataulut eivät ole päällekkäisiä, joten maassa on aina vain yksi nainen. Hän on aikatauluttanut heidän tulonsa ja lähtönsä niin tarkasti, että hän voi jättää brittiläisen United Airwaysin tyttöystävänsä Suzanna Leighin lähtevälle lennolle ja hakea Lufthansan tyttöystävänsä Christiane Schmidtmerin samalle matkalle lentokentälle - sillä aikaa, kun hänen Air France -ystävänsä Dany Saval on odottamassa muualla. Hänen pitkäjänteisen taloudenhoitajattarensa Bertha Thelma Ritterin avulla - joka vaihtaa asuntoon ja sieltä pois sopivia valokuvia ja ruokaa saapuvan tyttöystävän mukaan - kukaan naisista ei ole tietoinen toistensa läsnäolosta asunnossa. He pitävät Lawrencen asuntoa kotinaan Pariisissa oleskelunsa aikana. Bernard on niin tyytyväinen elämäänsä Pariisissa, että hän aikoo kieltäytyä lähestyvästä ylennyksestä, joka edellyttäisi muuttoa New Yorkiin. Bernardin elämä kääntyy päälaelleen, kun hänen tyttöystävänsä lentoyhtiöt alkavat ottaa käyttöön uusia, huippuluokan lentokoneita. Nämä nopeammat koneet muuttavat kaikki nykyiset reittiaikataulut ja antavat lentoemännille mahdollisuuden viettää enemmän aikaa Pariisissa. Bernardia huolestuttaa eniten se, että hänen kolme tyttöystäväänsä ovat nyt kaikki samaan aikaan Pariisissa. Robert Reed Jerry Lewis, toimittajakollega ja vanha tuttu, mutkistaa Bernardin elämää entisestään, kun hän saapuu kaupunkiin eikä löydä hotellihuonetta. Hän vaatii, että hän asuu muutaman päivän Bernardin asunnossa. Kun hän näkee Bernardsin elämäntilanteen, hän suunnittelee ottavansa haltuunsa Bernardsin asunnon, hänen tyttönsä, taloudenhoitajansa ja Bernardsin työpaikan Pariisissa samalla kun hän manipuloi Bernardsia ottamaan uuden työpaikan New Yorkissa.</w:t>
      </w:r>
    </w:p>
    <w:p>
      <w:r>
        <w:rPr>
          <w:b/>
        </w:rPr>
        <w:t xml:space="preserve">Esimerkki 1.3388</w:t>
      </w:r>
    </w:p>
    <w:p>
      <w:r>
        <w:t xml:space="preserve">Fakta1: Casey Falls työskentelee juoksupoikana kauppahallissa häikäilemättömälle hyödykevälittäjälle, Fakta2: Casey vierailee Henkisesti järkyttynyt naisten mahdollisuuksien puutteesta, Fakta3: vinkit johtavat siihen, että Casey tekee miljoonia dollareita Marty Callahanille ja Chuck Feeneylle, Fakta4: asenne muuttuu päättää houkutella Caseya, Fakta5: Nike muuttuu enkelistä paholaiseksi</w:t>
      </w:r>
    </w:p>
    <w:p>
      <w:r>
        <w:rPr>
          <w:b/>
        </w:rPr>
        <w:t xml:space="preserve">Tulos</w:t>
      </w:r>
    </w:p>
    <w:p>
      <w:r>
        <w:t xml:space="preserve">Casey Falls työskentelee juoksupoikana kauppahallissa häikäilemättömän hyödykevälittäjän Peter Oakin palveluksessa. Caseyn kunnianhimoisena tavoitteena on tulla jonain päivänä itsekin huippukauppiaaksi, mutta Oak vaatii alentuvasti, ettei Casey koskaan pääse siihen asemaan. Casey on järkyttynyt naisten mahdollisuuksien puutteesta, ja hänen luonaan vierailee henki, Nike, joka antaa hänelle enkelimäisesti vinkkejä, joiden ansiosta Casey tienaa miljoonia dollareita Marty Callahanin ja Chuck Feeneyn kaltaisille kauppiaille. Rakastunut Marty auttaa järjestämään, että Caseysta tulee lisensoitu kauppias. Ennen pitkää Caseysta tulee Niken neuvojen avulla yksi alan rikkaimmista naisista. Hänen asenteensa kuitenkin muuttuu, kun Nike muuttuu yhtäkkiä enkelistä paholaiseksi ja päättää houkutella Caseyn monopolisoimaan maailmanmarkkinat ja ansaitsemaan niin paljon rahaa, että se tuhoaa muiden talouden ympäri maailmaa. Casey kapinoi avoimesti Martyn ja katumuusikko Juliuksen avulla, joka ei ole sitä, miltä näyttää.</w:t>
      </w:r>
    </w:p>
    <w:p>
      <w:r>
        <w:rPr>
          <w:b/>
        </w:rPr>
        <w:t xml:space="preserve">Esimerkki 1.3389</w:t>
      </w:r>
    </w:p>
    <w:p>
      <w:r>
        <w:t xml:space="preserve">Fakta1: Fakta2: Britit olivat palkanneet Kattabommanin luomaan levottomuuksia Kattabommanin alueella: Fakta3: Panchalankurichi ottaa sonnin osallistuakseen Jallikattu-peliin, joka pidettiin Panchalankurichissa Kattabommanin suojeluksessa, Fakta4: W. C. Jackson vaatii tapaamista Ramanathapuramissa keskustellakseen veronmaksusta, Fakta5: Vellaiyammal pyytää Vellaiyathevania olemaan menemättä, koska edellisenä yönä hän oli nähnyt painajaismaisen taistelun.</w:t>
      </w:r>
    </w:p>
    <w:p>
      <w:r>
        <w:rPr>
          <w:b/>
        </w:rPr>
        <w:t xml:space="preserve">Tulos</w:t>
      </w:r>
    </w:p>
    <w:p>
      <w:r>
        <w:t xml:space="preserve">Veerapandiya Kattabomman, Panchalankurichin kuningas, on urhea taistelija ja perhejumaluutensa, Thiruchendurin Muruganin, palvoja. Saatuaan uutisen ryöstöstä hänen alueellaan Kattabomman ja hänen seurueensa lähtevät inkognito vangitsemaan ryöstäjiä. Kun heidät vangitaan, he tunnustavat, että britit olivat palkanneet heidät aiheuttamaan levottomuuksia Kattabommanin alueella. He kertovat myös, että britit olivat houkutelleet naapuripäällikkö Ettappanin auttamaan heitä Panchalankurichin valtaamisessa. Panchalankurichin lähellä sijaitsevassa Chayalkudin kylässä asuu Vellaiyammal, joka vannoo menevänsä naimisiin sen miehen kanssa, joka kesyttää hänen lemmikkihäränsä. Hän vie sonninsa osallistumaan Kattabommanin suojeluksessa Panchalankurichissa järjestettävään Jallikattu-otteluun. Kaikki, jotka yrittävät kesyttää sonnin, epäonnistuvat. Kattabommanin kutsusta hänen päällikkönsä Vellaiyathevan nujertaa sonnin ja voittaa Vellaiyammalin rakkauden. Myöhemmin Kattabomman kuulee heidän rakkaudestaan ja panee heidät naimisiin. Kattabomman saa viestin Tirunelvelin keräilijältä W. C. Jacksonilta, joka vaatii tapaamista Ramanathapuramissa keskustellakseen veronmaksusta. Kapteeni Davison, Kattabommanin brittiläinen ystävä, neuvoo häntä menemään tapaamaan Jacksonia. Kun Jackson huomaa, että Kattabomman on tullut tapaamaan häntä joukkojensa kanssa, hän vaatii saada tavata hänet kahden kesken. Tapaamisessa Jackson solvaa häntä ja määrää hänet pidätettäväksi. Vaikka Kattabomman on brittijoukkojen saartama, hän taistelee ja pakenee, mutta hänen ministerinsä Thanapathi Sivasubramaniam Pillai jää brittien vangiksi. Jonkin ajan kuluttua Pillai vapautetaan. Hän tuo uutisen, että Jackson on Davisonin suosituksesta siirretty takaisin Englantiin. Kattabommanin hovissa Tirunelvelin uuden keräilijän, eversti Ooshingtonin lähettämä brittilähetti raportoi, että Pillai ja hänen miehensä ovat ryöstäneet heidän viljavarastojaan ja tappaneet heidän miehiään Srivaikuntamissa. Pillai perustelee tekoaan sanomalla, että hän käski miehiään tekemään sen valtakunnassa vallitsevan nälänhädän vuoksi. Kattabomman häpeää Pillain tekoa ja syyttää häntä epäoikeudenmukaisuudesta. Pillai pyytää anteeksi ja tarjoutuu vangiksi briteille, mutta Kattabomman kieltäytyy luovuttamasta häntä; sen sijaan hän tarjoaa briteille rahaa korvaukseksi ryöstetystä riisistä. Ooshington ei suostu tähän ja yllyttää majuri Bannermanin ja Ettappanin avustuksella naapurivaltioiden hallitsijat hyökkäämään Kattabommanin kimppuun. Bannerman asetetaan brittijoukkojen johtoon. Hän ja Ettappan suunnittelevat hyökkäävänsä Panchalankurichiin, kun ihmiset ovat poissa osallistumassa festivaaleihin Tiruchendurissa. Kattabommanin vakooja Sunderalingam kuulee tämän ja ilmoittaa hänelle; hän valmistautuu taisteluun. Taistelupäivänä Vellaiyammal pyytää Vellaiyathevania olemaan lähtemättä, koska hän näki edellisenä yönä painajaisen, joka oli täynnä pahoja enteitä. Vellaiyathevan ei välitä Vellaiyathevanin pyynnöistä, vaan lähtee matkaan ja saa surmansa seuraavassa taistelussa. Vellaiyammal, joka kuulee hänen kuolemastaan, tappaa miehen, joka tappoi hänet, ja kostaa näin miehensä kuoleman. Hän löytää Vellaiyathevanin ruumiin ja kuolee surun murtamana sen päälle. Bannermanin joukot hyökkäävät Panchalankurichin kimppuun raskaalla tykistöllä ja Kattabommanin armeija kärsii pahasti. Kattabomman haavoittuu kaulaan, mutta hänen veljensä Oomaithurai pelastaa hänet. Kattabomman ja Oomaithurai huomaavat, että linnoitus ei kestä toista tykkitulitusta, ja pakenevat viereiseen Kovilpatin kuningaskuntaan. Kattabommaniksi naamioitunut Pillai johtaa harhaan brittisotilaita, jotka ovat Kattabommanin jäljillä. Kovilpatista Kattabomman ja Oomaithurai pakenevat Pudukkottaihin. Thondaimaan, Pudukkottain kuningas, saa briteiltä käskyn vangita Kattabomman ja Oomaithurai. Thondaimaan ottaa britit kiinni ja luovuttaa heidät brittien pelossa. Oomaithurai vangitaan, mutta Kattabomman joutuu brittiläisen oikeudenkäynnin kohteeksi, ja hänet hirtetään tamarindipuuhun Kayatharussa.</w:t>
      </w:r>
    </w:p>
    <w:p>
      <w:r>
        <w:rPr>
          <w:b/>
        </w:rPr>
        <w:t xml:space="preserve">Esimerkki 1.3390</w:t>
      </w:r>
    </w:p>
    <w:p>
      <w:r>
        <w:t xml:space="preserve">Fakta1: Gautham ja Kannan ovat läheisiä ystäviä lapsuudesta asti, Fakta2: Fakta3: Sandhya ei ole kiinnostunut kosinnasta, Fakta4: Mahan isä tajuaa virheen, Fakta5: Laila oli rakastunut Gauthamiin.</w:t>
      </w:r>
    </w:p>
    <w:p>
      <w:r>
        <w:rPr>
          <w:b/>
        </w:rPr>
        <w:t xml:space="preserve">Tulos</w:t>
      </w:r>
    </w:p>
    <w:p>
      <w:r>
        <w:t xml:space="preserve">Gautham Suriya ja Kannan Nandha ovat läheisiä ystäviä lapsuudesta asti. Gautham omistaa ravintolan, kun taas Kannan työskentelee myyntijohtajana eräässä yrityksessä. Kannan on rakastunut Maha Neha Pendseen, kun taas Gautham ei ole kiinnostunut tytöistä ja haluaa olla sinkku, vaikka hänen perheenjäsenensä yrittävät saada hänet naimisiin. Sandhya Trisha on Kannanin sukulainen ja heidän perheenjäsenensä aikovat saada heidät naimisiin. Kannan pelkää isäänsä eikä pysty kertomaan rakkaudestaan. Niinpä hän pyytää Gauthamia tapaamaan Sandhyaa ja kertomaan Kannanin ja Mahan välisestä rakkaudesta. Gautham suostuu ja kertoo Sandhyalle Kannanin ja Mahan rakkaudesta. Sandhya sanoo myös, ettei edes häntä kiinnosta kosinta, vaan hän haluaa mieluummin naimisiin Gauthamin kaltaisen ihmisen kanssa. Tämän kuultuaan Gautham on järkyttynyt ja myös hämmentynyt. Kannanin ja Sandhyan vanhemmat ymmärtävät, ettei Kannan eikä Sandhya ole kiinnostunut avioliitosta ja peruvat heidän väliset hääsuunnitelmansa. Samaan aikaan Gautham alkaa kiintyä Sandhyaan. Gautham saa usein puheluita ja uskoo niiden olevan Sandhyalta. Gautham saa myös lahjoja, joiden hän uskoo olevan Sandhyan lähettämiä. Mahan isä suuttuu, kun hän saa tietää Mahan rakkaudesta ja palkkaa muutaman roiston pahoinpitelemään Kannanin. Kannan loukkaantuu, mikä suututtaa Gauthamin. Hän murskaa kaikki roistot ja haukkuu Mahan isää siitä, että hän on sekaantunut tällaiseen toimintaan. Mahan isä tajuaa virheensä ja pyytää anteeksi. Kannanin ja Mahan häät sovitaan. Eräänä päivänä Sandhya kutsuu Gauthamin ravintolaan. Gautham uskoo, että Sandhya on soittanut välittääkseen rakkauttaan, mutta järkyttyy, kun Sandhya esittelee Aravindin rakastajakseen. Hän myös sanoo, että jopa Aravind on kuin Gautham, joka ei ollut kiinnostunut tytöistä, mutta jotenkin Sandhya sai hänet vakuuttuneeksi. Gautham alkaa huolestua ja on hämmentynyt tapahtumista, sillä hän uskoi, että puhelut ja lahjat olivat Sandhyalta. Kannanin ja Mahan häiden päivänä Gautham kävelee yksin kadulla miettien rakkaudellista epäonnistumistaan. Yhtäkkiä hänen eteensä tulee auto, ja se on Laila. Hän kävelee Gauthamin luo ja kosii häntä. Näytetään pieni takauma, jossa Laila ja Gautham olivat opiskelukavereita ja Laila oli rakastunut Gauthamiin. Mutta Gautham ei vastannut ja vältti häntä collegen aikana. Yliopiston viimeisenä päivänä Laila kertoi Gauthamille, että hän seuraa häntä aina eikä koskaan unohda häntä. Laila kertoi, että hän seurasi Gauthamia, ja juuri hän soitti Gauthamille ja lähetti hänelle usein lahjoja, jotka Gautham ymmärsi väärin Sandhyalta tulleiksi. Gautham ymmärtää Lailan todellisen rakkauden ja hyväksyy sen. Elokuva päättyy siihen, että molemmat lähtevät yhdessä autolla.</w:t>
      </w:r>
    </w:p>
    <w:p>
      <w:r>
        <w:rPr>
          <w:b/>
        </w:rPr>
        <w:t xml:space="preserve">Esimerkki 1.3391</w:t>
      </w:r>
    </w:p>
    <w:p>
      <w:r>
        <w:t xml:space="preserve">Fakta1: Fakta2: rikolliset purkaa miljoonia dollareita Meksikon yli, Fakta3: Utah lähetetään peitetehtäviin Ranskaan kenttäagentti nimeltä, Fakta4: Ranska ja Utah saa apua muilta surffata pitkä putki aalto, Fakta5: Bodhi hyväksytään ympyrän aloitus taistelu ja pian</w:t>
      </w:r>
    </w:p>
    <w:p>
      <w:r>
        <w:rPr>
          <w:b/>
        </w:rPr>
        <w:t xml:space="preserve">Tulos</w:t>
      </w:r>
    </w:p>
    <w:p>
      <w:r>
        <w:t xml:space="preserve">Extreme-urheilija Johnny Utah Luke Bracey ja hänen ystävänsä Jeff Max Thieriot kulkevat moottoripyörillä jyrkkää harjannetta pitkin. Ajo päättyy hyppyyn yksinäiselle kivipylväälle, jossa Jeff ylittää laskeutumisen ja putoaa kuolemaan. Seitsemän vuotta myöhemmin Utah on FBI:n agenttiehdokas. Hän osallistuu Mumbaissa tiedotustilaisuuteen pilvenpiirtäjäryöstöstä, jossa rikolliset varastavat timantteja ja pakenevat laskuvarjolla. Samanlainen ryöstö tapahtuu Meksikon yllä, jossa rikolliset purkavat Meksikon yllä miljoonia dollareita seteleinä ja katoavat sitten Pääskysten luolaan. Utahin tutkimuksissa päädytään siihen, että ne ovat samojen miesten tekemiä, jotka yrittävät suorittaa Ozaki 8 -listan, joka koostuu kahdeksasta äärimmäisestä koettelemuksesta luonnonvoimien kunniaksi. He ovat jo suorittaneet kolme, ja Utah ennustaa, että he yrittävät neljättä harvinaista meriaaltoilmiötä Ranskassa. Esiteltyään analyysinsä Utah lähetetään peitetehtävään Ranskaan Pappas Ray Winstone -nimisen kenttäagentin alaisuuteen. He saapuvat Ranskaan, ja Utah saa muilta apua surffatessaan pitkällä putkiaallolla. Kun hän menee aaltoon, siellä on jo toinen surffaaja ratsastamassa aallolla, jolloin Utah jää epävakaaksi. Utah imeytyy aaltoon ja pyörtyy, mutta toinen surffaaja karkaa ja pelastaa Utahin. Hän herää jahdilla, jossa on surffaaja Bodhi Edgar Ramirez ja hänen tiiminsä Roach Clemens Schick, Chowder Tobias Santelmann ja Grommet Matias Varela. He jättävät hänet nauttimaan juhlista ja hän tutustuu tyttöön, Samsara Teresa Palmeriin. Seuraavana päivänä Utah löytää miehet hylätyltä Pariisin juna-asemalta kuultuaan heidän puhuvan paikasta. Bodhi antaa hänelle aloitustappelun ja pian hänet hyväksytään piiriin. He matkustavat Alpeille seuraavaan koettelemukseen, siipipukuiluun kallioiden halki The Life of Wind. Nelikko onnistuu yrityksessään ja viettää aikaa yhdessä Samsaran kanssa. Seuraavana päivänä he kiipeävät lumihuipuille kuudetta koettelemusta varten, lumilautailua alas jyrkkää lumivuorta. He pääsevät paikalleen, mutta Utah päättää jatkaa riviään, joten muut seuraavat häntä. Chowder liukastuu ja putoaa kuolemaan, ja Utah masentuu siitä. Juhlien jälkeen Samsara selittää, että hän ja Bodhi tunsivat molemmat Ono Ozakin nuorina, että hänen vanhempansa kuolivat lumivyöryonnettomuudessa ja Ozaki antoi hänelle kodin sen jälkeen. Hän selittää edelleen, että Ozaki todella suoritti kolmannen koettelemuksensa loppuun, vaikka yleisesti uskottiin niin. Hän ei kuollut yrittäessään koettelemusta, vaan kuoli itse asiassa valaanpyyntialuksen törmätessä hänen veneeseensä, kun hän yritti pelastaa ryhävalaita. Hänen veneessään nuori poika, Bodhi, päätti olla kertomatta totuutta tarinastaan, mutta päättää sen, minkä Ozaki aloitti. Seuraavaksi he matkustavat kultakaivokseen, jossa Bodhi räjäyttää Grommetin ja Roachin asettamat räjähteet. Peittonsa paljastettuaan Utah jahtaa Bodhia ja onnistuu kompastumaan tämän pyörään. Bodhi pakenee, koska Utah ei pysty nousemaan ylös kaatumisen jälkeen. FBI jäädyttää Bodhin sponsoreiden varat; Bodhi aikoo ryöstää läheisen italialaisen pankin vuorenhuipulla. Utah ja poliisi pysäyttävät ryhmän, jolloin syntyy ristituli, jossa Roach kuolee. Kun ryhmä pakenee, Utah ajaa takaa ja ampuu yhden heistä kuoliaaksi, joka paljastuu Samsaraksi eikä Bodhiksi. Utah löytää seuraavan koettelemuksen paikan: yksin kiipeilyä ilman turvaa Angel Fallsin vieressä Venezuelassa. Hän löytää Bodhin ja Grommetin ja jahtaa heitä kiipeilyssä, mutta Grommet horjuu ja putoaa kuolemaan. Utah saavuttaa Bodhin, mutta tämä putoaa takaperin alas vesiputousta, mikä olisi ollut viimeinen koettelemus; Bodhi joutuu suorittamaan neljännen koettelemuksen uudelleen, koska hän hyppäsi pois aallokosta, kun hän päätti pelastaa Johnnyn. Seitsemäntoista kuukautta myöhemmin Utah löytää hänet Tyynenmeren rannalta kohtaamasta toisen jättiläisaallon. Kun Utah yrittää saada Bodhin palaamaan kanssaan takaisin ja maksamaan rikoksistaan, hän antaa lopulta Bodhin yrittää surffata aallolla, koska molemmat tietävät, ettei Bodhi tule takaisin. Aalto nielaisee Bodhin, ja Utah jatkaa uraansa FBI:ssä ja alkaa käydä läpi omia kahdeksan koettelemustaan.</w:t>
      </w:r>
    </w:p>
    <w:p>
      <w:r>
        <w:rPr>
          <w:b/>
        </w:rPr>
        <w:t xml:space="preserve">Esimerkki 1.3392</w:t>
      </w:r>
    </w:p>
    <w:p>
      <w:r>
        <w:t xml:space="preserve">Fakta1: Fakta2: isä on ostanut talon Maduraissa rahalla, Fakta3: Brinda päättää myydä talon Maduraissa, Fakta4: Durai Raj on Arjunin isän ystävä, Fakta5: Guna tulee vaimonsa kanssa lopettamaan kaupan.</w:t>
      </w:r>
    </w:p>
    <w:p>
      <w:r>
        <w:rPr>
          <w:b/>
        </w:rPr>
        <w:t xml:space="preserve">Tulos</w:t>
      </w:r>
    </w:p>
    <w:p>
      <w:r>
        <w:t xml:space="preserve">Arjun Vinay Rai on tietotekniikan ammattilainen, joka irtisanoutuu työstään Lontoossa ja palaa Intiaan isänsä äkillisen kuoleman jälkeen. Hän päättää perustaa kiinteistöalan yrityksen Chennaihin tähän mennessä säästämillään varoilla. Hän menee pankkiin nostamaan rahaa, mutta järkyttyneenä huomaa, että hänen tilillään on vain 18 000 rupiaa käteistä. Hän arvioi summan olevan 65 rupiaa. Arjun epäilee, että hänen isänsä on varmasti sijoittanut rahat jonnekin Intiaan. Hän kyselee isänsä ystäviltä saadakseen tietää rahoista. Lopulta Arjun saa selville, että hänen isänsä on ostanut rahalla talon Maduraissa, mutta hän järkyttyy myös kuullessaan, että hänen isällään oli toinen vaimo Chandrika Malavika Avinash, joka on ranskanopettaja ja jonka kautta hänellä on tytär nimeltä Brinda Lekha Washington. Brinda pääsee opiskelemaan Massachusetts Institute of Technology MIT:hen Yhdysvaltoihin Yhdysvaltoihin, mutta hänen koulutuslainansa hylätään. Niinpä hän päättää myydä Maduraissa sijaitsevan talonsa ja hankkia koulutukseen tarvittavat rahat. Arjun tulee tapaamaan Chandrikaa ja Brindaa ja pyytää häntä olemaan myymättä kiinteistöä, koska se on ostettu hänen rahoillaan. Chandrika ymmärtää, että hänen tyttärensä toiminta ei ole oikein ja talon pitäisi oikeastaan kuulua Arjunille. Brinda on kuitenkin äkkipikainen eikä kuuntele Chandrikaa. Chandrika luovuttaa talon asiakirjat Arjunille, ja hän lähtee Maduraihin myymään talon välittömästi. Maduraissa hän tapaa Durai Raj Nizhalgal Ravin, chilimyyjän ja hänen tyttärensä Annapurani Bhavanan, jotka ovat vuokralaisia. Durai Raj on Arjunin isän ystävä. Arjun selittää tilanteensa ja pyytää heitä poistumaan asunnosta, jotta hän voi myydä sen. Vakuuttaakseen Annapooranin Arjun keksii tarinan, jonka mukaan Annapoorani ja Arjun ovat lapsuudenystäviä. Hänen yllätyksekseen myös Brinda saapuu Maduraihin estääkseen Arjunia myymästä kiinteistöä. Hän lähestyy Guna Kishorea, paikallista roistoa, jotta tämä auttaisi häntä estämään Arjunia. Guna tulee vaimonsa Poongodhai Vasundhara Kashyapin kanssa maistraattiin estämään kaupan. Arjunin ja Gunan välille puhkeaa riita, ja kun Guna yrittää lyödä Arjunia vasaralla, se osuu vahingossa Poongodhaihin, joka kuolee paikalle. Tämä suututtaa Gunaa, ja hän haluaa kostaa Arjunille tappamalla tämän, koska hän uskoo tämän olevan vastuussa vaimonsa kuolemasta. Arjun pakenee Chennaihin yhdessä sisarensa Brindan kanssa. Mutta Brindan äiti Chandrika kuolee äkillisesti, eikä Brindalla ole enää ketään, josta huolehtia. Arjun vie Brindan kotiinsa ja pyytää tätä jäämään luokseen. Hän suostuu, mutta vihaa silti Arjunia. Pikkuhiljaa Arjun alkaa kiintyä Brindaan ja päättää antaa hänelle rahaa koulutukseen. Annapurani tulee Chennaihin lentopallo-otteluun, ja hänen ja Arjunin välillä kukoistaa rakkaus. Arjunin yllätykseksi Arjun ja Annapurani olivat oikeasti lapsuudenystäviä ja olivat niin läheisiä lapsuuden päivinä. Arjun päättää lähteä Lontooseen ja palata entiseen työhönsä, sillä Guna etsii Arjunia kostoksi. Päivänä, jolloin Arjun lähtee Lontooseen, Guna sieppaa Brindan. Arjun palaa lentokentältä pelastaakseen Brindan, ja taistelussa Guna saa surmansa. Lopulta Brinda tajuaa virheensä ja lähenee Arjunia.</w:t>
      </w:r>
    </w:p>
    <w:p>
      <w:r>
        <w:rPr>
          <w:b/>
        </w:rPr>
        <w:t xml:space="preserve">Esimerkki 1.3393</w:t>
      </w:r>
    </w:p>
    <w:p>
      <w:r>
        <w:t xml:space="preserve">Fakta1: Operaatio Market Garden pudotettiin vihollislinjojen taakse Alankomaissa, Fakta2: Kenraalimajuri Roy Urquhartin johtama brittidivisioona laskeutuu Arnhemin lähelle, Fakta3: XXX panssarijoukkojen on puskettava tietä amerikkalaisten laskuvarjojääkäreiden kaappaamien siltojen yli, Fakta4: britit laskeutuvat purjekoneilla Arnhemin lähelle, Fakta5: vastarinta koostuu Hitler-nuorista tai vanhoista miehistä polkupyörillä.</w:t>
      </w:r>
    </w:p>
    <w:p>
      <w:r>
        <w:rPr>
          <w:b/>
        </w:rPr>
        <w:t xml:space="preserve">Tulos</w:t>
      </w:r>
    </w:p>
    <w:p>
      <w:r>
        <w:t xml:space="preserve">Market Garden -operaatiossa 35 000 miestä lennätetään 300 mailin päähän Englannin lentotukikohdista ja pudotetaan vihollisen linjojen taakse Alankomaihin. Kaksi amerikkalaisten laskuvarjojääkäreiden divisioonaa, 82. ja 101. ilmavoimien divisioona, vastaa tien ja siltojen turvaamisesta Nijmegeniin asti. Kenraalimajuri Roy Urquhartin johtama brittiläinen 1. ilmavoimien divisioona laskeutuu Arnhemin lähelle ja pitää sillan molemmin puolin, ja sitä tukee kenraali Stanisław Sosabowskin johtama puolalainen laskuvarjojääkäriprikaati. XXX panssarijoukkojen on määrä työntyä tietä pitkin amerikkalaisten laskuvarjojääkäreiden valtaamien siltojen yli ja saavuttaa Arnhem kaksi päivää pudotuksen jälkeen. Britit laskeutuvat purjekoneilla Arnhemin lähelle. Kun kenraali Urquhart kertoo upseereilleen, jotkut heistä ovat yllättyneitä siitä, että maihinnousua yritetään niin kaukana sillasta. Brittien ylin johto on yksimielinen siitä, että vastarinta koostuu yksinomaan Hitler-nuorista tai polkupyöräilevistä vanhoista miehistä. Vaikka tiedustelukuvissa näkyy saksalaisia panssarivaunuja Arnhemissa, kenraali Browning sivuuttaa ne ja jättää huomiotta myös hollantilaisilta maanalaisilta saadut raportit. Hän ei halua olla se, joka kertoo kenttämarsalkka Montgomerylle epäilyksistä, koska monet aiemmat ilmahyppyoperaatiot oli peruttu. Vaikka brittiupseerit huomauttavat, että kannettavat radiopuhelimet eivät todennäköisesti toimi pitkällä matkalla pudotusalueelta Arnhemin sillalle, he päättävät olla kertomatta huolenaiheitaan komentoketjussa, jonka tarkoituksena on vaientaa kaikki epäilyt. Nopeus on ratkaiseva tekijä. Arnhemin silta on ratkaiseva silta, viimeinen pakotie saksalaisille joukoille Alankomaissa ja erinomainen reitti Saksaan liittoutuneiden joukoille. Tie sinne on kuitenkin vain yksi ainoa valtatie, joka yhdistää eri avainsillat, joita kuorma-autojen ja panssarivaunujen on puristettava olkapäähän kulkeakseen. Tie on myös korotettu, minkä vuoksi kaikki tiellä liikkuvat erottuvat. Ilmavoimien pudotukset yllättävät saksalaiset, ja vastarinta on vähäistä. Suurin osa miehistä laskeutuu turvallisesti ja kokoontuu nopeasti, mutta saksalaiset räjäyttävät Sonin sillan juuri ennen kuin 101. ilmarynnäkköjoukko varmistaa sen. Pian maihinnousun jälkeen Urquhartsin divisioonaa uhkaavat vaikeudet. Monet jeepeistä eivät joko saavu lainkaan purjekoneilla tai ne ammutaan väijytyksessä. Niiden radiolaitteet ovat myös käyttökelvottomia. XXX-joukkojen etenemistä niiden vapauttamiseksi hidastavat saksalaisten vastarinta, maantien kapeus ja tarve rakentaa Bailey-silta Sonissa tuhoutuneen sillan tilalle. Sitten ne pysähtyvät Nijmegeniin. Siellä 82. ilmarynnäkködivisioonan sotilaat ylittävät joen vaarallisessa päivänvalossa heikoissa kangaspuuveneissä, ja Nijmegenin silta vallataan, mutta XXX-joukko joutuu odottamaan useita tunteja, kunnes jalkaväki pystyy turvaamaan kaupungin. Saksalaiset lähestyvät sillan luona osaa Arnhemista miehittäviä eristyksissä olevia brittiläisiä laskuvarjojoukkoja, mutta panssarihyökkäykset torjutaan. Urquhart oli joutunut eroon miehistään ja saksalaiset olivat vallanneet huoltopudotusalueet. Lopulta Sosabowskin joukot, joita sumu Englannissa viivyttää, saapuvat taisteluun liian myöhään eivätkä pysty vahvistamaan brittiläisiä. Päiviä kestäneiden taistelujen jälkeen, joissa vastassa on SS-joukkojen jalkaväki ja panssarivaunut, alivoimaiset joukot vangitaan tai pakotetaan vetäytymään. Itse Arnhem tuhoutuu taisteluissa umpimähkään. Urquhart pakenee taistelualueelta alle viidennes alkuperäisestä kymmenestätuhannesta sotilaastaan; ne, jotka olivat liian pahasti haavoittuneet paetakseen, jäävät tänne suojaamaan vetäytymistä ja antautuvat sen jälkeen. Saavuttuaan brittiläiseen päämajaan Urquhart kysyy Browningilta, mitä mieltä hän on itse operaatiosta: menikö se hänen mielestään niin hyvin kuin Montgomery väitti? Browningin vastaus on ristiriidassa hänen aiemman optimisminsa kanssa: Kuten tiedätte, olen aina ollut sitä mieltä, että yritimme mennä liian pitkälle. Elokuvan loppukohtauksessa nuori hollantilaisnainen, jonka tyylikkäästi ja kauniisti sisustettua kotia britit käyttivät ylivuotosairaalana, hylkää suurimmaksi osaksi tuhoutuneen talon. Hän kulkee etupihan läpi, joka on nyt muutettu kaatuneiden sotilaiden hautausmaaksi, ja vaeltaa lastensa kanssa pitkin korkeaa jokirantaa, ja hänen isänsä, iäkäs lääkäri, vetää kärryissä muutamaa pelastettua omaisuuttaan.</w:t>
      </w:r>
    </w:p>
    <w:p>
      <w:r>
        <w:rPr>
          <w:b/>
        </w:rPr>
        <w:t xml:space="preserve">Esimerkki 1.3394</w:t>
      </w:r>
    </w:p>
    <w:p>
      <w:r>
        <w:t xml:space="preserve">Fakta1: toiminta tapahtuu Mogammassa Kairossa, Fakta2: tunnettu mammutin kokoinen hallituksen rakennus on byrokraattisen työn keskus, Fakta3: loputtomat jonot kansalaisia marssivat rakennuksen läpi ja ikonisia kierreportaita ylös ja alas apua etsien, Fakta4: Ahmed saa lopulta vartijalta kiväärin, Fakta5: elokuvan loppupuolella Ahmed käskee panttivankien poistua rakennuksesta</w:t>
      </w:r>
    </w:p>
    <w:p>
      <w:r>
        <w:rPr>
          <w:b/>
        </w:rPr>
        <w:t xml:space="preserve">Tulos</w:t>
      </w:r>
    </w:p>
    <w:p>
      <w:r>
        <w:t xml:space="preserve">Toiminta tapahtuu pääasiassa Kairon Mogammassa, joka on tunnettu mammuttimaisen kokoinen hallintorakennus, joka on byrokraattisen työn keskus. Adel Imamsin hahmo Ahmed jonottaa eräänä päivänä Mogammassa yrittäessään saada koulusiirtoa lapsilleen, mutta jää jumiin. Loputtomat kansalaisjonot marssivat rakennuksen läpi ja sen ikonisia kierreportaita ylös ja alas apua hakien. Eräs hallituksen työntekijä turhauttaa Ahmedia erityisesti, koska hän rukoilee jatkuvasti osoittaakseen muka hurskauttaan välttääkseen työn tekemisen. Tämä johtaa heidän välilleen kahakkaan, ja lopulta Ahmed päätyy vartijan kiväärin kanssa ja syntyneessä sekasorrossa ammutaan laukauksia. Rakennus evakuoidaan spontaanisti, Ahmed ottaa vahingossa rakennuksen panttivangiksi ja häntä pidetään terroristina. Hänen mukanaan valtaukseensa liittyy muutama muukin epäkelpo mies, muun muassa Yousran esittämä prostituoitu Hind. Ahmed ja hänen uudet maanmiehensä neuvottelevat sisäministerin kanssa, joka pelkää, että rakennus räjäytetään, ja vaatii kebabia kaikille panttivangeille, sillä liha on liian kallista useimmille egyptiläisille. Kirjailija Wahid Hamed on kuvannut vaatimuksen symbolista merkitystä: Ihmiset eivät tiedä, mitä he haluavat... He ovat murskaantuneet, heidän unelmansa ovat mahdottomia, he eivät voi uskoa, että heidän vaatimuksensa voidaan täyttää, joten he pyytävät kebabia. Elokuvan lähestyessä loppuaan Ahmed käskee panttivankeja poistumaan rakennuksesta, ja hän jää odottamaan, kunnes hän tapaa sotilaspoliisit, jotka ovat nyt valmiita ryntäämään rakennukseen, olettaen, että hänet tapetaan. Yleisö kuitenkin vaatii häntä lähtemään heidän mukanaan. Ahmed kävelee huomaamatta ulos entisten panttivankiensa joukosta, ja kommandopoliisit löytävät rakennuksen tyhjänä.</w:t>
      </w:r>
    </w:p>
    <w:p>
      <w:r>
        <w:rPr>
          <w:b/>
        </w:rPr>
        <w:t xml:space="preserve">Esimerkki 1.3395</w:t>
      </w:r>
    </w:p>
    <w:p>
      <w:r>
        <w:t xml:space="preserve">Fakta1: koulun opettaja Dinanath Chauhan saarella kylässä kunnioittaa kyläläiset Mandwa, Fakta2: Fakta3: Kancha päättää päästä eroon koulunopettajasta tietäen tämän, Fakta4: suojaa Dongri Mumbaissa, mutta Vijay aikoo palata Mandwaan ja tappaa Kanchan, Fakta5: Vijay ansaitsee suosiota kieltäytymällä todistamasta oikeudessa Lalan tekemää rikosta.</w:t>
      </w:r>
    </w:p>
    <w:p>
      <w:r>
        <w:rPr>
          <w:b/>
        </w:rPr>
        <w:t xml:space="preserve">Tulos</w:t>
      </w:r>
    </w:p>
    <w:p>
      <w:r>
        <w:t xml:space="preserve">Mandwan saarikylässä kyläläiset arvostavat suuresti koulunopettaja Dinanath Chauhan Chetan Panditia. Kylän päällikkö, joka on äärimmäisen kateellinen Dinanathin suosiosta asukkaiden silmissä, kutsuu pahan poikansa Kanchan tuhoamaan Dinanathin kuvan kansalaisten silmissä. Kanchalla on myös suunnitelmia perustaa Mandwasta huumekartelli, sillä hän tietää, että Mandwan maaperä on rikas kokaiinin viljelyyn. Kun Kancha pyytää ihmisiä lainaamaan maitaan hänelle sillä verukkeella, että hän voisi laajentaa Mandwan suolateollisuutta, Dinanath estää kyläläisiä tekemästä niin. Tämän tietäen Kancha päättää hankkiutua eroon koulunopettajasta. Hän väijyy ja murhaa nuoren tytön koulun sisällä ja lavastaa Chauhanin syylliseksi murhaan. Kyläläisten tuella Kancha tappaa Chauhanin hirttämällä hänet puuhun, minkä nuori Vijay Chauhan Arish Bhiwandiwala, opettajan poika, todistaa. Vijay Chauhan ja hänen raskaana oleva äitinsä Suhasini Chauhan Zarina Wahab lähtevät kylästä. Köyhinä he löytävät turvaa Dongrin kaupungista, Mumbaista, mutta Vijaylla on aikomus palata Mandwaan ja tappaa Kancha. Mumbaissa Vijayn äiti synnyttää tytön nimeltä Shiksha. Vijay tuntee vetoa Rauf Lala Rishi Kapooriin, paikalliseen tyttökauppiaaseen ja Kanchan viholliseen, ja haluaa päästä hänen seuraansa. Hän ansaitsee tämän suosion kieltäytymällä todistamasta oikeudessa Lalan tekemää rikosta ja liittyy tämän jengiin. Samaan aikaan hänen äitinsä ja pikkusiskonsa jättävät Vijayn puolelleen, kun tämä tappaa nuorena korruptoituneen poliisin ja turvautuu väkivaltaan. Aikuiseksi kasvanut Vijay Hrithik Roshan työskentelee nyt Rauf Lalan palveluksessa ja päätyy tämän luotettavaksi siipimieheksi. Entinen komisario ja nykyinen komisario Gaitonde Om Puri toimii Vijayn hiljaisena suojelijana ja yrittää kitkeä rikollisuuden Mumbaissa. Sinä aikana, kun Raufin vaikutusvalta Mumbain huumebisnekseen vähenee, Kancha päättää kasvattaa vaikutusvaltaansa huumeparonina kaupungissa ja lähettää apurinsa Shantaram Ravi Jhankalin Mumbain yli prosessia varten. Vijay komissaarin avustuksella häiritsee tätä suunnitelmaa ja saa Lalalta kiitosta. Lisäksi hän voittaa Lalan luottamuksen ottamalla luodin, joka oli suunnattu Lalan pojalle, Mazhar Rajesh Tandonille, mutta myöhemmin paljastuu, että Vijay ja Shantaram olivat salaliittoa Mazharin eliminoimiseksi. Murhattuaan sekä Mazharin että Shantaramin Vijay tuo Mazharin ruumiin Lalalle, joka sairastuu ja joutuu sairaalaan. Sillä välin Vijay ottaa haltuunsa Lalasin imperiumin ja lopettaa kaikki Lalasin jengin tekemät rikokset. Sitten Kancha ottaa häneen yhteyttä ja tarjoutuu menemään Mandwaan tekemään liikesopimuksen. Mandwassa Vijay yrittää tehdä Kanchan kanssa sopimuksen, jonka mukaan Kancha luovuttaa Mumbain huumebisneksen Kanchalle ja ottaa vastineeksi Mandwan. Vaikka Kancha aluksi epäilee tätä sopimusta, hän suostuu myöhemmin sillä ehdolla, että Gaitonde on tapettava. Sillä välin Mumbaissa Lala tervehtyy ja saa selville totuuden Mazharin kuoleman takana. Hän saa käsiinsä Shiksha Kanika Tiwarin ja yrittää myydä hänet. Kancha ilmoittaa tästä Vijaylle, joka pakenee takaisin Mumbaihin ja tappaa Lalan. Pian sen jälkeen Kancha lähettää miehen salamurhaamaan Gaitonden. Tämä mies tunnistaa Vijayn Kanchan tappaman opettajan pojaksi ja ilmoittaa asiasta Kanchalle. Kun mies kuitenkin yrittää salamurhata Gaitonden, Vijay tappaa hänet. Vijay menee sillä välin naimisiin rakkautensa Kaali Gawden Priyanka Chopran kanssa, joka tapetaan heti sen jälkeen Kanchan miesten ampumavälikohtauksen aikana. Vijay lähtee Mandwaan kostaakseen isänsä ja vaimonsa kuoleman ja tappaa Kanchan kanssa käymänsä kiihkeän taistelun jälkeen Kanchan hirttämällä hänet samaan puuhun, johon hänen isänsä hirtettiin. Vakavien vammojensa vuoksi Vijay nähdään kuitenkin viimeiseksi äitinsä sylissä menehtymässä samalla, kun hän näkee näyn isästään ja nuoremmasta itsestään, joka kutsuu häntä eteenpäin.</w:t>
      </w:r>
    </w:p>
    <w:p>
      <w:r>
        <w:rPr>
          <w:b/>
        </w:rPr>
        <w:t xml:space="preserve">Esimerkki 1.3396</w:t>
      </w:r>
    </w:p>
    <w:p>
      <w:r>
        <w:t xml:space="preserve">Fakta1: epäonnistunut kirjailija puhuu lapsuuden kuvitteelliselle supersankariystävälle, Fakta2: Fakta3: Abby tulee katsomaan lapsia, Fakta4: yö ja Richard päättää viettää aikaa puhumalla kapteeni Erinomaisen kanssa, Fakta5: hauras ystävyys syttyy Richardin kunnioituksesta Abbyn nuoruutta ja viattomuutta kohtaan ja Abbyn nauttimisesta Richardin kirjoittamisesta.</w:t>
      </w:r>
    </w:p>
    <w:p>
      <w:r>
        <w:rPr>
          <w:b/>
        </w:rPr>
        <w:t xml:space="preserve">Tulos</w:t>
      </w:r>
    </w:p>
    <w:p>
      <w:r>
        <w:t xml:space="preserve">Richard on epäonnistunut kirjailija, joka yhä puhuu lapsuutensa mielikuvitus supersankariystävälleen Kapteeni Erinomaiselle. Vaimonsa Clairen kehotuksesta Richard on muuttanut Long Islandin rantayhteisöön talvikaudeksi voittaakseen kirjoittajablokkinsa. Siellä Richard tapaa 17-vuotiaan Abbyn, jonka hän näkee ajellessaan maalaispyörällään ympäri kaupunkia. Hän näkee tytön sytyttävän roskakoriin tulen ilman näkyvää syytä. Hän päättää seurata tyttöä. Abby kohtaa hänet, ja Richard, joka yrittää olla näyttämättä perverssiltä, palkkaa Abbyn viikoittaiseksi lapsenvahdiksi, vaikka hänellä ei ole lapsia. Perjantai-iltana Richard tulee vahtimaan hänen lapsiaan, mutta Richard paljastaa hänelle, ettei hänellä ole lapsia. Abby näyttää olevan täysin sinut asian kanssa, ja Richard päättää viettää aikansa laiturilla jutellen kapteeni Erinomaisen kanssa, joka väittää, ettei Richard voi koskaan tehdä oikeita päätöksiä ilman hänen apuaan. Palattuaan laiturilta Richard tulee kotiin ja huomaa, että Abby on keittänyt keittoa sillä aikaa, kun hän oli poissa. Hän on hämmästynyt siitä, että nainen on tehnyt sen käsillään, sillä hänellä on ollut vaikeuksia käyttää käsiään minkään tekemiseen. Hän palkkaa Abbyn uudestaan ensi viikolla samaan aikaan, vaikka kapteeni Erinomainen toteaa, että se johtaa vain huonoihin asioihin, mutta Richard päättää olla välittämättä hänestä. Heidän hauras ystävyytensä syttyy Richardsin kunnioituksesta Abbyn nuoruutta ja viattomuutta kohtaan ja Abbyn nauttimisesta Richardsin kirjoittamisesta. Lopulta he kasvavat niin läheisiksi, että heidän suhteensa näyttää muistuttavan isän ja tyttären suhdetta. Abby kertoo Richardille kaksoissisarensa Amyn kuolemasta, ja Richard kertoo Richardille epäonnistuneesta avioliitostaan. Samaan aikaan Christopher, Abbyn mielikuvitusystävä Amyn kuoleman jälkeen, seuraa Abbyn ja Richardin suhteen kasvamista, ja vaikka Abby tuntee itsensä laiminlyödyksi, hän haluaa vain, että Abby on onnellinen, vaikka se merkitsisikin hänelle mitä tahansa. Lopulta Richardin ja Abbyn on kohdattava elämänsä todellisuus, ja Abby nousee vastustamaan räyhäkästä poikaystäväänsä ja Richard hyvästelee kapteeni Erinomaisen lopullisesti.</w:t>
      </w:r>
    </w:p>
    <w:p>
      <w:r>
        <w:rPr>
          <w:b/>
        </w:rPr>
        <w:t xml:space="preserve">Esimerkki 1.3397</w:t>
      </w:r>
    </w:p>
    <w:p>
      <w:r>
        <w:t xml:space="preserve">Fakta1: Badle Ki Aag syntyi vain veriroiskeena, Fakta2: Fakta3: Kohtalo erotti hänet lapsista, Fakta4: Lakhan oli mestari toisessa kädessä, Fakta5: palava halu kostaa Raja Sahabille ja kumppaneille koko perheen tuhoamisesta oli Surajin elämän tärkein voima.</w:t>
      </w:r>
    </w:p>
    <w:p>
      <w:r>
        <w:rPr>
          <w:b/>
        </w:rPr>
        <w:t xml:space="preserve">Tulos</w:t>
      </w:r>
    </w:p>
    <w:p>
      <w:r>
        <w:t xml:space="preserve">Tarina alkaa eräänä Diwali-iltana, jolloin ilon lamput paloivat kaikissa kodeissa. Eräässä kodissa ei kuitenkaan ollut ilon lamppuja, vaan ainoastaan veren roiskeita, kun kyseisen paikan petollinen Raja Saheb, joka ahneena nielaisi kumppaninsa kaiken omaisuuden ja varallisuuden, riehui joukkomurhan partaalla ja pyyhkäisi pois koko perheen, ja tästä veren roiskumisesta syntyi Badle Ki Aag, palava kostonhimo. Raja Sahebin vaimo Durga kapinoi miehensä julmuudesta eikä kyennyt elämään hetkeäkään saman katon alla tämän joukkomurhaajan kanssa, keräsi pienet lapsensa ja pakeni pimeyteen, kauas miehensä syntisestä ja verisestä maailmasta, ja kohtalo pelasi hänen kanssaan peliä. Kohtalo erotti hänet lapsistaan. Olosuhteet pakottivat kaksi veljestä rikollisuuden maailmaan; ne tekivät Shera Dharmendrasta ja Lakhan Sunil Duttista dacoitteja. Molemmat olivat veljeksiä, Durgan lapsia, jotka erosivat toisistaan lapsuudessa, molemmilla oli samaa verta suonissaan, mutta he eivät tienneet toistensa henkilöllisyyttä. Shera oli häikäilemätön, hän nappasi kaiken, mitä himoitsi, ikään kuin kaikki kuului hänelle, oikeudella. Lakhan taas oli köyhien puolustaja. Hänkin tarttui, mutta elättääkseen köyhät ja avuttomat. Geeta Reena Roy oli selvinnyt joukkomurhasta. Hänkin kasvoi sydämessään palava kostonhimoisena. Aikanaan hän tapasi ja rakastui poliisitarkastaja Amar Jeetendran, yhden murhaajan pojan, kanssa. Palava halu kostaa Raja Sahabille ja hänen kumppanilleen, jotka olivat tuhonneet koko hänen perheensä, oli hänen elämänsä tärkein voima, samoin kuin hänen kaipauksensa löytää kauan kadoksissa ollut veljensä Suraj, Rajiv Anand, joka rakasti Asha Sarikaa, kahden dacoitin, Sheran ja Lakhanin, sisarta. Shera oli hulluna Geetaan ja Bijli Smita Patil, oman dacoittibändinsä tulinen nuori nainen, oli hulluna Sheraan. Kohtalo heitti Geetan Lakhanin syliin, eikä komisario Amar, joka rakasti Geetaa, ollut kaukana.</w:t>
      </w:r>
    </w:p>
    <w:p>
      <w:r>
        <w:rPr>
          <w:b/>
        </w:rPr>
        <w:t xml:space="preserve">Esimerkki 1.3398</w:t>
      </w:r>
    </w:p>
    <w:p>
      <w:r>
        <w:t xml:space="preserve">Fakta1: ryhmä nuoria muodostaa Kingin kanssa suojelevan perheen, Fakta2: parikymppinen on asunut kadulla, Fakta3: King viettää suurimman osan öistä Little J:n ja Gregin kanssa, Fakta4: isä pidättää hänet varkaudesta, Fakta5: Tommy Ray saa selville Kingin majapaikan, uhkailee ja pahoinpitelee Mannyn.</w:t>
      </w:r>
    </w:p>
    <w:p>
      <w:r>
        <w:rPr>
          <w:b/>
        </w:rPr>
        <w:t xml:space="preserve">Tulos</w:t>
      </w:r>
    </w:p>
    <w:p>
      <w:r>
        <w:t xml:space="preserve">Erilaisia vastoinkäymisiä pakeneva joukko nuoria muodostaa yksin suojelevan perheen, jonka johtajana on King. King on parikymppinen mies, joka on asunut kadulla "kuusi tai seitsemän vuotta". Vankilassa ja vankilasta vapautuneena hän viettää suurimman osan öistään Little J:n ja Gregin kanssa. Hän on viettänyt kaksi kuukautta vankilassa pahoinpitelystä, ja hänestä tuntuu, että ryhmä hajosi hänen poissa ollessaan. Hänen ystävänsä Brenda, jota Little J kiusaa usein painonsa vuoksi, esittelee hänet Heatherille, 17-vuotiaalle tytölle Chicagosta. Pian hän ottaa tytön suojelukseensa ja ottaa hänet mukaan kostoonsa Tommy Raylle, joka on vastuussa hänen entisen tyttöystävänsä Devonin kuolemasta. Eräänä yönä Greg ja Little J joutuvat tappeluun varastellessaan stereoita autoista. Greg, joka on vihainen siitä, että ryhmä on aina Little J:n puolella, hakeutuu huumediileri Tedin ja tämän tyttöystävän Vikkin luo. Tämä kuitenkin lähettää hänet pois, koska hänellä ei ole rahaa. Greg, joka ei tiedä mitä tehdä, lähtee kotiin, mutta hänen isänsä pidättää hänet törkeästä varkaudesta. Samaan aikaan Kingillä ja Heatherilla on vaikeuksia ansaita rahaa, mutta hän vaatii, etteivät he ryhdy prostituutioon, toisin kuin Little J:n ystävät Rob ja Kimmy. Rob houkuttelee Little J:n prostituutioon, mutta palvellessaan asiakastaan Charlesia hän saa muistutuksen seksuaalisesta hyväksikäytöstä, jota hän kärsi lapsena setänsä toimesta. Vankilassa Greg myöntää olevansa riippuvainen huumeista, ja sosiaalityöntekijä saa hänet kuntoutuskeskukseen, josta hän pääsee ehdonalaiseen. Samaan aikaan Tommy Ray, uhkailtuaan ja hakattuaan jalattoman Mannyn, saa selville, missä King asuu. Hän hakkaa Kingin ja melkein puukottaa tätä, jolloin Little J ampuu Tommy Rayta selkään. Ryhmä päättää paeta ja jättää Tommy Rayn kuolemaan. King ja Heather pääsevät karkuun, mutta heidän ystävänsä Crasher pidätetään pian. King neuvoo Heatheria palaamaan Chicagoon, mutta Heather ei suostu lähtemään ilman häntä. Kerjattuaan päivän ajan rahaa, he päättävät mennä hotelliin ja viettää yön rakastellen. Myöhemmin hän tunnustaa miehelle karanneensa kotoa, koska hänen veljensä raiskasi hänet. Little J puolestaan hakeutuu hetkeksi Kimmysin luo, mutta Rob potkaisee hänet ulos ja päättää ottaa jälleen yhteyttä Charlesiin. Greg karkaa sillä välin kuntoutuskeskuksesta, mutta hän ei löydä ryhmää. Hän menee Tedin luo, joka on huolissaan hänestä, koska tämä ei ole nukkunut neljään päivään, ja yrittää auttaa häntä ampumalla hänelle heroiinia. Kun Crasher pääsee vankilasta, hän yrittää saada Kingin ja Heatherin lähtemään mukaansa Dallasiin ja ilmoittaa, että poliisi etsii heitä. King ei halua lähteä ilman Gregiä ja Little J:tä ja alkaa etsiä heitä. Hän järkyttyy löytäessään Gregin makaamassa omassa oksennuksessaan pilvessä Tedsin luota. Hän lupaa lähteä hänen mukaansa, mutta poliisi pidättää hänet ennen kuin hän ehtii. Seuraavaksi he löytävät Little J:n sillan alta, hänet on potkittu ulos Charlesin talosta ja hän katuu ampuneensa ihmisen. King, Heather ja Little J päättävät lähteä ilman muita. Sillä välin Greg, joka on päässyt vankilasta puhuttuaan poliisille Kings olinpaikasta, palaa Tedin luo ja ottaa heroiinin yliannostuksen. Heidän bussissaan, joka on matkalla uuteen määränpäähän aloittamaan uutta elämää, King päättää nousta ulos etsimään Gregiä, mutta poliisi pidättää hänet. Little J yrittää pelastaa heidät ja yrittää ampua poliisia, mikä pakottaa poliisin ampumaan Little J:n. King kuitenkin hyppää hänen eteensä ja hänet ammutaan. Heather näkee tämän ja jää itkemään. Hän päättää olla lähtemättä Los Angelesista, mutta odottaa, että Little J vapautuu vankilasta. Yhdessä Brendan seurassa he palaavat kaduille Kingin opettaman käytännön avulla.</w:t>
      </w:r>
    </w:p>
    <w:p>
      <w:r>
        <w:rPr>
          <w:b/>
        </w:rPr>
        <w:t xml:space="preserve">Esimerkki 1.3399</w:t>
      </w:r>
    </w:p>
    <w:p>
      <w:r>
        <w:t xml:space="preserve">Fakta1: Fakta2: pala taivas muotoinen stop-merkki oli pudonnut päähän, Fakta3: että tammenterho tekee Chicken Little naurunalaiseksi kaupungin oli osunut häntä päähän, Fakta4: Abby kannustaa Chicken Little puhua yrittää auttaa isää, Fakta5: ulkomaalaiset palaa kaikki normaaliksi ja kaikki ovat kiitollisia Chicken Little 's ponnisteluja pelastaa kaupunki</w:t>
      </w:r>
    </w:p>
    <w:p>
      <w:r>
        <w:rPr>
          <w:b/>
        </w:rPr>
        <w:t xml:space="preserve">Tulos</w:t>
      </w:r>
    </w:p>
    <w:p>
      <w:r>
        <w:t xml:space="preserve">Oakey Oaksin pikkukaupungissa Chicken Little soittaa koulun kelloa ja varoittaa kaikkia juoksemaan henkensä edestä. Tämä saa koko kaupungin paniikkiin. Lopulta palokunnan päällikkö rauhoittuu tarpeeksi kysyäkseen, mistä on kyse, ja Chicken Chicken selittää, että hänen päähänsä oli pudonnut stop-merkin muotoinen taivaankappale, kun hän istui kaupungin aukiolla olevan suuren tammen alla; hän ei kuitenkaan pysty löytämään palasta. Hänen isänsä, Buck Cluck, olettaa, että tämä taivaanpala oli vain tammenterho, joka oli pudonnut puusta ja osunut hänen päähänsä, mikä teki Kananpojasta kaupungin naurunalaiseksi. Vuotta myöhemmin Kananpennusta on tullut kaupungissa pahamaineinen hullu. Hänen ainoat ystävänsä ovat hänen kaltaisiaan hylkiöitä: Abby Mallard, joka on ihastunut häneen, Runt of the Litter, joka ironisesti on erittäin suuri, ja Fish Out of Water, joka käyttää kypärää täynnä hanavettä. Abby yrittää auttaa ja rohkaisee Kananpentua puhumaan isälleen, mutta oikeastaan Kananpentu haluaa vain tehdä isänsä ylpeäksi itsestään. Tämän seurauksena hän liittyy koulunsa baseball-joukkueeseen yrittäessään palauttaa maineensa ja isänsä ylpeyden, mutta jää viimeisen pelin yhdeksänteen vuoropariin asti. Valmentaja kutsuu Chicken Littlen vastahakoisesti lyömään, vaikka valmentaja on varma, että Chicken Little häviää pelin heille. Little onnistuu lyömään pallon ja pääsee ensimmäisen, toisen ja kolmannen pesän ohi, mutta kenttäpelaajat kohtaavat hänet kotipesällä. Hän yrittää liukua lyöntilaudalle, mutta pallo koskettaa häntä. Vaikka hänen oletetaan hävinneen pelin, tuomari pyyhkäisee pölyn pois ja paljastaa Chicken Littlen jalan juuri ja juuri koskettaneen lyöntilaattaa, jolloin Little julistetaan turvalliseksi ja peli voitetuksi; Littleä ylistetään sankariksi, koska hän voitti mestaruuden. Myöhemmin samana iltana kotona häntä lyödään päähän samalla taivaankappaleella - mutta hän saa selville, ettei se olekaan taivaankappale, vaan pikemminkin taustaan sulautuva laite, joka selittäisi, miksi hän ei löytänyt sitä edellisellä kerralla. Hän kutsuu ystävänsä paikalle, jotta he auttaisivat selvittämään, mikä laite on. Kun Fish painaa kuusikulmion takana olevaa nappia, se lentää taivaalle ja vie Fishin mukanaan. Se osoittautuu osaksi näkymättömän ufon naamiointia. Chicken Little onnistuu soittamaan kelloa varoittaakseen kaikkia, mutta avaruusoliot näkevät väkijoukon tulevan ja onnistuvat pakenemaan jättäen jälkeensä oranssin avaruusolentolapsen. Kukaan ei usko tarinaa avaruusolioiden hyökkäyksestä ja luulee, että kyseessä on tammenterhotapauksen uusinta, ja Kananpentu joutuu jälleen kerran naurunalaiseksi... seuraavaan päivään asti. Hän ja hänen ystävänsä löytävät oranssin avaruusolennon, ja muutamaa minuuttia myöhemmin kokonainen laivue avaruusaluksia laskeutuu kaupunkiin ja aloittaa näennäisen hyökkäyksen. Hyökkäys on itse asiassa väärinkäsitys, sillä kaksi avaruusolentoa etsii kadonnutta lastaan ja hyökkäävät vain huolestuneina. Kun avaruusolennot riehuvat koko Oakey Oaksissa ja höyrystävät kaiken tieltään, Little tajuaa, että hänen on palautettava avaruusolento vanhemmilleen pelastaakseen planeetan. Ensin hänen on kuitenkin kohdattava isänsä ja saatava tämän luottamus takaisin. Hyökkäyksessä Buck, joka on nyt saanut ylpeytensä ja luottamuksensa takaisin poikaansa kohtaan, puolustaa tätä avaruusolioilta, kunnes nämä höyrystyvät. Sitten selviää, että avaruusoliot eivät höyrystäneet ihmisiä, vaan sädeaseet olivat teleportanneet heidät ufon kyytiin. Sen jälkeen avaruusolennot palauttavat kaiken normaaliksi, paitsi Foxy Loxyn, jonka aivot sekoittuivat ja muuttivat hänet etelän kaunottareksi, minkä seurauksena Runt ihastuu häneen, ja kaikki ovat kiitollisia Chicken Littlen ponnisteluista kaupungin pelastamiseksi.</w:t>
      </w:r>
    </w:p>
    <w:p>
      <w:r>
        <w:rPr>
          <w:b/>
        </w:rPr>
        <w:t xml:space="preserve">Esimerkki 1.3400</w:t>
      </w:r>
    </w:p>
    <w:p>
      <w:r>
        <w:t xml:space="preserve">Fakta1: Parijatham oli kylän kuuluisa kansantanssija, Fakta2: Fakta3: Palanisamyn veli oli tyhjänpäiväinen nuori mies, Fakta4: tyhjänpäiväinen nuori mies vietti aikaa Kattamuthun kanssa, Fakta5: Palanisamy erosi raskaana olevasta Parijathamista.</w:t>
      </w:r>
    </w:p>
    <w:p>
      <w:r>
        <w:rPr>
          <w:b/>
        </w:rPr>
        <w:t xml:space="preserve">Tulos</w:t>
      </w:r>
    </w:p>
    <w:p>
      <w:r>
        <w:t xml:space="preserve">Parijatham Kushboo oli kylänsä kuuluisa kansantanssija, ja monet rikkaat maanomistajat yrittivät kosiskella häntä. Parijathamin äiti Pattamma halusi vävyn, joka antaisi Parijathamin tanssia avioliiton jälkeen. Lopulta hän meni naimisiin toisen kansantanssijan Palanisamy Sivakumarin kanssa. Palanisamyn veli Kottaisamy Selva oli tyhjänpäiväinen nuori mies, joka vietti aikaansa Kattamuthu Goundamanin kanssa. Myöhemmin Parijatham muutti Kottaisamyn vastuuntuntoiseksi ihmiseksi. Hän meni naimisiin kansantanssija Mala Abhiramin kanssa. Huhut Parijathamin ja rikkaan maanomistajan Naicker Vinu Chakravarthyn ympärillä kiihtyivät. Palanisamy ei kestänyt tätä huhua ja erosi raskaana olevasta Parijathamista. Eräänä päivänä rikas maanomistaja raiskasi Kattamuthin siskon, joka teki sitten itsemurhan, ja Kottaisamy pilkkasi raiskaajaa julkisesti. Tämän tapauksen jälkeen raiskaaja yhdisti voimansa muiden maanomistajien kanssa, ja he estivät Kottaisamya tanssimasta kylän juhlissa. Niinpä Kottaisamy ja Mala kamppailivat selviytyäkseen, Mala kuoli lopulta tanssiesityksen aikana ja Kottaisamystä tuli juoppo. Sillä välin Palanisamy kasvatti yksin poikavauvaansa ja Parijatham lopetti tanssimisen. Monta vuotta myöhemmin Palanisamyn poika Velpandi Prem rakastuu Amaravathi Anushaan. Palanisamy pyytää lopulta anteeksi vaimoltaan Parijathamilta, kun taas Kottaisamy päättää kostaa vihollisilleen. Se, mitä seuraavaksi tapahtuu, muodostaa tarinan loppuosan.</w:t>
      </w:r>
    </w:p>
    <w:p>
      <w:r>
        <w:rPr>
          <w:b/>
        </w:rPr>
        <w:t xml:space="preserve">Esimerkki 1.3401</w:t>
      </w:r>
    </w:p>
    <w:p>
      <w:r>
        <w:t xml:space="preserve">Fakta1: Fakta2: naiset maassa menettävät itsenäisyyden ja toimeentulon naimisiinmenon jälkeen, Fakta3: Radhika on poikaystävä nimeltä Ramesh välttääkseen Malathi järjestää enää kosijoita, Fakta4: todellinen henkilö nimeltä kutsuu Radhika kirjeitä väittäen olevansa poikaystävä aivan uusi merkitys, Fakta5: vanha nainen At näkyy väittäen, että Ramesh on poika ja hän on kadonnut poliisiasemalle.</w:t>
      </w:r>
    </w:p>
    <w:p>
      <w:r>
        <w:rPr>
          <w:b/>
        </w:rPr>
        <w:t xml:space="preserve">Tulos</w:t>
      </w:r>
    </w:p>
    <w:p>
      <w:r>
        <w:t xml:space="preserve">Parhaat ystävät Vani Vasu Subramaniyam Jyothika ja Radhika Sharbani Mukherjee ovat huolettomia keppostelijoita arvostetussa naisten collegessa Chennaissa. He valvovat myöhään, rikkovat sääntöjä ja tekevät tuhoa asuntolassaan luennoitsijoidensa harmiksi. He myös kilpailevat Gita Ishita Arunin, collegen mehiläiskuningattaren kanssa. Malathi Lakshmi, Radhikas täti, haluaa, että hänen veljentyttärensä saa opintonsa päätökseen, jotta hän voi ottaa haltuunsa edesmenneiden vanhempiensa miljoonayrityksen. Saadakseen Radhikan kuntoon Malathi järjestää hänelle avioliiton. Tässä vaiheessa Vani ja Radhika tutustuvat Gayathri Tabuun, hurjan itsenäiseen ja vahvaan poliisivirkailijaan, joka on heidän korkeakoulunsa entinen oppilas. Gayathri kertoo collegessa järjestetyssä tilaisuudessa, kuinka naiset menettävät kotimaassaan itsenäisyytensä ja toimeentulonsa avioitumisen jälkeen. Vani ja Radhika ovat vakuuttuneita siitä, että heidän pitäisi välttää avioliittoa niin paljon kuin mahdollista, ja teeskentelevät, että Radhikalla on ulkomailta kotoisin oleva poikaystävä nimeltä Ramesh, jotta Malathi ei järjestäisi enää kosijoita. Tämä kuvitelma saa kuitenkin aivan uuden merkityksen, kun todellinen henkilö nimeltä Ramesh Major Ravi soittaa ja lähettää Radhikalle kirjeitä väittäen olevansa hänen poikaystävänsä. Lopettaakseen tämän riesan Vani ja Radhika kutsuvat Rameshin hostelliinsa collegen tanssiohjelman aikana ja luovuttavat huijarin poliisille. Vani neuvoo Radhikaa tuomaan tätinsä aseet heidän turvallisuutensa vuoksi. Salaperäinen ampuja kuitenkin tappaa Rameshin ennen kuin tytöt ehtivät kohdata hänet. Koska he pelkäävät, että epäilykset kohdistuvat heihin, he päättävät hävittää ruumiin piilottamalla sen tuulettimeen. Yllättäen ruumis liukuu tuuletusaukkoa pitkin ja laskeutuu salin lavalle kesken esityksen. Gayathri, joka on tilaisuuden kunniavieras, ottaa tapauksen haltuunsa. Hän löytää Radhikan kaulakorun ruumiin vierestä, ja tytöt otetaan mukaan auttamaan tutkimuksissa. Poliisiasemalle ilmestyy vanha nainen, joka väittää, että Ramesh on hänen poikansa ja että hän on kadonnut. Tietäen, että heidän tarinaansa on vaikea uskoa, Vani ja Radhika pakenevat poliisin huostaan ja piiloutuvat kaupungin laitamilla sijaitsevaan hylättyyn kartanoon. Kun he tajuavat, että he ovat nyt pääepäiltyjä Rameshin murhasta, he päättävät löytää oikean tappajan ennen kuin Gayathri saa heidät kiinni. Vasu epäilee Malathin lavastaneen heidät periäkseen perheensä omaisuuden. Kun Vani ja Radhika vihdoin tarttuvat tilaisuuteen tavata hänet, Malathi selittää tienneensä koko ajan, että tytöt ovat huijanneet häntä. Nuori mies, joka esitti Rameshia, on itse asiassa perheen ystävän Vikramin poika, jonka kanssa Malathi aikoi naittaa Radhikan. Tytöt saavat opiskelukavereidensa kautta selville, että Gita oli kadonnut sinä kohtalokkaana yönä. Vaikeuksien kautta tytöt löytävät Gitan piilossa rajakaupungista. Gita kuitenkin paljastaa, että hänkin on pakosalla Gayathria, koska hän oli nähnyt Gayathrin tappavan Vikramin sinä yönä. Murhayönä hän palasi hostelliin ottamaan lääkkeitä, näki murhan ja pakeni paikalta, koska Gayathri käyttää vaikutusvaltaansa rikoksensa peittämiseen. Valitettavasti Gayathri onnistuu saamaan kolmikon kiinni. Aiemmin Rameshin äidiksi tekeytynyt nainen osoittautuu kuitenkin CBI:n virkailijaksi, joka on tutkinut Gayathria ja tietää, etteivät tytöt ole vastuussa Vikramin murhasta. Henkisen stressinsä vuoksi Gayathri päätyy hulluksi. Sitten CBI:n virkailija paljastaa, että Gayathri murhasi Vikramin kostaakseen siskonsa halvaantumisen, koska Vikram raiskasi hänet sen jälkeen, kun Gayathri sai selville, että Vikram oli naistenmies, ja esti siskoaan seurustelemasta hänen kanssaan. Paetakseen oikeutta hänen oli lavastettava Vani ja Radhika murhaajiksi. Elokuva päättyy Gayathrin joutuessa mielisairaalaan, jossa kolme tyttöä, jotka ovat nyt läheisiä ystäviä, vierailevat hänen luonaan.</w:t>
      </w:r>
    </w:p>
    <w:p>
      <w:r>
        <w:rPr>
          <w:b/>
        </w:rPr>
        <w:t xml:space="preserve">Esimerkki 1.3402</w:t>
      </w:r>
    </w:p>
    <w:p>
      <w:r>
        <w:t xml:space="preserve">Fakta1: elokuva on pohjimmiltaan siitä, miten he taistelevat voimia vastaan, Fakta2: tarina vuorottelee Vikranth 's, Fakta3: Pakistanilainen tyttö itsemurhaa ajattelu rakastaja on menossa kuolemaan, Fakta4: Vikranth fyysinen ulkonäkö Muuttuneena pisteeseen aika, Fakta5: oma äiti ei tunnista surullinen huomautus oma poika</w:t>
      </w:r>
    </w:p>
    <w:p>
      <w:r>
        <w:rPr>
          <w:b/>
        </w:rPr>
        <w:t xml:space="preserve">Tulos</w:t>
      </w:r>
    </w:p>
    <w:p>
      <w:r>
        <w:t xml:space="preserve">Tämä elokuva muistuttaa Romeo ja Julia -elokuvaa, joka on traaginen rakkaustarina kahdesta rakastavasta tähdestä. Elokuva keskittyy intialaisen opiskelijan Vikranthin ja pakistanilaisen tytön välille kukoistavaan rakkauteen. Elokuva kertoo lähinnä siitä, kuinka heidän molempien on taisteltava heitä vastustavia voimia vastaan. Elokuvassa hahmotellaan joitakin monimutkaisimpia teemoja ja ongelmia, joita esiintyy kahden valtion välillä. Tarina vuorottelee Vikranthin vanhempien etsiessä häntä, kun taas tapahtumien takaumia kuvataan matkan varrella. Lopulta, lähellä loppua, pakistanilaistyttö tekee itsemurhan luullen rakastajansa kuolevan. Vikranth kuitenkin ilmestyy paikalle ja löytää hänet kuolleena. Tämä saa hänet murtumaan ja vaikuttaa lopulta psykologisesti. Ajan myötä Vikranthin ulkonäkö muuttuu niin, ettei kukaan enää tunnista häntä. Elokuva päättyy surulliseen sävyyn, jossa hänen oma äitinsä ei tunnista omaa poikaansa.</w:t>
      </w:r>
    </w:p>
    <w:p>
      <w:r>
        <w:rPr>
          <w:b/>
        </w:rPr>
        <w:t xml:space="preserve">Esimerkki 1.3403</w:t>
      </w:r>
    </w:p>
    <w:p>
      <w:r>
        <w:t xml:space="preserve">Fakta1: pölypilkku leijuu hänen ohitseen ilmassa, Fakta2: kokonainen mikroskooppisten olentojen yhteiskunta elää pilkulla, Fakta3: Horton ajaa sitä takaa ennen kuin asettaa sen apilan päälle, Fakta4: JoJo Vaikka on vanhin ja seuraava linja ei halua olla seuraava pormestari ei koskaan puhu pormestarin asemasta, Fakta5: Kenguru värvää haaskalinnun nimeltä Vlad Vladikoff päästäkseen eroon pilkusta väkisin.</w:t>
      </w:r>
    </w:p>
    <w:p>
      <w:r>
        <w:rPr>
          <w:b/>
        </w:rPr>
        <w:t xml:space="preserve">Tulos</w:t>
      </w:r>
    </w:p>
    <w:p>
      <w:r>
        <w:t xml:space="preserve">Pölyhiukkanen irtoaa hämärästä paikastaan ja ajelehtii Noolin viidakossa. Samaan aikaan Horton-norsu, viidakon omalaatuinen luonto-opettaja, pulahtaa altaaseen. Pölypilkku leijuu hänen ohitseen ilmassa, ja hän kuulee siitä pienen kiljahduksen. Hän uskoo, että tuossa hiukkasessa elää kokonainen mikroskooppisten olentojen yhteiskunta, ja lähtee sen perään, ennen kuin asettaa sen apilan päälle. Horton saa selville, että täplässä on Whovillen kaupunki ja sen asukkaat, Whot, joita johtaa pormestari Ned McDodd. Hänellä on vaimo Sally, 96 tytärtä, joiden kaikkien nimet alkavat H-kirjaimella, ja yksi teini-ikäinen poika nimeltä JoJo. Vaikka JoJo on vanhin ja seuraava pormestarin virassa, hän ei halua olla seuraava pormestari, ja koska hän pelkää tuottaa isälleen pettymyksen, hän ei koskaan puhu. Kun Horton alkaa kantaa pilkkua mukanaan, kaupungissa alkaa tapahtua outoja ilmiöitä, maanjäristyksiä ja säämuutoksia, ja pormestari huomaa, että kaupunginvaltuusto, jota johtaa opportunistinen mutta alentuva puheenjohtaja, kyseenalaistaa hänen yrityksensä varoa Whovillea. Otettuaan yhteyttä Hortoniin pormestari saa tohtori Mary Lou LaRue'lta tietää, että Whoville tuhoutuu, ellei Horton löydä turvallisempaa ja vakaampaa kotia. Horton päättää parhaan ystävänsä Morton-hiiren avulla sijoittaa pilkun Nool-vuoren huipulle, viidakon turvallisimpaan paikkaan. Viidakon johtaja Jane Kenguru, joka ei usko Hortonin uskomuksiin ja paheksuu tätä hänen auktoriteettinsa varjostamisesta, yrittää useaan otteeseen vaatia Hortonia luopumaan hiukkasesta, mutta Horton ei välitä hänen vaatimuksistaan. Myös Wickershamin veljekset, ryhmä apinoita, jotka rakastavat kurjuuden tuottamista, ottavat voimaa Hortonia kohtaan. Lopulta kenguru värvää Vlad Vladikoff -nimisen korppikotkan hankkiutumaan eroon täplästä väkisin. Muutaman epäonnistuneen yrityksen jälkeen Vlad onnistuu varastamaan apilan pois Hortonilta ja pudottaa sen valtavaan samanlaisten vaaleanpunaisten apiloiden kenttään aiheuttaen apokalyptisen järistyksen Whovillessä. Poimittuaan epäonnistuneesti lähes kolme miljoonaa apilaa Horton saa lopulta apilan takaisin tasan 3 000 000. apilana. Kenguru saa lopulta rouva Quilliganin ansiosta selville, että Hortonilla on yhä pilkku, ja päättää koota viidakkoyhteisön taistelemaan Hortonia vastaan sanomalla, että Hortonin tavoite johtaa anarkiaan. Kenguru tarjoaa Hortonille mahdollisuutta paeta rangaistusta luopumalla Whovillesin olemassaolosta. Huolimatta Hortonin sydämellisestä puheesta, kun hän kieltäytyy, kenguru käskee eläimiä sitomaan ja häkkiin ja tuhoamaan pilkun ja Whonit kattilassa kiehuvassa mehiläispähkinäöljyssä. Pormestari värvää koko väkensä pitämään meteliä huutamalla "Me olemme täällä!" sekä soittamalla erilaisia soittimia, jotta eläimet kuulisivat heidät. Apunaan on JoJon sinfonofoni, keksintö, joka luo valtavan musiikillisen panoksen, joka paljastaa, että JoJon todellinen intohimo on musiikki, mutta joka ei silti onnistu läpäisemään pilkun pintaa. Kun Horton makaa lyötynä ja vangittuna, kenguru ottaa helposti apilan ja pudottaa sen. Sillä välin JoJo nappaa torven, jota käytettiin Hortonin äänen heijastamiseen, juoksee korkeimpaan torniin ja huutaa YOPP! ja rikkoo äänivallin vain sekunteja ennen kuin pilkku osuu öljyyn. Kengurupoika Rudy nappaa apilan ja palauttaa sen Hortonille. Eläimet kuulevat vihdoin Whon, tajuavat totuuden apilasta ja eristävät kengurun niiden huijaamisesta. Vaikka naapurit kehuvat Hortonia rehellisyydestään, Horton jopa antaa anteeksi tuhoutuneelle kengurulle, ja hän ystävystyy Whovillen tilapäisen sateenvarjon kanssa. Täällä Whovillen asukkaat ja Noolin eläimet kokoontuvat laulamaan ja lausuvat Cant Fight This Feeling -elokuvan kertosäkeen. Elokuva päättyy kertojan paljastaessa, että Noolin viidakko, tai pikemminkin Maa, on vain yksi pilkku, kuten Whoville, lukuisten muiden joukossa, joka leijuu ulkoavaruudessa.</w:t>
      </w:r>
    </w:p>
    <w:p>
      <w:r>
        <w:rPr>
          <w:b/>
        </w:rPr>
        <w:t xml:space="preserve">Esimerkki 1.3404</w:t>
      </w:r>
    </w:p>
    <w:p>
      <w:r>
        <w:t xml:space="preserve">Fakta1: 2. luutnantti Merle Wye muuttuu vaakatasoon, kun foul-pallo osuu päähän hänen pelatessaan yksikön pesäpallojoukkueessa, Fakta2: Hutton In vetoaa luutnantti Molly Blueen sairaalan jälkeen, Fakta3: Merle viettelee Sinisen väittäen, että hänet on määrätty vaaralliseen tehtävään, Fakta4: Sininen määrätään leirille, Fakta5: Kobayashi ei ole sotilas, vaan entinen sirkusesiintyjä, joka on piilotettu luolaan kukkuloilla, jonka kyläläiset ovat piilottaneet.</w:t>
      </w:r>
    </w:p>
    <w:p>
      <w:r>
        <w:rPr>
          <w:b/>
        </w:rPr>
        <w:t xml:space="preserve">Tulos</w:t>
      </w:r>
    </w:p>
    <w:p>
      <w:r>
        <w:t xml:space="preserve">Havaijille sijoitettu armeijan tiedustelu-upseeri Merle Wye Hutton, 2. luutnantti Merle Wye Hutton, joutuu vaakatasoon, kun hän saa pallon päähänsä pelatessaan yksikkönsä baseball-joukkueessa. Sairaalassa hän tuntee vetoa luutnantti Molly Blue Prentissiin, sairaanhoitajaan, jonka hän tunsi aikoinaan collegesta. Hänen esimiehensä ja joukkueen johtaja määrää taitamattoman Merlen kaukaiselle Rotohanille, turvalliselle saarelle, joka on vapautettu muutamaa kuukautta aiemmin, muka vapauttamaan luutnantti Billy Monk Jack Carterin, joka ei ole onnistunut vangitsemaan Kobayashi-nimistä japanilaista linnaketta, jota epäillään sotilastarvikkeiden anastamisesta. Valmentaja haluaa kuitenkin oikeasti Monkin, entisen baseball-ammattilaisen, joukkueeseensa. Väittämällä, että hänet on määrätty vaaralliseen tehtävään, Merle yrittää vietellä Bluen, joka huomaamattaan hädin tuskin antaa hänelle aikaa. Rotohanissa Merle ja hänen Nisei-tulkkinsa ja lottovoittaja kersantti Roy Tada Yoshio Yoda lyöttäytyvät yhteen Monkin kanssa saadakseen selville kukkuloilla piileskelevän ovelan varkaan. He saavat vastahakoisen Tadan avulla selville, että Kobayashi on varastanut tarvikkeita, kaikkia mukavuuksia, joilla hän voi ruokkia ja vaatettaa raskaana olevan tyttöystävänsä. Mutta Merlen huomio häiriintyy, kun myös Blue määrätään hänen leiriinsä. Laivasto, vastenmielisen komentaja Jeremiah Hammerslagin Jim Backusin muodossa, jahtaa myös Kobayashia, ja Merleä uhkaa hänen uusi esimiehensä, eversti Korotny Charles McGraw, uudella siirrolla, ellei hän saa Kobayashia pian kiinni - tällä kertaa vielä syrjäisemmälle kalliolle, jossa on vain kuusi muuta sotilasta seuranaan. Romantiikkaa paikallisen tytön Miyoshi Umekin kanssa harrastava Tada saa selville, ettei Kobayashi ole edes sotilas vaan entinen sirkusesiintyjä, jonka kyläläiset ovat piilottaneet kukkuloiden luolaan. Sinä iltana Kobayashin on määrä esiintyä paikallisten järjestämässä varietee-esityksessä amerikkalaisten viihdyttämiseksi. Kun Merle yrittää pidättää hänet, ketterä Kobayashi tainnuttaa hänet judolla, lyö hänet jälleen vaakatasoon ja pakenee. Eversti Korotny kertoo Merlelle lähtevänsä aamulla. Kun Merle ja Blue ajavat kukkuloille hyvästelemään, he törmäävät luolaan, jossa Blue ottaa akrobaatin kiinni sen jälkeen, kun Merle on jälleen kerran vaakaluutnantti. Merle saa kuitenkin mitalin ja voittaa tytön sydämen.</w:t>
      </w:r>
    </w:p>
    <w:p>
      <w:r>
        <w:rPr>
          <w:b/>
        </w:rPr>
        <w:t xml:space="preserve">Esimerkki 1.3405</w:t>
      </w:r>
    </w:p>
    <w:p>
      <w:r>
        <w:t xml:space="preserve">Fakta1: lukiolainen Candy laskeutuu avaruudesta Maahan, Fakta2: unohdettu viehätysvoima [ selvennys tarvitaan ] laukaisee satiirisia pornoelokuvamaisia kohtaamistilanteita, Fakta3: isä In on opettajakoulu, Fakta4: eksentrinen runoilija tarjoaa Candylle kyydin kotiin limusiinilla, Fakta5: McPhisto waxes poetic kiihottaa Candyn ja puutarhurin seksiin</w:t>
      </w:r>
    </w:p>
    <w:p>
      <w:r>
        <w:rPr>
          <w:b/>
        </w:rPr>
        <w:t xml:space="preserve">Tulos</w:t>
      </w:r>
    </w:p>
    <w:p>
      <w:r>
        <w:t xml:space="preserve">Lukiolainen Candy Candy entinen Miss Teini Ruotsi Ewa Aulin näyttää laskeutuvan Maahan avaruudesta. Suhteellisen yksinkertaisessa juonessa hän joutuu naiivisti kestämään kiihtyvän sarjan tilanteita, joissa hänen tarvitsemansa unohdettu allureclarification laukaisee satiirisia pornofilmimäisiä kohtaamisia. Roger Ebert kirjoitti: "Candy karamboloi mieheltä toiselle kuin nymfo flipperissä, ja hänen kohtaamansa hahmot ovat tarpeeksi epätodennäköisiä todistaakseen Terry Southernin kyllästymisen pornografian konventioihin. Koulussa hänen isänsä John Astin on myös hänen opettajansa. Runokonsertissa eksentrinen runoilija McPhisto Richard Burton tarjoaa Candylle kyydin kotiin limusiinillaan. Hänen kotonaan McPhisto puhuu humalassa riehakkaasti runoja, mikä kiihottaa Candyn ja hänen puutarhurinsa Emmanuel Ringo Starrin seksiin. Skandalisoituneena hän pakenee perheensä kanssa Emmanuelsin kolmea kostonhimoista sisarta ja suuntaa New Yorkiin, jossa hän lähtee psykedeeliselle matkalle, jonka aikana hän tapaa useita outoja ihmisiä, muun muassa seksinälkäisen sotilaskenraalin Walter Matthaun, julkisia operaatioita suorittavan lääkärin James Coburnin, kyttyräselkäisen Charles Aznavourin, pakkomielteisen maanalaisen elokuvantekijän Enrico Maria Salernon ja väärennetyn intialaisgurun Marlon Brandon. Elokuvan lopussa hän tapaa intialaisessa temppelissä viisaan gurun, joka osoittautuu hänen valepuvussa olevaksi aivovammaiseksi isäkseen, tapaa uudelleen joitakin elokuvassa tapaamiaan hahmoja ja vaeltaa sitten aavikolle ennen kuin palaa ulkoavaruuteen.</w:t>
      </w:r>
    </w:p>
    <w:p>
      <w:r>
        <w:rPr>
          <w:b/>
        </w:rPr>
        <w:t xml:space="preserve">Esimerkki 1.3406</w:t>
      </w:r>
    </w:p>
    <w:p>
      <w:r>
        <w:t xml:space="preserve">Fakta1: tappaja lähestyy naista nimeltä Myöhemmin illalla, Fakta2: Fakta3: Helen rohkaisee häntä piiloutumaan makuuhuoneeseen, Fakta4: Yleiskaupan jakelupoika nimeltä kuuntelee radioraporttia Hyypiön murhista seuraavana päivänä, Fakta5: Ylikomisario M.J. Donelly ja luutnantti Gates vastaanottavat valituksia pormestarin toimistosta siitä, että Hyypiötä ei ole pidätetty poliisiasemalla.</w:t>
      </w:r>
    </w:p>
    <w:p>
      <w:r>
        <w:rPr>
          <w:b/>
        </w:rPr>
        <w:t xml:space="preserve">Tulos</w:t>
      </w:r>
    </w:p>
    <w:p>
      <w:r>
        <w:t xml:space="preserve">Poliisi tutkii murhien sarjaa, jonka on tehnyt hiipijä Rondo Hatton, salaperäinen tappaja, jolla on hirvittävän epämuodostuneet kasvot. Hiipijä hyökkää ja murhaa professori Cushmanin John Hamiltonin, läheisen Hamptonin yliopiston professorin. Myöhemmin samana iltana murhaaja lähestyy Joan Bemis Janelle Johnson -nimistä naista tämän kodin edessä ja esittäytyy Hal Moffetiksi. Joan huutaa hysteerisesti miehen nähdessään, kunnes mies ajautuu tappamaan hänet. Kun poliisiautot lähestyvät, hiipijä kiipeää kaupungin vuokratalon palotikkaita pakoon ja menee sokean pianistin Helen Paige Jane Adamsin asuntoon. Koska Helen ei pysty näkemään Creeperin epämuodostuneita kasvoja, hän ei pelkää tunkeilijaa, vaikka tämä myöntää pakenevansa. Kun poliisit koputtavat hänen ovelleen eivätkä tunnistaudu, Helen rohkaisee häntä piiloutumaan makuuhuoneeseensa, josta hän pakenee ikkunan kautta. Seuraavana päivänä Jimmy Jack Parker -niminen kaupan jakelupoika kuuntelee radiosta raporttia Creepersin murhista. Kaupan kiukkuinen omistaja Haskins Oscar OShea saapuu paikalle oven alta sujautetun käsinkirjoitetun kirjeen kanssa, jossa pyydetään toimittamaan ruokatavarat läheiselle laiturille. Jimmy tuo ruokatavarat laiturille ja jättää ne ovelle, josta hiippari vie ne piilopaikkaansa. Mutta kun Jimmy yrittää vakoilla häntä ikkunasta, hiippari hiipii Jimmyn luo ja tappaa hänet. Samaan aikaan poliisiasemalla ylikomisario M.J. Donelly Donald MacBride ja komisario Gates Peter Whitney saavat pormestarin toimistosta valituksia siitä, etteivät he ole onnistuneet pidättämään hiipparia, mutta he torjuvat syytökset. Sitten konstaapelit saavat puhelun kadonneesta lähettipojasta ja lähtevät laiturille tutkimaan asiaa. Hiipijä hiipii ulos ja pakenee, kun Donelly ja Gates soluttautuvat hänen piilopaikkaansa ja löytävät Jimmyn ruumiin. Donnelly löytää myös lehtileikkeen, jossa on Hal Moffet -niminen mies ja kaksi hänen ystäväänsä, Clifford Scott Tom Neal ja Virginia Rogers Jan Wiley, opiskeluaikojensa aikana. Poliisi käy Cliffordin ja Virginian luona, jotka ovat nyt naimisissa ja varakkaita. Clifford kertoo poliiseille, että opiskeluaikana Hal oli komea yliopistojalkapallotähti, joka kilpaili Cliffordin kanssa Virginian kiintymyksestä. Eräänä päivänä, kun hän auttoi Halia valmistautumaan kemian kokeeseen, mustasukkainen Clifford antoi Halille tahallaan vääriä vastauksia, minkä seurauksena professori Cushman pyysi Halia jäämään tunnin jälkeen tekemään ylimääräistä työtä. Työskennellessään kemian kokeen parissa Clifford kävelee ikkunan ohi Virginian kanssa kehuskellen. Raivoissaan Hal heittää juomalasin maahan ja aiheuttaa vahingossa räjähdyksen, joka runtelee hänen kasvonsa. Donnelly arvelee, että Hal on hiipijä ja että hän tappoi professori Cushmanin ja Joanin, koska pitää heitä osasyyllisinä onnettomuuteensa. Sillä välin hiippari menee panttilainaamoon ostamaan rintakorun Helenille ja tappaa panttilainaajan Charles Wagenheimin tappelun jälkeen. Myöhemmin hän tuo rintakorun Helenille, jonka hän huomaa ensimmäistä kertaa olevan sokea. Hal saa tietää, että Helen tarvitsee 3000 dollaria leikkaukseen, joka palauttaisi hänen näkönsä. Kun Helen yrittää koskettaa hänen kasvojaan, Hal ryntää vihaisena ulos. Sen jälkeen hän menee Scottin asunnolle ja vaatii rahaa Cliffordilta ja Virginialta, joita hän syyttää epämuodostumisestaan. Clifford vetää aseen esiin ja ampuu Halia kahdesti vatsaan, mutta heikentynyt Hal onnistuu kuristamaan Cliffordin kuoliaaksi ennen kuin hän pakenee Virginian korujen kanssa. Hän tuo ne Helenille, joka on huolissaan Halsin vammoista, mutta mies pakenee ennen kuin Helen saa tietää, että häntä on ammuttu. Helen vie jalokivet arvioijalle, joka tunnistaa ne äskettäin varastetuiksi ilmoitetuiksi. Donelly ja Gates tuovat Helenin asemalle, jossa he ilmoittavat hänelle, että Hal on hiipijä, ja syyttävät häntä murhaajan suojelemisesta. Vastahakoisesti hän suostuu auttamaan heitä vangitsemaan Halin. Seuraavana päivänä sanomalehdet julkaisevat juttuja Helenin yhteistyöstä poliisin kanssa, mikä raivostuttaa Halia. Hän tuntee itsensä petetyksi ja hiipii takaisin Halin asuntoon, jossa tämä soittaa pianoa. Hal hiipii takaapäin ja on aikeissa kuristaa Helenin, kun poliisi ottaa hänet kiinni ja pidättää hänet. Elokuva päättyy, kun Donelly ja Gates vakuuttavat Helenille, että hän saa tarvitsemansa leikkauksen.</w:t>
      </w:r>
    </w:p>
    <w:p>
      <w:r>
        <w:rPr>
          <w:b/>
        </w:rPr>
        <w:t xml:space="preserve">Esimerkki 1.3407</w:t>
      </w:r>
    </w:p>
    <w:p>
      <w:r>
        <w:t xml:space="preserve">Fakta1: viaton ja kaunis perijätär juoksee Selvamani Estate Dayn kodista ja aiheuttaa skandaalin perheessä, Fakta2: Fakta3: Chandran on nimisen sanomalehden uutistoimittaja, Fakta4: ystävä auttaa toimittajaa etsinnöissä, Fakta5: vaimo korjaa aviomiehen.</w:t>
      </w:r>
    </w:p>
    <w:p>
      <w:r>
        <w:rPr>
          <w:b/>
        </w:rPr>
        <w:t xml:space="preserve">Tulos</w:t>
      </w:r>
    </w:p>
    <w:p>
      <w:r>
        <w:t xml:space="preserve">60-luvun tamilien maassa... Devi Jayalalitha, viaton ja kaunis perijätär karkaa kotoa Selvamani Estate -tilalta päivää ennen kihlajaisiaan ja aiheuttaa skandaalin perheessään, erityisesti isänsä Zamindar Ponambalam S. A. Asokanin perheessä. Devin pelastaa viime hetkellä reportteri, idealisti ja hyvä ihminen Chandran MGR, joka päättää majoittaa Devin kotiinsa, kunnes hän löytää Devin kotiin. Chandran on uutistoimittaja sanomalehdessä nimeltä Dinakkavartchi, jota johtaa Duriothanan M. R. Radha, häikäilemätön pomo, joka ei välitä aidoista uutisista, vaan pyrkii aina tekemään sensaatiouutisia, vaikka se tarkoittaisi totuuden salaamista. Chandran on hyvin usein eri mieltä työnantajansa Duriothananin kanssa. Toimittajan apuna on ystävä, sanomalehden valokuvaaja Alwar Nagesh, aviomies, jota hänen vaimonsa Ahalya Manorama usein oikaisee. Chandran haluaa hinnalla millä hyvänsä auttaa toista nuorta naista, joka on syntymästään lähtien haavoittunut julmasti elämässä, Kamala Bharathi Vishnuvardhania. Hän joutuu aiemmin saalistajan, rikkaan Paranthaman M. N. Nambiarin uhriksi. Chandra laittaa kaiken paikoilleen yhdistämällä Kamalan Paranthamanin kanssa ja hän itse menee naimisiin Devin kanssa molempien perheiden vanhimpien siunauksella. Duriyothanan katuu tekojaan ja pyytää Chandrania perustamaan uuden sanomalehden ja nimeämään sen haluamallaan tavalla. Uutislehti nimetään Chandrodayamiksi, jonka ensimmäisessä numerossa julkaistaan Chandranin ja Devin hääuutinen.</w:t>
      </w:r>
    </w:p>
    <w:p>
      <w:r>
        <w:rPr>
          <w:b/>
        </w:rPr>
        <w:t xml:space="preserve">Esimerkki 1.3408</w:t>
      </w:r>
    </w:p>
    <w:p>
      <w:r>
        <w:t xml:space="preserve">Fakta1: isä pakottaa hänet vahtimaan taloa samana iltana kuin juhlat, Fakta2: Fakta3: Lisa haluaa, että Tom korvaa hänen todellisuutensa, Fakta4: virheiden komediaa seuraa, mukaan lukien Lisan isoveljen paluu huumekauppiaita pakoon, Fakta5: Jackin Audrey menee taloon yrittäen ansaita työpaikan takaisin.</w:t>
      </w:r>
    </w:p>
    <w:p>
      <w:r>
        <w:rPr>
          <w:b/>
        </w:rPr>
        <w:t xml:space="preserve">Tulos</w:t>
      </w:r>
    </w:p>
    <w:p>
      <w:r>
        <w:t xml:space="preserve">Tom Stansfield Ashton Kutcher on kustannusyhtiön tutkija, joka työskentelee tyrannimaisen Jack Taylorin Terence Stampin alaisuudessa. Tom on ihastunut pomon tyttäreen, Lisa Tara Reidiin, jota hänen ylisuojeleva isänsä kontrolloi täysin. Tyttö paljastaa Tomille, että hänen isänsä pakottaa hänet talonvahdiksi samana iltana kuin juhlat, joihin hän haluaa osallistua, mutta Tom suostuttelee hänet vastustamaan isäänsä ja osallistumaan juhliin kuitenkin. Lisa pyytää Tomia tulemaan heidän kotiinsa sinä iltana, mikä saa Tomin luulemaan, että Lisa on kutsunut hänet juhliin; todellisuudessa Lisa haluaa vain, että Tom tulee hänen sijaisekseen, ja Tom suostuu vastahakoisesti. Seuraa erehdysten komedia, johon kuuluu myös Lisan isoveljen, Redin, paluu huumekauppiaita pakoon. Red heittää huumeet vessanpönttöön ja palauttaa sen sijaan jauhopussin huumekauppiaalle. Yksi Tomsin tehtävistä on vartioida heidän pöllöään OJ:tä, joka asuu avoimessa häkissä, koska se ei ole pystynyt lentämään syvän masennuksen vuoksi, joka johtuu edellisen kumppanin menettämisestä.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miehen kanssa luullen tämän olevan homoseksuaali. Mies selventää hänelle, että hän on oikeasti hetero, ja tyttö alkaa pitää hänestä. Audreyn ystävä luulee, että hänellä on rintasyöpä ja pyytää Tomia tunnustelemaan hänen rintojaan. Lisa kävelee sisään ja inhoaa tilannetta. Huumekauppias T.J. saa tietää väärennetyistä huumeista ja uhkaa tappaa Tomin, jos tämä ei palauta rahojaan. T.J. yrittää avata kassakaapin ja varastaa rahat. Tom antaa hänelle kuitenkin alkoholiin sekoitettuja unilääkkeitä, jotka saavat hänet koomaan. Koska he luulevat T.J:n kuolleen, Audrey ja hänen ystävänsä hautaavat hänet. Myöhemmin T.J. karkaa haudasta ja uhkaa tappaa Lisan. Redsin avulla Tom pelastaa Lisan, ja tämä rakastuu häneen. Sitten hän lähtee hakemaan tytön isää, mutta paluumatkalla pöllö pääsee autoon, jolloin Tom menettää auton hallinnan ja törmää taloon. Talosta löytyy poliiseja, jotka etsivät T.J:tä, joka lopulta pidätetään. Jack raivostuu talolle aiheutuneista vahingoista ja heittää Tomin ulos. Seuraavana päivänä Jack kuulee poikansa selittävän Lisalle, kuinka tämän pitäisi nousta isäänsä vastaan ja palata Tomin luo. Jack tajuaa virheensä ja antaa Tomille ylennyksen.</w:t>
      </w:r>
    </w:p>
    <w:p>
      <w:r>
        <w:rPr>
          <w:b/>
        </w:rPr>
        <w:t xml:space="preserve">Esimerkki 1.3409</w:t>
      </w:r>
    </w:p>
    <w:p>
      <w:r>
        <w:t xml:space="preserve">Fakta1: näkymätön kolmas osapuoli ampuu Johnin, Fakta2: Fakta3: Blackie on vastuussa kuolleesta ruumiista, Fakta4: Runt piilottaa vauvan jälkimmäisen tyttöystävän asuntoon, Fakta5: Slade lavasti Blackien syylliseksi päästäkseen eroon Johnista.</w:t>
      </w:r>
    </w:p>
    <w:p>
      <w:r>
        <w:rPr>
          <w:b/>
        </w:rPr>
        <w:t xml:space="preserve">Tulos</w:t>
      </w:r>
    </w:p>
    <w:p>
      <w:r>
        <w:t xml:space="preserve">Boston Blackie ei välitä komisario Farradays Richard Lanen ystävällisestä neuvosta olla auttamatta naisia, vaan lähtee pelastamaan naista, jonka kimppuun kaksi miestä on hyökännyt. Nainen osoittautuu Geraldine Gerry Peyton Lynn Merrickiksi, joka on hänen vanha liekkinsä. Nainen rukoilee häntä auttamaan häntä suojelemaan lastaan tämän mieheltä Johnilta, jota ei ole lainattu Mark Robertsiksi ja joka on juuri päässyt ehdonalaiseen vapauteen. Kun John löytää heidät yhdessä, hän olettaa lapsen olevan Blackies ja vetää aseen esiin. Syntyy tappelu, jonka aikana näkymätön kolmas osapuoli ampuu Johnia. Nimettömän vihjeen perusteella Farraday saapuu pian sen jälkeen paikalle ja olettaa Blackien olevan vastuussa ruumiista. Blackie antaa apurinsa, runt George E. Stonen, piilottaa vauvan viimeisimmän tyttöystävän, Mamie Carletonin asunnolle, jonka nimi on Claire Carleton. Blackie pakenee typerää kersantti Matthews Frank Sullya. Tutkinta herättää pian hänen epäilyksensä. Käy ilmi, että Gerry ja Smiley Slade yrittävät huijata hänen varakasta appiukkoaan Cyrus Peytonia. Lapsi on itse asiassa hänen veljensä Hack Hagens, joka esittää Charles Lanea. He lavastivat Blackien syylliseksi päästäkseen eroon Johnista. Kun Hagen yrittää perääntyä, koska pelkää, ettei saa poikaansa takaisin, Smiley ampuu hänet. Cyrukseksi naamioituneena Blackie menee tapaamaan kaksikkoa. Hän onnistuu voittamaan Smileyn, mutta Farraday murtautuu sisään, pidättää hänet ja päästää Gerryn ja Smileyn vapaaksi. Kaikki on kuitenkin Blackien pilaa. Farraday on kerrankin saanut selville, ketkä ovat todellisia roistoja; kun Blackie menee alakertaan, hän näkee kaksikon käsiraudoissa.</w:t>
      </w:r>
    </w:p>
    <w:p>
      <w:r>
        <w:rPr>
          <w:b/>
        </w:rPr>
        <w:t xml:space="preserve">Esimerkki 1.3410</w:t>
      </w:r>
    </w:p>
    <w:p>
      <w:r>
        <w:t xml:space="preserve">Fakta1: maa, jonka lempinimi on Wasteland, jota hallitsee sadistinen ja tyrannimainen yliherra nimeltä Zeus, Fakta2: Fakta3: Rider After lähtee pelastamaan Apple ottaa Turbo Rider 's panssari ja ranne ase, Fakta4: Frederic at on vangittu yrittäessään pelastaa veli samaan aikaan, Fakta5: Zeus After heittää hänet leikkaamalla pois Frederick 's oikean käden</w:t>
      </w:r>
    </w:p>
    <w:p>
      <w:r>
        <w:rPr>
          <w:b/>
        </w:rPr>
        <w:t xml:space="preserve">Tulos</w:t>
      </w:r>
    </w:p>
    <w:p>
      <w:r>
        <w:t xml:space="preserve">Vaihtoehtoisessa 1997-luvussa postapokalyptinen yhteiskunta elää maassa nimeltä The Wasteland, joka on täynnä roskia ja jota hallitsee sadistinen ja tyrannimainen yliherra nimeltä Zeus, joka käyttää laitetta, jolla hän jauhaa vangit vedeksi. The Kid, teini-ikäinen sarjakuvafani, etsii jätteitä BMX-pyörällään ja käy kauppaa romukauppias Bagun kanssa. Vaihdettuaan vettä ja suosikkisarjakuvaansa Turbo Rideria Kid törmää Appleen, salaperäiseen, vapaamieliseen nuoreen naiseen. Kid pelästyy naisen omituista persoonallisuutta ja aggressiivisia yrityksiä ystävystyä hänen kanssaan ja pakenee bunkkeriinsa, mutta huomaa naisen seuranneen häntä. Kun Apple antaa hänelle tämän pudottaman sarjakuvan, Apple antaa naisen vastentahtoisesti jäädä luokseen. Kun The Kid opettaa Applelle sääntöjään siitä, miten selviytyä autiomaassa, he lähentyvät toisiaan, ja The Kid alkaa ihastua Appleen. Kun yksi Zeuksen kätyreistä sieppaa Applen, Kid kehottaa tätä pakenemaan. Kid välttyy niukasti vangitsemiselta, kun hän löytää vahingossa oikean Turbo Riderin jäännökset. Otettuaan Turbo Riderin haarniskan ja ranneaseen hän lähtee pelastamaan Applea. Samaan aikaan Frederic, kädenväännön mestari, joutuu vangiksi yrittäessään pelastaa veljeään. Leikattuaan Fredericksin oikean käden irti Zeus heittää hänet areenalle Applen kanssa. Kid saapuu paikalle puuttumaan tilanteeseen, mutta hänen ranneaseensa ei ammu, koska sen lataus on vähissä. Hänet vangitaan ja heitetään areenalle, jossa hän, Frederic ja Apple voittavat Zeuksen soturit ja pakenevat. Kid saa selville, että Apple on robotti nähtyään tämän selviytyvän ampumahaavasta pakomatkan aikana. Hän kertoo olevansa ystävyysmalli. Koska hänen piirinsä on vaurioitunut, he ottavat yhteyttä Baguun, joka ohjaa heidät robottihautausmaalle, josta he voivat löytää varaosia. Kun Bagu vangitaan ja kidutetaan kuoliaaksi, hän paljastaa heidän sijaintinsa Zeukselle, joka lähettää kätyriensä. Kid ja Apple pakenevat takaa-ajon aikana, mutta Zeuksen johtava kätyri Skeletron katkaisee Applen pään. Kid kiinnittää Applen pään uuteen robottirunkoon ja putoaa tajuttomana hautausmaan myrkkyhuuruihin. Myöhemmin hän herää ja huomaa, että Frederic, jolla on nyt robottikäsi, on pelastanut hänet; Frederick sanoo, ettei Applea voitu aktivoida uudelleen. He palaavat Zeuksen leiriin tappaakseen hänet. Kid paljastaa, että Zeus tappoi hänen vanhempansa veden takia, kun hän oli lapsi. Vaikka Frederic ja The Kid voittavat monet Zeuksen kätyreistä, The Kid on vähällä kuolla, kun Apple ilmestyy ja pelastaa hänet. Zeus suuttuu miesten epäpätevyydestä ja ampuu The Kidin, Omenan ja Fredericin. The Kid pelastuu ViewMaster-levyjä sisältävän peltilaatikon avulla, jota hän pitää Turbo Ridersin haarniskan alla. Käyttämällä ranneasetta hän räjäyttää Zeuksen ja hänen jäljelle jääneet kätyriensä. Zeus nousee kuitenkin ylös ja paljastuu myös robotiksi, yritysmalliksi, joka on suunniteltu häikäilemättömästi valloittamaan kaikki kilpailijat. Kid räjäyttää hänet ampumalla räjähteitä, jotka Frederic toi mukanaan. Apple kuolee suojellessaan Kidiä räjähdykseltä. Räjähdys paljastaa työmaan alla olevan makean veden lähteen. Kun Kid on haudannut Applen, Frederic kutsuu hänet jäämään ja auttamaan häntä toimittamaan vettä Wastelandin asukkaille. Kid kieltäytyy ja lähtee tutkimaan erämaata.</w:t>
      </w:r>
    </w:p>
    <w:p>
      <w:r>
        <w:rPr>
          <w:b/>
        </w:rPr>
        <w:t xml:space="preserve">Esimerkki 1.3411</w:t>
      </w:r>
    </w:p>
    <w:p>
      <w:r>
        <w:t xml:space="preserve">Fakta1: elokuvassa käsitellään erilaisia taustoja, jotka liittyvät siirtymiseen Yhdistyneeseen kuningaskuntaan ja sen jälkeisiin tapahtumiin, Fakta2: Fakta3: Nadia Moidu näyttelee Saraswathya, Fakta4: Remya Nambeesan näyttelee Gauria, Fakta5: maalaismainen tausta saapuu Lontooseen.</w:t>
      </w:r>
    </w:p>
    <w:p>
      <w:r>
        <w:rPr>
          <w:b/>
        </w:rPr>
        <w:t xml:space="preserve">Tulos</w:t>
      </w:r>
    </w:p>
    <w:p>
      <w:r>
        <w:t xml:space="preserve">Elokuvassa käsitellään viiden erilaisista taustoista tulevan hahmon elämää, joiden siirtymistä Isoon-Britanniaan ja sen jälkiseurauksia käsitellään elokuvassa. Jayasurya näyttelee Shankarania, Kathakali-taiteilijasta muuttunutta tarjoilijaa, joka on laiton maahanmuuttaja. Nivin Pauly näyttelee Sibinia, IT-alan johtajaa, jolla on kiertävä silmä. Mukesh näyttelee Joyta, keskiluokkaista kulmakaupan omistajaa, jolla on Lontoossa suurperhe ja kaikki siihen liittyvät ongelmat ja edut. Nadia Moidu näyttelee Saraswathya, tamilibrahminia. Hän on naimisissa lääkärin kanssa ja on asunut Englannissa yli 20 vuotta. Remya Nambeesan näyttelee Gauria, nuorta naimisissa olevaa maalaistaustaista naista, joka saapuu Lontooseen.</w:t>
      </w:r>
    </w:p>
    <w:p>
      <w:r>
        <w:rPr>
          <w:b/>
        </w:rPr>
        <w:t xml:space="preserve">Esimerkki 1.3412</w:t>
      </w:r>
    </w:p>
    <w:p>
      <w:r>
        <w:t xml:space="preserve">Fakta1: Fakta2: Eli matkustaa jalan kohti entisen Yhdysvaltojen länsirannikkoa: Fakta3: Claudia tytär viettelee Eli Carnegie tilaukset, Fakta4: Carnegie on etsinyt kirjaa, Fakta5: Solara johtaa Eli on lähtenyt kaupungin luola</w:t>
      </w:r>
    </w:p>
    <w:p>
      <w:r>
        <w:rPr>
          <w:b/>
        </w:rPr>
        <w:t xml:space="preserve">Tulos</w:t>
      </w:r>
    </w:p>
    <w:p>
      <w:r>
        <w:t xml:space="preserve">Kolmekymmentä vuotta ydinvoiman maailmanlopun jälkeen Eli Denzel Washington matkustaa jalan kohti entisen Yhdysvaltojen länsirannikkoa. Matkan varrella hän osoittaa uskomattomia selviytymis- ja taistelutaitoja, metsästää villieläimiä ja kukistaa nopeasti ryhmän aavikkorosvoja, jotka yrittävät väijyttää häntä. Vettä etsiessään hän saapuu ränsistyneeseen kaupunkiin, jonka on jälleenrakentanut ja jota valvoo Carnegie Gary Oldman. Carnegie haaveilee rakentavansa lisää kaupunkeja ja hallitsevansa ihmisiä tietyn kirjan voimalla. Hänen kätyrinsä etsivät sitä päivittäin autiosta maisemasta, mutta tuloksetta. Kaupungissa Eli tekee vaihtokauppaa liikkeenomistajan, insinööri Tom Waitsin kanssa ladatakseen kannettavan musiikkisoittimensa akun. Odotellessaan hän menee kadun toiselle puolelle kaupungin baariin, jossa moottoripyöräjengi hyökkää, mutta hän tappaa nopeasti kaikki viisitoista. Tajutessaan, että Eli on lukutaitoinen mies kuten hänkin, Carnegie pyytää Eliä jäämään ja tekee selväksi, ettei tarjouksesta voi neuvotella. Carnegien sokean rakastajattaren Claudian Jennifer Bealsin annettua Eliille ruokaa ja vettä Carnegie määrää Claudian tyttären Solaran Mila Kunisin viettelemään Elin, mutta tämä kieltäytyy. Tappaessaan aikaa hän löytää miehen kirjan. Häiriintymättä Eli tarjoutuu jakamaan ruokansa hänen kanssaan, ja ennen kuin he syövät, hän lausuu rukouksen. Seuraavana päivänä Solara toistaa rukouksen, mutta Carnegie kuulee ne ja tajuaa, että Solaran sanat liittyvät hänen etsimäänsä kirjaan. Pian hän pakottaa Solaran kertomaan, lukiko Eli kirjaa, ja tajuaa, että Elis kirja on se, jonka hän haluaa - Raamattu. Eli hiipii ulos huoneestaan, ja Carnegie antaa kätyriensä ampua Eliä, mutta luodit näennäisesti vain hipaisevat häntä, ikään kuin häntä suojeltaisiin. Eli ampuu suurimman osan Carnegien miehistä ja osuu Carnegieta jalkaan haulikon laukauksella. Solara, joka on lähtenyt kaupungista, johdattaa Elin luolaan, joka on kaupungin vesivarasto, ja toivoo, että hän voi seurata Elia hänen matkallaan. Eli vangitsee hänet sisälle ja jatkaa matkaa yksin. Solara pakenee ja joutuu pian kahden rosvon väijytykseen, jotka yrittävät raiskata hänet, mutta Eli ilmestyy takaisin ja tappaa heidät. Kun he jatkavat matkaa, Eli selittää Solaralle tehtävänsä. Elin mukaan hänen kirjansa on viimeinen jäljellä oleva kappale Raamattua, sillä kaikki muut kappaleet tuhoutuivat tarkoituksella kolmekymmentä vuotta sitten käydyn ydinsodan jälkeen. Hän sanoo, että hänet johdatti kirjan luo ääni hänen päässään, joka sitten ohjasi häntä matkustamaan länteen paikkaan, jossa se olisi turvassa. Ääni vakuutti hänelle, että häntä suojellaan ja opastetaan hänen matkallaan. Lopulta Eli ja Solara tutkivat eristäytynyttä taloa. He joutuvat ansaan, mutta onnistuvat hälventämään asukkaiden, George Michael Gambonin ja Martha Frances de la Tourin, epäilykset, ja he kutsuvat heidät sisään teelle. Kun Eli tajuaa, että pariskunta on kannibaaleja, he yrittävät lähteä juuri kun Carnegie ja hänen kätyriensä saapuvat. Seuraavassa tulitaistelussa George, Martha ja monet Carnegien miehistä saavat surmansa. Kun Eli ja Solara otetaan kiinni, Carnegie uhkaa tappaa Solaran, ellei Eli luovuta Raamattua. Kun Raamattu on nyt hänen hallussaan, Carnegie ampuu Elin ja jättää hänet kuolemaan. Solara pakenee ja palaa auttamaan Elia. Sen sijaan, että Carnegie ajaisi häntä takaa, hän palaa kaupunkiin, sillä hänen ainoan jäljellä olevan ajoneuvonsa polttoaine on vähissä. Solara löytää Elin, ja he ajavat Golden Gate -sillalle asti ja soutavat sitten Alcatrazin saarelle, jossa he löytävät ryhmän, joka pyrkii säilyttämään kirjallisuuden ja musiikin mahdollisimman hyvin. Eli kertoo vartijoille, että hänellä on kopio Raamatun King James -versiosta. Sisälle päästyään Eli, joka paljastuu sokeaksi, alkaa sanella Raamattua ulkoa ryhmän johtajalle Lombardi Malcolm McDowellille. Samaan aikaan kaupungissa insinööri avaa lukitun Raamatun, jossa Carnegie huomaa kauhukseen, että se on kirjoitettu pistekirjoituksella, ja määrää Claudian lukemaan sen hänelle. Claudia teeskentelee, ettei muista, miten sitä luetaan, ja kertoo Carnegielle, että hänen jalkahaavansa on tulehtunut ja että hänen miehensä ovat alkaneet juosta riehakkaasti. Pyhäkössä Eli on kuollut, mutta ei ennen kuin hän on lukenut koko kirjan. Alcatrazin kirjapaino alkaa valmistaa kopioita Raamatusta, ja Lombardi asettaa yhden niistä kirjahyllyyn Tooran ja Tanakhin ja Koraanin väliin. Vaikka Solaralle tarjotaan turvapaikkaa, hän päättää palata kotiin ja ottaa mukaansa Elisin miekan ja muuta omaisuutta.</w:t>
      </w:r>
    </w:p>
    <w:p>
      <w:r>
        <w:rPr>
          <w:b/>
        </w:rPr>
        <w:t xml:space="preserve">Esimerkki 1.3413</w:t>
      </w:r>
    </w:p>
    <w:p>
      <w:r>
        <w:t xml:space="preserve">Fakta1: Fakta2: vuoren etelärinteellä havaitaan aina paikallaan pysyvää radioaktiivista pilveä, Fakta3: vastaavia tapauksia on sattunut Andeilla, Fakta4: mökki lukitaan sisältä, Fakta5: ensimmäinen pelastautuja löytää repun, jonka sisältä on irrotettu pää.</w:t>
      </w:r>
    </w:p>
    <w:p>
      <w:r>
        <w:rPr>
          <w:b/>
        </w:rPr>
        <w:t xml:space="preserve">Tulos</w:t>
      </w:r>
    </w:p>
    <w:p>
      <w:r>
        <w:t xml:space="preserve">Sveitsiläisellä Trollenbergin vuorella yksi kolmesta kiipeilyopiskelijasta kuolee yhtäkkiä, kun hänen päänsä revitään irti hänen ruumiistaan. Kaksi sisarusta, Anne Munro ja Sarah Pilgrim Jayne, lontoolainen ajatustenlukutaituri, matkustavat junalla Geneveen, kun Anne pyörtyy junan ohittaessa vuoren. Herättyään Anne vaatii, että heidän on poistuttava junasta seuraavalla pysäkillä. YK:n ongelmanratkaisija Alan Brooks Tucker, joka on samassa junanosastossa sisarten kanssa, menee Trollenbergin observatorioon, jossa professori Crevett Warren Mitchell selittää, että monista kiipeilyonnettomuuksista huolimatta ruumiita ei koskaan löydy; vuoren etelärinteillä havaitaan säännöllisesti aina paikallaan pysyvää radioaktiivista pilveä. Brooks saa tietää, että samanlaisia tapauksia on sattunut Andeilla kolme vuotta aiemmin, ennen kuin samanlainen radioaktiivinen pilvi katosi jäljettömiin. Paikalliset huhut kertoivat, että sumussa oli jotain elävää. Anne pitää hotellissa ajatustenlukuesitystä, kun hän näkee kaksi miestä vuorella sijaitsevassa perusleirin majassa: Dewhurst Stuart Saunders nukkuu, kun toinen mies, Brett Andrew Faulds, jonkinlaisen henkisen pakon vallassa kävelee ulos. Sillä välin pilvi on peittänyt majan. Anne pyörtyy yhtäkkiä uudelleen, ja Brooks soittaa majalle, mutta kukaan ei vastaa. Pelastusryhmä uskaltautuu majalle etsimään molempia miehiä. Anne, joka on transsitilassa, kehottaa pelastajia pysymään poissa. Majan sisällä ryhmä huomaa, että kaikki on jäätynyt, vaikka maja on lukittu sisältä. Dewhurstin ruumis löytyy sängyn alta, pää puuttuu. Paikalle saapuu tähystyskone, joka kiertää yläpuolella, ja kaukana näkyy mies. Hänen paikalleen saapunut ensimmäinen pelastautuja löytää repun, jonka sisällä on irtileikattu pää. Brett käy nopeasti hänen kimppuunsa ja tappaa hänet, ja myöhemmin hän hyökkää toisen pelastajan kimppuun ja tappaa hänet. Hotellissa Brett ryntää sisään ja hyökkää Annen kimppuun. Miehet onnistuvat taltuttamaan hänet, ja kamppailun aikana Brett saa vakavan haavan päähänsä, mutta haavasta ei vuoda verta. Brett nukutetaan ja lukitaan pois. Brooks muistelee samanlaista tapausta Andeilla, joka noudatti samankaltaista kaavaa: mies murhasi iäkkään naisen, jolla väitetysti oli Annen kaltaisia psyykkisiä kykyjä. Murhaajan ruumiin havaittiin olleen kuolleena ainakin 24 tuntia ennen vanhuksen murhaa. Brett pakenee improvisoidusta sellistään ja jatkaa Annen metsästystä, tällä kertaa pienellä käsikirveellä aseistautuneena. Ennen kuin hän ehtii Annen luo, Brooks ampuu hänet nopeasti ja tappaa hänet. Pilvi on alkanut siirtyä alas vuorenrinnettä kohti hotellia, joten ryhmä vetäytyy vahvasti linnoitettuun observatorioon. Kun he astuvat köysiradalle, äiti huomaa, että hänen nuori tyttärensä on kadonnut. Sakeutuvassa sumussa hotellin eteen ilmestyy jättiläismäinen, monihalkaisijainen olento, jolla on yksi valtava silmä, ja se murskaa ulko-oven. Brooks onnistuu pelastamaan lapsen aulasta, ja molemmat pääsevät täpärästi sen otteesta. He palaavat köysiradalle, mutta myöhästyminen on antanut sakeutuvalle sumulle tilaisuuden saavuttaa vaunun laiturin. Kuljetusmoottori alkaa jäätyä, käynnistyy ja pysähtyy, vaijeri luistaa, mutta köysirata saapuu turvallisesti perille. Yksi pilvi on nyt jakautunut ja muuttunut neljäksi, kun se lähestyy observatoriota. Hotellilta lähtenyt Hans Colin Douglas ilmestyy yhtäkkiä observatoriolle. Sisään päästyään hän alkaa osoittaa samaa pakkomiellettä Annea kohtaan. Hans yrittää kuristaa Annan, mutta ryhmä voi pysäyttää hänet vain tappamalla hänet. Kun lonkerohirviöt lähestyvät observatoriota, kaikki valmistavat Molotovin cocktaileja niiden torjumiseksi. Alan käskee radiolla ilmapommi-iskun observatoriota vastaan, jonka teräsbetonikatto ja -seinät kestävät hyökkäyksen. Toimittaja Philip Truscott Payne iskee Molotovin cocktaililla yhtä olentoa, joka syttyy tuleen. Yksi lonkerohirviöistä nappaa hänet ylhäältä tähystysaseman katolta. Toisella Molotovin cocktaililla Brooks sytyttää sen tuleen, mikä pakottaa palavan olennon vapauttamaan Truscottin. Myöhemmin Truscott tekee saman, kun toinen yksisilmäinen hirviö onnistuu murtautumaan paksun seinän läpi yrittäen päästä Annen luo. Ilmapommitushyökkäys alkaa, ja se onnistuu polttamaan loput olennot.</w:t>
      </w:r>
    </w:p>
    <w:p>
      <w:r>
        <w:rPr>
          <w:b/>
        </w:rPr>
        <w:t xml:space="preserve">Esimerkki 1.3414</w:t>
      </w:r>
    </w:p>
    <w:p>
      <w:r>
        <w:t xml:space="preserve">Fakta1: Dericen vanha ystävä Ben rekrytoi sprinttereitä kelkkajoukkueeseen vuosia sitten, Fakta2: Derice 's sitkeys vakuuttaa Irving olla lopulta valmentaja ja palata elämään, Fakta3: Yul on järkyttynyt Junior 's virhe Olympic Trial, Fakta4: jamaikalaiset katsovat alaspäin muiden maiden erityisesti Itä-Saksan joukkue, Fakta5: erityisesti Itä-Saksan joukkueen ylimielinen johtaja käskee heitä mennä kotiin tuloksena baaritappelun</w:t>
      </w:r>
    </w:p>
    <w:p>
      <w:r>
        <w:rPr>
          <w:b/>
        </w:rPr>
        <w:t xml:space="preserve">Tulos</w:t>
      </w:r>
    </w:p>
    <w:p>
      <w:r>
        <w:t xml:space="preserve">100 metrin juoksija Derice Bannock ei pääse olympiakarsintakilpailussa vuoden 1988 kesäolympialaisiin, kun hänen juoksijakollegansa Junior Bevil kaatuu ja kaatuu, jolloin Derice ja toinen juoksija, Yul Brenner, menevät mukanaan. Jotta Derice ja hänen paras ystävänsä Sanka Coffie, joka on mestarikärrynkuljettaja, voisivat osallistua olympialaisiin, he etsivät Irv Blitzerin, Dericen isän Benin vanhan ystävän, joka yritti vuosia sitten värvätä sprinttereitä kelkkajoukkueeseen. Irving on amerikkalainen kelkkailun kaksinkertainen kultamitalisti vuoden 1968 talviolympialaisissa, joka sijoittui ensimmäiseksi kahdessa lajissa jälleen vuoden 1972 talviolympialaisissa, mutta hylättiin jälkimmäisistä huijaamisen vuoksi ja vetäytyi häpeällisesti Jamaikalle, jossa hän elää köyhtynyttä elämää vedonvälittäjänä. Dericen sinnikkyys saa Irvingin lopulta vakuuttuneeksi siitä, että hän voi ryhtyä heidän valmentajakseen ja palata siihen elämään, jonka hän jätti taakseen. Lopulta he värväävät Juniorin ja Yulin, vaikka Yul on yhä järkyttynyt Juniorin virheestä olympiakokeissa. Neljä yrittää keksiä erilaisia tapoja ansaita rahaa päästäkseen olympialaisiin, mutta yksikään sponsori ei ota ajatusta vakavasti, ja heidän erilaiset yrityksensä kadulla laulamisesta käsipainiin ja suutelukopin pitämiseen epäonnistuvat. Junior auttaa heitä, kun hän myy autonsa, ja joukkue saa näin tarvitsemansa rahat. Myöhemmin hotellihuoneessa Junior moittii Sankaa siitä, että hän loukkasi Yulin tunteita kunnianhimon vuoksi. Junior kertoo joukkueelle oman isänsä kamppailusta ja siitä, miten hänestä tuli rikas kovalla työllä. Hän rohkaisee Yulia olemaan luovuttamatta kaikkien tavoitteidensa saavuttamisessa, ja he alkavat osoittaa keskinäistä kunnioitusta toisiaan kohtaan. Calgaryssa Irving onnistuu hankkimaan vanhan harjoituskelkan, sillä jamaikalaiset eivät ole koskaan istuneet varsinaisessa kelkassa. Muut maat katsovat jamaikalaisia alaspäin, erityisesti Itä-Saksan joukkue, jonka ylimielinen johtaja Josef käskee heitä kotiin, mikä johtaa baaritappeluun. Hotellihuoneessa Derice ja Irv nuhtelevat Sankaa, Yulia ja Junioria ja muistuttavat heitä siitä, mitä joukkueen kannalta on pelissä. Joukkue päättää suhtautua kilpailuun vakavammin, jatkaa harjoittelua ja parantaa tekniikkaansa. Joukkue pääsee finaaliin, mutta se hylätään myöhemmin teknisen virheen vuoksi, jonka olympiakomitea otti käyttöön kostoksi Irvingsin aiemmasta huijausskandaalista. Turhautunut Irving ryntää komitean kokoukseen ja kohtaa entisen valmentajansa Kurt Hemphillin, joka oli mukana vuoden 1972 talviolympialaisissa, ja joka on nyt vuoden 1988 talviolympialaisten päätuomari. Hän ottaa vastuun siitä, että hän nolasi maansa skandaalilla, ja pyytää komiteaa rankaisemaan häntä virheestään, mutta ei Jamaikan joukkuetta. Irv muistuttaa, että jamaikalaiset ansaitsevat edustaa maataan kilpailemalla talvikisoissa kilpailijoina. Samana iltana hotellissa joukkue saa puhelinsoiton, jossa kerrotaan, että komitea on peruuttanut päätöksensä ja sallii jamaikalaisten kilpailla jälleen kerran. Jamaikalaisten ensimmäinen päivä radalla tuottaa lisää hämmennystä ja viimeisen sijan. Sanka tunnistaa ongelman siinä, että Derice yrittää kopioida sveitsiläistä joukkuetta, jota hän ihannoi, ja vakuuttaa Dericelle, että paras, mihin he pystyvät, on jamaikalainen kelkkailu. Kun joukkue kehittää oman tyylinsä ja perinteensä, toinen päivä sujuu paremmin; Jamaikan joukkue saavuttaa nopean ajan, joka nostaa heidät kahdeksanneksi. Derice kysyy Irvingiltä, miksi hän päätti huijata kultamitalistaan ja arvovallastaan huolimatta; Irving sanoo Dericelle, että kultamitali on hieno asia, mutta jos et riitä ilman sitä, et koskaan riitä sen kanssa, ja vakuuttaa hänet pitämään itseään mestarina, vaikka hän ei voittaisikaan kultaa. Loppukilpailun ensimmäisen puoliskon ajan näyttää siltä, että joukkue pääsee mitalitaisteluun, kunnes tapahtuu tragedia: kelkka on vanha, eikä se kestä kovaa vauhtia, ja lopulta yksi kelkkojen teristä irtoaa, jolloin se kaatuu kyljelleen mutkassa, ja joukkue jää metrin päähän maalista. Joukkue nostaa kelkan harteilleen ja kävelee maaliviivan yli katsojien, kuten Josefin, Hempillin ja Juniorin isän, kiihkeiden suosionosoitusten saattelemana. Joukkue tuntee lopussa saavuttaneensa tarpeeksi, jotta se voi palata neljän vuoden kuluttua seuraaviin talviolympialaisiin. Lyhyessä jälkisanoissa todetaan, että joukkue palasi Jamaikalle sankareina, ja palatessaan talviolympialaisiin neljä vuotta myöhemmin heitä kohdeltiin tasavertaisina.</w:t>
      </w:r>
    </w:p>
    <w:p>
      <w:r>
        <w:rPr>
          <w:b/>
        </w:rPr>
        <w:t xml:space="preserve">Esimerkki 1.3415</w:t>
      </w:r>
    </w:p>
    <w:p>
      <w:r>
        <w:t xml:space="preserve">Fakta1: Fakta2: Fakta3: pallot kimpoavat Jerryn kanssa Tomia kohti, Fakta4: pallo kimpoaa Tomin kasvoihin, Fakta5: pesäpallokannu palautetaan sellaisella voimalla</w:t>
      </w:r>
    </w:p>
    <w:p>
      <w:r>
        <w:rPr>
          <w:b/>
        </w:rPr>
        <w:t xml:space="preserve">Tulos</w:t>
      </w:r>
    </w:p>
    <w:p>
      <w:r>
        <w:t xml:space="preserve">Tom pelaa biljardia biljardisalissa ja pussittaa kaksi esinepalloa siirtämällä pöytää fyysisesti ja huijaamalla sivutaskua. Tom herättää sitten pöydän sisällä nukkuvan Jerryn taskuaukon alta pussittamalla 10-kuulan, joka vierittää Jerryn pallopalautteeseen ennen kuin 10- ja 13-pallot murskaavat Jerryn niiden väliin. Jerry kävelee taskun läpi, mutta huomaa Tomin istuvan taskun takana. Jerry yrittää hypätä toiseen kulmataskuun, mutta Tom lyö lyöntipalloa Jerryä kohti niin kovalla voimalla, että se rullaa ja pyörii takaperin Tomia kohti; Jerry liukuu Tomin lyöntipalloa pitkin ylös, ennen kuin Tom pamauttaa hänet alas. Tom ampuu sitten pallovirran litistääkseen Jerryn, ennen kuin pallot kimpoavat takaisin Tomia kohti Jerryn kanssa ja pinoutuvat pöydän päähän. Tom lyö viiksellään palloja peräkkäin; Jerry roikkuu kiinni viiksikärjestä, mutta Tom hieroo Jerryn päälle liitua ja ampuu hänet 8-palloon. Jerry huimaantuu ja joutuu 8-pallon kaatamaksi, joka pyörii ympyrää. Tom pakottaa Jerryn hyppäämään pallohyllyn läpi ja sytyttää sen jopa tuleen, ennen kuin hän heittää liekehtivän hyllyn pois ja ampuu 8-pallon pöydän poikki, joka kimpoaa ja osuu Jerryyn, jolloin hiiren takapuoleen painetaan 8-merkki kuin tatuointi. Raivostuneena Jerry heittää Tomsin mailan hänen kasvoihinsa. Tom heittää 8-pallon Jerryä kohti, mutta Jerry väistää, ja pallo kimpoaa takaisin Tomin kasvoihin. Tom heittää sitten 8- ja 6-palloja, mutta Jerry käyttää keppiä kuin pesäpallomailaa ja lyö ne takaisin Tomin silmiin, jolloin Tom kaatuu ja kaatuu 86 kertaa. Tom laittaa baseball-hanskan päähänsä ja heittää 10-palloa kuin baseball-kannuttaja, joka palaa takaisin sellaisella voimalla, että se lyö reiän Tomsin hanskan läpi. Tom heittää sitten 1-palloa, ja Jerry rikkoo mailansa, kun hän palauttaa sen. Tom, joka ryntää biljardisalin läpi nappaamaan palloa, venyy taaksepäin ja saa pallon juuri ja juuri kiinni, mutta pallon vauhdin ja kissojen epätasapainoisen asennon vuoksi Tom vedetään virvoitusjuoma-automaattiin ja syljetään ulos juomapullon muodossa. Jerry sukeltaa sitten kulmataskuun. Tom hapuilee taskun läpi löytääkseen Jerryn, mutta tarttuu omaan häntäänsä ja vetää itsensä taskun läpi. Tom työntää sitten letkun reikiin, pyyhkäisee Jerryn ylös ja heilauttaa mekaanisen sillan leukaa osuakseen Jerryyn, mutta Jerry tarttuu kiinni päähän, kiipeää ylös maalilangalle ja varastaa sillan. Jerry käyttää siltaa köysikävelyn tasapainokepinä, mutta Tom heittää Jerryä kahdella keihään kaltaisella keihäällä. Ensimmäinen osuu suoraan keskelle vaijeria ja halkeaa kahtia sirkkelisahaäänitehosteiden saattelemana, mutta toinen raapii Jerryn takapuolta hälyttävän punaiseksi kitkapalaksi. Vihaisena Jerry ampuu sitten mekaanisen sillan Tomsin suuhun käyttäen lankaa jousijousen jousen jousena. Jerry juoksee sitten karkuun, kun Tom ampuu häntä kohti pallovirtaa, joka jahtaa Jerryä eri taskuihin ja niistä ulos omasta tahdostaan, kunnes Jerry hyppää Tomin päälle ja avaa hänen suunsa, jolloin Tom nielee kaikki seitsemän palloa. Jerry pakenee sitten kulmataskuun, ja Tom työntää keihäänsä sen läpi, mutta Jerry kiinnittää hattuneulan keihään kärkeen, kun se kaartaa ulos toisesta taskusta ja takaisin kohti pahaa-aavistamatonta Tomia. Tom työntää viulun kovaa taskuun, ja tappi osuu hänen takapuoleensa, jolloin Tom nousee ylös huutaen kivusta ja putoaa sitten kulmataskuun pää ulos työntyneenä. Jerry siivoaa sitten telineen, jossa on kaikki viisitoista palloa, ja lyö ne kaikki. Kaikki pallot putoavat reikiin - temppulyönti - paitsi yksi pallo, joka rullaa kohti loukkuun jäänyttä Tomia; hiiri lyö Tomin päätä viiksellä niin, että Tom huutaa ja päätyy nielemään pallon, ja sarjakuva päättyy.</w:t>
      </w:r>
    </w:p>
    <w:p>
      <w:r>
        <w:rPr>
          <w:b/>
        </w:rPr>
        <w:t xml:space="preserve">Esimerkki 1.3416</w:t>
      </w:r>
    </w:p>
    <w:p>
      <w:r>
        <w:t xml:space="preserve">Fakta1: hautausurakoitsija ei ymmärrä tytärtä, Fakta2: talo on johtanut siihen, että tyttärelle on kehittynyt pakkomielle kuolemaan, Fakta3: äiti kuoli synnytyksen jälkeen, Fakta4: Vada ja Thomas J. pariskunta istuvat puun alla joen rannalla päiviä myöhemmin, Fakta5: Thomas J. palaa myöhemmin takaisin ja löytää sormuksen.</w:t>
      </w:r>
    </w:p>
    <w:p>
      <w:r>
        <w:rPr>
          <w:b/>
        </w:rPr>
        <w:t xml:space="preserve">Tulos</w:t>
      </w:r>
    </w:p>
    <w:p>
      <w:r>
        <w:t xml:space="preserve">Kesällä 1972 Madisonissa Pennsylvaniassa Vada Sultenfuss on 11-vuotias tyttö ja luulosairas. Harry Sultenfuss, Vadan isä, on kömpelö leskimies ja hautausurakoitsija, joka ei ymmärrä tytärtään, joten hän jättää tämän jatkuvasti huomiotta. Heidän talonsa, joka toimii kaupungin hautaustoimistona, on saanut tyttären kehittämään pakkomielteen kuolemaan. Vada hoitaa säännöllisesti isoäitiään, Gramoota, joka sairastaa Alzheimerin tautia ja jonka harhaileva mieli vaikuttaa myös Vadaan. Hänen Phil-setänsä asuu lähellä ja käy usein auttamassa perhettä. Vada hengailee parhaan ystävänsä Thomas J. Sennettin kanssa, ikäisensä epäsuositun pojan, joka on allerginen kaikelle. Muut tytöt Judya lukuun ottamatta kiusaavat näitä kahta ja luulevat, että he ovat enemmän kuin vain ystäviä. Thomas J. on usein Vadan mukana, kun tämä käy lääkärissä, joka vakuuttaa, ettei hän ole sairas eikä hänellä ole kananluuta kurkussaan. Vadan kesä alkaa hyvin. Hän ystävystyy isänsä hautaustoimiston uuden meikkaajan Shelly DeVoton kanssa, joka opastaa häntä. Hän myös ihastuu viidesluokkalaiseen opettajaansa herra Bixleriin ja kuulee tämän opettamasta aikuisten runokirjoituskurssista. Vada varastaa rahaa Shellyn asuntovaunun keksipurkista kurssin kustannuksia varten. Kun häntä kehotetaan kirjoittamaan siitä, mitä hänen sielussaan on, Vada pelkää tappaneensa äitinsä, joka kuoli kaksi päivää hänen synnyttyään. Kun Harry ja Shelly alkavat seurustella, tämä vaikuttaa Vadan asenteeseen Shellyä kohtaan. Eräänä iltana Vada seuraa Harrya ja Shellyä bingopeliin ja tuo Thomas J:n mukaan häiritäkseen sitä. Heinäkuun neljäntenä päivänä, kun Shellyn entinen aviomies Danny saapuu paikalle, Vada toivoo, että hän on siellä ottamassa Shellyn takaisin, mutta turhaan. Vada järkyttyy entisestään, kun Harry ja Shelly ilmoittavat kihlauksestaan tivolissa, mikä saa hänet harkitsemaan karkaamista Thomas J:n kanssa. Vada alkaa nähdä muutoksia itsessään. Kun hän juoksee ympäriinsä huutaen, että hänellä on verenvuotoa, Shelly selittää Vadalle kohteliaasti, että hänen ensimmäiset kuukautisensa ovat täysin luonnollinen prosessi. Kun Vada tajuaa, että näin tapahtuu vain tytöillä, hän ei halua nähdä Thomas J:tä, joka sattuu tulemaan paikalle pian sen jälkeen. Pari päivää myöhemmin Vada ja Thomas J. istuvat kuitenkin puun alla joen rannalla, jossa he jakavat viattoman ensisuudelman. Vada ja Thomas J. törmäävät puuhun ripustettuun mehiläispesään, jonka Thomas J. päättää kaataa. Vada kadottaa samalla mielialasormuksensa, joten he alkavat etsiä sitä, mutta etsintä jää kesken, kun mehiläiset alkavat parveilla, mikä saa heidät pakenemaan. Thomas J. palaa myöhemmin yksin ja löytää sormuksen. Odottamatta, koska hän potkaisi mehiläispesää etukäteen, mehiläiset alkavat parveilla Thomas J:n kimpussa juuri kun hän löytää sormuksen. Koska hän ei pääse pakenemaan, hän kuolee allergiseen reaktioon. Harryn tehtäväksi jää välittää traaginen uutinen Vadalle, mikä järkyttää häntä niin paljon, ettei hän suostu edes poistumaan makuuhuoneestaan. Kun hän osallistuu Thomas J:n hautajaisiin, hänen tunteensa tulevat niin voimakkaiksi, että hän pakenee. Vada kiiruhtaa herra Bixlerin taloon haluten jäädä hänen luokseen ja saa tietää, että tämä on menossa naimisiin jonkun toisen kanssa. Sitten hän juoksee hänen ja Thomas J:n lempipaikalle puun lähelle miettimään tapahtunutta. Kun Vada palaa kotiin, kaikki ovat helpottuneita, myös Shelly, jonka Vada alkaa hyväksyä tulevaksi äitipuolekseen. Hänen surunsa onnistuu myös korjaamaan hänen ja hänen isänsä välisen kuilun. Harry selittää Vadalle, että hänen äitinsä kuolema ei ollut hänen syynsä ja että sellaisia asioita voi tapahtua ilman selitystä. Loppukesästä Vada ja hänen isänsä tapaavat rouva Sennettin, joka yhä kamppailee poikansa kuoleman kanssa. Hän antaa Vadalle takaisin Thomas J:n löytämän tunnelmasormuksen, ja Vada lohduttaa rouva Sennettiä. Viimeisenä kirjoitustunnin päivänä Vada lukee runon parhaan ystävänsä menetyksestä ennen kuin hän lähtee viettämään aikaa uuden ystävänsä Judyn kanssa.</w:t>
      </w:r>
    </w:p>
    <w:p>
      <w:r>
        <w:rPr>
          <w:b/>
        </w:rPr>
        <w:t xml:space="preserve">Esimerkki 1.3417</w:t>
      </w:r>
    </w:p>
    <w:p>
      <w:r>
        <w:t xml:space="preserve">Fakta1: Fakta2: Pearcea jahtaavat poliisit koirien kanssa: Fakta3: isosisko löysi tassunjäljen saaren syrjäiseltä alueelta, Fakta4: Matt yöpyy lihamurekkeen tehtaan vieressä sijaitsevassa likaisessa motellissa, Fakta5: Seuraavana päivänä ryhmä lähtee veneellä joelle pitkin metsää.</w:t>
      </w:r>
    </w:p>
    <w:p>
      <w:r>
        <w:rPr>
          <w:b/>
        </w:rPr>
        <w:t xml:space="preserve">Tulos</w:t>
      </w:r>
    </w:p>
    <w:p>
      <w:r>
        <w:t xml:space="preserve">Tasmania, 1800-luku. Pieman-nimellä tunnettu vanki Alexander Pearce on paennut erämaahan, ja poliisit jahtaavat häntä koirien kanssa. Hän kohtaa poliisin, joka yrittää ampua Pearcea, mutta hänen aseensa ei ammu. Tämän jälkeen Pearce puree poliisia kaulaan, ottaa ison palan tämän kurkusta, tappaa tämän ja Pearce pääsee pakoon. Nykypäivänä Nina suunnittelee poikaystävänsä Mattin kanssa matkaa Tasmaniaan etsimään sukupuuttoon kuolleeksi väitettyä tasmanialaista tiikeriä. Hänen yritystään rohkaisee tassunjälki, jonka hänen isosiskonsa löysi saaren syrjäiseltä alueelta ennen kuin hänen ruumiinsa löydettiin salaperäisesti Pieman-joesta useita vuosia aiemmin. Matin ystävä Jack ja hänen tyttöystävänsä Rebecca auttavat matkan maksamisessa ja lähtevät pariskunnan mukaan. Kun he saapuvat paikalle, Matt näkee veneessä pienen tytön, joka leikkii leikkiä kellertävillä hampailla. Kun Matt kysyy, mitä tyttö tekee, hän lausuu riimittelyn ja puree sitten Matin kättä. He viettävät yön lihamakkaratehtaan vieressä sijaitsevassa rähjäisessä motellissa ja tapaavat eksentrisiä ja karmivia paikallisia. Seuraavana päivänä ryhmä lähtee veneellä joelle metsää pitkin. He päättävät leiriytyä metsässä sijaitsevaan luolaan, ja myöhemmin samana iltana Matt ja Nina löytävät yhden Tasmanian tiikerin hiipimässä pusikossa. Nina ryntää hakemaan kameraansa ottaakseen kuvan tiikeristä, mutta se on juossut metsään. Ryhmä lähtee pimeässä tiikerin perään käyttäen kännyköitään valona, sillä todisteiden nappaaminen tiikerin olemassaolosta on kriittisen tärkeää Ninan tutkimuksen kannalta. Muun ryhmän tietämättä kannibaali ottaa Rebeccan kiinni ja syö hänet. Kun muut kolme ryhmää kokoontuvat uudelleen, he huomaavat, että Rebecca on kadonnut ja että Ninan housujen lahkeissa on verta. Ryhmä etsii epätoivoisesti Rebeccaa metsässä. Paikallinen lautturi yrittää auttaa heitä, mutta yksi kannibaalista murhaa hänet. Vanhalle kaivospaikalle päästyään he löytävät Rebeccan jäännökset ripustettuna lihakoukkuihin, ja Jack kuolee eläinloukkuun. Matt pakenee maan alle ja löytää karmeat todisteet kannibaalien aiemmista teoista. Nina pääsee nopeasti virtaavan joen ylittävälle rautatiesillalle, mutta joutuu kannibaaliparin saartamaksi. Hän heittäytyy tarkoituksella alas korkealta sillalta. Lautanvartijan vaimo tappaa sitten toisen kannibaalista. Samana yönä poliisi saapuu hotellille, mutta kadonneista ei näy jälkeäkään. Kun poliisi lähtee, surullinen ja väsynyt Matt valmistautuu lähtemään, mutta hänen kimppuunsa hyökätään yllättäen. Myöhemmin hänet nähdään halvaantuneena tuolissa, kun yksi kannibaaleista selittää, että heidän asumuksensa on tiikerin tavoin pysyttävä piilossa selviytyäkseen. Kannibaali avaa sitten oven ja paljastaa pöytään sidotun, vielä elossa olevan Ninan, joka aiotaan raiskata lisääntymistarkoituksessa. Mattin katsellessa, nuori tyttö, joka itse asiassa oli Ninan veljentytär, lähestyy häntä, poistaa hammasproteesin ja paljastaa terävät epämuodostuneet hampaat. Kun poliisit ajavat pois, Ninas kännykässä, jonka Matt oli antanut heille, näkyy kuva Tasmanian tiikeristä.</w:t>
      </w:r>
    </w:p>
    <w:p>
      <w:r>
        <w:rPr>
          <w:b/>
        </w:rPr>
        <w:t xml:space="preserve">Esimerkki 1.3418</w:t>
      </w:r>
    </w:p>
    <w:p>
      <w:r>
        <w:t xml:space="preserve">Fakta1: Herra ja Maitland kutsuvat Whiteyn koeajaksi, Fakta2: Fakta3: vanki Flip piileskelee autossa, Fakta4: pojat kärsivät vankeinhoidossa laitoksen fyysisestä väkivallasta, Fakta5: Flanagan paljastaa koulun olosuhteet.</w:t>
      </w:r>
    </w:p>
    <w:p>
      <w:r>
        <w:rPr>
          <w:b/>
        </w:rPr>
        <w:t xml:space="preserve">Tulos</w:t>
      </w:r>
    </w:p>
    <w:p>
      <w:r>
        <w:t xml:space="preserve">Herra ja rouva Maitland, lapseton pariskunta, kutsuvat Whiteyn kotiinsa kokeiluluontoisesti. Whitey yrittää vierailla ystävänsä luona kasvatuslaitoksessa, ja vanki Flip piiloutuu autoon Whiteyn lähtiessä. Flip varastaa rahaa ja molemmat pojat joutuvat kasvatuslaitokseen. Tässä kohtaa elokuva saa synkemmän sävyn, kun se kuvaa epäsuorilla kamerakulmilla poikien fyysistä pahoinpitelyä, jota he joutuvat kärsimään laitoksessa pidätettynä. Isä Flanagan paljastaa koulun olot, ja pojat vapautetaan hänen luokseen. Maitlandit työskentelevät maksaakseen Boys Townia uhkaavat velat pois.</w:t>
      </w:r>
    </w:p>
    <w:p>
      <w:r>
        <w:rPr>
          <w:b/>
        </w:rPr>
        <w:t xml:space="preserve">Esimerkki 1.3419</w:t>
      </w:r>
    </w:p>
    <w:p>
      <w:r>
        <w:t xml:space="preserve">Fakta1: Fakta2: Raji on rakastunut Sureshiin, mutta outoja tarinoita siitä, että Nandhini on sidoksissa Rangaswamyn kanssa syvästi: Rangaswamy on syvästi ahdistunut käytöksestä, Fakta3: Sydänkohtaus päättää Good Samaritan elämän, Fakta4: Suresh saa tietää tarinan Prakashin ja Nandhinin rakkaudesta, Fakta5: Kannadi Vijay lupaa huolehtia Nandhinista.</w:t>
      </w:r>
    </w:p>
    <w:p>
      <w:r>
        <w:rPr>
          <w:b/>
        </w:rPr>
        <w:t xml:space="preserve">Tulos</w:t>
      </w:r>
    </w:p>
    <w:p>
      <w:r>
        <w:t xml:space="preserve">Elokuva Nandhini kertoo nuoren opiskelevan tytön, Rajin, muodonmuutoksesta. Raji on rakastunut Sureshiin, mutta oudot tarinat hänen äitinsä Nandhinin ja heidän maksavan vieraansa Rangaswamyn yhteydestä vaikuttavat häneen syvästi. Raji kyseenalaistaa Rangaswamyn, mutta Rangaswamy on syvästi ahdistunut tytön käytöksestä ja saa sydänkohtauksen, joka lopulta päättää hyvän samarialaisen elämän. Raji on emotionaalisesti häiriintynyt ja kieltäytyy kaikesta seurustelusta Sureshin kanssa ja etsii lohtua Nandhinista. Nandhinin outo käytös kuitenkin musertaa hänet ja hän haluaa palata takaisin Sureshin kanssa. Lopulta Suresh saa tietää Prakashin ja Nandhinin rakkaustarinan ja yhdistyy lopulta Rajin kanssa ja saattaa hänet Chennaista Mumbaihin. Kannadi Vijay lupaa sitten huolehtia Nandhinista.</w:t>
      </w:r>
    </w:p>
    <w:p>
      <w:r>
        <w:rPr>
          <w:b/>
        </w:rPr>
        <w:t xml:space="preserve">Esimerkki 1.3420</w:t>
      </w:r>
    </w:p>
    <w:p>
      <w:r>
        <w:t xml:space="preserve">Fakta1: Rudy Baylor on valmistunut oikeustieteellisestä tiedekunnasta, Fakta2: Rudy ansaita vaaditaan metsästää potentiaalisia asiakkaita paikallisen sairaalan maksu, Fakta3: vähemmän kuin eettinen entinen vakuutusarvioija kääntyi-paralegal on epäonnistunut bar tentti, Fakta4: Deck on kekseliäs keräämään tietoa ja asiantuntija vakuutusoikeudenkäyntejä, Fakta5: valamiehistön kiitos toteaa Rudy 's päättäväisyys ja taitava ristikuulustelu Great Benefit 's presidentti kantajan puolesta</w:t>
      </w:r>
    </w:p>
    <w:p>
      <w:r>
        <w:rPr>
          <w:b/>
        </w:rPr>
        <w:t xml:space="preserve">Tulos</w:t>
      </w:r>
    </w:p>
    <w:p>
      <w:r>
        <w:t xml:space="preserve">Rudy Baylor on valmistunut Memphisin yliopiston oikeustieteellisestä tiedekunnasta. Toisin kuin useimmilla valmistuneilla kollegoillaan, hänellä ei ole korkeapalkkaista työtä, ja hän joutuu hakemaan osa-aikaisia työpaikkoja tarjoillessaan drinkkejä Memphisin baarissa. Epätoivoisesti työtä etsivä J. Lyman Bruiser Stone esittelee hänet häikäilemättömälle mutta menestyneelle ambulansseja ajavalle lakimiehelle J. Lyman Bruiser Stonelle, joka tekee hänestä osakkaan. Ansaitakseen palkkionsa Rudyn on metsästettävä potentiaalisia asiakkaita paikallisessa sairaalassa. Hän tapaa Deck Shiffletin, epäeettisen entisen vakuutusarvioitsijan, josta on tullut lakimies, joka on reputtanut asianajajatutkinnon kuusi kertaa. Deck on kuitenkin kekseliäs tiedonhankinnassa ja vakuutusoikeudenkäyntien asiantuntija. Rudylla on vakuutusyhtiön vilpillisestä toiminnasta johtuva tapaus, jonka vahingonkorvaus voisi olla useita miljoonia dollareita. Kun FBI ratsastaa Stonen, Rudy ja Deck perustavat itse praktiikan. He nostavat kanteen keski-ikäisen pariskunnan, Dot ja Buddy Blackin, puolesta. Heidän 22-vuotias poikansa Donny Ray tekee kuolemaa leukemiaan, mutta hänet olisi voitu pelastaa luuydinsiirrolla, jonka heidän vakuutusyhtiönsä Great Benefit on evännyt. Rudy läpäisee Tennesseen asianajajatutkinnon, mutta ei ole koskaan puolustanut tapausta tuomarin ja valamiehistön edessä. Nyt hän joutuu kohtaamaan joukon kokeneita lakimiehiä suuresta firmasta, jota johtaa Leo F. Drummond, asianajaja, joka käyttää häikäilemätöntä taktiikkaa tapaustensa voittamiseksi. Alkuperäinen tuomari Harvey Hale on valmis hylkäämään jutun, koska hän pitää sitä niin sanottuna arpajaisjuttuna, joka hidastaa oikeusprosessia. Sympaattisempi tuomari, Tyrone Kipler, astuu kuitenkin tilalle, kun Hale saa kohtalokkaan sydänkohtauksen. Kipler, entinen kansalaisoikeusasianajaja, hylkää välittömästi vakuutusyhtiön hakemuksen hylkäämisestä. Uusia asiakkaita etsiessään Rudy tapaa Kelly Rikerin, pahoinpidellyn vaimon, jonka aviomies Cliffin pahoinpitelyt ovat vieneet hänet sairaalaan. Rudy suostuttelee Kellyn hakemaan avioeroa, mikä johtaa yhteenottoon Cliffin kanssa, joka johtaa väkivaltaisen aviomiehen kuolemaan. Jotta Rudy ei joutuisi syytteeseen, Kelly kertoo poliisille tappaneensa miehensä itsepuolustukseksi. Piirisyyttäjä kieltäytyy nostamasta syytettä. Donny Ray kuolee, mutta ei ennen kuin hän on antanut videolausunnon kotonaan. Juttu etenee oikeudenkäyntiin, jossa Drummond saa poistettua Rudyn avaintodistajan Jackie Lemanczykin elintärkeän lausunnon pöytäkirjasta. Rudyn päättäväisyyden ja Great Benefits -yhtiön johtajan Wilfred Keeleyn taitavan ristikuulustelun ansiosta valamiehistö kuitenkin päättää asian kantajan hyväksi. Se on suuri voitto Rudylle ja Deckille, kunnes vakuutusyhtiö hakeutuu konkurssiin, jolloin se voi välttää rangaistusluonteisten vahingonkorvausten maksamisen. Sureville vanhemmille ei makseta korvausta eikä Rudylle palkkiota. Rudy päättää, että tämä menestys luo epärealistisia odotuksia tuleville asiakkaille, ja päättää luopua uudesta toimistostaan ja ryhtyä opettamaan lakia. Hän ja Kelly lähtevät kaupungista yhdessä.</w:t>
      </w:r>
    </w:p>
    <w:p>
      <w:r>
        <w:rPr>
          <w:b/>
        </w:rPr>
        <w:t xml:space="preserve">Esimerkki 1.3421</w:t>
      </w:r>
    </w:p>
    <w:p>
      <w:r>
        <w:t xml:space="preserve">Fakta1: Kevin Harrison yrittää tuhota amerikkalaisten omistaman Concorden neitsytlennolla, Fakta2: Concorde nousee ilmaan Charles de Gaullen lentokentältä Pariisissa, Fakta3: Seuraavana päivänä kerrotaan Harrisonista ja Buzzard-ilmatorjuntaohjushankkeesta, Fakta4: 2. upseeri ja lentokoneinsinööri asuu ohjaavan tyttöystävän kanssa, Fakta5: mekaanikko asentaa Concorden rahtiluukun ohjausyksikköön laitteen, joka avautuu lennon aikana.</w:t>
      </w:r>
    </w:p>
    <w:p>
      <w:r>
        <w:rPr>
          <w:b/>
        </w:rPr>
        <w:t xml:space="preserve">Tulos</w:t>
      </w:r>
    </w:p>
    <w:p>
      <w:r>
        <w:t xml:space="preserve">Kevin Harrison Robert Wagner, korruptoitunut asekauppias, yrittää tuhota amerikkalaisomistuksessa olevan Concorden neitsytlennollaan sen jälkeen, kun yksi matkustajista, toimittaja Maggie Whelan Susan Blakely, saa tietää hänen asekaupoistaan kommunistisiin maihin kylmän sodan aikana. Concorde nousee ilmaan Charles de Gaullen lentokentältä Pariisissa. Kapteeni Paul Metrand Alain Delon keskustelee purserin Isabelle Sylvia Kristelin kanssa. He laskeutuvat Dullesin lentokentälle Washingtonin ulkopuolella. Maggie raportoi Concorden Goodwill-lennosta seuraavana päivänä, mikä johtaa tarinaan Harrisonista ja hänen Buzzard-pinta-ilmaohjushankkeestaan. Carl Parker Macon McCalman -niminen mies ilmaantuu paikalle väittäen, että hän dokumentoi laittomia asekauppoja, mutta häntä ammutaan, ennen kuin ohikulkija laukaisee palohälyttimen ja pelästyttää hyökkääjän pois. Harrison kertoo Maggielle, että joku lavastaa hänet syylliseksi. Hän lähettää Maggien pois limusiinilla ja juonittelee sitten, että Concordien lähtö viivästyy ja lennokin testi ohjelmoidaan uudelleen. Kapteeni Joe Patroni George Kennedy liittyy Metrandin seuraan Concordessa, mikä herättää epäilyksiä siitä, kumpi lentäjä on komennossa. Heidän seuraansa liittyy Peter ONeill David Warner, 2. upseeri ja lentokoneinsinööri, joka elää kontrolloivan tyttöystävänsä kanssa. Harrison yllättää Maggien lentokoneen lähtöselvitystiskillä saattamassa häntä pois. Hän kysyy, ovatko asiakirjat saapuneet, mutta ne eivät ole saapuneet. Kun hän on kävelemässä pois, Parkerin vaimo Kathleen Maguire toimittaa asiakirjat Maggielle, kun tämä astuu liikkuvan matkustamon aulaan. Hän tarkastelee niitä ja tajuaa, että Harrison valehteli hänelle. Concorde lähtee kohti Pariisia. Miehistön tietämättä lentokoneen lentoradan ulkopuolinen surfacetoair-ohjus on matkalla suoraan heitä kohti. Yhtiönsä pääkonttorissa Harrison käskee lennonjohtajia hälyttämään hallituksen. USA:n ilmavoimat lähettää F15-hävittäjiä pysäyttämään ohjuksen juuri kun se kohdistuu Concordeen. Matkustajakoneen useiden väistöliikkeiden jälkeen F15-hävittäjä ampuu ohjuksen alas ennen kuin se törmää Concordeen. Kun Concorde lähestyy Euroopan rannikkoa, Harrisonin lähettämä F4 Phantom II -lentokone hyökkää Concordea vastaan, kun Ranskan ilmavoimien Miragit tulevat apuun. Concorde onnistuu väistämään F4:n ohjukset, mutta yhden ohjuksen räjähdys vaurioittaa koneen hydrauliikkaa. Miraget ampuvat F4:n alas, ja Concorde jatkaa matkaansa Pariisiin, tosin Charles de Gaullen sijasta Le Bourget'n lentokentälle. Kone saavuttaa Ranskan rannikon, laskeutuu vaurioituneena hydrauliikkajärjestelmästä ja pysähtyy juuri ja juuri viimeiseen turvaverkkoon. Metrand ja Isabelle kutsuvat Patronin illalliselle. Harrison lupaa Maggielle julkistaa asiakirjat, mutta yrittää lahjoa hänet kiillottamaan lausuntonsa. Saatuaan Harrisonilta maksun mekaanikko Froelich Jon Cedar asentaa Concordesin rahtiluukun ohjausyksikköön laitteen, joka on ajoitettu avautumaan lennon aikana. Kun matkustajat nousevat koneeseen, Charon esittämä hyvin pukeutunut nainen yrittää salakuljettaa koneeseen koiran. Valpas Isabelle saa hänet kiinni ja lähtee. Froelich on jonossa turvatarkastuksessa, kun osa hänen rahoistaan putoaa housunlahkeesta. Röntgenteknikko yrittää palauttaa rahat, mutta Froelich tekee niin kuin ei kuulisi ja juoksee paniikissa pois. Kiitotiellä, jossa Concorde on nousemassa ilmaan, koneen pakokaasu tappaa Froelichin ja hajottaa hänen Harrisonilta saamansa rahat. Kone on matkalla Moskovaan, kun automaattinen laite avaa rahtiluukun. Metrand näkee maton repeävän keskellä käytävää, mikä merkitsee, että koneen runko on valtavan rasituksen alaisena ja kone on hajoamassa. Rahtiluukku repeää irti, vaurioittaa lentokonetta laajasti ja repii osan lattiasta, kun se syöksyy kierteellä kohti maata. Lentoyhtiön perustajan istuin jää reikään ja toimii tulppana. Lentäjät yrittävät lentää Innsbruckiin, Itävaltaan hätälaskua varten, mutta huomaavat, että polttoainetta häviää, eikä se riitä perille asti. Metrand tajuaa, että he lentävät kohti tuntemaansa hiihtoaluetta Alpeilla; he voisivat tehdä varalaskun vuorenrinteelle. Kone lähestyy laskeutumispaikkaa samalla kun hiihtopartio merkitsee kiitotien. Laskeutuminen onnistuu. Kun matkustajia pelastetaan, Maggie kertoo onnettomuudesta uutistoimittajalle ja mainitsee tärkeän jutun, jonka hän aikoo julkaista. Harrison näkee uutislähetyksen yksityiskoneessaan ja tekee itsemurhan. Onnettomuuspaikalla viimeiset miehistön jäsenet poistuvat Concordesta juuri ennen kuin koneen runko sortuu ja räjähtää vuotavan polttoaineen takia.</w:t>
      </w:r>
    </w:p>
    <w:p>
      <w:r>
        <w:rPr>
          <w:b/>
        </w:rPr>
        <w:t xml:space="preserve">Esimerkki 1.3422</w:t>
      </w:r>
    </w:p>
    <w:p>
      <w:r>
        <w:t xml:space="preserve">Fakta1: naapurissa on pyörätelineiden pienimuotoinen urakoitsija, Fakta2: Fakta4: koulutus on etusijalla romantiikkaan nähden, Fakta5: Raasathi kanssa toteaa, että se saa toimeen perheen kanssa vastustaa ja koulutusta kiinnittää huomiota.</w:t>
      </w:r>
    </w:p>
    <w:p>
      <w:r>
        <w:rPr>
          <w:b/>
        </w:rPr>
        <w:t xml:space="preserve">Tulos</w:t>
      </w:r>
    </w:p>
    <w:p>
      <w:r>
        <w:t xml:space="preserve">Karuppusamy Karan on naapurissa asuva iloinen ja onnekas mies, joka on pienimuotoinen urakoitsija polkupyöräasemilla. Kun hän ei ole töissä, hän tappaa aikaa ystäviensä kanssa osallistumalla heidän mimiikkaryhmänsä toimintaan, jossa hän on kuuluisa Rajiniä muistuttavista esityksistään. Päähenkilön elämä jatkuu, kunnes Raasathi Meenakshi törmää hänen elämäänsä. Hän on pyrkivä lääketieteen opiskelija ja vertaa Karuppusamyn hyväntahtoisuutta edesmenneen äitinsä hyväntahtoisuuteen. Pian sen jälkeen he molemmat joutuvat typerän amorin syötin uhreiksi. Vaikka Karuppusamy on rakastunut setään, hän vaatii, että koulutuksen pitäisi olla hänen etusijallaan romanssin sijaan. Sitä paitsi heidän rakkaussuhteensa aiheuttaa tuhoa Raasathin ylemmän kastin perheessä, joka on tunnettu kastiin liittyvistä ennakkoluuloista. Raasathin on vaikea tulla toimeen, kun hänen on vastustettava perhettään ja kiinnitettävä huomiota koulutukseensa. Lopulta saumaton huipennus kertoo kaiken siitä, miten pari onnistuu vetämään sen läpi kaikkia vastoinkäymisiä vastaan, ennen kaikkea Raasathin perhettä vastaan.</w:t>
      </w:r>
    </w:p>
    <w:p>
      <w:r>
        <w:rPr>
          <w:b/>
        </w:rPr>
        <w:t xml:space="preserve">Esimerkki 1.3423</w:t>
      </w:r>
    </w:p>
    <w:p>
      <w:r>
        <w:t xml:space="preserve">Fakta1: Fakta2: matkustajat suojautuvat paronittaren maatilalle, Fakta3: Paderewski soittaa kauniin Beethovenin Kuunvalosonaatin, Fakta4: Beethovenin Kuunvalosonaatin ahdistavan kaunis soitto saa hänet järkiinsä, Fakta5: Eric With paljastaa Mario Paderewskin avun.</w:t>
      </w:r>
    </w:p>
    <w:p>
      <w:r>
        <w:rPr>
          <w:b/>
        </w:rPr>
        <w:t xml:space="preserve">Tulos</w:t>
      </w:r>
    </w:p>
    <w:p>
      <w:r>
        <w:t xml:space="preserve">Ruotsissa Eric Molander Charles Farrell tunnustaa rakkautensa Ingrid Barbara Greeneen, paronitar Lindenborg Marie Tempestin kauniiseen nuoreen pojantyttäreen. Samaan aikaan läheisellä maaseudulla lentokone, jossa on Paderewski ja kaksi muuta matkustajaa, joutuu laskeutumaan mekaanisten ongelmien vuoksi. Matkustajat hakeutuvat paronittaren kartanoon; toinen heistä, maailmankatsomuksellinen Mario de la Costa Eric Portman, varastaa naiivin nuoren Ingridin rakastajansa luota. Paderewskin avustuksella hän soittaa Beethovenin Kuunvalosonaatin aavemaisen kauniin kappaleen, joka rauhoittaa lentohullun Ingridin ja antaa hänen tulla järkiinsä Eric paljastaa Marion häpeämättömäksi onnenonkijaksi, jolla on jo vaimo, ja nuori sankari ja sankaritar yhdistyvät jälleen. Elokuvan alussa nähdään onnellisesti naimisissa oleva pariskunta, joka osallistuu yhteen Paderewskin täydellisistä pianokonserteista, mutta Ericistä ja Ingridistä on tullut suloisen kiharatukkaisen pikkuneitokaisen iloisia vanhempia, jotka itse saavat tavata suuren taiteilijan henkilökohtaisesti konsertissa; Ingridin pyynnöstä hän soittaa Kuunvalosonaatin finaalina. Samalla paljastuu, että Paderewskin soittama sama ihana melodia kaksi vuosikymmentä aiemmin oli sattumalta tuonut yhteen myös Ingridin omat vanhemmat.</w:t>
      </w:r>
    </w:p>
    <w:p>
      <w:r>
        <w:rPr>
          <w:b/>
        </w:rPr>
        <w:t xml:space="preserve">Esimerkki 1.3424</w:t>
      </w:r>
    </w:p>
    <w:p>
      <w:r>
        <w:t xml:space="preserve">Fakta1: Fakta2: Dylan Ben ja Molly Simon ovat päättäneet murtautua kouluun: Fakta3: Ben suostuu harrastamaan seksiä, Fakta4: Scott ja Kim onnistuvat löytämään Willin puun sisältä, Fakta5: Caprice ja nuorempi veli matkustavat Taylorin ja Dianen kanssa Etan luo.</w:t>
      </w:r>
    </w:p>
    <w:p>
      <w:r>
        <w:rPr>
          <w:b/>
        </w:rPr>
        <w:t xml:space="preserve">Tulos</w:t>
      </w:r>
    </w:p>
    <w:p>
      <w:r>
        <w:t xml:space="preserve">Dangerous Dan William Shatner on alkoholisoitunut radio-DJ, joka on juuttunut joulun aikaan Bailey Downs -radioasemalle tekemään pitkää työvuoroa. Hänen lähetyksensä aikana nähdään neljän tarinan sarja: Dylan Shannon Kook, Ben Alex Ozerov ja Molly Simon Zoe De Grand Maison ovat päättäneet murtautua kouluunsa, joka oli ennen luostari, tutkiakseen kahden oppilaan, joista toinen oli Danin pojanpoika, murhia, jotka tapahtuivat koulun kellarissa vuotta aiemmin. Heidän ystävänsä Caprice Amy Forsythin oli tarkoitus lähteä mukaan, mutta hänen on sen sijaan lähdettävä vanhempiensa kanssa pois kaupungista. He kolme päätyvät lukkojen taakse kellariin. Molly joutuu riivaajaksi nähtyään verisen aaveen ja yrittää vietellä muut. Kun Dylan kieltäytyy, Molly tappaa hänet. Ben suostuu harrastamaan seksiä, ja kun akti on valmis, haamu poistuu Mollyn ruumiista. Herättyään Molly paljastaa, että aave on itse asiassa raskaana oleva teini-ikäinen, joka kuoli silloin, kun koulu oli luostari, kun nunnat tekivät hänelle karmean leikkauksen vauvan poistamiseksi. Aave on kiinnostunut vain siitä, että joku synnyttää hänen lapsensa, ja jos joku kieltäytyy, hänet murhataan - mikä selittää viime vuoden kuolemat. Huolimatta Mollyn hedelmöittämisestä aave näkee Benin pitelevän asetta, jota aave pitää uhkana, ja aave tappaa hänet. Sen jälkeen aave avaa oven ja päästää Mollyn lähtemään. Scott Peters Adrian Holmes on poliisi, mutta se ei estä häntä menemästä perheensä kanssa Big Earl Alan C. Petersonin omistamaan metsään kaatamaan laittomasti joulukuusen perheelleen. Vaelluksen aikana Scottsin poika Will Orion John eksyy ja katoaa. Hän ja hänen vaimonsa Kim Olunike Adeliyi onnistuvat löytämään Willin puun sisältä ja ovat riemuissaan hänen löytämisestään. Ilo on lyhytaikaista, kun Will alkaa käyttäytyä oudosti, mikä huipentuu siihen, että Iso Earl ottaa yhteyttä perheeseen varoittaakseen heitä siitä, että Will on itse asiassa vaihtolapsi. Vaihtolaisen tapettua Scottin Kim tuo vaihtolaisen Big Earlin luo, joka toteaa, ettei hän voi auttaa häntä löytämään poikaansa, koska se on vaihtolaisten tehtävä. Tämä päättyy lopulta siihen, että Kim ampuu Iso Earlin, joka piti changelingit metsässä. Lopulta vapaaksi päässyt changeling palaa kotiinsa ja vapauttaa Willin. Caprice ja hänen nuorempi veljensä Duncan Percy Hynes White matkustavat vanhempiensa Taylor Jeff Clarkin ja Diane Michelle Noldenin kanssa tapaamaan iäkästä Etta Corrine Conley -tätiään. Vierailun aikana Etta kertoo heille mytologisesta olennosta Krampus Rob Archerista, mikä pelottaa Capricea - varsinkin sen jälkeen, kun Duncan käyttäytyy tahallaan huonosti yrittäessään ärsyttää Ettan talonmiestä Gerhardt Julian Richingsia. Vanhemmat päättävät Ettan vaatimuksesta viedä lapset kotiin, mutta matkalla perhe joutuu auto-onnettomuuteen, jonka vuoksi heidän on käveltävä. Tietoisina siitä, että Krampus jahtaa heitä, koska he käyttäytyivät huonosti, perheenjäsenet hakeutuvat kirkkoon, jossa he tunnustavat syntinsä uskoen, että Krampus jättää heidät, jos he tekevät niin. Heidät kuitenkin tapetaan yksi kerrallaan, kunnes jäljelle jää vain Caprice. Caprice onnistuu pakenemaan Ettan isotädin taloon. Hän onnistuu tappamaan Krampuksen, joka muuttuu Gerhardtiksi. Paljastuu, että hän muuttui Krampukseksi suuttumuksestaan perheen toimien vuoksi ja että Etta oli täysin tietoinen siitä, että näin tapahtuisi. Raivoissaan Kapriksesta tulee Krampus ja hän hyökkää Ettan kimppuun. Valmistellessaan kiireistä joulua joulupukki George Buza huomaa, että kaikki hänen tontut ja hänen vaimonsa ovat muuttuneet zombeiksi, kun yksi tartunnan saaneista tontuista kuolee raivokohtauksen seurauksena. Hän onnistuu tappamaan heidät kaikki, mutta joutuu sitten taistelemaan Krampusta vastaan. Taistelun aikana kuitenkin paljastuu, että joulupukki on itse asiassa ostoskeskuksen joulupukki Norman, joka oli Dangerous Dans -radio-ohjelman sääennustaja, joka sai ylitöitä tehdessään psykoottisen kohtauksen, jonka seurauksena hän näki tavalliset ostoskeskuskävijät zombeina jouluruokajahdin aikana. Poliisi saapuu paikalle ja onnistuu ampumaan Normanin juuri kun hän aikoo tappaa Krampuksen, joka paljastuu ostoskeskuksen johtajaksi, herra Tayloriksi. Tämä on se häiriö ostoskeskuksessa, josta Dangerous Dan on maininnut lähetyksessään.</w:t>
      </w:r>
    </w:p>
    <w:p>
      <w:r>
        <w:rPr>
          <w:b/>
        </w:rPr>
        <w:t xml:space="preserve">Esimerkki 1.3425</w:t>
      </w:r>
    </w:p>
    <w:p>
      <w:r>
        <w:t xml:space="preserve">Fakta1: lapset kieltäytyvät työskentelemästä, Fakta2: Fakta3: Helen Munson on rakastunut koelentäjän poikaystävään, Fakta4: onnettomuus on ollut sabotaasien tekosia, Fakta5: Nagelin miehet hyökkäävät Dannyn kimppuun matkalla toimistoon.</w:t>
      </w:r>
    </w:p>
    <w:p>
      <w:r>
        <w:rPr>
          <w:b/>
        </w:rPr>
        <w:t xml:space="preserve">Tulos</w:t>
      </w:r>
    </w:p>
    <w:p>
      <w:r>
        <w:t xml:space="preserve">Kaverukset Skinny Donald Haines, Danny Graham Bobby Jordan, Peewee David Gorcey, Algy Reynolds Eugene Francis ja Scruno Sunshine Sammy Morrison työskentelevät kaikki Reynoldsin ilmailuyhtiössä, jota johtaa Algyn isä Herbert Rawlinson. Muggs Leo Gorcey on kuitenkin ainoa lapsista, joka ei suostu työskentelemään, vaikka hän ajaa jengin töihin autollaan. Ilmailuyhtiössä ollessaan hän viettää aikaansa flirttaillen lentohoitaja Helen Munson Joan Barclayn kanssa, joka on rakastunut koelentäjäpoikaystäväänsä Tom Lawson Dave OBrieniin. Eräänä päivänä, kun Tomin lentokone putoaa tehtaan kiitoradalle, Reynolds epäilee, että onnettomuus saattoi olla sabotaasien tekosia. Myöhemmin lentokentällä Muggs nimittää itsensä vitsillä tohtori Richard Nagel George Pembroken omistaman lentävän ambulanssin uudeksi kuljettajaksi ja esittelee kavereilleen koneen. Heidän leikkimieliset leikkinsä pysäyttää pian Nagel, vakoiluryhmän salainen johtaja, joka käskee ryhmän vihaisesti poistumaan koneestaan. Herra Reynolds, joka on varma, että tehtaalla työskentelee vakoojia, pyytää Dannya toimimaan houkutuslintuna, jotta vakoojat voidaan tunnistaa, ja antaa hänen toimittaa keskustan toimistoon väärennetyt suunnitelmat uudesta pommin tähtäimestä. Kuten Reynolds ennusti, Nagelsin miehet hyökkäävät Dannyn kimppuun matkalla toimistoon, mutta suunnitelma menee pieleen, kun Dannyn jäljille lähetetyt etsivät kadottavat hänet. Danny löytyy lopulta vahingoittumattomana jonkin aikaa myöhemmin. Kun Muggs kertoo Reynoldsille epäilyksensä siitä, että Nagel on vakoilurengas, Reynolds hylkää syytöksen poikien mielikuvituksen tuotteena. Koska Reynolds ei ole vakuuttunut Nagelin syyttömyydestä, Muggs ja Danny aloittavat oman tutkimuksensa Nagelista ja käyvät ensin lääkärissä tekaistun vaivan varjolla. Käynnistä ei kuitenkaan löydy mitään, ja kun Danny ja Muggs palaavat lentokonehalliin, Peewee loukkaantuu epäilyttävässä onnettomuudessa, jonka tarkoituksena oli ilmeisesti vahingoittaa heitä. Peeween toipuessa sairaalassa Tom melkein menettää henkensä, kun hän ei saa yhteyttä lennonjohtotorniin laskeutumista varten. Myöhemmin lennonjohtaja löydetään tornista sidottuna ja suukapuloituna, mikä saa lapset jatkamaan tutkimuksiaan tosissaan. Helen antaa jengille lisää johtolankoja, kun hän vahvistaa, että ambulanssikoneella lennettiin monia epätavallisia matkoja Meksikoon, oletettavasti potilaita toimittamaan. Kun Helen kertoo East Side Kidsille, että Forbes-niminen mies on seuraava kuljetettava potilas, he ryntäävät hänen kotiinsa, jossa he löytävät salaisia suunnitelmia, jotka on piilotettu hänen pääsidokseensa. Lapset naamioivat Dannyn kuljetettavaksi ja lähettävät Dannyn ja Muggsin lennolle saadakseen selville, kuka on vakoiluringin takana. Danny ja Muggs joutuvat kuitenkin pian vaikeuksiin, kun Nagel, joka on löytänyt Forbesin lukittuna kaappiinsa, yrittää varoittaa lentäjää poikien juonesta. Samaan aikaan Tom saa tietää vaarallisesta tehtävästä ja lähtee lentävän ambulanssin perään omalla koneellaan. Tom saapuu Meksikoon ajoissa pelastaakseen Dannyn ja Muggsin, ja kaikki vakoojat pidätetään. Takaisin tehtaalla Reynolds palkitsee Muggsin sankarillisuudesta antamalla hänelle töitä kuljettajana, mutta hänen työnsä jää lyhytaikaiseksi, sillä pian kaunis nainen häiritsee Muggsia ja hän ajaa kolarin autolla, jossa Reynolds istuu.</w:t>
      </w:r>
    </w:p>
    <w:p>
      <w:r>
        <w:rPr>
          <w:b/>
        </w:rPr>
        <w:t xml:space="preserve">Esimerkki 1.3426</w:t>
      </w:r>
    </w:p>
    <w:p>
      <w:r>
        <w:t xml:space="preserve">Fakta1: Fakta2: nuori nainen nimeltä asui keskellä Balkanin sotia, Fakta3: turkkilainen aatelismies nimeltä Mahmud Hassan asuu ylellisessä palatsissa, Fakta4: Hassan on määrätty Martinovichin maatilalle auttamaan häntä kotitöissä, Fakta5: Turkin armeija ajetaan pois kylästä vain kohdatakseen synkän todellisuuden.</w:t>
      </w:r>
    </w:p>
    <w:p>
      <w:r>
        <w:rPr>
          <w:b/>
        </w:rPr>
        <w:t xml:space="preserve">Tulos</w:t>
      </w:r>
    </w:p>
    <w:p>
      <w:r>
        <w:t xml:space="preserve">The Captive kertoo nuoren Sonia Martinovitch Blanche Sweet -nimisen nuoren naisen elämästä Balkanin sotien keskellä. Hän asuu lähellä Turkin rajaa pienellä maatilalla Montenegrossa isoveljensä Marko Martinovich Page Petersin ja nuoremman veljensä Milo Gerald Wardin kanssa. Lähistöllä asuu turkkilainen aatelismies nimeltä Mahmud Hassan House Peters ylellisessä palatsissa. Marko Martinovich taistelee Lule Burgessin taistelussa ja saa traagisen surmansa, jolloin Martinovich ja hänen jäljelle jäänyt veljensä Milo jäävät avuttomiksi. Tämän jälkeen Hassan otetaan vangiksi ja määrätään Martinovichin maatilalle auttamaan Soniaa kotitöissä, joita Sonia ei pysty tekemään ilman veljeään. Alussa Sonia pitää Hassania vankeudessa ruoskan avulla ja pakottaa hänet suorittamaan sellaisia tehtäviä kuin veden hakeminen, leipominen ja peltojen kyntäminen. Hassan alkaa ystävystyä nuoren Milon kanssa lievittääkseen nöyryytystään ja kärsimyksiään. Vähitellen Sonia lämpenee hänelle, ja he rakastuvat syvästi. Sota jatkuu, ja turkkilaiset valtaavat takaisin kylän, jossa Sonia, Hassan ja Milo asuvat. Valitettavasti humalainen upseeri William Elmer yrittää väkisin iskeä Martinovichia, mutta tämä kieltäytyy. Rakkauden lietsomana Hassan puuttuu tilanteeseen, vaikka upseeri on samaa kansallisuutta kuin hän. Kun Turkin armeija ajetaan pois kylästä, Hassan palaa kotiin vain joutuakseen kohtaamaan karun todellisuuden: häneltä on riistetty arvonimi, hänen maansa on viety ja hänet on karkotettu kotimaastaan, ja kaikki tämä sen vuoksi, että hän esti juopuneen upseerin pääsyn pois Sonian luota. Samaan aikaan maatilalla joukko hillittömiä roskasakkia on polttanut Martinovichin perheen vaatimattoman talon ja pakottanut heidät hylkäämään paikan, jota he kutsuvat kodikseen. Sisarukset tapaavat Hassanin tiellä, ja rakastavaiset ja Milo lähtevät aloittamaan uutta elämää yhdessä.</w:t>
      </w:r>
    </w:p>
    <w:p>
      <w:r>
        <w:rPr>
          <w:b/>
        </w:rPr>
        <w:t xml:space="preserve">Esimerkki 1.3427</w:t>
      </w:r>
    </w:p>
    <w:p>
      <w:r>
        <w:t xml:space="preserve">Fakta1: naisvangit elävät hirvittävissä oloissa, Fakta2: naiset onnistuvat pakenemaan, Fakta3: aboriginaalityttö opastaa heitä selviytymään puskassa, Fakta4: Elizabeth johtaa muita vankeja kostohyökkäykseen miehiä vastaan, Fakta5: McEwan johtaa hyökkäystä naisia vastaan.</w:t>
      </w:r>
    </w:p>
    <w:p>
      <w:r>
        <w:rPr>
          <w:b/>
        </w:rPr>
        <w:t xml:space="preserve">Tulos</w:t>
      </w:r>
    </w:p>
    <w:p>
      <w:r>
        <w:t xml:space="preserve">Siirtomaa-aikaisessa Australiassa tuomari-lakimiehen tytär ja kapteeni McEwanin kihlattu Elizabeth Harrington päättää auttaa naispuolisia vankeja, jotka elävät kauhistuttavissa oloissa. Naiset onnistuvat pakenemaan, ja Elizabeth lähtee heidän mukaansa. Aboriginaalityttö Kameragul opettaa heille, miten selviytyä puskassa, mutta Elizabeth on vähällä kuolla aliravitsemukseen. Vanki Emily hoitaa hänet takaisin apuun. Kuluu kuukausia, ja kaksi miestä raiskaa ja tappaa Emilyn. Elizabeth johtaa muita vankeja kostohyökkäykseen miehiä vastaan. Kapteeni McEwan johtaa hyökkäystä naisia vastaan, jossa hän saa surmansa. Elizabeth palaa entiseen elämäänsä.</w:t>
      </w:r>
    </w:p>
    <w:p>
      <w:r>
        <w:rPr>
          <w:b/>
        </w:rPr>
        <w:t xml:space="preserve">Esimerkki 1.3428</w:t>
      </w:r>
    </w:p>
    <w:p>
      <w:r>
        <w:t xml:space="preserve">Fakta1: Fakta2: auto hajoaa moottoritiellä Ajo kotiin, Fakta3: Sara on luvannut tehdä sovinnon ex-miehen kanssa, Fakta4: Trudi on pettänyt häntä agentin kanssa, Fakta5: löytö johtaa hänet jatkamaan romanttista kiinnostusta Saraa kohtaan.</w:t>
      </w:r>
    </w:p>
    <w:p>
      <w:r>
        <w:rPr>
          <w:b/>
        </w:rPr>
        <w:t xml:space="preserve">Tulos</w:t>
      </w:r>
    </w:p>
    <w:p>
      <w:r>
        <w:t xml:space="preserve">Harris K. Telemacher Steve Martin on Los Angelesissa asuva televisiometeorologi. Hänellä on umpikujaan ajautunut parisuhde seurapiiriä tavoittelevan tyttöystävänsä Trudi Marilu Hennerin kanssa. Hän haluaa löytää elämälleen merkityksen ja taikaa, sillä hän on yhä enemmän kyllästynyt siihen, mitä hän pitää melko pinnallisena ja pinnallisena Los Angelesin kaupunkina. Lounaalla ystäväporukan kanssa hän tapaa lontoolaisen toimittajan Sara Victoria Tennantin, johon hän ihastuu välittömästi. Ajaessaan samana iltana kotiin hänen autonsa hajoaa moottoritiellä. Hän huomaa, että moottoritien liikennetilamerkki näyttää näyttävän viestejä, jotka on tarkoitettu vain hänelle. Se antaa hänelle koko elokuvan ajan salaperäisiä neuvoja hänen rakkauselämäänsä liittyen. Hän alkaa ihastua Saraan, mutta tämä on ristiriidassa, koska hän on luvannut tehdä sovinnon ex-miehensä Roland Richard E. Grantin kanssa. Koska Harris tuntee, että suhde Saran kanssa on epätodennäköinen, hän alkaa seurustella SanDeE Sarah Jessica Parkerin kanssa, joka on hölmö pyrkivä mainosmalli ja jonka hän tapaa vaatekaupassa. Ensimmäisten treffien jälkeen Harris saa selville, että Trudi on pettänyt häntä kolme vuotta hänen agenttinsa kanssa. Tämä löytö saa hänet jatkamaan romanttista kiinnostustaan Saraa kohtaan. Tätä hankaloittavat hänen uusi suhteensa SanDeEen ja Saran tunne velvollisuudesta Rolandia kohtaan. Lopussa hän on onnistuneesti kosiskellut Saraa - kyltin rohkaisemana ja neuvomana.</w:t>
      </w:r>
    </w:p>
    <w:p>
      <w:r>
        <w:rPr>
          <w:b/>
        </w:rPr>
        <w:t xml:space="preserve">Esimerkki 1.3429</w:t>
      </w:r>
    </w:p>
    <w:p>
      <w:r>
        <w:t xml:space="preserve">Fakta1: nimettömän läntisen osavaltion kuvernöörin on valittava korvaaja äskettäin kuolleelle Yhdysvaltain senaattorille Sam Foleylle, Fakta2: kuvernöörin lapset haluavat hänen valitsevan Jefferson Smithin, Fakta3: Hopper päättää Kykenemätön tekemään päätöstä Taylorin kätyrin ja uudistajan välillä heittää kolikon, Fakta4: Smithillä on keskustelu Susanin kanssa, joka hötkyilee ja kömpelöilee Painen kodissa, Fakta5: kone osavaltiossa Kauttaaltaan syytetään Smithiä yrityksestä hyötyä lakiehdotuksen esittämällä vilpillisiä todisteita siitä, että Smith omistaa maan kyseisessä asiassa, jonka Paine omistaa.</w:t>
      </w:r>
    </w:p>
    <w:p>
      <w:r>
        <w:rPr>
          <w:b/>
        </w:rPr>
        <w:t xml:space="preserve">Tulos</w:t>
      </w:r>
    </w:p>
    <w:p>
      <w:r>
        <w:t xml:space="preserve">Erään nimeämättömän läntisen osavaltion kuvernöörin, Hubert Happy Hopper Guy Kibbeen, on valittava korvaaja äskettäin kuolleelle Yhdysvaltain senaattorille Sam Foleylle. Hänen korruptoitunut poliittinen pomonsa Jim Taylor Edward Arnold painostaa Hopperia valitsemaan käsin valitsemansa kätyrin, kun taas suositut komiteat haluavat uudistaja Henry Hillin. Kuvernöörin lapset haluavat hänen valitsevan Jefferson Smithin James Stewartin, Boy Rangersin johtajan. Koska Hopper ei osaa päättää Taylorin kätyrin ja uudistajan välillä, hän päättää heittää kolikkoa. Kun kolikko osuu reunaan - ja vieläpä Smithin saavutuksia käsittelevän lehtijutun viereen - hän valitsee Smithin laskelmoidessaan, että tämän terveellinen imago miellyttää kansaa, kun taas Smithin naiivius tekee hänestä helposti manipuloitavan. Nuori senaattori Smith otetaan julkisesti arvostetun mutta salaa kieron senaattorin Joseph Paine Claude Rainsin siipien suojaan, joka oli Smithin edesmenneen isän ystävä. Smith tuntee välitöntä vetoa senaattorin tyttäreen, Susan Astrid Allwyniin. Senaattori Painesin kotona Smith keskustelee Susanin kanssa, joka on hötkyilevä ja kömpelö, nuoren seurapiirikaunottaren lumoissa. Smithin naiivi ja rehellinen luonne antaa armottoman Washingtonin lehdistön käyttää häntä hyväkseen ja tahraa nopeasti Smithin maineen naurettavilla etusivun kuvilla ja otsikoilla, joissa hänet leimataan moukaksi. Pitääkseen Smithin kiireisenä Paine ehdottaa hänelle lakiehdotusta. Smith keksii sihteerinsä Clarissa Saunders Jean Arthurin avulla, joka oli Smithin edeltäjän avustaja ja joka oli ollut Washingtonin ja politiikan parissa jo vuosia, lakiehdotuksen, jonka mukaan liittovaltion hallitus voisi myöntää lainan, jolla ostettaisiin maata hänen kotiosavaltiostaan kansallista poikien leiriä varten. Lahjoituksia tulee välittömästi. Ehdotettu leiripaikka on kuitenkin jo osa patojen rakentamiseen liittyvää lahjontaohjelmaa, joka sisältyy Taylorin poliittisen koneiston laatimaan ja senaattori Painen tukemaan määrärahalakiin. Koska Paine ei halua ristiinnaulita palvottua Smithiä, jotta heidän lahjussuunnitelmansa menisi läpi, hän kertoo Taylorille haluavansa pois, mutta Taylor muistuttaa häntä siitä, että Paine on vallassa lähinnä Taylorin vaikutusvallan ansiosta. Painen kautta osavaltionsa koneisto syyttää Smithiä siitä, että hän yrittää hyötyä lakiehdotuksestaan esittämällä vilpillisiä todisteita siitä, että Smith jo omistaa kyseisen maan. Smith on liian järkyttynyt Painen petoksesta puolustautuakseen ja pakenee. Saunders, joka aluksi väheksyi Smithiä, mutta on alkanut uskoa häneen, suostuttelee hänet käynnistämään filibusterin määrärahalain lykkäämiseksi ja todistamaan syyttömyytensä senaatin lattialla juuri ennen äänestystä hänen erottamisestaan. Viimeisessä tilaisuudessaan todistaa syyttömyytensä Smith puhuu taukoamatta noin vuorokauden ajan vahvistaen amerikkalaisia vapauden ihanteita ja paljastaen patohankkeen todelliset motiivit. Kukaan senaattoreista ei kuitenkaan ole vakuuttunut. Äänestäjät yrittävät kerääntyä hänen ympärilleen, mutta vakiintunut oppositio on liian voimakas, ja kaikki yritykset murskataan. Taylorin koneiston vaikutuksesta Smithin kotiosavaltion sanomalehdet ja radioasemat kieltäytyvät Taylorin käskystä raportoimasta Smithin sanomisista ja jopa vääristelevät faktoja senaattoria vastaan. Poikajääkäreiden yritys levittää uutisia Smithin tueksi johtaa Taylorin kätyreiden ilkeisiin hyökkäyksiin lapsia vastaan. Vaikka kaikki toivo näyttää menetetyltä, senaattorit alkavat kiinnittää huomiota Smithin lähestyessä täydellistä uupumusta. Painen hihassa on vielä yksi viimeinen kortti: hän tuo Smithin kotiosavaltiosta roskikseen kirjeitä ja sähkeitä, joiden väitetään olevan peräisin tavallisilta ihmisiltä, jotka vaativat Smithin karkottamista. Smith, joka on lähes murtunut uutisista, löytää pienen toivonsäteen senaatin puheenjohtajan Harry Careyn ystävällisestä hymystä. Smith vannoo jatkavansa, kunnes ihmiset uskovat häntä, mutta romahtaa heti pyörtyessään. Syyllisyydentunteen vallassa Paine poistuu senaatin istuntosalista ja yrittää tehdä itsemurhan ampumalla, mutta paikalle katsovat senaattorit pysäyttävät hänet. Sitten hän ryntää takaisin senaatin istuntosaliin ja huutaa tunnustavansa koko juonen; Paine vaatii lisäksi, että hänet pitäisi erottaa senaatista, ja vakuuttaa Smithin syyttömyyden Clarissan iloksi. Senaatin puhemies seuraa huvittuneena seurannutta kaaosta.</w:t>
      </w:r>
    </w:p>
    <w:p>
      <w:r>
        <w:rPr>
          <w:b/>
        </w:rPr>
        <w:t xml:space="preserve">Esimerkki 1.3430</w:t>
      </w:r>
    </w:p>
    <w:p>
      <w:r>
        <w:t xml:space="preserve">Fakta1: Fakta2: huijarit pelaavat yrityksen varoja, Fakta3: Emerson Jr. jää kiinni rahojen sijoittamisesta, Fakta4: rahaa syytetään huijauksesta, Fakta5: tilanne antaa syyttäjälle mahdollisuuden nostaa syytteen romanttista kilpailijaa vastaan.</w:t>
      </w:r>
    </w:p>
    <w:p>
      <w:r>
        <w:rPr>
          <w:b/>
        </w:rPr>
        <w:t xml:space="preserve">Tulos</w:t>
      </w:r>
    </w:p>
    <w:p>
      <w:r>
        <w:t xml:space="preserve">Jason Robards Sr. Carvel Emerson ja George Fawcett Emerson Jr. esittävät isä ja poika -huijaritiimiä, jotka pelaavat yrityksensä varoja uhkapelillä. Emerson Jr. jää kiinni sijoittamasta rahaa, joka ei kuulu hänelle, ja häntä syytetään huijauksesta. Juoni saa lisämausteen, kun tapausta käsittelevä piirisyyttäjä on hänen entinen rakkaansa, Catherine Darwinin aviomies. Tilanne antaa syyttäjälle tilaisuuden nostaa syyte romanttista kilpailijaansa vastaan.</w:t>
      </w:r>
    </w:p>
    <w:p>
      <w:r>
        <w:rPr>
          <w:b/>
        </w:rPr>
        <w:t xml:space="preserve">Esimerkki 1.3431</w:t>
      </w:r>
    </w:p>
    <w:p>
      <w:r>
        <w:t xml:space="preserve">Fakta1: Fakta2: kykyjenetsijä huomaa teini-ikäiset tytöt tulevat hulluksi lauluun ja bongo pelaa lahjaton ja näennäisesti idioottimainen Herbert Rudge, Fakta3: Johnny allekirjoittaa hänet sopimuksen, Fakta4: Bongo 's menestys houkuttelee host likainen musiikkiteollisuuden tyypit aikomus hyödyntää häntä, Fakta5: Bongo osoittautuu liukkain limanen</w:t>
      </w:r>
    </w:p>
    <w:p>
      <w:r>
        <w:rPr>
          <w:b/>
        </w:rPr>
        <w:t xml:space="preserve">Tulos</w:t>
      </w:r>
    </w:p>
    <w:p>
      <w:r>
        <w:t xml:space="preserve">Paul Scofield näytteli Johnnya, limaista, pienimuotoista musiikkipromoottoria ja kykyjenetsijää, joka huomaa teinityttöjen tulevan hulluksi James Kenneyn esittämän lahjakkaan ja näennäisen idioottimaisen Herbert Rudgen lauluun ja bongonsoittoon. Johnny nimeää Rudgen uudelleen Bongo Herbertiksi ja tekee hänen kanssaan sopimuksen, joka antaa Johnnylle 50 prosentin osuuden voitoista. Johnnyn avulla Bongo nousee tähteyteen. Bongon menestys vetää puoleensa joukon likaisia musiikkialan tyyppejä, jotka haluavat käyttää häntä hyväkseen. Johnny huomaa nopeasti olevansa limanuljaskaosastolla alakynnessä, sillä Bongo osoittautuu kaikista liukkaimmaksi limanuljaskaksi.</w:t>
      </w:r>
    </w:p>
    <w:p>
      <w:r>
        <w:rPr>
          <w:b/>
        </w:rPr>
        <w:t xml:space="preserve">Esimerkki 1.3432</w:t>
      </w:r>
    </w:p>
    <w:p>
      <w:r>
        <w:t xml:space="preserve">Fakta1: Fakta2: Primrose valitaan Katniss Everdeenin vapaaehtoiseksi, Fakta3: Primrose valitaan Katniss Everdeenin paikalle: Fakta3: Peeta Katniss näkee Katnissin yrittävän houkutella sponsoreita, Fakta4: Pääpelintekijä Seneca Crane laukaisee metsäpalon ajaakseen Katnissin heitä kohti, Fakta5: Katniss lähtee hakemaan lääkettä Peetalle Peetan voimakkaasta vastustuksesta huolimatta.</w:t>
      </w:r>
    </w:p>
    <w:p>
      <w:r>
        <w:rPr>
          <w:b/>
        </w:rPr>
        <w:t xml:space="preserve">Tulos</w:t>
      </w:r>
    </w:p>
    <w:p>
      <w:r>
        <w:t xml:space="preserve">Rangaistuksena menneestä kapinasta Capitol pakottaa Panemin kansakunnan 12 piiriä valitsemaan kaksi tribuuttia, yhden 12-18-vuotiaan tytön ja yhden pojan, jotka taistelevat kuolemaan asti vuotuisissa Nälkäpeleissä, kunnes vain yksi jää henkiin. Piirin 12 nuoremman sisarensa Primrosen valinnan jälkeen Katniss Everdeen ilmoittautuu vapaaehtoiseksi hänen tilalleen. Effie Trinket ja Haymitch Abernathy, entinen voittaja, saattavat hänet ja Peeta Mellarkin Capitoliumiin. Haymitch korostaa sponsoreiden hankkimisen tärkeyttä, sillä he voivat antaa lahjoja kisojen aikana. Harjoittelun aikana Katniss tarkkailee Ura Marvelia, Glimmeriä, Catoa ja Clovea, piirien 1 ja 2 vapaaehtoisia, jotka ovat harjoitelleet kisoja varten pienestä pitäen. Caesar Flickermanin televisiohaastattelussa Peeta ilmaisee rakkautensa Katnissia kohtaan, mitä Katniss aluksi pitää yrityksenä houkutella sponsoreita; myöhemmin Peeta saa tietää, että hänen tunnustuksensa on aito. Kisojen alkaessa Katniss ei välitä Haymitchin neuvoista ja nappaa osan Cornucopian ympärille sijoitetuista tarvikkeista, joka on lähtöpaikalla sijaitseva rakennelma, ja välttyy täpärästi kuolemalta. Kaksitoista tribuuttia kuolee alkumellakassa, ja vain yksitoista selviää ensimmäisen päivän aikana, mukaan lukien huoltajat. Katniss yrittää pysytellä erossa muista, mutta pääpelintekijä Seneca Crane saa aikaan metsäpalon, joka ajaa Katnissin heitä kohti. Hän törmää uranuurtajiin, joiden kanssa Peeta on ilmeisesti liittoutunut, ja pakenee puuhun. Peeta neuvoo uranvalvojia odottamaan häntä. Seuraavana aamuna Katniss huomaa, että Rue, piirin 11 nuori naispuolinen tribuutti, piileskelee viereisessä puussa. Rue kiinnittää Katnatin huomion jäljittäjien, geneettisesti muunneltujen myrkkyampiaisten, pesään. Katniss katkaisee pesää pitelevän oksan; se putoaa nukkuvien Careersin päälle. Glimmer kuolee, mutta muut pääsevät karkuun. Katniss on hämmentynyt saatuaan itse pistoksen; Peeta palaa ja kehottaa häntä pakenemaan. Rue auttaa Katnissia toipumaan, ja heistä tulee ystäviä ja liittolaisia. Katniss tuhoaa uranvartijoiden varastoimat tarvikkeet räjäyttämällä niitä vartioivat miinat, ja Rue harhauttaa heitä. Katniss löytää Ruen ja vapauttaa hänet verkosta, mutta Marvel puukottaa Ruen Katnissia kohti heitetyllä keihäällä; Katniss tappaa hänet nuolella. Katniss lohduttaa Ruea ja koristaa hänen ruumiinsa kukilla tämän kuoltua. Sen jälkeen hän tervehtii kameroille kolmella sormella. Tämä aiheuttaa mellakan piirikunnassa 11. Snow varoittaa Cranea kisojen aiheuttamista levottomuuksista. Haymitch suostuttelee Cranen muuttamaan sääntöjä siten, että voittajia voi olla kaksi, jos he ovat samasta piiristä, ja ehdottaa, että tämä rauhoittaa yleisön. Julkistuksen jälkeen Katniss etsii ja löytää vakavasti haavoittuneen Peetan. Toisessa ilmoituksessa luvataan, että kukin selviytyjä saa seuraavana aamuna kornukopiasta sen, mitä hän eniten tarvitsee. Peetan voimakkaasta vastustuksesta huolimatta Katniss lähtee hakemaan hänelle lääkettä. Clove hyökkää hänen kimppuunsa ja nujertaa hänet. Kun Clove on vahingoniloinen Ruesin kuolemasta, Thresh, piirin 11 miespuolinen tribuutti, ilmestyy ja tappaa hänet. Hän säästää Katnissin kerran, Ruesin vuoksi. Lääke parantaa Peetan täysin. Metsästäessään ruokaa Katniss kuulee tykin laukeavan, mikä on merkki kuolemasta. Hän juoksee Peetan luo ja huomaa, että tämä on tietämättään kerännyt tappavia yölukkomarjoja. He huomaavat, että Foxface, piirin 5 naispuolinen tribuutti, on kuollut syötyään marjoja, joita hän luuli syötäviksi Peetaa seuratessaan. Sitten Crane päästää geenimuunnellut pedot valloilleen. Ne tappavat Threshin ja jahtaavat Katnissia, Peetaa ja Catoa Cornucopian katolle. Siellä viimeiset eloonjääneet taistelevat pattitilanteessa. Cato pitää Peetaa päänsulussa ja käyttää häntä ihmiskilpenä. Peeta ohjaa Katnissia ampumaan Caton kättä, jolloin Peeta voi heittää hänet alla olevien petojen luo, jotka repivät häntä, kunnes Katniss ampuu häntä nuolella. Sääntömuutos kahdesta voittajasta kumotaan kuitenkin yhtäkkiä. Peeta kehottaa Katnissia ampumaan hänet, mutta Katniss suostuttelee Katnissin syömään yölukon yhdessä. Juuri ennen sitä Crane nimeää heidät hätäisesti covictoreiksi. Sen jälkeen Haymitch varoittaa Katnissia siitä, että hän on hankkinut itselleen vihollisia uhmakkuudellaan. Snow lukitsee Cranen huoneeseen, jossa on yölukko.</w:t>
      </w:r>
    </w:p>
    <w:p>
      <w:r>
        <w:rPr>
          <w:b/>
        </w:rPr>
        <w:t xml:space="preserve">Esimerkki 1.3433</w:t>
      </w:r>
    </w:p>
    <w:p>
      <w:r>
        <w:t xml:space="preserve">Fakta1: Fakta2: Jedediah-niminen lentäjä ja hänen poikansa hyökkäävät Rockatanskyn kimppuun varastamalla vaunut ja tavarat: Fakta3: Mestari, joka ei ollut aiemmin tietoinen Blasterin tappamista koskevasta järjestelystä, vannoo sulkevansa jalostamon ja Bartertownin, Fakta4: lapset uskovat Maxin olevan lentokapteeni, joka palasi korjaamaan lentokoneen ja lentämään heidät sivilisaatioon, Fakta5: ryhmä hiipii maan alla ja vapauttaa Mestarin sikamurhaajan avulla ja pakenee juna-autolla, joka tuhoaa Bartertownin metaaninjalostamon.</w:t>
      </w:r>
    </w:p>
    <w:p>
      <w:r>
        <w:rPr>
          <w:b/>
        </w:rPr>
        <w:t xml:space="preserve">Tulos</w:t>
      </w:r>
    </w:p>
    <w:p>
      <w:r>
        <w:t xml:space="preserve">Kun maailman ilmasto on muuttunut kuivaksi ydinkesäksi, Max Rockatansky ylittää Australian autiomaata kamarivaunulla, kun Jedediah-niminen lentäjä ja hänen poikansa hyökkäävät hänen kimppuunsa Transavian PL12 Airtruk -lentokoneella ja varastavat hänen vaununsa ja tavaransa. Jatkamalla matkaa Max seuraa heidän jälkiään Bartertownin rähjäiseen yhteisöön. Vaikka Maxilta evätään aluksi pääsy, hänet viedään Bartertownin perustajan ja hallitsijan, häikäilemättömän Aunty Entityn eteen. Hän tarjoutuu hankkimaan miehelle täydennystä ajoneuvoon ja varusteisiin, jos tämä suorittaa hänelle tehtävän. Täti selittää, että Bartertown on riippuvainen sian ulosteilla toimivasta metaanijalostamosta, jota johtavat Master-niminen kääpiö ja hänen jättimäinen henkivartijansa Blaster. Mestari Blaster on tehnyt tädin kanssa epävakaan aselevon Bartertownin hallinnasta, mutta Mestari on alkanut kyseenalaistaa tädin johtajuutta. Täti käskee Maxia provosoimaan yhteenoton Blasterin kanssa Thunderdomissa, gladiaattoriareenalla, jossa konfliktit ratkaistaan kaksintaistelulla kuolemaan asti. Max menee jalostamoon mittaamaan Master Blasteria ja ystävystyy Pig Killeriin, vankiin, joka on tuomittu töihin sian teurastamisesta perheensä ruokkimiseksi. Max löytää Master Blasterin varastaman ajoneuvon, ja auttaa purkamaan sen ansoitetun moottorin keskustellakseen hänen kanssaan. Täällä hän huomaa, että Blaster on poikkeuksellisen vahva mutta äärimmäisen herkkä korkeille äänille. Max kohtaa sitten Blasterin Ukkoskupolissa ja käyttää tämän heikkoutta saadakseen yliotteen. Hän kieltäytyy tappamasta Blasteria havaittuaan, että tämä on henkisesti jälkeenjäänyt ja älyllisesti lapsi. Hän kertoo tädille, ettei se kuulunut heidän sopimukseensa, ja paljastaa tädin juonen. Mestari, joka ei ollut aiemmin tiennyt tästä Blasterin tappamista koskevasta järjestelystä, on raivoissaan ja vannoo sulkevansa jalostamon ja sitä kautta Bartertownin. Raivostunut täti teloittaa Blasterin, vangitsee mestarin ja karkottaa Maxin. Hänet sidotaan hevosen selkään ja lähetetään satunnaiseen suuntaan läpi autiomaan. Kun hänen ratsunsa kuolee vajoamiskuoppaan, Max vapautuu ja jatkaa matkaa. Lähellä kuolemaa olevan Maxin löytää aavikon asukas Savannah Nix, joka raahaa hänet takaisin kotiinsa, alkukantaiseen lasten ja teini-ikäisten yhteisöön, joka asuu keitaalla. Lapset ovat Boeing 747:n maahansyöksystä selvinneitä, ja heidän vanhempansa jättivät heidät etsimään sivilisaatiota. He uskovat Maxin olevan lennon kapteeni kapteeni G. L. Walker, joka palasi korjaamaan lentokoneen ja lentämään heidät sivilisaatioon. Max kiistää tämän ja vaatii, että he jäävät keidasalueen suhteelliseen turvallisuuteen tietäen, että ainoa sivilisaatio, joka on ulottuvilla, on Bartertown. Osa lapsista Savannahin johdolla lähtee silti, päättäväisesti löytääkseen ennustetun Huomisen maan. Max pysäyttää heidät väkisin, mutta eräs toinen heimon jäsen, joka tunnetaan nimellä Scrooloose, vapauttaa heidät yöllä ja lähtee heidän mukanaan. Heidän johtajansa Slake MThirst pyytää Maxia lähtemään heidän peräänsä, ja hän suostuu ja ottaa muutaman lapsen mukaansa auttamaan. He löytävät Savannahin ryhmän vaarassa, mutta eivät pysty pelastamaan yhtä lapsista vajoamasta. Koska heillä ei ole enää tarvikkeita, heidän on pakko suunnata Bartertowniin. Ryhmä hiipii sisään maanalaisen kautta, ja Pig Killerin avulla he vapauttavat Masterin ja pakenevat junavaunulla, tuhoten samalla Bartertownin metaanijalostamon. Aunty johtaa asukkaita takaa-ajoon ja saavuttaa junan. Maxin ryhmä hidastaa heitä, kun Scrooloose kaappaa yhden takaa-ajavista ajoneuvoista, joka sattuu olemaan Maxin varastama ajoneuvo. Ryhmä törmää Jedediahiin ja hänen poikaansa, ja Max pakottaa Jedediahin auttamaan hänen ryhmäänsä pakenemaan lentokoneella. Max raivaa ajoneuvollaan tien Auntyn miesten läpi, jolloin lentokone pääsee lentoon ja pakenemaan, jolloin Max jää Auntyn armoille. Täti säästää hänen henkensä, sillä hän on oppinut kunnioittamaan Maxia. Täti sanoo ivallisesti: "No - eikö me olla pari, rähjäinen mies?". Näkemiin, sotilas, ja lähtee täyttämään lupauksensa Bartertownin jälleenrakentamisesta. Jedediah lennättää lapset rannikolle, jossa he löytävät Sydneyn ydinkeskustan tuhoamat rauniot. Vuosia myöhemmin lapset ovat perustaneet raunioille pienen yhteiskunnan, joka koostuu heistä itsestään ja muista eksyneistä vaeltajista. Savannah, joka on nyt ryhmän johtaja, lausuu joka ilta tarinan heidän matkastaan ja miehestä, joka pelasti heidät, kun Max, joka on yhä elossa aavikolla, vaeltaa tuntemattomiin paikkoihin.</w:t>
      </w:r>
    </w:p>
    <w:p>
      <w:r>
        <w:rPr>
          <w:b/>
        </w:rPr>
        <w:t xml:space="preserve">Esimerkki 1.3434</w:t>
      </w:r>
    </w:p>
    <w:p>
      <w:r>
        <w:t xml:space="preserve">Fakta1: Fakta2: Englannin kirkon pastori Charles Fortescue toimii lähetyssaarnaajana Afrikassa: Charlesilla on paljon lapsia, Fakta3: Slatterthwaite onnistuu saamaan Charlesin Amesin luokse, Fakta4: Lady Ames on taipuvainen avustamaan, Fakta5: Isabel käyttää tilannetta hyväkseen Charlesin hyväksi.</w:t>
      </w:r>
    </w:p>
    <w:p>
      <w:r>
        <w:rPr>
          <w:b/>
        </w:rPr>
        <w:t xml:space="preserve">Tulos</w:t>
      </w:r>
    </w:p>
    <w:p>
      <w:r>
        <w:t xml:space="preserve">Englannin kirkon pastori Charles Fortescue Palin työskentelee lähetyssaarnaajana Afrikassa kymmenen vuotta ja palaa sitten Englantiin keväällä 1906. Kun laiva telakoituu, matkustajatoveri, joka myöhemmin tunnistetaan Lady Isabel Ames Smithiksi, törmää häneen sattumalta. Charlesin on määrä mennä naimisiin Deborah Fitzbanksin kanssa, joka on erään pappiskollegan tytär. Tyttö oli vasta lapsi, kun mies lähti, mutta on nyt nuori nainen, joka haluaa naimisiin ja saada paljon lapsia; hän ei kuitenkaan pidä siitä, että mies koskettaa häntä. Lontoon piispa antaa hänelle uuden tehtävän, perustaa lähetystö, jonka tehtävänä on pelastaa Lontoon satama-alueilla liikkuvia iltaisin eläviä naisia, mutta hän ei voi tarjota hänelle rahoitusta. Avukseen Deborah kirjoittaa lordi Amesille, Englannin rikkaimmalle miehelle. Charles käy vastahakoisesti heidän valtavassa kartanossaan. Siellä on niin monta huonetta, että pitkäaikaisella hovimestarilla Slatterthwaitella on jatkuvasti vaikeuksia löytää perille. Lopulta hän kuitenkin onnistuu viemään Charlesin Amesien luo. Lordi Ames inhoaa muun muassa lähetyssaarnaajia, mutta lady Ames on taipuvainen tukemaan häntä, varsinkin kun hän pitää Charlesia viehättävänä ja kertoo niin. Charles yrittää hieman huolestuneena lähteä, mutta nainen vaatii häntä jäämään yöksi. Myöhään samana iltana nainen tulee hänen huoneeseensa. Charles yrittää saada hänet lähtemään, mutta kun he kuulevat jonkun tulevan, Charles piiloutuu Charlesin sängyn peiton alle. Se osoittautuu Slatterthwaiteksi, joka on jälleen kerran eksyksissä. Tajuttuaan, että tämä ei ole hänen huoneensa, hän lähtee pois. Isabel käyttää sitten tilannetta hyväkseen ja käyttää Charlesia hyväkseen. Tyytyväisenä hän rahoittaa miehen tehtävän. Charles ryhtyy ahkerasti töihin, mutta ensimmäinen prostituoitu, jonka kanssa hän puhuu, on hyvin epäileväinen. Kun Charles vakuuttaa, ettei hän halveksu häntä, Charles haastaa hänet todistamaan sen makaamalla hänen kanssaan. Ilmeisesti hän tekee niin, sillä sana hänen epäsovinnaisista menetelmistään leviää nopeasti, ja hänen tehtävänsä täyttyy pian nuorista naisista. Kun Isabel käy vierailulla, hän löytää miehen uupuneena nukkumasta lattialla, ja hänen sängyssään on kolme alastonta naista. Hän katkaisee panoksensa. Naiset jatkavat kaupankäyntiä pitääkseen lähetystyön käynnissä. Kun Charles yrittää selitellä itseään, Isabel toteaa, että hän toivoi hänen auttavan häntä muuttamaan elämänsä Lordi Amesilla, kuten käy ilmi, ei ole mitään fyysistä tekemistä hänen kanssaan, ja nyt hän uhkaa tehdä sen itse. Hän paljastaa myös, että hän itse oli aikoinaan langennut nainen. Tästä Charles arvelee oikein, että hän aikoo murhata miehensä. Hän ryntää heidän skotlantilaiselle kartanolleen hääpäivänä ja onnistuu estämään Isabelia kiihkeästi ihailevan Corbettin metsästysonnettomuuden. Samaan aikaan Lontoon piispa saa muilta kirkkokunnilta lukuisia valituksia Charlessin epätavallisista menetelmistä. Hän antaa Charlesille kaksi vaihtoehtoa: jättää lähetystyö tai kirkko. Charles valitsee jälkimmäisen, ja Isabel liittyy hänen seuraansa. Elokuvan lopussa olevat valokuvat osoittavat, että heillä on kaksi yhteistä lasta.</w:t>
      </w:r>
    </w:p>
    <w:p>
      <w:r>
        <w:rPr>
          <w:b/>
        </w:rPr>
        <w:t xml:space="preserve">Esimerkki 1.3435</w:t>
      </w:r>
    </w:p>
    <w:p>
      <w:r>
        <w:t xml:space="preserve">Fakta1: Sher Singh, jolla on voimakasta terroria ja rahaa, vapautetaan, Fakta2: Murti asettaa Dharam Murtin kostoksi hankalaan asemaan naisopettajan kanssa, Fakta3: insinööri päättää saada isän pilalle menneen maineen takaisin, Fakta4: Rekha päättää pelata samaa temppua teeskentelemällä olevansa raskaana Ravin lapselle, Fakta5: Ravi löytää isän työläisenä padon rakennustyömaalta.</w:t>
      </w:r>
    </w:p>
    <w:p>
      <w:r>
        <w:rPr>
          <w:b/>
        </w:rPr>
        <w:t xml:space="preserve">Tulos</w:t>
      </w:r>
    </w:p>
    <w:p>
      <w:r>
        <w:t xml:space="preserve">Mestari Dharam Murti joutuu todistamaan Sher Singh Bandookwalan tekemää miehen murhaa. Mutta Sher Singh pääsee vapaaksi voimansa, terrorinsa ja rahansa avulla. Kostoksi hän asettaa Dharam Murtin hankalaan asemaan naisopettaja Menakan kanssa. Dharam Murti häpeää tätä, lähtee kylästään ja hylkää vaimonsa ja lapsensa. Hänen vaimonsa Savitri auttaa poikaansa Ravi Jeetendraa ryhtymään insinööriksi, joka sitten päättää taistella Bandookwalaa vastaan ja saada isänsä pilatun maineen takaisin. Bandookwala on terrorisoinut kaikkia kyläläisiä. Hänen tyttärensä Rekha Sridevi seuraa hänen jalanjälkiään ja kasvaa tunteettomaksi naiseksi, joka yrittää ahdistella ihmisiä. Ravin sisko Padma joutuu naimisiin Munimjin pojan Shaktin kanssa, sillä hän on raskaana tämän lapselle. Avioliiton jälkeen Shakti ja Bandookwala alkavat yhdessä ahdistella Padmaa. Rekha rakastuu Raviin ja päättää tehdä saman tempun Bandookwalaa vastaan teeskennellen olevansa raskaana Ravin lapselle. Ravi löytää isänsä työläisenä patotyömaalta. Sitten Ravi esittää Bandookwalaa syyllisenä panchayatissa, mutta Dharam Murti vapauttaa hänet sillä ehdolla, että hän osoittaa hellyyttä köyhiä kohtaan ja kohtelee heitä hyvin. Lopulta Bandookwalasta tulee hyvä mies, ja Ravi nai Rekhan.</w:t>
      </w:r>
    </w:p>
    <w:p>
      <w:r>
        <w:rPr>
          <w:b/>
        </w:rPr>
        <w:t xml:space="preserve">Esimerkki 1.3436</w:t>
      </w:r>
    </w:p>
    <w:p>
      <w:r>
        <w:t xml:space="preserve">Fakta1: nuori mies seisoo kapealla reunalla 15. kerroksen huoneen ulkopuolella, Fakta2: Fakta3: poliisi näyttää ajavan häntä hyppäämään, Fakta4: konflikti näytellään poliisin edessä, Fakta5: Cosick, jota isä-äiti on kasvattanut vihaamaan</w:t>
      </w:r>
    </w:p>
    <w:p>
      <w:r>
        <w:rPr>
          <w:b/>
        </w:rPr>
        <w:t xml:space="preserve">Tulos</w:t>
      </w:r>
    </w:p>
    <w:p>
      <w:r>
        <w:t xml:space="preserve">Eräänä varhaisena aamuna newyorkilaisen hotellin huonepalvelun tarjoilija huomaa kauhuissaan, että nuori mies, jolle hän on juuri toimittanut aamiaisen Basehart seisoo kapealla reunalla 15. kerroksessa sijaitsevan huoneensa ulkopuolella. Charlie Dunnigan Douglas, poliisi, joka päivystää liikennetehtävissä alla olevalla kadulla, yrittää turhaan puhua häntä alas reunalta. Poliisin hätäkeskusyksikön apulaispäällikkö Moksar Da Silva käskee hänet takaisin liikennepartioon, mutta hän saa käskyn palata takaisin, kun reunalla oleva mies ei suostu puhumaan paikalle kutsutuille psykiatreille. Psykiatri Martin Gabelin valmentamana Dunnigan yrittää suhtautua reunalla olevaan mieheen kuin ihminen ihmiseen. Poliisi tunnistaa miehen Robert Cosickiksi ja löytää hänen äitinsä Agnes Mooreheadin, mutta tämän ylivilkas, hysteerinen käytös vain järkyttää Cosickia ja näyttää ajavan hänet hyppäämään. Hänen isänsä Keith, jota hän halveksii, saapuu paikalle. Eronneet isä ja äiti ottavat yhteen vanhoista perheasioista, ja konflikti pelataan poliisin edessä. Dunnigan pyrkii sovittamaan Robertin yhteen isänsä kanssa, jota äiti on kasvattanut Cosickin vihaamaan. Dunnigan pakottaa rouva Cosickin paljastamaan Robertin mainitseman Virginian henkilöllisyyden, ja tämä osoittautuukin hänen vieraantuneeksi morsiamekseen. Samalla kun tämä tapahtuu, alhaalla kerääntyy väkijoukkoa. Taksikuskit lyövät vetoa siitä, milloin hän hyppää. Nuori varastovirkailija Danny Hunter kosiskelee toimistotyöntekijä Ruth Debra Pagetia, jonka hän tapaa sattumalta kadulla. Nainen Grace Kelly nähdään läheisessä asianajotoimistossa, jossa hän on allekirjoittamassa avioeronsa viimeisiä papereita. Hän seuraa juridisten muodollisuuksien keskellä draaman tapahtumia. Traagisten tapahtumien liikuttamana hän päättää tehdä sovinnon miehensä kanssa. Hetken kuluttua Dunnigan vakuuttaa Cosickille, että kaikki poistuvat hotellihuoneesta, jotta hän voi levätä. Cosickin astuessa sisään huoneeseen hiipii hullu evankelista, ja Cosick palaa takaisin reunalle. Tämä vahingoittaa hänen luottamustaan Dunniganiin, samoin kuin poliisin yritys pudota katolta alas ja napata hänet. Kun ilta laskeutuu, huoneeseen tuodaan Virginia Barbara Bel Geddes, joka rukoilee Robertia tulemaan alas reunalta, mutta turhaan. Samaan aikaan poliisit yrittävät Moksarin johdolla napata Robertin ja laittaa verkon hänen alleen. Dunnigan näyttää saavan yhteyden Cosickiin, kun tämä puhuu elämän hyvistä asioista, ja hän lupaa viedä Cosickin kalastamaan kampeloita Sheepshead Baylla. Cosick on juuri tulossa sisälle, kun kadulla oleva poika sytyttää vahingossa valonheittimen, joka sokaisee Robertin, ja tämä putoaa reunalta. Hän onnistuu tarttumaan verkkoon, jonka poliisi oli vaivihkaa laittanut hänen alleen, ja hänet raahataan hotelliin. Dunnigania tervehtivät hänen vaimonsa ja poikansa, ja Danny ja Ruth kävelevät kadulla käsi kädessä.</w:t>
      </w:r>
    </w:p>
    <w:p>
      <w:r>
        <w:rPr>
          <w:b/>
        </w:rPr>
        <w:t xml:space="preserve">Esimerkki 1.3437</w:t>
      </w:r>
    </w:p>
    <w:p>
      <w:r>
        <w:t xml:space="preserve">Fakta1: nimihenkilö on kaunis hevonen avulla rosvo 's tyttöystävä rajakaupungissa Ojo Prieto, Fakta2: Fakta3: Matt alkaa metsästää rosvoa saadakseen hevosen takaisin, Fakta4: Myöhemmin Medinan leiriin suuntautuva retki johtaa Fletcherin ja rosvon väliseen brutaaliin kädenvääntöotteluun baarissa, Fakta5: Fletcher joutuu valitsemaan Trinin ja rakkaan Appaloosan välillä väkivaltainen huipennus.</w:t>
      </w:r>
    </w:p>
    <w:p>
      <w:r>
        <w:rPr>
          <w:b/>
        </w:rPr>
        <w:t xml:space="preserve">Tulos</w:t>
      </w:r>
    </w:p>
    <w:p>
      <w:r>
        <w:t xml:space="preserve">Perustuu Robert MacLeodin vuonna 1963 julkaistuun kirjaan, jonka nimihenkilö on kaunis hevonen, Appaloosa, joka kuuluu Matt Fletcherille Marlon Brandolle, meksikolaisamerikkalaiselle puhvelinmetsästäjälle, joka palaa kotiinsa vain siksi, että hänen rakas hevosensa on varastettu voimakkaan rosvon, Chuy Medinan, John Saxonin ja rosvon tyttöystävän, Trini Anjanette Comerin, avulla Ojo Prieton rajakylässä. Trini myytiin Chuyille 15-vuotiaana, mutta hänet on raakalaismaisesti pahoinpidelty ja käytännössä hylätty. Matt alkaa metsästää rosvoa saadakseen hevosen takaisin, mutta joutuu odotettua monimutkaisemmaksi, kun hän tapaa rosvon tyttöystävän. Chuy ja hänen kätyrinsä kiduttavat ja nöyryyttävät Fletcheriä. Myöhemmin Medinasin leiriin suuntautuva retki johtaa Fletcherin ja rosvon väliseen raakaan kädenvääntöotteluun baarissa. Fletcher häviää ja saa skorpionin pistoksen käteensä. Fletcherin pelastaa Trini, joka halveksii rakastajaansa Chuyta ja pitää enemmän Fletcherin seurasta. Hän hankkii Fletcherille apua ystävälliseltä vanhalta talonpojalta, mikä myöhemmin maksaa vanhalle miehelle hänen henkensä. Väkivaltaisen huipentuman aikana Fletcher joutuu valitsemaan Trinin ja rakkaan Appaloosansa välillä. Matt, joka tajuaa, että Trini merkitsee hänelle enemmän kuin hevonen, lähettää Appaloosan vetämään Chuyn tulta. Kun rosvo valmistautuu tähtäämään hevosta, auringonvalo välkkyy hänen aseensa piipussa ja paljastaa hänen sijaintinsa. Matt ampuu ja tappaa hänet. Matt ja Trini ylittävät sitten rajan Appaloosan kanssa aloittaakseen uuden elämän.</w:t>
      </w:r>
    </w:p>
    <w:p>
      <w:r>
        <w:rPr>
          <w:b/>
        </w:rPr>
        <w:t xml:space="preserve">Esimerkki 1.3438</w:t>
      </w:r>
    </w:p>
    <w:p>
      <w:r>
        <w:t xml:space="preserve">Fakta1: uudet uudisasukkaat liittyvät karjanhoitoalalle Wyomingin territoriossa, kun he löytävät julkisella maalla olevia merkitsemättömiä karjaeläimiä, Fakta2: Jim Averell Bishop Afterin näytetään kehottavan uudisasukkaita valitsemaan kuvernööri, joka puolustaisi heitä Reece Duncanin esittelyä vastaan, Fakta3: Kate hoitaa sekä karjanostoliiketoimintaa että saluunaa, Fakta4: seriffi Stan Blaine varoittaa häntä uhkaavasta sodasta karjakaupan vuoksi, Fakta5: Duncanin ja uudisasukkaiden väliset jännitteet kasvavat, kun uudisasukkaat etsivät Duncanin mailta kulkureita ja Averellin palkkaamat lainsuojattomat varastavat Duncanin karjaa.</w:t>
      </w:r>
    </w:p>
    <w:p>
      <w:r>
        <w:rPr>
          <w:b/>
        </w:rPr>
        <w:t xml:space="preserve">Tulos</w:t>
      </w:r>
    </w:p>
    <w:p>
      <w:r>
        <w:t xml:space="preserve">Elokuva alkaa kohtauksilla elämästä Wyomingin territoriossa, jossa uudet uudisasukkaat liittyvät karjabisnekseen löytämällä julkiselta maalta eksyneitä, merkitsemättömiä nautoja, niin sanottuja maverikkeja. Kertoja selittää, että vakiintuneet karjankasvattajat käyttävät niin sanottua maverick-lainsäädäntöä uudisasukkaita vastaan, kun taas teräväpäiset miehet hyödyntävät syntyvää konfliktia. Tämän esittelyn jälkeen Jim Averell Bishopin näytetään kehottavan uudisasukkaita valitsemaan hänet kuvernööriksi puolustamaan heitä Reece Duncan Scourbyn kaltaisia karjaparoneja vastaan. Kun Averellsin puhe on päättynyt, kuuluisa näyttämötaiteilija Kate Maxwell OHara saapuu paikalle showtyttöjoukon kanssa. Averell on järjestänyt Katen hoitamaan sekä karjakauppa- että saluunatoimintaa. Duncan varoittaa Katea, että hän tappaa jokaisen, joka jää kiinni karjan varastamisesta hänen maillaan, ja sheriffi Stan Blaine Nicol varoittaa Katea lähestyvästä sodasta karjakaupasta. Jännitys Duncanin ja uudisasukkaiden välillä kasvaa, kun uudisasukkaat etsivät Duncanin mailta kulkureita ja Averellin palkkaamat lainsuojattomat varastavat Duncanin karjaa. Averell suunnitteli KM-merkin Katesin karjayritystä varten siten, että hänen polttorautansa peittää Duncanin tuplatarkastusmerkin kokonaan, kun se levitetään suoraan sen päälle. Kun Averell selittää tämän tempun Katelle, hän tekee hänelle selväksi, että hänet hirtetään karjavarkaana, jos hän ilmoittaa asiasta viranomaisille, ja Duncan kieltäytyy Katen tarjouksesta tukea häntä Averellia vastaan. Samaan aikaan tuntemattomat asemiehet kokoontuvat läheisille kukkuloille, ja yksi heistä ampuu uudisasukkaan. Kun Duncan yrittää estää Averellin ja uudisasukkaiden järjestämän karjankeräyksen, yksi hänen miehistään kuolee, ja Katesin polttorauta jää ruumiin lähelle. Jännityksen lisäämiseksi Averell tarjoaa Duncanille tukeaan uudisasukkaita vastaan heti sen jälkeen, kun hän on lietsonut heidän vihaansa Duncania vastaan. Averellin suunnitelmana on sytyttää karjasota ja edistää omaa poliittista uraansa tarjoamalla johtajuutta sodan alettua. Blaine kuitenkin saa selville Averellsin suunnitelman. Kun Blaine ja Kate ovat selittäneet sen miehilleen, he lavastavat valesodan, ja Blaine pakottaa Averellin antamaan miehilleen merkin. Kun lainsuojattomat ratsastavat kaupunkiin, he aloittavat tulitaistelun sekä Duncanin miehiä että uudisasukkaita vastaan. Kun Averell on ampunut Blainen, Kate saa tämän kiinni varastamasta rahaa saluunasta, ja kun mies yrittää ampua hänet, Kate ja Blaine tappavat hänet. Taistelun jälkeen Blaine valmistautuu lähtemään kaupungista, mutta Kate suostuttelee hänet jäämään hänen luokseen. Elokuva päättyy, kun he lähtevät tarkastamaan viljelysmaata uutta kotia varten.</w:t>
      </w:r>
    </w:p>
    <w:p>
      <w:r>
        <w:rPr>
          <w:b/>
        </w:rPr>
        <w:t xml:space="preserve">Esimerkki 1.3439</w:t>
      </w:r>
    </w:p>
    <w:p>
      <w:r>
        <w:t xml:space="preserve">Fakta1: Madeleine käyttää tilaisuutta hyväkseen tavatakseen Georgen perheen ja asuakseen sen luona, Fakta2: Fakta3: perhe vie Madeleinen jumalanpalvelukseen, Fakta4: Georgea pyydetään laulamaan jae jumalanpalveluksen raamatusta, Fakta5: antiikkinen hopealusikka erottuu muista lahjoista.</w:t>
      </w:r>
    </w:p>
    <w:p>
      <w:r>
        <w:rPr>
          <w:b/>
        </w:rPr>
        <w:t xml:space="preserve">Tulos</w:t>
      </w:r>
    </w:p>
    <w:p>
      <w:r>
        <w:t xml:space="preserve">Kun taidekauppias Madeleine Embeth Davidtz matkustaa Chicagosta Pohjois-Carolinaan etsiäkseen paikallista, itseoppinutta taidemaalaria Frank Hoyt Tayloria outsider-taidegalleriaansa, hän käyttää tilaisuutta hyväkseen tavatakseen ja yöpyäkseen lähellä asuvan uuden aviomiehensä George Alessandro Nivolan perheen luona. Siellä asuvat hänen äitinsä Peg Celia Weston, hänen varautunut, mietiskelevä isänsä Eugene Scott Wilson ja hänen murheellinen, katkera, parikymppinen veljensä Johnny Benjamin McKenzie, joka on naimisissa mutta asuu kotona. Hän opiskelee lukion päättötodistusta varten ja työskentelee samalla Replacements, Ltd:ssä tilausten käsittelijänä. Johnny meni naimisiin nyt raskaana olevan vaimonsa Ashley Amy Adamsin kanssa ennen kuin kumpikaan heistä valmistui lukiosta. Johnnyn ja Ashleyn välit ovat kireät, sillä Ashley uskoo, että lapsi ratkaisee heidän avio-ongelmansa. Madeleine ja George asuvat odotetun vauvan lastenhuoneessa, ja Madeleine ystävystyy Ashleyn kanssa, joka on hyvin herttainen ja ystävällinen, joskin hieman naiivi ja puhelias. Perhe vie Madeleinen jumalanpalvelukseen, jossa Georgea pyydetään laulamaan Raamatun säkeistö. Madeleine ei ole tottunut voimakkaisiin uskonnollisiin esityksiin, mutta ei kommentoi sitä. Hän osallistuu Ashleyn vauvakutsuille ja antaa kälylleen antiikkisen hopealusikan, joka erottuu muista lahjoista. Madeleine huomaa, ettei hän tiedä Georgesta paljoakaan, sillä he ovat olleet naimisissa vasta puoli vuotta ja tunsivat toisensa vain viikon ennen naimisiinmenoa. Madeleinen tavoittelema taiteilija epäröi tehdä sopimuksen galleriaansa. Ashley synnyttää, ja perhe lähtee hänen mukaansa sairaalaan. Madeleine päättää mennä vakuuttamaan taiteilijan allekirjoittamaan sopimuksen hänen galleriaansa, mikä saa Georgen hetkeksi vihaiseksi. Ashleyn poikavauva syntyy kuolleena. Hän oli kertonut Madeleinelle aikovansa antaa vauvalle nimen Junebug. Taiteilija ja hänen siskonsa ajavat Madeleinen takaisin appivanhempiensa kotiin, ja myöhemmin Madeleine istuu Eugenen kanssa takakuistilla ja itkee. George tulee kotiin ja kohtaa autotallissa sanattomasti veljensä Johnnyn, joka heittää häntä työkalulla ja loukkaa hänen otsansa. George ei tee mitään ymmärtäen, että hänen veljensä ilmaisee tunteensa siitä, että hän on loukussa paikassa, jossa hän on. George ja Madeleine palaavat Chicagoon. Kun he ajavat moottoritielle ja kiihdyttävät vauhtia, George huomauttaa: "Olen niin iloinen, että pääsimme pois sieltä".</w:t>
      </w:r>
    </w:p>
    <w:p>
      <w:r>
        <w:rPr>
          <w:b/>
        </w:rPr>
        <w:t xml:space="preserve">Esimerkki 1.3440</w:t>
      </w:r>
    </w:p>
    <w:p>
      <w:r>
        <w:t xml:space="preserve">Fakta1: Fakta2: Marian Blair ja Cassie McQuade pyörittävät pientä lounasravintolaa asuntovaunussa: Fakta3: Tim pääsee jakamaan soluja miehen kanssa nimeltä, Fakta4: Spike on kiinnostunut Cassiesta, Fakta5: Billin veli veti Timiä syksyllä.</w:t>
      </w:r>
    </w:p>
    <w:p>
      <w:r>
        <w:rPr>
          <w:b/>
        </w:rPr>
        <w:t xml:space="preserve">Tulos</w:t>
      </w:r>
    </w:p>
    <w:p>
      <w:r>
        <w:t xml:space="preserve">Marian Blair ja Cassie McQuade pitävät pientä lounasravintolaa asuntovaunussaan. Kun he siirtävät asuntovaunun Los Angelesista San Franciscon ulkopuolella sijaitsevalle rakennustyömaalle, he poimivat tien varrelta liftarin. Hänen nimensä on Tim Scott, ja hän on matkalla töihin poimimaan viinirypäleitä viinitarhoilta. Eräässä vaiheessa Tim tarttuu rattiin ja ajaa vahingossa päin reunakiveä, jolloin perävaunu irtoaa, lähtee tielle ja törmää sheriffin autoon. Kaikki kolme pidätetään ja lähetetään paikalliseen vankilaan. Tim joutuu samaan selliin Spike Kenny -nimisen miehen kanssa. Kun Spiken pomo Farrell tulee hakemaan hänet ulos takuita vastaan, hän tunnistaa Timin korkealta rakennustyömaalta ja vapauttaa hänetkin takuita vastaan. Timille tarjotaan työtä rakennustyömaalle rakennettavasta uudesta tehtaasta, ja Tim ottaa tarjouksen vastaan, mutta vain tehdäkseen vaikutuksen Marianiin, johon hän on ihastunut. Spike on kiinnostunut Cassiesta. Tim alkaa työskennellä hakkurina metallityöntekijänä ja tapaa työkaverinsa Bill Maddenin, joka syyttää Timiä veljensä kuolemasta. Billin veli putosi rakennustyömaalta korkeasta kerrostalosta ja veti Timin mukanaan pudotessaan. Tim selvisi hengissä vain siksi, että hän laskeutui Billin veljen päälle. Marian ja Cassie menestyvät lounasvaunullaan melko hyvin, ja Rod ja Spike kutsuvat molemmat naiset Boilermansin tanssiaisiin. Marian usuttaa Timin nousemaan yhteen laitoksen tornista, koska hän on täysin tietoinen siitä, että hänellä on vaikeuksia korkeiden paikkojen kanssa, ja Rodin on saatettava hänet takaisin alas. Kun Tim selittää, miten hän on saanut huimauksensa, Marian lämpenee hänelle. Eräänä päivänä tehtaalla tapahtuu kaasuvuoto, ja Tim onnistuu pelastamaan Jeffin hengen, kun kaasu syttyy hänen autonsa kipinästä. Tim saa edelleen syyt niskoilleen vuodosta, mutta Marian puolustaa häntä ja vie hänet treffeille. He pitävät toisistaan, ja kun Tim pyytää Mariania tanssiaisiin, Marian suostuu. Tanssiaisten aikana Bill sattuu kuulemaan, kun Marian selittää uskaltautuvansa Timin kanssa vain säälistä. Kostaakseen Timille Bill kertoo hänelle kuulemansa. Tim raivostuu ja alkaa tapella Billin kanssa, ja tappelu leviää muidenkin työläisten keskuuteen. Pian sheriffi saapuu paikalle ja pidättää kaikki tappeluun osallistuneet. Tällä kertaa Rod ei halua maksaa takuita muiden työläisten vankilasta, vaan jatkaa töitä jäljellä olevan kourallisen työläisten kanssa. Hän muuttaa mielensä ja päättää vapauttaa Timin takuita vastaan, kun hän kuulee, että Bill oli vastuussa tappelusta. Sekä Tim että Spike ovat kuitenkin jo paenneet vankilasta ja ovat matkalla hakemaan töitä muualta. Rakennustyömaalla tapahtuu onnettomuus, jossa Rod jää painavaan metallilakin alle, painosta katkenneen vaijerin takia. Tim näkee Rodin hädässä, voittaa korkeanpaikankammonsa, kiipeää torniin ja pelastaa Rodin. Rod päättää pelastaa kaikki muut vankilasta, Tim ja Marian menevät naimisiin ja lähtevät yhdessä häämatkalle.</w:t>
      </w:r>
    </w:p>
    <w:p>
      <w:r>
        <w:rPr>
          <w:b/>
        </w:rPr>
        <w:t xml:space="preserve">Esimerkki 1.3441</w:t>
      </w:r>
    </w:p>
    <w:p>
      <w:r>
        <w:t xml:space="preserve">Fakta1: Fakta2: Mangum Oklahoman pikkukaupungin asukkaat nauttivat sikojen metsästyksestä ja juomisesta paikallisessa baarissa, Fakta3: vanha liekki on palannut kotiin hoitamaan sairasta äitiä, Fakta4: Garza luovutetaan FBI:lle liittovaltion syytteitä varten, Fakta5: Titon isoveli on siepannut Annien.</w:t>
      </w:r>
    </w:p>
    <w:p>
      <w:r>
        <w:rPr>
          <w:b/>
        </w:rPr>
        <w:t xml:space="preserve">Tulos</w:t>
      </w:r>
    </w:p>
    <w:p>
      <w:r>
        <w:t xml:space="preserve">Parhaat ystävät Joe Bill Rack Racklin Toby Keith ja Lonnie Freeman Rodney Carrington ovat apulaisseriffejä Mangumin pikkukaupungissa Oklahomassa, jotka nauttivat sikojen metsästyksestä ja juomisesta paikallisessa baarissa Thirsty Monkey. Kun hänen tyttöystävänsä Cammie Gina Gershon jättää hänet, kun hän ei löydä aikaa hänelle työnsä ja ystäviensä kanssa hengailun takia, Rack saa tietää, että hänen vanha liekkinsä Annie Streets Claire Forlani on palannut kotiin Chicagosta hoitamaan sairasta äitiään. Rack, Lonnie ja heidän ystävänsä ja apulaisseriffikollegansa Skunk Tarver Ted Nugent pidättävät kolme paikallista rikollista ja meksikolaisen huumeparonin Tito Garzan Greg Seranon metamfetamiinin valmistukseen tarkoitetun lannoitteen varastamisesta. Garza on määrä luovuttaa FBI:lle liittovaltion syytteitä varten, kun Annie katoaa salaperäisesti treffien jälkeen Rackin kanssa, joka saa selville, että Annien on siepannut Titon isoveli Manuel Garza Carlos Sanz, joka johtaa suurta meksikolaista huumekartellia. Manuel ottaa yhteyttä poliisiin ja vaatii Manuelin palauttamista hänelle Santa Lunaan, Meksikoon, tai hän tappaa Annien. Huolimatta siitä, että heidän pomonsa, sheriffi Landry Tom Skerritt, ottaa heidät pois jutusta, Rack, Lonnie ja Skunk nappaavat Titon vankilasta ja vievät hänet Meksikoon. Matkan varrella he lähestyvät nuorta huoraa nimeltä Harveyetta ja saavat apua sirkusviihdyttäjien ryhmästä, jota johtaa Charlie Willie Nelson, joka antaa heille kannullisen kotitekoista viskiä, joka tunnetaan nimellä circus jolly. Meksikossa Harveyettan jättämisen jälkeen he joutuvat tulitaisteluun Garzan miesten kanssa, ja paljastuu, että Annien rikas ja vaikutusvaltainen isäpuoli Buck Baker Barry Corbin on Garzan kumppani, ja hänen United Farm Enterprises -yrityksensä on Oklahoman suurimman metamfetamiinitoiminnan tukikohta. Baker paljastaa, että paikallinen piirisyyttäjä Levin Curtis Armstrong on korruptoitunut ja että hän on antanut Annien äidille hölmöä mehua, jotta tämä näyttäisi sairastavan Alzheimerin tautia. Entisen rikollisen Johnny Franksin avulla, josta tulee FBI:n peiteagentti Levon Spurlock, Rack tappaa Buckin ja pelastaa Annien. Rack, Lonnie ja Skunk luovuttavat Manuelin ja Titon FBI:lle Oklahoma Cityyn ja palaavat Mangumiin. Siellä paikalliset varikset hurraavat heille Thirsty Monkeyssa. Landry moittii heitä käskyjen noudattamatta jättämisestä, mutta ei pidätä heitä, ja kaikki kohottavat maljan viskille miehilleni, oluelle hevosilleni sirkusjollia tarjoillessaan.</w:t>
      </w:r>
    </w:p>
    <w:p>
      <w:r>
        <w:rPr>
          <w:b/>
        </w:rPr>
        <w:t xml:space="preserve">Esimerkki 1.3442</w:t>
      </w:r>
    </w:p>
    <w:p>
      <w:r>
        <w:t xml:space="preserve">Fakta1: Fakta2: omaisuus on asetettu isänsisän hoidettavaksi, Fakta3: Aarti oli mennyt naimisiin hänen kanssaan ryöstääkseen häneltä käteistä ja koruja, Fakta4: Uday pyytää Aartia lähtemään, Fakta5: Udaybhan on kirjannut sen itsemurhaksi.</w:t>
      </w:r>
    </w:p>
    <w:p>
      <w:r>
        <w:rPr>
          <w:b/>
        </w:rPr>
        <w:t xml:space="preserve">Tulos</w:t>
      </w:r>
    </w:p>
    <w:p>
      <w:r>
        <w:t xml:space="preserve">Kasam Paida Karne Wale Ki on Satish Kumarin tarina. Isänsä kuoltua Satish on laajan kartanon ainoa perillinen. Koska hän on viisivuotias, hän voi periä sen kokonaan vasta, kun hän täyttää 20 vuotta. Tilasta huolehtii hänen isänsä setä Udaybhan Singh, joka huumaa ja pelottelee Satishia niin, että Satish pelkää setänsä varjoa. Vuodet vierivät. Satish on saavuttanut aikuisuuden, on naimisissa Aartin kanssa ja elää edelleen setänsä pelossa. Yhden onnellisen yön jälkeen Satish saa selville, että Aarti oli mennyt hänen kanssaan naimisiin ryöstääkseen häneltä rahaa ja koruja. Hän on murtunut. Uday pyytää Aartia lähtemään, ja Satish seuraa häntä. Aarti pyytää häneltä anteeksi, ja hän antaa anteeksi. Udaybhan kuitenkin puukottaa hänet kuoliaaksi ja poliisi kirjoittaa sen itsemurhaksi. Aarti vannoo kostavansa tämän kohdussaan olevan lapsensa kautta. Vuosia myöhemmin Aarti ja hänen poikansa Avinash ponnahtavat kostamaan Satishin kuoleman - he huomaavat, ettei ovelaa Udaybhania ole helppo huijata, ja he saattavat vaarantaa oman henkensä.</w:t>
      </w:r>
    </w:p>
    <w:p>
      <w:r>
        <w:rPr>
          <w:b/>
        </w:rPr>
        <w:t xml:space="preserve">Esimerkki 1.3443</w:t>
      </w:r>
    </w:p>
    <w:p>
      <w:r>
        <w:t xml:space="preserve">Fact1: otsikko ei ole slangi sana, mutta lonkka uusi asenne tärkeää tuore näkökulma elämään, Fact2: coming-of-age komedia noin 33-vuotias on loukussa välillä identiteetti pojan ja miehen, Fact3: sarja hullu tapahtumia on pakko tapahtua, Fact4: Kulkarni väliaikainen luennoitsija ystävystyy 18-vuotias opiskelija lempinimeltään Battees itsevarma asenne yliopisto, Fact5: Antara on paras ystävä Gaja 's Aarti</w:t>
      </w:r>
    </w:p>
    <w:p>
      <w:r>
        <w:rPr>
          <w:b/>
        </w:rPr>
        <w:t xml:space="preserve">Tulos</w:t>
      </w:r>
    </w:p>
    <w:p>
      <w:r>
        <w:t xml:space="preserve">Otsikko ei ole vain slangisana, vaan se tarkoittaa uutta, trendikästä asennetta ja ennen kaikkea tuoretta näkökulmaa elämään. Comingofage-komedia 33-vuotiaasta, joka on loukussa pojan ja miehen identiteetin välillä. YZ kertoo Puneen päätyvästä Gajananista ja siitä, miten hänen ystävyytensä 18-vuotiaan Batteesin kanssa avaa hänelle uuden maailman ympärillä. Kun maailman itsevarmin ihminen kohtaa itsevarmimman ihmisen, tapahtuu väistämättä joukko hullunkurisia tapahtumia. YZ on uskomaton matka ystävyydestä, viattomuudesta, onnesta, rakkaudesta, elämän todellisesta mausteesta ja sisäisestä kauneudesta. YZ:ssä on kyse oman todellisen, hullun ja rohkean YZ-versiomme löytämisestä. Joten, murtaudu vapaaksi ja ole YZ! Gajanan KulkarniSagar Deshmukh 33v vanha historian professori Wai, Maharashtra, joka on vielä neitsyt ja hyvin ujo puhuessaan tyttöjen kanssa, joka on tarkoitus mennä naimisiin, lopulta päätyy Pune tilapäinen luennoitsija yliopistossa, jossa hän ystävystyy 18vuotias opiskelija lempinimeltään BatteesAkshay Tanksale, joka on hyvin kuuluisa yliopistossa hänen itsevarma asenne. Hän avaa hänelle uuden maailman ympärillään. Vaikka oleskelevat hänen tätinsä Pune, Hän järjestää avioliittoa ehdotus hänelle tyttö ParnarekhaSai Tamhankar, Molemmat sotkeutuvat toisiinsa, mutta pian Gajanan ymmärtää, että hän ei ole hänen tyyppiä, koska hän on hyvin harras ja enemmän tylsää kuin hän. He molemmat eroavat. Samaan aikaan hän tapaa AntaraParna Pethe, joka on paras ystävä Gajas serkku sisko Aarti. Antara pyytää Gajaa opettamaan hänelle sanskritin kieltä kuten hänen yliopistonsa opetussuunnitelmassa. Antara ihastuu Gajasin viattomuuteen ja kosii häntä, mutta Gaja ei tiedä mitä tehdä, sillä hän ei ole koskaan ennen kokenut tällaisia tunteita Gajasia kohtaan keneltäkään muulta. Antara on edelleen hämmentynyt, ja hän yrittää selvittää asiaa. Samaan aikaan, kun hän vierailee Batteesin paikassa, hän tapaa lapsuudenystävänsä ja rakkautensa SayaliMukta Barven, joka on yksinhuoltajaäiti ja on tällä hetkellä erään ystävänsä kanssa avioeron jälkeen. Gaja tunnustaa tunteensa, joita hänellä oli häntä kohtaan. Sayali nyt hämmentynyt ei tiedä mitä tehdä. Sayali antaa hänelle vanhan laatikon, jossa on lista asioista, jotka Gaja oli kirjoittanut lapsena, ja huomaa, ettei hän ole tähän mennessä tehnyt mitään listalta. Parnarekha, joka on nyt muuttunut Batteesin opastuksen jälkeen, tapaa Gajan hänen viimeisenä päivänään collegessa. Hän jättää hyvästit Batteesille, järjestää Sayalin avioliiton hänen ystävänsä kanssa. Kertoo Parnarekhalle, että hänen on lähdettävä. Kertoo Antaralle, että tämä on hänelle hyvin tärkeä, mutta hän ei voi jatkaa heidän suhdettaan. Nyt muuttuneena miehenä Gajanan istuu lentokentälle menevään taksiin ja päättää, että hän aikoo saattaa ämpärilistansa loppuun.</w:t>
      </w:r>
    </w:p>
    <w:p>
      <w:r>
        <w:rPr>
          <w:b/>
        </w:rPr>
        <w:t xml:space="preserve">Esimerkki 1.3444</w:t>
      </w:r>
    </w:p>
    <w:p>
      <w:r>
        <w:t xml:space="preserve">Fakta1: vanhemmat kuolevat auto-onnettomuudessa, Fakta2: teini-ikäinen Sarah Velvet Brown joutuu lähtemään kotoa Cave Creek mennä Englantiin asumaan täti Velvet Brown ja Velvet 's poikaystävä, Fakta3: Donald tapahtumien jälkeen meni naimisiin National Velvet, Fakta4: Velvet oli samanlainen ikä Sarah, Fakta5: Sarah ja hevonen tulivat legendaarinen Grand National hevosen rotuun</w:t>
      </w:r>
    </w:p>
    <w:p>
      <w:r>
        <w:rPr>
          <w:b/>
        </w:rPr>
        <w:t xml:space="preserve">Tulos</w:t>
      </w:r>
    </w:p>
    <w:p>
      <w:r>
        <w:t xml:space="preserve">Vanhempiensa kuoltua auto-onnettomuudessa teini-ikäinen Sarah Velvet Brown Tatum ONeal joutuu jättämään kotinsa Arizonan Cave Creekissä ja lähtemään Englantiin asumaan tätinsä Velvet Brown Nanette Newmanin ja Velvetin poikaystävän John Christopher Plummerin luokse. National Velvetin tapahtumien jälkeen Donald meni naimisiin, sai Sarahin ja muutti Englannista Arizonaan. Kun Velvet oli samassa iässä kuin Sarah, hän ja hänen hevosensa The Pie osallistuivat legendaariseen Grand National -hevoskilpailuun ja ylittivät maaliviivan ensimmäisenä; Velvet ja The Pie kuitenkin hylättiin välittömästi, koska Velvet pyörtyi ja putosi ratsultaan ennen kuin hän ehti karsinaan. Lopulta The Pie jätettiin oriille, kun se jäi eläkkeelle. Se siittää viimeisen varsansa Sarahin saavuttua Englantiin. Sarah ja Velvet ovat läsnä tämän varsan syntymässä, ja Sarah päättää lopulta, että hän haluaa ostaa sen. Myöhemmin hän saa tietää, että Velvet on ostanut sen hänelle. Sarah antaa sille sopivasti nimen Arizona Pie, jossa yhdistyvät sen isän ja Sarahin kotiosavaltion nimet. Sarah osoittaa tarpeeksi lahjakkuutta tullakseen valituksi Britannian olympiajoukkueeseen, jossa hän on juniori, mutta hän pärjää hyvin kapteeni Johnson Anthony Hopkinsin ankarassa ohjauksessa. Sarah toteuttaa unelmansa ja osallistuu olympialaisten kolmipäiväiseen kilpailuun auttaen Isoa-Britanniaa voittamaan joukkuekilpailun. Hän rakastuu amerikkalaiseen kilpailijaan Scott Saundersiin ja muuttaa tämän kanssa takaisin Amerikkaan. Elokuvan lopussa Sarah on kihloissa Scottin kanssa ja antaa olympiakullan Velvetille. Sarah palaa lopulta Englantiin ja esittelee Scottin Velvetille ja Johnille.</w:t>
      </w:r>
    </w:p>
    <w:p>
      <w:r>
        <w:rPr>
          <w:b/>
        </w:rPr>
        <w:t xml:space="preserve">Esimerkki 1.3445</w:t>
      </w:r>
    </w:p>
    <w:p>
      <w:r>
        <w:t xml:space="preserve">Fakta1: Fakta2: Guangdongin vaikutusvaltaiset mantsuvirkamiehet ovat saavuttamassa hegemoniaa alkuperäiskansan han-kiinalaisten yli ja uhkaavat sulkea koulun: Fakta3: temppelin 36. kammio on ei-munkkien koulutussali, Fakta4: Sai-Yuk poistuu Shaolnin temppelistä yöllä, Fakta5: Mantsut päättävät saada tietoa Shaolinin temppelistä ystävystymällä toistaiseksi Sai-Yukin kanssa.</w:t>
      </w:r>
    </w:p>
    <w:p>
      <w:r>
        <w:rPr>
          <w:b/>
        </w:rPr>
        <w:t xml:space="preserve">Tulos</w:t>
      </w:r>
    </w:p>
    <w:p>
      <w:r>
        <w:t xml:space="preserve">Teini-ikäinen Fong SaiYuk on lahjakas taistelulajitaiteilija, mutta hän on huono oppilas koulussa ja jatkuva häirikkö, vaikka koulua johtaa hänen isänsä. Guangdongin vaikutusvaltaiset mantshuvirkamiehet ovat saavuttamassa hegemoniaa alkuasukkaiden han-kiinalaisten yli ja uhkaavat sulkea koulun. SaiYuk pahentaa tilannetta, kun hän alkaa tapella mantsujen johtajan kanssa. Pelastaakseen perheensä kunnian ja pitääkseen koulun auki SaiYukin äiti tekee Shaolin-munkki San Te:n kanssa sopimuksen, jonka mukaan hänen parantumaton poikansa saa turvapaikan temppelin 36. kammiosta, joka on ei-munkkien harjoitussali. SaiYuk on kuitenkin liian ylpeä eikä kunnioita auktoriteetteja, joten hän jatkaa rettelöintiä. SaiYuk lähtee jatkuvasti ulos Shaolnin temppelistä yöllä, kun muut opiskelijatoverit nukkuvat. Hän vierailee säännöllisesti kaupungissa, jota hallitsevat mantsuvirkamiehet, ja kerskailee seikkailuillaan oppilastovereilleen. Eräällä näistä yöllisistä retkistä SaiYuk löytää itsensä kaupungista, jossa on meneillään juhlallisuuksia. Kiinnostuneena SaiYuk kiipeää seinälle nähdäkseen juhlat ja tanssin. Tämän näkee ja saa moitteita eräältä mantshuvirkamieheltä, joka käskee häntä kiipeämään alas. Kun SaiYuk jätti hänet huomiotta, hän määräsi muutaman mantsutappelijan antamaan hänelle opetuksen. SaiYuk voitti ylpeydestään ja Shaolinissa hankkimiensa kungfu-taitojen avulla kaikki mantsu-taistelijat helposti. Tämän nähdessään päämantšu päättää hankkia tietoa Shaolinin temppelistä ystävystymällä toistaiseksi SaiYukin kanssa ja lupaa muille mantšuille, että hän tappaa SaiYukin, kunhan on saanut häneltä kaikki tiedot ja KungFu-taidot. SaiYuk lankesi viattomuudessaan ansaan ja alkoi vahingossa jakaa Shaolinin salaisuuksia Manchuille säännöllisesti. SaiYuk alkoi vierailla päivittäin vihamielisessä kaupungissa, jossa häntä toistuvasti kunnioitetaan, jotta hän uskoisi, että mantsut ovat itse asiassa hyvin mukavia ja lempeitä. Mutta joka kerta, kun SaiYuk vieraili kaupungissa, mantsut yrittivät kaivaa hänestä jotain uutta esiin, olipa kyse sitten elämästä Shaolin-temppelissä, oppilaiden ja opettajien määrästä temppelissä tai heidän kungfu-tekniikoistaan ja taidoistaan yleensä. SaiYuk on vaikuttunut mantsujen vieraanvaraisuudesta ja kertoo jatkuvasti yksityiskohtia Shaolinista. Lopulta SaiYuk suostuttelee mantsujohtajien pyynnöstä ja hänen ovelan valheellisen ystävyytensä vaikutuksesta kaikki oppilastoverinsa mantsujen kaupunkiin juhlimaan tyttärensä avioliittoa. Mantsujen johtajalla oli takanaan salakavala motiivi, sillä hän oli suunnitellut myrkyttävänsä kaikki oppilaat poistaakseen Shaolin-temppelin munkkien uhan lopullisesti. SanTe, 36. kammion apotti ja opettaja sekä SaiYukin kouluttaja, alkaa epäillä ja yrittää pysäyttää SaiYukin. Kun hän epäonnistuu, hän päättää mennä avioliittoon pelastaakseen oppilaansa ja näyttääkseen kaikille mantsujen todellisen kuvan. Shaolin-oppilaiden ja mantsujen välille puhkeaa kiivas taistelu, kun he huomaavat, että mantsu todella halusi myrkyttää kaikki Shaolin-oppilaat. Elokuva päättyy, kun SaiYuk sylkee myrkytetyn verensä mantsun johtajan suuhun, jolloin tämä nielaisee myrkyn sen sijaan. SanTe tuo kaikki oppilaansa, myös SaiYukin, turvallisesti takaisin Shaoliniin ja heidän harjoittelunsa jatkuu. SaiYuk oppi läksynsä ja korjasi tapansa tullakseen nöyremmäksi ja vähemmän kaoottiseksi.</w:t>
      </w:r>
    </w:p>
    <w:p>
      <w:r>
        <w:rPr>
          <w:b/>
        </w:rPr>
        <w:t xml:space="preserve">Esimerkki 1.3446</w:t>
      </w:r>
    </w:p>
    <w:p>
      <w:r>
        <w:t xml:space="preserve">Fakta1: rotoskoopilla projisoitu filmikalvo, joka on peitetty lasilevyllä, joka toimii suunnittelupintana, Fakta2: Fakta3: Out of Inkwell aloitettiin Bray Productionsissa, Fakta4: kuukausittainen julkaisu Brayn Pictorgraph Screen Magazine -lehdessä, joka tuotettiin Paramount Picturesille, Fakta5: Fleischerin veljekset avasivat studion samana vuonna.</w:t>
      </w:r>
    </w:p>
    <w:p>
      <w:r>
        <w:rPr>
          <w:b/>
        </w:rPr>
        <w:t xml:space="preserve">Tulos</w:t>
      </w:r>
    </w:p>
    <w:p>
      <w:r>
        <w:t xml:space="preserve">Sarja on tulosta kolmesta kokeellisesta lyhytelokuvasta, jotka Max Fleischer tuotti itsenäisesti vuosina 1914-1916 esitelläkseen keksintöään, rotoskooppia, joka oli elokuvaprojektorista ja jalustasta koostuva laite, jota käytettiin apuvälineenä realististen liikkeiden aikaansaamiseksi sarjakuvissa. Rotoskooppi projisoi elokuvan jalustassa olevan aukon läpi, jota peitti suunnittelupintana toimiva lasilevy. Projisoidun filmin kuva piirrettiin paperille siten, että filmiä siirrettiin eteenpäin ruutu kerrallaan jokaisen piirroksen tekemisen yhteydessä. Veli Dave Fleischer työskenteli klovneina Coney Islandilla, ja hän toimi mallina heidän ensimmäiselle kuuluisalle hahmolleen, Koko-klovnille. Out of the Inkwell aloitettiin Bray Productionsilla kuukausijulkaisuna The Brays Pictorgraph Screen Magazine -lehdessä, jota tuotettiin Paramount Picturesille vuosina 1918-1920 ja myöhemmin Goldwyn Picturesille vuonna 1921. Samana vuonna Fleischerin veljekset avasivat studionsa, Ja vuonna 1923 klovni, jolla ei aiemmin ollut nimeä, alettiin tuntea nimellä KoKo, kun veteraanianimaattori Dick Huemerista tuli uusi animaatiojohtaja. Huemer, joka aloitti animaation Mutt and Jeff -sarjalla vuonna 1916, toi kyseisen sarjan vaikutteita Out of the Inkwell -sarjaan ja loi pienen koirakaverin nimeltä Fitz. Huemer myös suunnitteli klovnin uudelleen animaatiota varten ja irrotti Fleischerin riippuvuudesta rotoskoopista. Hän määritteli myös sen suunnittelutyylin, jonka omaleimaisesta mustelaadusta sarja oli kuuluisa. Mutta juuri Max Fleischerin elävien toimintakohtausten integrointi ja vuorovaikutus pyörittivät sarjaa. Yleensä kartongit aloittavat live actionin näyttämällä Maxin, joka aloittaa päivänsä. Hän alkaa piirtää hahmoja paperille tai avaa mustekynän, jolloin hahmot tulevat esiin ja ovat vuorovaikutuksessa todellisuuden kanssa. Kuva KoKo at The Chinese Restaurant 1927 The Inkwell Imps -sarjasta, jossa ovat mukana Koko il Clown ja Fitz the Dog. Out of the Inkwell -sarja kesti vuodesta 1918 vuoteen 1926, seuraavana vuonna se nimettiin Paramountille uudelleen The Inkwell Impsiksi ja sitä jatkettiin vuoteen 1929 asti. Fleischer jatkoi sarjassa toimimalla näyttelijänä, tuottajana, käsikirjoittajana ja animaattorina Out of The Inkwell Films -studiolleen, joka tuotti 62 jaksoa Out of the Inkwell -sarjasta ja 56 jaksoa The Inkwell Imps -sarjasta. Vaikka Inkwell Imps -sarja korvattiin Talkartoonsilla vuonna 1929, Koko il Clown palasi vuonna 1931 sivuhahmona Bimbon ja Betty Boopin kanssa. Kokon viimeisin elokuvaesiintyminen oli hulvattomassa Betty Boop Gas -sarjakuvassa 1934, joka oli uusintaversio sarjan The Cure 1924:stä. Kokolla oli lyhyt cameo ainoassa värielokuvaesiintymisessään jaksossa Screen Songs Toys will be Toys 1949. Vuonna 1955 Out of the Inkwell -sarjan lyhytelokuvat myytiin yhdessä muiden 2500 Paramountin vuotta 1950 edeltäneen lyhytelokuvan kanssa televisioon, joista suurimman osan osti U.M.M. TV. Corp. Vuonna 1958 Max Fleischer aktivoi uuden tutkimuksen yhteistyössä Hal Seegerin kanssa ja tuotti vuonna 1960 televisiosarjan nimeltä Out of the Inkwell, joka koostui sadasta viiden minuutin mittaisesta jaksosta. Uudessa värisarjassa KoKolla oli KoKette-niminen klovnityttö ja Mean Moe -niminen vastapuoli. Larry Storch dubasi KoKon ja kaikki sivuhahmot. Suuri osa alkuperäisen sarjan lyhytelokuvista on nyt julkisia.</w:t>
      </w:r>
    </w:p>
    <w:p>
      <w:r>
        <w:rPr>
          <w:b/>
        </w:rPr>
        <w:t xml:space="preserve">Esimerkki 1.3447</w:t>
      </w:r>
    </w:p>
    <w:p>
      <w:r>
        <w:t xml:space="preserve">Fakta1: Fakta2: rikollinen poika kätkee suuren rahasumman sisältävän paketin käyttämättömään varaosahuoneeseen, Fakta3: muukalainen ystävystyy rouvan kanssa tarjotakseen hänelle viinaa, Fakta4: agentti ilmoittaa hänelle oikeudellisesta vastuusta, Fakta5: sattuman tarjoama tilaisuus pakottaa hänet pakenemaan.</w:t>
      </w:r>
    </w:p>
    <w:p>
      <w:r>
        <w:rPr>
          <w:b/>
        </w:rPr>
        <w:t xml:space="preserve">Tulos</w:t>
      </w:r>
    </w:p>
    <w:p>
      <w:r>
        <w:t xml:space="preserve">Rouva Margaret Ross, köyhtynyt, iäkäs ja eksentrinen nainen, asuu pohjakerroksen asunnossa Pohjois-Englannissa nimeltä mainitsemattomassa kaupungissa. Hän on 76-vuotias, ja hän on riippuvainen Britannian hallituksen myöntämästä kansallisesta avustuksesta. Hänen rikollinen poikansa vierailee hänen luonaan ja piilottaa käyttämättömään huoneeseensa suuren rahasumman sisältävän paketin. Poika tunnustaa poliisille ryöstönsä ja joutuu vankilaan. Sillä välin rouva Ross löytää rahat. Rouva Ross luulee, että rahat ovat hänelle tarkoitettu voitto, ja tekee monimutkaisia suunnitelmia. Hän uskoutuu satunnaisesti tuntemattomalle miehelle, joka ystävystyy Rossin kanssa, jotta hän saisi viinaa, siepaisi hänet ja ryöstäisi varastetut rahat. Rouva Ross saa keuhkokuumeen, kun sieppaajat jättävät hänet juopuneena luonnon armoille. Naapurit löytävät hänet, ja melkein kuoltuaan hän toipuu sairaalassa. Se on ensimmäinen kerta vuosiin, kun kukaan on huolehtinut hänestä. Lääkärit, sairaanhoitajat, psykiatrit ja sosiaalityöntekijät keskittyvät hänen tapaukseensa. Kansallisen avustustoimiston agentti jäljittää hänen miehensä Archien, joka hylkäsi hänet vuosikymmeniä sitten. Agentti uhkaa miestä oikeudellisella painostuksella ja kertoo hänelle hänen oikeudellisesta vastuustaan naista kohtaan, ja aviomiestä kannustetaan voimakkaasti muuttamaan takaisin hänen luokseen, minkä hän myös tekee. Pian hän sekaantuu uhkapelureihin ja varastaa heidän rahansa tilaisuuden tullen, mikä pakottaa hänet pakenemaan, joten hän hylkää naisen jälleen. Oltuaan lähellä paluuta toimivaan elämään rouva Ross palaa yksinäiseen asemaansa eristäytyneenä henkilönä, joka puhuu seinille. Elokuva kuvaa nämä tapahtumat tapahtuviksi vuonna 1966, ironisesti samana vuonna, jolloin Britannian kansallinen apu lakkautettiin.</w:t>
      </w:r>
    </w:p>
    <w:p>
      <w:r>
        <w:rPr>
          <w:b/>
        </w:rPr>
        <w:t xml:space="preserve">Esimerkki 1.3448</w:t>
      </w:r>
    </w:p>
    <w:p>
      <w:r>
        <w:t xml:space="preserve">Fakta1: Fakta2: työläinen uhkaa tappaa hänet veitsellä, Fakta3: voimakkaan amfetamiinityyppisen huumeen jäämät verenkierrossa mahdollistavat sen, että kaivostyöläiset pystyvät työskentelemään yhtäjaksoisesti päiväkausia, Fakta4: O'Niel odottaa palkkamurhaajien saapumista Jupiterin toiselta puolelta saapuvalla huoltosukkulalla, Fakta5: toinen kuolee etuvartioaseman lasiseen kasvihuoneeseen, jolloin se räjäyttää hänet kuoliaaksi kiertoradalle.</w:t>
      </w:r>
    </w:p>
    <w:p>
      <w:r>
        <w:rPr>
          <w:b/>
        </w:rPr>
        <w:t xml:space="preserve">Tulos</w:t>
      </w:r>
    </w:p>
    <w:p>
      <w:r>
        <w:t xml:space="preserve">Liittovaltion sheriffi William ONiel määrätään palvelukseen titaanimalmin louhinnan etuvartioasemalle ConAm 27:lle, jota ylläpitää Conglomerates Amalgamated -yhtiö Ion Jovian-kuulla. Olosuhteet Iolla ovat vaikeat: painovoima on 16 prosenttia Maan painovoimasta, eikä hengitettävää ilmakehää ole, avaruuspuvut ovat hankalia ja kaivostyöläiset kantavat omaa ilmavarastoaan. Työvuorot ovat pitkiä, mutta niistä maksetaan merkittäviä bonuksia. Pääjohtaja Mark Sheppard ylpeilee, että tuottavuus on rikkonut kaikki ennätykset siitä lähtien, kun hän otti ohjat käsiinsä. Carol, ONielin vaimo, kokee, ettei voi kasvattaa heidän poikaansa Paulia Iolla, ja pakenee lapsen kanssa Jupiterin avaruusasemalle odottamaan sukkulaa takaisin Maahan. Kaivostyöläinen Tarlow saa stimulanttipsykoosin - hän näkee hämähäkkejä ja repii avaruuspukunsa auki - ja kuolee räjähdysmäisen dekompression seurauksena. Cane, toinen kaivostyöläinen, menee hissiin ilman avaruuspukuaan toisen psykoottisen kohtauksen aikana ja kuolee paineenpurkaukseen. ONiel tutkii kuolemantapauksia tohtori Lazaruksen vastahakoisen avun avulla. Toinen tapaus liittyy työntekijä Saganiin, joka ottaa prostituoidun panttivangiksi ja uhkaa tappaa hänet veitsellä. ONiel yrittää rauhoitella miestä, kun taas Montone, hänen ylikonstaapelinsa, hiipii sisään ilmakanavan kautta ja tappaa Saganin haulikolla. ONiel ja Lazarus saavat selville, että Saganilla oli verenkierrossaan jälkiä voimakkaasta amfetamiinityyppisestä huumeesta, jonka avulla kaivostyöläiset voivat työskennellä yhtäjaksoisesti päiviä kerrallaan, kunnes he palavat loppuun ja muuttuvat psykoottisiksi noin kymmenen kuukauden käytön jälkeen. ONiel paljastaa huumausaineiden jakeluringin, jota johtaa korruptoitunut Sheppard ja jonka Montone on hyväksynyt. Valvontakameroiden avulla ONiel löytää ja ottaa kiinni Nicholas Spotan, yhden Sheppardin diilereistä, joka murhataan ennen kuin häntä voidaan kuulustella. Montone löydetään kuristettuna. ONiel löytää viimeisimmän huumelähetyksen avaruusasemalta lähetetystä lihakaapista, mutta sen jälkeen toinen diileri, Russell Yario, hyökkää hänen kimppuunsa. ONiel tyrmää hänet ja tuhoaa sitten huumelähetyksen. Kun Sheppard saa tietää asiasta, hän uhkailee ONielia ja ottaa yhteyttä huumeiden jakelijaan ja pyytää tätä lähettämään ammattitappajat. ONiel on valmistautunut, sillä hän on seurannut Sheppardin viestintää. ONiel odottaa palkkamurhaajien saapumista Jupiterin toiselta puolelta saapuvalla sukkulalla. Kun ONiel tajuaa, mitä on tulossa, ja vain tohtori Lazarus on halukas auttamaan häntä, hän lähettää perheelleen viestin, jossa hän lupaa palata Maahan, kun hänen työnsä on tehty. ONiel hyökkää palkkamurhaajien kimppuun yksi kerrallaan. Lazarus auttaa häntä tappamaan ensimmäisen vangitsemalla hänet paineistettuun käytävään; ONiel aktivoi pommin, joka saa aikaan räjähdysmäisen paineenalennuksen, joka tappaa palkkamurhaajan. Toinen tapetaan etuvartioaseman lasisessa kasvihuonerakennuksessa, kun ONiel huijaa hänet ampumaan ikkunaa, jolloin se rikkoutuu ja räjäyttää hänet kuolemaan kiertoradalle. Tämän jälkeen ONiel kohtaa Sheppardin sisäpiirin miehen, joka paljastuu yhdeksi hänen omista apulaisistaan, ylikonstaapeli Ballardiksi. He tappelevat etuvartioaseman ulkopuolella lähellä satelliittirakennetta, kunnes ONiel vetää Ballardin happiletkusta ja tukehduttaa hänet. Sitten ONiel kohtaa yllättyneen Sheppardin etuvartioaseman virkistysbaarissa ja tyrmää hänet yhdellä lyönnillä. On selvää, että Sheppard joutuu nyt oikeuden eteen tai hänen omat kumppaninsa murhaavat hänet. ONiel hyvästelee Lazaruksen ja lähtee sukkulalla vaimonsa ja poikansa luokse paluumatkalle Maahan.</w:t>
      </w:r>
    </w:p>
    <w:p>
      <w:r>
        <w:rPr>
          <w:b/>
        </w:rPr>
        <w:t xml:space="preserve">Esimerkki 1.3449</w:t>
      </w:r>
    </w:p>
    <w:p>
      <w:r>
        <w:t xml:space="preserve">Fakta1: Fakta2: muusikko saa potkut keikalta Loun johtamassa teehuoneessa: Fakta3: Joe pakottaa hänet pois tieltä, Fakta4: pyörä romuttuu törmättyään puuaitaan, Fakta5: Maggie tarjoaa hänelle yösijaa ja työtä vaikeuksissa olevasta kiertävästä tivolista.</w:t>
      </w:r>
    </w:p>
    <w:p>
      <w:r>
        <w:rPr>
          <w:b/>
        </w:rPr>
        <w:t xml:space="preserve">Tulos</w:t>
      </w:r>
    </w:p>
    <w:p>
      <w:r>
        <w:t xml:space="preserve">Muusikko Charlie Rogers saa potkut keikalta Loun johtamassa teehuoneessa. Hän tappelee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 Maggie tarjoaa hänelle yösijaa ja työtä vaikeuksissa olevasta kiertävästä tivolista, kun pyörä korjataan. Charliesta tulee tivolihenkilö, roustabout.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Jälleen kerran hän on suuri menestys. Kun Charlie kuitenkin kuulee, että Maggie on konkurssin edessä, hän palaa hänen tivoliinsa. Musikaalin finaalissa hän on onnellisesti jälleen yhdessä Cathyn kanssa.</w:t>
      </w:r>
    </w:p>
    <w:p>
      <w:r>
        <w:rPr>
          <w:b/>
        </w:rPr>
        <w:t xml:space="preserve">Esimerkki 1.3450</w:t>
      </w:r>
    </w:p>
    <w:p>
      <w:r>
        <w:t xml:space="preserve">Fakta1: Fakta2: Fakta3: Lord Shiva tuntee ilahtunut katumuksen ja myöntää, Fakta4: Geethanjali kanssa katumuksen on syntynyt planeetta Maa tietäjät ja jumalallinen ihmiset, Fakta5: Rama ja Laksmana mennä turvana Vishwamitra 's rituaali</w:t>
      </w:r>
    </w:p>
    <w:p>
      <w:r>
        <w:rPr>
          <w:b/>
        </w:rPr>
        <w:t xml:space="preserve">Tulos</w:t>
      </w:r>
    </w:p>
    <w:p>
      <w:r>
        <w:t xml:space="preserve">Tarina alkaa Ravana N. T. Rama Rao pysähtyy Nandi, kun hän menee suoraan Kailasaan saadakseen darshan Lord Shiva. Ravanan ja Nandin välille syntyy riita, ja Nandi kiroaa Ravanan sanomalla, että hän kuolisi "Vaanarojen" käsissä. Ravana ei välitä kirouksesta ja tekee ankaran katumuksen horjuttaakseen Kailasan perustuksia. Lordi Shiva ilahtuu katumuksesta ja antaa Ravanalle muutaman toiveen toteutettavaksi. Tämän seurauksena Ravanasta tulee voittamaton. Tietäjien ja jumalallisten ihmisten katumuksen ansiosta Lakshmi Devi Geethanjali syntyy maapallolle Vedavathina, joka uhraa ruumiinsa Ravanalle. Ravana himoitsee häntä ja yrittää vangita hänet. Hän syntyy välittömästi uudelleen Lankassa ja sanoo tuhoavansa hänet, jolloin hän muuttuu tuhkaksi. Mandodari B. Saroja Devin sanasta Rakshasat keräävät tuhkan laatikkoon ja hautaavat sen Janakan Mikkilinenin valtakuntaan. Janaka suorittaa sillä välin pujaa lapsille, ja maata muokatessaan löydetään laatikossa oleva tyttövauva. Hän antaa tälle nimeksi Seetha ja huolehtii hänestä hellästi ja huolella. Toisella puolella Ayodhyassa Dasaradha Chittor V Nagaiahia siunataan neljällä pojalla, jotka ovat Lordi Vishnun reinkarnaatioita Haranath, Adhi Sesha, Shanka ja Chakra Raman, Lakshmanan, Bharatan ja Shatragnya. Rama ja Laksmana Shobhan Babu menevät Vishwamitras Gummadi Yaaga -rituaalin turvaksi. Kun se on päättynyt, he menevät Janakan valtakuntaan Seethan Swayamvaraa varten. Myös Ravana saapuu Swayamvaraan rikkoakseen Shivan jousen, joka on edellytys Seethan naimisiinmenolle. Hän ei kuitenkaan onnistu siinä ja häntä loukataan. Rama rikkoo Shivan jousen, ja kun Parasurama K.V.S.Sharma haastaa edellisen kyvyt, jälkimmäinen tajuaa Raman ja hänen jälleensyntymisensä arvon. Elokuva päättyy Seeta Raman ilmiömäisiin häihin.</w:t>
      </w:r>
    </w:p>
    <w:p>
      <w:r>
        <w:rPr>
          <w:b/>
        </w:rPr>
        <w:t xml:space="preserve">Esimerkki 1.3451</w:t>
      </w:r>
    </w:p>
    <w:p>
      <w:r>
        <w:t xml:space="preserve">Fakta1: elokuva Paying Ghost perustuu komedia fiktio tunnetun Marathi kirjailija, Fakta2: aave auttaa häntä voittamaan haasteita jokapäiväisessä elämässä, Fakta3: naapuri haluaa hänet voittaa sydämen suosimalla häntä, Fakta4: Madhav on jälkeen tyttö toimistossa, Fakta5: Gajanan ja Shevanta Ekbote tekee aloitteen tietäen Madhav 's luonne</w:t>
      </w:r>
    </w:p>
    <w:p>
      <w:r>
        <w:rPr>
          <w:b/>
        </w:rPr>
        <w:t xml:space="preserve">Tulos</w:t>
      </w:r>
    </w:p>
    <w:p>
      <w:r>
        <w:t xml:space="preserve">Elokuva, "Paying Ghost", perustuu tunnetun marathi-kirjailijan, edesmenneen P. V. Kalen komediaan. Se kuvaa Mumbain asukkaan tyypillistä elämää ja sitä, miten aave auttaa häntä selviytymään arjen haasteista. Madhav on yksinkertainen ja hyväsydäminen ihminen. Madhav asuu yksin Anand Ashram Chawlissa; hänellä ei ole vanhempia eikä sisaruksia. Hänen naapurinsa Vrunda, naapurin tyttö, pitää Madhavista ja yrittää aina kovasti voittaa hänen sydämensä suosimalla häntä. Mutta Madhav on toisen tytön, Madhavin, perässä. Vasant, Madhavin ainoa ystävä ja pelastaja vaikeina aikoina, yrittää leikkiä amoria heidän välillään. Mutta se päättyy tietynlaiseen hassuun tilanteeseen toimistossa. Eräänä yönä Madhav palaa myöhään toimistolta ja törmää aaveperheeseen, Gajanan Ekboteen, vaimoonsa Shevanta Ekboteen ja heidän kuuteen tyttäreensä. Perheellä ei ollut majapaikkaa, joten he pyysivät, voisivatko he olla hänen maksavia vieraitaan. Vastineeksi Gajanan Ekbote lupaa huolehtia Madhavin talosta, tehdä kaikki talotyöt ja pitää sen ajan tasalla. Vaikka Madhav on peloissaan ja epävarma tulevaisuudesta, hän suostuu, sillä hän ei ole tottunut sanomaan ei kenellekään. Siksi elokuvan nimi on Paying Ghost. Nyt alkaa tapahtua hauskoja, humoristisia mutta hyödyllisiä tapahtumia. Pikkuhiljaa Madhav tottuu tähän uuteen epänormaaliin perheeseen, joka asuu hänen kanssaan. Eräänä päivänä Vasant, Madhavin läheinen ystävä, kertoo Madhaville, että Madhavi on menossa naimisiin. Madhavin luonteen tuntien aavepariskunta, Gajanan ja Shevanta Ekbote, tekee aloitteen ja saa asiat tapahtumaan niin, että Madhav ja Madhavi menevät naimisiin. Myöhemmin Madhavi huomaa myös näkymättömien ihmisten läsnäolon talossaan. Madhav kertoo hänelle totuuden. Matka sujuu hyvin jännittävällä tavalla, kun kaikki nämä salaisuudet puretaan. HuomaaNykyisintä VFX-animaatioteknologiaa käytetään saumattomien erikoistehosteiden luomiseen. Tässä elokuvassa aaveet näytetään tavallisina ihmishahmoina ja hahmoina. Tämä elokuva ei sisällä alastomuutta, karkeaa kieltä, seksiä, kauhu- ja pelottelukohtauksia jne.</w:t>
      </w:r>
    </w:p>
    <w:p>
      <w:r>
        <w:rPr>
          <w:b/>
        </w:rPr>
        <w:t xml:space="preserve">Esimerkki 1.3452</w:t>
      </w:r>
    </w:p>
    <w:p>
      <w:r>
        <w:t xml:space="preserve">Fakta1: Fakta2: asianajaja tulee maksamaan talon vuokraa isälle, Fakta3: perhe aikoo järjestää juhlat, joissa häät virallisesti ilmoitetaan, Fakta4: Rajkumar törmää Mohiniin, Fakta5: Mohini suuttuu Rajkumarista.</w:t>
      </w:r>
    </w:p>
    <w:p>
      <w:r>
        <w:rPr>
          <w:b/>
        </w:rPr>
        <w:t xml:space="preserve">Tulos</w:t>
      </w:r>
    </w:p>
    <w:p>
      <w:r>
        <w:t xml:space="preserve">Elokuva käsittelee kahden siskon - Mohinin ja Roopin - tarinaa, joista molempia näyttelee Nargis. Toinen on laillinen, kurtisaanin kasvattama, ja toinen avioton. Ajan kuluessa Roop rakastuu Raj Kapoorin esittämään Rajkumar Saxenaan, asianajajaan - joka on vuokralainen - tulee maksamaan talon vuokraa isälleen, mutta tapaa sen sijaan Roopin. Pian heidän välilleen syntyy syvempi romanttinen suhde, ja Roop vakuuttaa isänsä heidän avioliitostaan. Kun perhe aikoo järjestää juhlat, joissa häät julkistetaan virallisesti, Rajkumar törmää Mohiniin, Roopin kaksoissisarukseen, ja saa tietää, että Mohini on Roopin oikea tytär. Kykenemätön sietämään tätä, Mohini joutuu epämiellyttävään tilanteeseen ja suuttuu Rajkumarille. Sillä välin Roop saa tietää totuuden ja yrittää pelastaa Mohinin päättämällä vaihtaa molempien asemat. Tämän aikana tapahtuu avioliitto, jossa Rajkumar tietämättään menee naimisiin Mohinin kanssa. Kun Roopin isä saa tietää todellisuudesta, hän kuolee.</w:t>
      </w:r>
    </w:p>
    <w:p>
      <w:r>
        <w:rPr>
          <w:b/>
        </w:rPr>
        <w:t xml:space="preserve">Esimerkki 1.3453</w:t>
      </w:r>
    </w:p>
    <w:p>
      <w:r>
        <w:t xml:space="preserve">Fakta1: Fakta2: nuori nainen työskentelee levykaupassa, Fakta3: Helen eroaa Frankiesta, Fakta4: Mary pettää Frankieta teatteriryhmän johtajan kanssa, Fakta5: tapahtumat yhdistyvät elokuvan alkuun.</w:t>
      </w:r>
    </w:p>
    <w:p>
      <w:r>
        <w:rPr>
          <w:b/>
        </w:rPr>
        <w:t xml:space="preserve">Tulos</w:t>
      </w:r>
    </w:p>
    <w:p>
      <w:r>
        <w:t xml:space="preserve">Avauskohtauksessa nähdään, kuinka pieni joukko miehiä pahoinpitelee Frankien, ja loppuosa elokuvasta näytetään takaumana, joka johtaa siihen pisteeseen. Elokuva on jaettu kolmeen osaan: Frankien levoton lapsuus, hänen väkivaltainen nuoruutensa pientä jengiä komentavana skinheadina ja muutoksen aika, jolloin Frankie yrittää uskoa toivoon ja rakkauteen. Frankie aloittaa suhteen Helen Laura Fraseriin, nuoreen naiseen, joka opiskelee taidetta ja työskentelee levykaupassa. Kun heidän väliset erimielisyydet käyvät liian ilmeisiksi, Helen eroaa Frankiesta, ja Frankie liittyy Anonyymien alkoholistien tai vastaavan ohjelman ja teatteriryhmän jäseneksi yhdessä Mary Susan Lynchin, hyväsydämisen alkoholistin kanssa. Näin Frankie pääsee manaamaan osan demoneistaan, ja hän menettää halunsa tapella. Pubissa sattunut välikohtaus saa Frankien uskomaan, että Mary pettää häntä teatteriryhmän ohjaajan kanssa. Tämä herättää uudelleen hänen vanhempiensa kauan sitten luomat epäilykset. Frankie tuntee itsensä petetyksi ja hylkää Maryn ilman pätevää syytä. Kun hän valmistautuu juomaan lasillisen viskiä, hän alkaa miettiä, miten menneisyys on tuhonnut hänen elämänsä tähän asti, ja hän päättää pysyä selvin päin ja soittaa Marylle pyytääkseen anteeksi. Tapahtumat sulautuvat yhteen elokuvan alun kanssa, ja Frankien entiset toverit jahtaavat ja pahoinpitelevät häntä. Se, kuoleeko Frankie vai ei, jää katsojan päätettäväksi.</w:t>
      </w:r>
    </w:p>
    <w:p>
      <w:r>
        <w:rPr>
          <w:b/>
        </w:rPr>
        <w:t xml:space="preserve">Esimerkki 1.3454</w:t>
      </w:r>
    </w:p>
    <w:p>
      <w:r>
        <w:t xml:space="preserve">Fakta1: Korean ja Vietnamin sodan kokenut veteraani kouluttajana kouluttamassa sotilaita Vietnamia varten, Fakta2: Fakta3: hyviä sotilaita kuoli väärässä sodassa, Fakta4: Samantha Davis muun muassa ovat pitkäaikainen ystävä ja Nelson ja tyttöystävä Hazard 's elämässä, Fakta5: Washington Postin kirjoittaja vastustaa Vietnamin sotaa eri syistä.</w:t>
      </w:r>
    </w:p>
    <w:p>
      <w:r>
        <w:rPr>
          <w:b/>
        </w:rPr>
        <w:t xml:space="preserve">Tulos</w:t>
      </w:r>
    </w:p>
    <w:p>
      <w:r>
        <w:t xml:space="preserve">Korean ja Vietnamin sodan veteraani, kersantti Clell Hazard James Caan olisi mieluummin kouluttajana Yhdysvaltain armeijan jalkaväkikoulussa Fort Benningissä Georgiassa kouluttamassa sotilaita Vietnamia varten, mutta sen sijaan armeija määrää hänet 1. pataljoonan 3d jalkaväkirykmentin vanhaan kaartiin Fort Myeriin Virginiaan. Vanha kaarti on Yhdysvaltain armeijan kunniavartio. Se tarjoaa seremoniallisen kunniavartioston kaatuneiden sotilaiden hautajaisissa ja vartioi Tuntemattoman sotilaan hautaa Arlingtonin kansallisella hautausmaalla. Hazard kutsuu heitä leikkisotilaiksi ja vihaa työtään, kunnes Jackie Willow D. B. Sweeney, vanhan ystävän ja veteraanitoverin poika, komennetaan hänen joukkueeseensa ja hän näkee tilaisuuden varmistaa, että ainakin yksi mies palaa kotiin elävänä. Hazard yrittää varoittaa Willow'ta Vietnamista, mutta nuori mies näkee sotilaana velvollisuudekseen taistella maansa puolesta, olipa sota millainen tahansa. Hazard inhoaa sitä, miten Vietnamin sotaa käydään, ja hänestä tuntuu, että hyviä sotilaita haavoittuu ja kuolee väärässä sodassa, jossa Yhdysvallat ei taistele voittaakseen. Hazardin elämään kuuluvat myös hänen pitkäaikainen ystävänsä ja esimiehensä, vääpeli Goody Nelson James Earl Jones ja hänen tyttöystävänsä Samantha Davis Anjelica Huston, The Washington Postin kirjoittaja, joka vastustaa Vietnamin sotaa eri syistä. Willow menee naimisiin everstin tyttären Rachel Feldin Mary Stuart Mastersonin kanssa, joka aluksi kieltäytyy menemästä Jackien kanssa naimisiin niin kauan kuin tämä on sotilas. Myös Rachel vihaa Vietnamin sotaa ja pelkää miehensä puolesta. Hazard on eronnut eikä ole nähnyt poikaansa vuosiin katkeran avioeron takia. Kun Willown isä, joka on eläkkeellä oleva Yhdysvaltain armeijan ylikersantti ja Hazardin ja Nelsonin entinen Korean sodan aseveli, kuolee sydänkohtaukseen, Hazard alkaa pitää Willowia poikana. Hän yrittää opettaa Willow'lle kaiken mahdollisen sotilaantoiminnasta ja taistelussa selviytymisestä. Willow puolestaan yrittää opettaa sotilastoverilleen, sotamies Albert Wildmanille, joka on krooninen epäonnistuja, miten olla sotilas. Wildman komennetaan myöhemmin Vietnamiin, jossa hän kunnostautuu sankarillisena sotilaana ja tehokkaana jalkaväen taistelijana. Hän palaa Vietnamista ylennyksenä kersantiksi ja saa kunniamitalin sankaruudesta taistelussa. Kersantti Flanagan Larry Fishburne, Hazardsin joukkueen jäsen, saa samaan aikaan käskyn lähteä Vietnamiin. Willow menestyy erinomaisesti, hänet ylennetään kersantiksi ja sitten häntä suositellaan osallistumaan upseerikouluun, jonka hän suorittaa loppuun ja hänet ylennetään kakkosluutnantiksi. Hänet määrätään palvelemaan taisteluyksikössä Vietnamissa. Willow kirjoittaa Hazardille Vietnamista kaikista joukkueensa hyvistä miehistä, jotka hän menettää taistelussa. Hazard saa sitten tietää, että Willow on kaatunut taistelussa, kun hän näkee Willowin jäänteiden hautausmääräykset. Hazard pyytää, että hänet lähetettäisiin Vietnamiin kolmannelle palveluskierrokselle taistelevan jalkaväkiyksikön vääpeliksi. Hän asettaa taistelujalkaväkimiehen merkkinsä Willow'n lippuun verhotun arkun päälle Arlingtonin kansallisen hautausmaan kappelissa. Wildman ja Flanagan, jotka olivat tuolloin molemmat kersantteja ja juuri palanneet Vietnamista, ovat myös läsnä Willowsin hautajaisissa. Elokuva päättyy siihen, kun Willowsin haudalla Arlingtonissa suoritetaan sotilaalliset kunnianosoitukset ja Hazard puhuu surijoille ennen kivääritervehdyksen ampumista ja tapsisoittoa.</w:t>
      </w:r>
    </w:p>
    <w:p>
      <w:r>
        <w:rPr>
          <w:b/>
        </w:rPr>
        <w:t xml:space="preserve">Esimerkki 1.3455</w:t>
      </w:r>
    </w:p>
    <w:p>
      <w:r>
        <w:t xml:space="preserve">Fakta1: Fakta2: Athanael estää ryöstöyrityksen, jonka tekevät sulava vieras Archie Dexter ja tyttöystävä, Fakta3: Athanael estää ryöstöyrityksen, jonka tekevät sulava vieras Archie Dexter ja tyttöystävä: Fakta3: Osidro ja Doremus palkkaavat Dexterin, jolla on vaikeuksia pitää kiinni trumpetista, koska hänellä ei ole kokemusta maallisesta elämästä, Fakta4: Athanael pelasti Franin, Fakta5: Dexterin kätyri varastaa trumpetin.</w:t>
      </w:r>
    </w:p>
    <w:p>
      <w:r>
        <w:rPr>
          <w:b/>
        </w:rPr>
        <w:t xml:space="preserve">Tulos</w:t>
      </w:r>
    </w:p>
    <w:p>
      <w:r>
        <w:t xml:space="preserve">Athanael Jack Benny, kolmas trumpetisti myöhäisillan radio-ohjelmassa, jonka sponsorina on Paradise Coffee, jonka motto on "Sen taivaallinen", nukahtaa kuunnellessaan juontajaa, joka tekee parhaansa todistaakseen, että juuri kahvi saa sinut nukkumaan. Athanael näkee unta, että hän on enkeli junioriluokalla ja taivaan orkesterin trumpetisti. Tyttöystävänsä Elizabeth Alexis Smithin, pienplaneettojen hallinto-osaston apulaispäällikön Guy Kibbeen avustajan kehujen ansiosta hän saa tehtäväkseen tuhota planeetta 339001 Maa ja sen hankalat asukkaat puhaltamalla viimeiseen pasuunaan tasan keskiyöllä, mikä on merkki maailmanlopusta. Kun hän pääsee Hotel Universeen rakennuksen hissillä, hän estää vahingossa ryöstöyrityksen, jonka tekevät sulava vieras Archie Dexter Reginald Gardiner ja hänen tyttöystävänsä apuri Fran Blackstone Dolores Moran. Dexter syyttää Frania ja katkaisee heidän suhteensa. Kun Athanael estää tytön itsemurhayrityksen hotellin katolta, hän myöhästyy määräajasta. Onneksi Elizabeth suostuttelee pomonsa antamaan hänelle toisen mahdollisuuden. Hän matkustaa Maahan kertomaan asiasta. Komplikaatioita syntyy, kun kaksi langennutta enkeliä nimeltä Osidro Allyn Joslyn ja Doremus John Alexander, jotka ovat myös hotellin vieraita, tunnistavat Athanaelin ja saavat tietää tämän tehtävästä. He haluavat jatkaa miellyttävän hedonistista elämäänsä. Kun Athanaelilla on vaikeuksia pitää kiinni trumpetistaan kokemattomuutensa vuoksi maanpäällisessä elämässä, Osidro ja Doremus palkkaavat Dexterin varastamaan soittimen. Kun Dexter kuulee, että Athanael pelasti Franin, hän tekee sovinnon hänen kanssaan. Sitten, kun hän harhauttaa enkeliä, Dexterin kätyri Humphrey Mike Mazurki varastaa trumpetin. Athanael, Elizabeth ja hänen pomonsa jäljittävät varkaat katolle. Kamppailun aikana Athanael putoaa rakennuksesta ja herää unestaan.</w:t>
      </w:r>
    </w:p>
    <w:p>
      <w:r>
        <w:rPr>
          <w:b/>
        </w:rPr>
        <w:t xml:space="preserve">Esimerkki 1.3456</w:t>
      </w:r>
    </w:p>
    <w:p>
      <w:r>
        <w:t xml:space="preserve">Fakta1: Entinen irlantilainen nyrkkeilijä ja väliaikaisen IRA:n jäsen Danny Flynn palaa kotiin Belfastiin, Fakta2: Fakta3: Dannyn toiminta raivostuttaa Harryn, Fakta4: Harry riitautuu Dannyn kanssa, joka murhaa ystävällisen poliisin, Fakta5: Harry näkee Dannyn ja Maggien suhteen.</w:t>
      </w:r>
    </w:p>
    <w:p>
      <w:r>
        <w:rPr>
          <w:b/>
        </w:rPr>
        <w:t xml:space="preserve">Tulos</w:t>
      </w:r>
    </w:p>
    <w:p>
      <w:r>
        <w:t xml:space="preserve">Entinen irlantilainen nyrkkeilijä ja väliaikaisen IRA:n jäsen Danny Flynn Daniel DayLewis palaa Belfastiin 14 vuoden vankilatuomion jälkeen 32-vuotiaana. Pohjois-Irlannin väkivallan katkeamattomaan kierteen kyllästyneenä hän yrittää asettua aloilleen ja elää rauhassa. Tavatessaan juopottelevan vanhan valmentajansa Ike Ken Stottin Danny perustaa vanhassa kuntosalissa pojille suunnatun uskonnottoman nyrkkeilykerhon. Korjatessaan vanhaa rakennusta hän kuitenkin törmää lavan alle kätkettyyn Semtex-kätköön. Hän heittää kätkön jokeen. Dannyn teko raivostuttaa Harry Gerard McSorleyn, katkeran ja häikäilemättömän IRA-luutnantin. Harry riitautuu Dannyn kanssa ja murhaa ystävällisen poliisin, joka lahjoittaa varusteita nyrkkeilykerholle. Murha aiheuttaa mellakan yhdessä Dannyn nyrkkeilyottelussa. Mellakan aikana voimistelusalin polttaa Liam, Maggie Emily Watsonin nuori poika, joka luulee Dannyn ja hänen äitinsä aikovan karata. Danny on ottanut uudelleen yhteyttä vanhaan liekkiin, Maggieen, joka on nyt naimisissa vangitun IRA:n miehen kanssa ja jota IRA:n säännöstö velvoittaa pysymään uskollisena. Heidän suhteensa hallitsee suurta osaa elokuvasta. Harry näkee Dannyn ja Maggien suhteen keinona heikentää hänen isänsä, Joe Hamill Brian Coxin, paikallisen IRA:n komentajan, joka on synkkä, mutta sotaväsynyt ja työskentelee rauhan puolesta, auktoriteettia. Lopulta Harry ja muutamat muut IRA:n miehet kidnappaavat Dannyn ja vievät hänet teloitettavaksi. Viime hetken käänteessä IRA:n asemies ampuu Dannyn sijasta Harryn ja eliminoi näin roistomaisen agentin. Maggie ja hänen poikansa Liam hakevat Dannyn autosta, ja he kaikki ajavat yhdessä kotiin.</w:t>
      </w:r>
    </w:p>
    <w:p>
      <w:r>
        <w:rPr>
          <w:b/>
        </w:rPr>
        <w:t xml:space="preserve">Esimerkki 1.3457</w:t>
      </w:r>
    </w:p>
    <w:p>
      <w:r>
        <w:t xml:space="preserve">Fakta1: Fakta2: NASA etsii ohjelmiston alkuperäistä ohjelmoijaa selvittääkseen, miksi ohjelmisto näyttää olevan rikki tietokoneen navigointijärjestelmän oletetun häiriön vuoksi: Fred Z. Randall tapaa Paul Wick William Wild Bill Overbeckin ja astronautti Gary Hackmanin, Fakta3: Gary saa iskun päähänsä, Fakta4: Fred ja Gordon Peacock käyvät läpi harjoitussarjan, Fakta5: miehistön jäseniä säästääkseen laitetaan hypernukkumaan.</w:t>
      </w:r>
    </w:p>
    <w:p>
      <w:r>
        <w:rPr>
          <w:b/>
        </w:rPr>
        <w:t xml:space="preserve">Tulos</w:t>
      </w:r>
    </w:p>
    <w:p>
      <w:r>
        <w:t xml:space="preserve">NASA harjoittelee ensimmäistä miehitettyä Mars-matkaa varten Aries-avaruusaluksella. Koska tietokoneen navigointijärjestelmässä on oletettu häiriö, NASA etsii ohjelmiston alkuperäistä ohjelmoijaa selvittääkseen, miksi ohjelmisto näyttää olevan rikki. Fred Z. Randall Harland Williams, ohjelmiston kirjoittanut eksentrinen ohjelmoija, tapaa Paul Wickin Jeffrey DeMunnin, Mars-lennon johtajan, William Wild Bill Overbeckin William Sadlerin, Mars-lennon komentajan, ja astronautti Gary Hackmanin Peter Onoratin, tietokoneasiantuntijan. Garyn osoitettua kovapäistä jääräpäisyyttä hän saa päähänsä osuman Pilgrim 1 -mallin Mars-laskeutumisaluksesta, minkä seurauksena kallo murtuu. NASA päättää korvata hänet sen sijaan, että viivästyttäisi tehtävää. Fred tuodaan NASA:n luo, jotta nähdään, onko hänessä ainesta astronautiksi; hän ja Gordon Peacock käyvät yhdessä läpi harjoitussarjan, jossa Fred pärjää hyvin ja rikkoo jopa kaikki Billin ennätykset. Lopulta Fred saa paikan. Valmistautuessaan nousemaan Ariesin kyytiin Fred pelästyy ja kieltäytyy lähtemästä tehtävään. Bud Nesbitt Beau Bridges, jota Wick väittää Apollo 13:n onnettomuuden syylliseksi, kertoo Fredille kolmesta muistokolikosta, jotka presidentti Johnson on antanut hänelle. Hän antoi yhden kolikon Neil Armstrongille, toisen Jim Lovellille ja näyttää lopuksi Randallille kultakolikon, jossa lukee Bravery. Minulle siitä ei ole ollut paljon hyötyä, Bud sanoo, Ehkä se merkitsee sinulle jonain päivänä jotain. Randall siteeraa sitten Pelkurileijonaa Ozin velhosta: Jos olisin metsän kuningas! Fred etsii yhdessä komentaja Overbeckin, geologi Julie Fordin Jessica Lundyn ja koulutetun simpanssin Odysseuksen kanssa fossiileja Marsista. Resurssien säästämiseksi miehistön jäsenet laitetaan kahdeksaksi kuukaudeksi hypernukkumaan, kun alus suuntaa kohti Marsia. Odysseus ottaa tarkoituksella Fredin hypernukkumiskammion omakseen ja Fred joutuu nukkumaan Odysseuksen simpanssikammiossa. Hän nukkuu vain 13 minuuttia ja joutuu valvomaan kahdeksan kuukautta. Tarkastellessaan Marsin säätietoja Fred huomaa vakavia hiekkamyrskyjä, jotka voivat vaarantaa miehistön. Hän ottaa yhteyttä Budiin Houstonissa ja kertoo hänelle myrskyistä, joiden ennustetaan iskevän laskeutumispaikalle. Jos miehistö joutuu myrskyihin, he voivat kadota lopullisesti. Bud kertoo Wickille tilanteesta, mutta Wick ei välitä hänestä. Miehistö pääsee Marsiin sen jälkeen, kun Overbeck haukkuu Frediä siitä, että hän on ollut koko ajan hereillä ja käyttänyt kaiken ruoan - paitsi ruoan, jota entinen halveksii anjovispastaa, kermamaksaa ja gefilte-kalaa - maalaamiseen. He laskeutuvat Pilgrimillä Marsin pinnalle. Kun Overbeck valmistautuu astumaan ensimmäisenä ihmisenä Marsiin, Fred liukastuu tikkailta ja laskeutuu ensimmäisenä. Päivä miehistön laskeutumisen jälkeen hiekkamyrskyt saapuvat etuajassa. Kun Overbeck ja Odysseus ovat melkein menettäneet heidät hiekkamyrskyssä, miehistö nousee Marsin pinnalta. Wick korvataan Budilla, kun käy selväksi, ettei Wick luota NASA-miehistöönsä. Alus on melkein päässyt pois hiekkamyrskystä, kun tuulen potkaisemat kivet osuvat laskeutujaan. Pilgrim 1 menettää tehonsa ja alkaa pyöriä hallitsemattomasti. Fredin on kytkettävä koko järjestelmä uudelleen, käynnistettävä se uudelleen ja saatava kaikki virta takaisin alle kahdessa minuutissa, tai he putoavat. Hänen on saatava virtapiiri valmiiksi alle 20 sekunnissa. Hän etsii kuumeisesti jotakin ja työntää lopulta juhlarahan aukkoon, jolloin laskeutumisalusta saa taas virran. Miehistö palaa turvallisesti Marsia kiertävään Aries-laskuriin. Fred pyytää Julieta tanssimaan hänen kanssaan painovoimattomuudessa When You Wish Upon A Star -kappaletta ja tanssii samalla vaatteissa, jotka on tehty avaruuspeitteistä, jotka Randall leikkasi irti nukkujakapselin kanssa sattuneessa onnettomuudessa. Kun Fred valmistautuu viimeisen kerran hyperuneen, Odysseus kiipeää jälleen kerran hyperunikammioonsa ja pakottaa Fredin valvomaan vielä kahdeksan kuukautta matkalla takaisin kotiin. Jälkilähdön jälkeisessä kohtauksessa näytetään, että miehistön lipputangosta Marsissa puuttuu lippu. Paljastuu, että marsilainen oli varastanut Randallsin amerikkalaisen lipun bokserit, joita käytettiin aiemmin alkuperäisen lipun korvikkeena.</w:t>
      </w:r>
    </w:p>
    <w:p>
      <w:r>
        <w:rPr>
          <w:b/>
        </w:rPr>
        <w:t xml:space="preserve">Esimerkki 1.3458</w:t>
      </w:r>
    </w:p>
    <w:p>
      <w:r>
        <w:t xml:space="preserve">Fakta1: Fakta2: James Bucky Barnes lähetetään Hydran tukikohdasta pysäyttämään auto, joka kuljettaa supersotilaan supersotilaan seerumia: Fakta3: Tony Stark tukee valvontaa, koska hänellä oli rooli Ultronin luomisessa ja Sokovian tuhossa, Fakta4: Rogers päättää yrittää itse tuoda Barnesin tänne Sharon Carter ilmoittaa Barnesin olinpaikasta ja viranomaisten aikeista tappaa hänet, Fakta5: Rhodes halvaantuu Visionin ammuttua hänet alas.</w:t>
      </w:r>
    </w:p>
    <w:p>
      <w:r>
        <w:rPr>
          <w:b/>
        </w:rPr>
        <w:t xml:space="preserve">Tulos</w:t>
      </w:r>
    </w:p>
    <w:p>
      <w:r>
        <w:t xml:space="preserve">Vuonna 1991 aivopesty supersotilas James Bucky Barnes lähetetään Hydra-tukikohdasta Siperiasta pysäyttämään autoa, joka kuljettaa supersotilaan seerumia. Nykypäivänä, noin vuosi Ultronien Sokovian kansakunnan Kostajien kärsimän tappion jälkeen,N 1 Steve Rogers, Natasha Romanoff, Sam Wilson ja Wanda Maximoff estävät Brock Rumlow'ta varastamasta biologista asetta Lagosissa sijaitsevasta laboratoriosta. Rumlow räjäyttää itsensä toivoen voivansa tappaa Rogersin. Kun Maximoff heittää räjähdyksen telekinesialla taivaalle, se vahingoittaa läheistä rakennusta ja tappaa useita wakandalaisia humanitaarisia työntekijöitä. Yhdysvaltain ulkoministeri Thaddeus Ross ilmoittaa Kostajille, että YK valmistautuu hyväksymään Sokovian sopimuksen, jolla perustetaan YK:n paneeli valvomaan ja ohjaamaan ryhmää. Kostajat ovat erimielisiä: Tony Stark kannattaa valvontaa, koska hänellä on ollut rooli Ultronien luomisessa ja Sokovian tuhoamisessa, kun taas Rogers luottaa enemmän omaan arvostelukykyynsä kuin hallituksen arvostelukykyyn. Helmut Zemo jäljittää ja tappaa Barnesin vanhan Hydra-ohjaajan ja varastaa kirjan, joka sisältää Barnesin aivopesun aktivoivat laukaisusanat. Wienin konferenssissa, jossa sopimukset on tarkoitus ratifioida, pommi tappaa Wakandan kuningas TChakan. Turvakamerakuva osoittaa, että pommittaja on Barnes, jonka TChakan poika TChalla vannoo tappavansa. Kun Sharon Carterille kerrotaan Barnesin olinpaikasta ja viranomaisten aikeista tappaa hänet, Rogers päättää itse yrittää saada Barnesin - lapsuudenystävänsä ja sotatoverinsa - kiinni. Rogers ja Wilson jäljittävät Barnesin Bukarestiin ja yrittävät suojella häntä TChallalta ja viranomaisilta, mutta kaikki neljä, TChalla mukaan lukien, jäävät kiinni. Zemo esiintyy psykiatrina, joka on lähetetty haastattelemaan Barnesia, ja lausuu sanat, joilla Barnes saadaan tottelemaan häntä. Hän kuulustelee Barnesia ja lähettää hänet sitten riehumaan peitelläkseen omaa pakoaan. Rogers pysäyttää Barnesin ja vie hänet pois. Kun Barnes tulee järkiinsä, hän selittää, että Zemo on oikea Wienin pommittaja ja halusi tietää, missä Siperian Hydran tukikohta sijaitsee, jossa muita aivopestyjä talvisotilaita pidetään kryogeenisessä staasissa. Koska Rogers ja Wilson eivät halua odottaa lupaa Zemon pidättämiseen, he lähtevät omille teilleen ja värväävät Maximoffin, Clint Bartonin ja Scott Langin mukaansa. Rosssin luvalla Stark kokoaa Romanoffista, TChallasta, James Rhodesista, Visionista ja Peter Parkerista koostuvan tiimin vangitsemaan luopiot. Starkin tiimi pysäyttää Rogersin ryhmän LeipzigHallen lentokentällä, jossa he taistelevat, kunnes Romanoff päästää Rogersin ja Barnesin pakoon. Loput Rogersin ryhmästä otetaan kiinni ja vangitaan Lautan vankilaan, kun taas Rhodes halvaantuu osittain Visionin ammuttua hänet vahingossa alas ja Romanoff lähtee maanpakoon. Stark löytää todisteita siitä, että Zemo lavasti Barnesin syylliseksi, ja vakuuttaa Wilsonin antamaan hänelle Rogersin määränpään. Ilmoittamatta Rossille Stark menee Siperian Hydran laitokseen ja solmii aselevon Rogersin ja Barnesin kanssa tietämättä, että TChalla seurasi heitä salaa. He huomaavat, että Zemo on tappanut muut supersotilaat ja näyttää heille kuvamateriaalia, joka paljastaa, että Barnesin vuonna 1991 sieppaamassa autossa oli Starksin vanhemmat, jotka Barnes sittemmin tappoi. Raivoissaan siitä, että Rogers salasi tämän häneltä, Stark kääntyy molempia vastaan ja paloittelee Barnesin robottikäden. Kiihkeän taistelun jälkeen Rogers onnistuu lopulta lamauttamaan Starksin panssarin ja lähtee Barnesin kanssa, jättäen kilvensä jälkeensä. Tyytyväinen siihen, että hän on kostanut perheensä kuoleman Sokoviassa Kostajien toimien seurauksena murtamalla heidät onnistuneesti, Zemo yrittää itsemurhaa, mutta TChalla pysäyttää hänet ja vie hänet viranomaisten luo. Sen jälkeen Stark antaa Rhodesille ulkoiset jalkatukivarret, joiden avulla hän voi jälleen kävellä, kun taas Rogers murtaa liittolaisensa ulos Lautalta. Midcredits-kohtauksessa Barnes, jolle on myönnetty turvapaikka Wakandassa, päättää palata kryogeeniseen uneen, kunnes hänen aivopesuunsa löydetään lääke. Jälkilainan jälkeisessä kohtauksessa Parker testaa Starkin rakentamaa uutta vekotinta.</w:t>
      </w:r>
    </w:p>
    <w:p>
      <w:r>
        <w:rPr>
          <w:b/>
        </w:rPr>
        <w:t xml:space="preserve">Esimerkki 1.3459</w:t>
      </w:r>
    </w:p>
    <w:p>
      <w:r>
        <w:t xml:space="preserve">Fakta1: Fakta2: Fakta3: Berylin veli alkaa vihata Floydia ja antaa hänelle lempinimen, Fakta4: Wallace alkaa vihata Floydia ja antaa hänelle lempinimen, Fakta5: bordelli on Ned Shortin ja pankkiryöstäjäjengin hengailupaikka.</w:t>
      </w:r>
    </w:p>
    <w:p>
      <w:r>
        <w:rPr>
          <w:b/>
        </w:rPr>
        <w:t xml:space="preserve">Tulos</w:t>
      </w:r>
    </w:p>
    <w:p>
      <w:r>
        <w:t xml:space="preserve">Oklahoman maanviljelijä Charles Floyd nai Rubyn. Vastaanotolla jotkut roistot loukkaavat Rubya, ja Charles hyökkää heidän kimppuunsa. Tämän seurauksena Floydin isä ja yksi roistoista kuolevat. Floyd tuomitaan rikoksesta ja hänet lähetetään ketjujengiin töihin. Useita vuosia myöhemmin Floyd pakenee vankilasta ja hakeutuu Berylin johtamaan bordelliin, jossa prostituoitu Betty ihastuu häneen. Berylin veli Wallace haluaa Bettyn itselleen ja alkaa vihata Floydia ja antaa hänelle lempinimen Pretty Boy. Bordelli on Ned Shortin ja hänen pankkiryöstäjäjenginsä hengailupaikka. Floyd liittyy heihin ja hänestä tulee täysiverinen rikollinen. Floyd palaa Oklahomaan tapaamaan vaimoaan. He rakastavat yhä toisiaan, mutta vaimo ei voi olla miehen kanssa, koska tämä on nyt pankkirosvo. Sitten hän lähtee rikoskierrokselle toisen jengiläisen, vanhan ystävänsä saarnamiehen kanssa. Pretty Boy Floyd kuolee lopulta.</w:t>
      </w:r>
    </w:p>
    <w:p>
      <w:r>
        <w:rPr>
          <w:b/>
        </w:rPr>
        <w:t xml:space="preserve">Esimerkki 1.3460</w:t>
      </w:r>
    </w:p>
    <w:p>
      <w:r>
        <w:t xml:space="preserve">Fakta1: Fakta2: Thunderfish ottaa ryhmän lapsia ja nunnia kuljettamaan heidät toisen maailmansodan aikana Pearl Harboriin: Fakta3: Mary on tekemisissä laivaston lentäjäluutnantti Stuartin kanssa, Fakta4: Stuart palaa sukellusveneenä japanilaisen rahtilaivan partioinnista, Fakta5: vene sukeltaa tietäen, että Perry ei pääse alhaalle ennen kuin hän haavoittuu kuolettavasti.</w:t>
      </w:r>
    </w:p>
    <w:p>
      <w:r>
        <w:rPr>
          <w:b/>
        </w:rPr>
        <w:t xml:space="preserve">Tulos</w:t>
      </w:r>
    </w:p>
    <w:p>
      <w:r>
        <w:t xml:space="preserve">Toisen maailmansodan aikana amerikkalainen sukellusvene Thunderfish ottaa komentaja John T. Pop Perry Ward Bondin komennossaan ryhmän lapsia ja nunnia kuljettamaan heitä Pearl Harboriin. mukaan lukien vastasyntynyt pikkulapsi, jonka lempinimi on Butch. Sukellusvene havaitsee japanilaisen lentotukialuksen ja hyökkää, mutta sen torpedot eivät toimi kunnolla, vaan räjähtävät puolimatkassa kohteeseen. Lentotukialuksen saattueiden takaa-ajamana sukellusvene onnistuu pakenemaan. Pearl Harborissa aluksen toimeenpaneva upseeri, komentajakapteeniluutnantti Duke E. Gifford John Wayne käy katsomassa Butchia tukikohdan sairaalassa ja törmää hänen entiseen vaimoonsa, laivaston sairaanhoitajattareen Mary Stuart Patricia Nealiin, ja he suutelevat intohimoisesti. Valitettavasti Mary on nyt romanttisessa suhteessa laivaston lentäjäluutnantti Bob Perry Philip Careyn, Popsin nuoremman veljen, kanssa. Duke jahtaa Marya silti, mutta hänet lähetetään jälleen merelle ennen kuin mitään on sovittu. Kun sukellusvene palaa partiosta, se havaitsee japanilaisen rahtialuksen, mutta jälleen kerran sen torpedot eivät räjähdä. Vihollisalus nostaa valkoisen lipun, ja Thunderfish nousee pintaan ja lähestyy sitä. Rahtialus osoittautuu Q-alukseksi, joka avaa tulen amerikkalaista sukellusvenettä kohti. Kuolemaan asti haavoittunut kapteeni Perry käskee aluksen sukeltaa tietäen, ettei hän pääse veden alle ennen kuin alus ehtii. Kun sukellusvene on nyt Dukesin komennossa, rahtialus rammataan ja upotetaan. Thunderfish, jonka keula on vaurioitunut Qshipin rammatessa, nilkuttaa kotiin Pearl Harboriin. Takaisin Pearlissa Bob Perry uskoo, että Duken antama käsky sukelluksesta tappoi hänen veljensä, eikä kuuntele Duken selitystä. Mary yrittää lohduttaa Dukea, mutta tämä torjuu hänen yrityksensä ja ilmoittaa tehneensä vain velvollisuutensa eikä tunne katumusta. Tukikohdan torpedoasiantuntijoiden kanssa Duke ja Thunderfishin miehistö aloittavat tutkimuksen selvittääkseen, miksi heidän torpedonsa eivät räjähdä. Kun he vihdoin löytävät vastauksen, Duke menee Maryn luokse juhlimaan, mutta Mary torjuu hänet: koska Duke ei päästänyt Marya elämäänsä silloin, kun tämä oli pahimmillaan, Mary kokee, ettei heillä voi olla todellista suhdetta. Hänen esimiehensä, komentaja Steele Kathryn Givney kuulee keskustelun ja moittii Marya siitä, että hän on heittänyt pois mahdollisuutensa onneen Duken kanssa. Jälleen kerran Thunderfish suuntaa merelle ja löytää japanilaisen laivaston, joka on matkalla kohti Leyteä. Vaikka sukellusvene paljastaa viholliselle heidän sijaintinsa, se lähettää laivaston sijainnin. Kun Pearl Harbor kuittaa viestin vastaanotetuksi, Duke laukaisee kaikki torpedonsa ja juoksee karkuun, jolloin hyökkäävät japanilaisalukset joutuvat kaaokseen. Vaikka japanilaiset syvyyspommit ovat kolhineet sukellusveneen, se onnistuu upottamaan vaurioituneen japanilaisen lentotukialuksen. Taistelun seuraavassa vaiheessa amerikkalaiset lentotukialuslentokoneet saapuvat hyökkäämään japanilaisten laivastoa vastaan. Thunderfish, joka on nyt määrätty hengenpelastustehtäviin, auttaa pelastamaan alas ammutut amerikkalaiset lentokoneet, ja tekee sen samalla, kun japanilaiset koneet hyökkäävät. Pelastaessaan veneen päällikkö luutnantti Bob Perry ja laivastoperheen merimies Junior saavat surmansa ja Duke haavoittuu japanilaisen hävittäjän tulituksessa. Kun Thunderfish palaa Pearl Harboriin tämän partioinnin jälkeen, Mary odottaa Dukea. Sovintoon päässeet kaksikko lähtee sairaalaan aikomuksenaan adoptoida Butch.</w:t>
      </w:r>
    </w:p>
    <w:p>
      <w:r>
        <w:rPr>
          <w:b/>
        </w:rPr>
        <w:t xml:space="preserve">Esimerkki 1.3461</w:t>
      </w:r>
    </w:p>
    <w:p>
      <w:r>
        <w:t xml:space="preserve">Fakta1: Fakta2: Ashok työskentelee korruptoituneelle ministerille, Fakta3: korruptoitunut ministeri on sekaantunut viinan salakuljetukseen ja laittomaan uhkapelaamiseen, Fakta4: Sridhar yrittää raiskata Anjalin, Fakta5: Sabapathy päättää kohdistaa hyökkäyksen Sanjayn heikkoon kohtaan.</w:t>
      </w:r>
    </w:p>
    <w:p>
      <w:r>
        <w:rPr>
          <w:b/>
        </w:rPr>
        <w:t xml:space="preserve">Tulos</w:t>
      </w:r>
    </w:p>
    <w:p>
      <w:r>
        <w:t xml:space="preserve">Sanjay Arjun Sarja, peloton ja suoraselkäinen poliisi, siirretään uuteen kaupunkiin. Hän asuu leskeksi jääneen äitinsä Kavithan ja siskonsa kanssa. Hänellä on myös velipuoli Ashok Nassar ja äitipuoli. Ashok työskentelee korruptoituneelle ministerille Sabapathy Kapteeni Rajulle, joka on sekaantunut viinan salakuljetukseen, välittämiseen ja laittomaan uhkapelaamiseen. Eräänä päivänä korruptoitunut poliisi Sridhar yrittää raiskata viattoman tytön Anjali Kushboon. Sanjay saapuu paikalle ajoissa: hän pelastaa Anjalin ja hakkaa hänet. Sanjay menee myöhemmin naimisiin Anjalin kanssa. Sanjay tukee voimakkaasti poliitikko Sathyamoorthy Charuhasania. Sabapathy päättää ottaa kohteekseen Sanjayn heikon kohdan, hänen vaimonsa Anjalin. Se, mitä myöhemmin tapahtuu, on tarinan ydin.</w:t>
      </w:r>
    </w:p>
    <w:p>
      <w:r>
        <w:rPr>
          <w:b/>
        </w:rPr>
        <w:t xml:space="preserve">Esimerkki 1.3462</w:t>
      </w:r>
    </w:p>
    <w:p>
      <w:r>
        <w:t xml:space="preserve">Fakta1: unelmatytön statuutti syttyy tuleen, Fakta2: Fakta3: Vasanthi 's äiti Yasoda Devi estää häntä tapaamasta häntä, Fakta4: Zamindar hakee apua prostituoidun 's Radha, Fakta5: Radha kaipaava hyväksyy normaalin perhe-elämän tarjouksen.</w:t>
      </w:r>
    </w:p>
    <w:p>
      <w:r>
        <w:rPr>
          <w:b/>
        </w:rPr>
        <w:t xml:space="preserve">Tulos</w:t>
      </w:r>
    </w:p>
    <w:p>
      <w:r>
        <w:t xml:space="preserve">Gopi Akkineni Nageswara Rao on Zamindar Gummadin poika, joka on kuvanveistäjä ja taiteilija. Kun hänen unelmiensa tytön patsas, jonka hän oli veistänyt niin intohimoisesti, syttyy tuleen, Gopi saa henkisen shokin. Ennen tätä sairautta hän ja hänen veljentyttärensä Vasanthi Vasanthi ovat rakastuneita. Nyt Vasanthin äiti Yasoda Devi Suryakantham estää Vasanthia tapaamasta häntä. Kun Zamindar huomaa, että Gopi reagoi musiikkiin, hän pyytää apua prostituoidun Nirmalamma-tyttäreltä Radha Krishnakumarilta, joka on laulaja ja tanssija, pitämään hänelle seuraa. Radha, joka kaipaa normaalia perhe-elämää, hyväksyy tarjouksen. Eräänä päivänä, kun Radha leikkii Bommala Pelli -nukkejen avioliittoleikkiä Zamindarin miniän Janaki Sandhyan lasten kanssa, Gopi tuo yhtäkkiä kaapista kuolleen äitinsä hääketjun Mangalsutran ja sitoo sen Radhaan. Zamindar ja hänen äitinsä Hemalatha hyväksyvät sen oikeaksi avioliitoksi. Radhan seurassa Gopissa tapahtuu vähitellen muutos ja hän saa mielenterveytensä takaisin. Hän kuitenkin unohtaa menneisyytensä ja uudistaa rakkautensa Vasanthia kohtaan. Murtunut Radha lähtee kotiinsa ja jatkaa elämäänsä viihdyttäjänä. Samaan aikaan Gopi on hämmentynyt, kun epämääräiset muistot vainoavat häntä. Vasanthi paljastaa totuuden. Gopi ja Radha palaavat yhteen.</w:t>
      </w:r>
    </w:p>
    <w:p>
      <w:r>
        <w:rPr>
          <w:b/>
        </w:rPr>
        <w:t xml:space="preserve">Esimerkki 1.3463</w:t>
      </w:r>
    </w:p>
    <w:p>
      <w:r>
        <w:t xml:space="preserve">Fakta1: rikollinen on huhuttu olevan kiinnostunut murhata joku, Fakta2: Yoho ja Robin osoittautuvat lapsuuden ystäviä, Fakta3: Kun Yoho seuraa vanhan miehen vaimo molemmat vangiksi Capone jättää heidät kuolemaan, Fakta4: Yoho ja vaimo oli ottaa suhde tasoittaa tietä Mimi viettelee Yummy, Fakta5: Yummy On paljastaa olemassaolon tyttärensä ja että hän jättää kaiken hänen tiensä tietä tajuttomuus</w:t>
      </w:r>
    </w:p>
    <w:p>
      <w:r>
        <w:rPr>
          <w:b/>
        </w:rPr>
        <w:t xml:space="preserve">Tulos</w:t>
      </w:r>
    </w:p>
    <w:p>
      <w:r>
        <w:t xml:space="preserve">Ylikomisario Robin Teddy Robin saa tiedon erään rikollisen vapauttamisesta, jonka huhutaan olevan kiinnostunut murhasta. Aluksi hän ei pysty selvittämään sekä rikollisen että oletetun uhrin henkilöllisyyttä. Joidenkin tutkimusten jälkeen hän kuitenkin päättelee, että rikollinen on triadipomo Ah Capone Karl Maka ja uhri on yksityisetsivä Yoho George Lam. Suojellakseen Yohoa komisario Robin pidättää hänet vähäpätöisen syytteen perusteella ja lukitsee hänet poliisiasemalle. Kun Capone vapautuu vankilasta, hän tapaa neljän perheen päämiehet palauttaakseen asemansa päämiehenä ja ilmaistakseen tavoitteensa murhata Yoho. Hän antaa Yohosta kuolemantuomion ja lähettää kätyri Popeye Eric Tsangin toteuttamaan sitä. Yoho ja komisario Robin osoittautuvat lapsuudenystäviksi. Tarkastaja Robin toistaa syynsä Yohon pitämiseen lukkojen takana, mutta Yoho ei näytä välittävän siitä ja vaatii lähtöä. Estääkseen häntä lähtemästä komisario Robin asettaa 5000 euron takuusumman. Hänen yllätyksekseen paikalle saapuu kuitenkin salaperäinen nainen Yiu Wai, joka maksaa 5000 takuusumman heti etukäteen. Vaikka Yoho ei tunne naista, hän lähtee tämän kanssa. Matkalla ulos he törmäävät Kippari Popeyeen, joka pidätettiin tahallaan tappaakseen Yohon vankilassa. Yoho seuraa salaperäistä naista tämän kotiin, jossa hän saa tietää, että nainen on naimisissa rikkaan, vammaisen vanhuksen, Yummy Tang Keechanin kanssa. Vanhus ilmoittaa Yoholle, että hänen vaimonsa yrittää itse asiassa tappaa hänet saadakseen omaisuutensa. Yoho lupaa vanhalle miehelle, että helvetti hankkii todisteita vaimon petoksesta. Kun Yoho on seurannut vanhuksen vaimoa, Capone ottaa molemmat kiinni, lukitsee heidät ja jättää kuolemaan. Lopulta he pakenevat ja palaavat Yummyn talolle ja huomaavat, että ulkona on kätyreitä. Yoho saa tietää, että Capone huijasi Yummyn uskomaan, että Yoholla ja hänen vaimollaan oli suhde, jotta Mimi voisi vietellä Yummyn. Raivon vallassa Yummy lähtee takaa-ajoon ja ampuu kaksikkoa. Lopulta he pääsivät pakenemaan ja lähtemään talosta erillään. Matkalla Yoho tapaa nuoren naisen, Wai Marylinn Wongin, joka auttaa häntä pakenemaan kätyreitä. Samaan aikaan Mimi viettelee onnistuneesti Yummin, joka saa tietää hänen todelliset aikomuksensa ja lyyhistyy pyörtyneenä. Matkalla tajuttomuuteen hän paljastaa tyttären olemassaolon ja sen, että helvetti jättää kaiken tälle. Wai kertoo Yoholle suhteestaan Yumiin. Heidän keskustelunsa aikana Yoho saa puhelinsoiton komisario Robinilta, joka kertoo, että Yummy on sairaalassa. Yoho seuraa Wain perässä sairaalaan ja huomaa, että myös Caponen kätyrit etsivät Namiakin. Yoho päättää yrittää saada Nami ulos sairaalasta. Valitettavasti hän joutuu väijytykseen, ja tuntematon taho sieppaa Wain. Capone saa puhelinsoiton naiselta, joka väittää, että Wai on hänen hallussaan ja että hänen on keksittävä lunnaat Wain pelastamiseksi, jos hän haluaa Yummyn varat. Yhteyden katkaisun jälkeen nainen paljastuu Yummyn vaimoksi. Sitten paljastuu, että kyseessä on valtava huijaus, sillä Yummyn vaimo ja myös hänen tyttärensä ovat ammattimainen huijariperhe. Myös Yoho oli jo tietoinen kaikesta tästä, mutta ei paljastanut heidän henkilöllisyyttään, koska hän halusi saada selville Yummyn huijausjärjestelmän. Yoho ryhtyy Yummyn kanssa toiseksi huijaamaan neljän perheen päämiestä. Yummyn suostumuksella Yoho sitten lavastaa neljän perheen neljä päämiestä. Sekä Capone että neljän perheen neljä päämiestä saapuvat sovittuun paikkaan samaan aikaan. Ammuskelun jälkeen komisario Robin ilmestyy paikalle poliisijoukkoineen ja pidättää kaikki. Satunnaiset rahat kerätään, mutta kun molemmat pussit on talletettu poliisiautoon, Yoho ajaa sen pois. Komisario Robin ja Capone lähtevät takaa-ajoon, mutta vain komisario Robin ehtii laiturille, jossa Yoho perheineen odottaa Yohoa. Yoho luovuttaa lunnaat namille. Ilmeisenä petoksena Yoho ja komisario Robin ampuvat toisensa, kun taas Yummy käyttää tilaisuutta hyväkseen ja pakenee perheensä ja lunnaiden kanssa. Veneen lähdön jälkeen Yoho ja komisario Robin nousevat ylös vahingoittumattomina, ja Yummy huomaa, että satunnainen on itse asiassa arvotonta paperia. Yoho ja komisario Robin lähtevät sitten oikeiden rahojen kanssa Pariisiin.</w:t>
      </w:r>
    </w:p>
    <w:p>
      <w:r>
        <w:rPr>
          <w:b/>
        </w:rPr>
        <w:t xml:space="preserve">Esimerkki 1.3464</w:t>
      </w:r>
    </w:p>
    <w:p>
      <w:r>
        <w:t xml:space="preserve">Fakta1: Fakta2: Bush on liittoutunut paholaisen kanssa: Fakta3: Frank Quinn, joka himoitsee Bushin rahapakettia, suostuu mainostamaan hautajaisjuhlien käteistä, Fakta4: kaupunkilaiset kutsutaan kertomaan hautajaisjuhliin Felix Bushin tarinoita, Fakta5: Mattie Darrow ja edesmennyt sisko oli Bushin tyttöystävä nuoruudessa.</w:t>
      </w:r>
    </w:p>
    <w:p>
      <w:r>
        <w:rPr>
          <w:b/>
        </w:rPr>
        <w:t xml:space="preserve">Tulos</w:t>
      </w:r>
    </w:p>
    <w:p>
      <w:r>
        <w:t xml:space="preserve">Kukaan ei oikeastaan tunne Felix Bush Robert Duvallia, joka asuu erakkoelämänä syvällä metsässä. Häntä ympäröivät huhut, joiden mukaan hän olisi saattanut tappaa kylmäverisesti ja että hän olisi liittoutunut paholaisen kanssa. Niinpä kaupunki yllättyy, kun Felix ilmestyy kaupunkiin mukanaan iso kasa rahaa ja pyytää itselleen hautajaisjuhlia pastori Gus Hortonin kirkossa. Pastori Horton kieltäytyy ehdotuksesta. Frank Quinn Bill Murray, paikallisen, talousvaikeuksissa olevan hautaustoimiston omistaja, joka himoitsee Bushin käteispottia, suostuu mainostamaan hautajaisjuhlia, joihin kaupunkilaiset kutsutaan kertomaan Felix Bushille tarinoita, joita he ovat hänestä kuulleet. Hyvän osanoton varmistamiseksi järjestetään arpajaiset, joissa Bushin omaisuus on palkintona. Monet ihmiset ostavat lippuja. Asiat mutkistuvat, kun muistetaan vanha mysteeri, johon liittyy paikallinen leskirouva Mattie Darrow Sissy Spacek, joka oli Bushin tyttöystävä heidän nuoruudessaan, ja hänen edesmennyt sisarensa Mary Lee Stroup Arin Logan. Saarnamiehen avulla, joka vaatii Bushia kertomaan Mattielle totuuden, Bush kertoo hautajaisiinsa kokoontuneille, Mattie mukaan lukien, mitä tapahtui neljäkymmentä vuotta aiemmin. Hän paljastaa suhteensa Mattien naimisissa olevaan siskoon, Mary Leehen. Hän tunnustaa Mattielle, että juuri Mary Lee oli hänen todellinen rakkautensa, hänen ainoa rakkautensa. He suunnittelivat karkaavansa yhdessä, ja kun Mary ei saapunut sovittuun paikkaan, mies meni Maryn kotiin etsimään häntä. Hän huomasi, että hänen miehensä oli käynyt hänen kimppuunsa vasaralla ja lyönyt hänet tajuttomaksi. Aviomies heitti kerosiinilampun seinää vasten sytyttääkseen talon tuleen ja tappaakseen itsensä, tajuttoman Mary Leen ja Bushin. Bush vapautti itsensä hyökkäävästä aviomiehestä, mutta kun hänen vaatteensa syttyivät tuleen, hän näki myös Mary Leen syttyvän tuleen. Kun hän lähti sammuttamaan paloa, hän tunsi lentävänsä ikkunan läpi, mahdollisesti aviomiehen työntämänä, eikä hän päässyt takaisin taloon pelastamaan Mary Leetä. Mattie palaa ja näyttää antavan Bushille anteeksi. Hän näkee kujan varrella Mary Leen haamuksi näyttävän olennon. Hän kuolee pian hautajaisjuhlien jälkeen. Hänen varsinainen hautajaistilaisuutensa pidetään hänen tontillaan sijaitsevalla hautapaikalla. Charlie toimittaa seremonian, ja läsnä ovat pastori Gus Horton, Buddy, hänen vaimonsa ja lapsensa, Mattie ja Frank. Charlien lyhyen siunauksen jälkeen Mattie asettaa Felixin arkun päälle sisarensa Mary Leen muotokuvan, joka on merkki siitä, että Mattie antaa Felixille anteeksi tämän menneet teot ja antaa heille mahdollisuuden olla yhdessä, vaikkakin vain kuvainnollisesti. Surijat poistuvat Felixin tilalta, kun hänen hautansa täytetään.</w:t>
      </w:r>
    </w:p>
    <w:p>
      <w:r>
        <w:rPr>
          <w:b/>
        </w:rPr>
        <w:t xml:space="preserve">Esimerkki 1.3465</w:t>
      </w:r>
    </w:p>
    <w:p>
      <w:r>
        <w:t xml:space="preserve">Fakta1: Fakta2: Malli ja avustaja hyökkäävät Barryn Brooken kimppuun Bullan kaupungissa: Fakta3: puolisotilaallinen ryhmä on ottanut vangiksi kuorma-auton takapenkillä, Fakta4: Bennyn piti tappaa tartunnan saanut veli ja Barry lyöttäytyvät yhteen, Fakta5: tähti, jota kutsutaan nimellä, kuten on kerrottu, on pudonnut, mikä tekee osasta maailmaa katkeran Raamatun.</w:t>
      </w:r>
    </w:p>
    <w:p>
      <w:r>
        <w:rPr>
          <w:b/>
        </w:rPr>
        <w:t xml:space="preserve">Tulos</w:t>
      </w:r>
    </w:p>
    <w:p>
      <w:r>
        <w:t xml:space="preserve">Mekaanikko Barry asuu Australian takamaastossa vaimonsa Annien ja tyttärensä Megannen kanssa. Meteorisateen aikana Barryn siskon Brooken kimppuun hyökkäävät hänen Bulla-studiossaan Victoriassa hänen mallinsa ja tämän assistentti, jotka ovat yhtäkkiä muuttuneet zombeiksi. Hän soittaa Barrylle ja varoittaa tätä lähtemään pois kaupungista. Hän, Annie ja Meganne pukevat kaasunaamarit ja taistelevat tiensä perheen autoon. Kun Meganne ja Annie ottavat kaasunaamarit pois, he saavat tartunnan ja zombistuvat, ja Barry joutuu tappamaan heidät naulapyssyllä. Häneltä loppuvat naulat ennen kuin hän ehtii tappaa itsensä. Chalker, toinen selviytyjä, löytää Barryn ja lyö hänet tajuttomaksi, kun Barry yrittää tappaa itsensä Chalkerin aseella. Barry pyytää Chalkeria viemään hänet Brookesin studiolle tietämättä, että puolisotilaallinen ryhmä on ottanut hänet vangiksi kuorma-auton takapenkille, joka toimii hullun tiedemiehen Docin liikkuvana laboratoriona. Kun Doc tekee kokeita zombeilla ja Brookella, Chalkerin auto lakkaa toimimasta. Chalker ja Barry jatkavat matkaa jalan, ja Benny, toinen eloonjäänyt, tappaa erehdyksessä Chalkerin. Benny, joka aiemmin joutui tappamaan tartunnan saaneen veljensä, ja Barry lyöttäytyvät yhteen ja törmäävät korjaamoon, jossa työskentelevät Frank ja hänen avustajansa. Frank selittää, että kaikki syttyvät nesteet ovat muuttuneet hyödyttömiksi. Ryhmä kuitenkin huomaa vahingossa, että zombien hengitys ja veri ovat syttyviä, ja he keksivät zombivoimalla toimivan moottorin. Pakomatkan aikana Franksin avustaja saa tartunnan ja häntä käytetään polttoaineena. Barry, Benny ja Frank huomaavat, että zombit lakkaavat hengittämästä syttyvää kaasua yöllä, jolloin ne voivat juosta nopeammin. Kun he piiloutuvat yöksi kuorma-autoon, Frank sanoo uskovansa, että zombit johtuvat meteorisateesta; kuten Raamatussa kerrotaan, Wyrmwood-niminen tähti on pudonnut, mikä on tehnyt osan maailmasta katkeraksi. Herättyään painajaisesta Barry saa zombin tuleen ja sytyttää vahingossa rekan kompressorin tuleen. Tulipaloa sammuttaessaan Frankia puree ja hän pyytää Barrya ampumaan hänet; Barry tekee niin. Seuraavana päivänä Barry ja Benny kohtaavat puolisotilaallisia miehiä sähkökäyttöisessä kuorma-autossa. Kun kuljettajat ovat paljastaneet, että A-negatiivisen veriryhmän omaavat eivät kärsi taudista, he tarjoutuvat johdattamaan Barryn ja Bennyn Brooken luo, jonka he väittävät olevan pidätettynä lähellä. Sillä välin Brooke saa tietää, että hän voi nyt telepaattisesti hallita zombeja kokeiden seurauksena. Useiden zombien avulla hän tappaa Docin, pakenee autosta ja liittyy Barryn ja Bennyn seuraan. Barryn kuorma-auto pysähtyy, kun sotilaat tappavat vahingossa sitä käyttävän zombin. Kun Brooke pysähtyy hakemaan heille zombia, Bennyä ammutaan vatsaan. Kun he myöhemmin pysähtyvät hoitamaan Bennyä, sotilaat saavat heidät kiinni ja alistavat heidät. Sotilaat paljastavat, että heidän suunnitelmansa on katkaista Brooken pää ja viedä hänen päänsä komentavalle upseerilleen. Barry suunnittelee tappavansa heidät kaikki räjähdyksessä, mutta Benny sen sijaan uhraa itsensä muuttuakseen zombiksi, jotta Brooke voi hallita häntä ja voittaa sotilaat. Hän tappaa kaksi kolmesta sotilaasta, mutta kapteeni tappaa hänet ja ampuu Brookea rintaan. Barry haastaa hänet nyrkkitappeluun, mutta häntä ammutaan, kun kapteeni hakee pistoolinsa. Ammuttuaan zombin kapteenin kasvot roiskuvat zombiverta, ja Barry sytyttää hänen päänsä tulitikuilla. Ennen kuin Barry ehtii ampua hänet, Brooke nousee ja käskee zombilauman syömään kapteenin elävältä. Barry ja Brooke, takaisin tiellä, törmäävät jälleen laboratorioautoon. He kysyvät sotilailta, mitä heillä on kuorma-auton takaosassa; kun he kieltäytyvät vastaamasta, Brooke käskee uuden joukon zombeja hyökkäämään heidän kimppuunsa ja repimään heidät kappaleiksi.</w:t>
      </w:r>
    </w:p>
    <w:p>
      <w:r>
        <w:rPr>
          <w:b/>
        </w:rPr>
        <w:t xml:space="preserve">Esimerkki 1.3466</w:t>
      </w:r>
    </w:p>
    <w:p>
      <w:r>
        <w:t xml:space="preserve">Fakta1: Fakta2: kellukelentokone lähetetään tutkimaan saapumisilmoituksia, Fakta3: natsit lähtevät lentämään etelään, mutta eivät lennä, Fakta4: Vogel tulee Annan avuksi, Fakta5: tarina kärjistyy hänen ja Andy Brockin väliseen yhteenottoon matkatavaroiden kyydissä.</w:t>
      </w:r>
    </w:p>
    <w:p>
      <w:r>
        <w:rPr>
          <w:b/>
        </w:rPr>
        <w:t xml:space="preserve">Tulos</w:t>
      </w:r>
    </w:p>
    <w:p>
      <w:r>
        <w:t xml:space="preserve">Toisen maailmansodan alkuvaiheessa saksalainen sukellusvene U37 pääsee Kanadan vesille ja osallistuu fiktiiviseen laivaväen vastaiseen toimintaan, joka muistuttaa myöhempää Pyhän Laurentiuksen taistelua. U-bootti kiertää RCN:n ja RCAF:n partioita liikkumalla pohjoiseen. Kuuden natsimerimiehen ryöstöryhmä nousee maihin hankkimaan tarvikkeita, mutta pian sen jälkeen RCAF:n pommikoneet upottavat sukellusveneen Hudson Bayssä. Kuusi yrittävät välttää kiinnijäämisen matkustamalla Kanadan halki puolueettomiin Yhdysvaltoihin ja palaamalla Saksaan. Luutnanttien Hirth Eric Portmanin ja Kuhnecke Raymond Lovellin johdolla pieni merimiesjoukko kohtaa monenlaisia ihmisiä ja toisinaan myös raa'asti. Joukko pienenee tasaisesti, kun yksi toisensa jälkeen heidät tapetaan tai vangitaan. Natsimerimiesten ensimmäisiä uhreja ovat eskimo Nick Ley On ja ranskalais-kanadalainen ansasoturi Laurence Olivier. Kun kellukelentokone lähetetään tutkimaan ilmoituksia heidän saapumisestaan Hudsons Bay Company -yhtiön kauppapaikalle, saksalaiset avaavat tulen ja ampuvat lentäjän ja joitakin paikallisia inuiitteja. Natsit varastavat lentokoneen ja lähtevät lentämään etelään, mutta eivät ennen kuin yksi inuiitti ampuu ja tappaa yhden merimiehistä. Kellukekoneesta loppuu polttoaine ja se syöksyy Manitobassa sijaitsevaan järveen, jossa Kuhnecke kuolee. Saksalaiset kohtaavat läheisen hutteriittiviljelijäyhteisön, jossa heidät otetaan vastaan. Natsit olettavat heidän suhtautuvan myötämielisesti Saksan aatteeseen, mutta Hirthin fanaattiset puheet torjuvat yhteisön johtaja Peter Anton Walbrook ja jopa yksi karkureista, Vogel Niall MacGinnis, joka tulee teini-ikäisen Anna Glynis Johnsin avuksi. Vogel, joka mieluummin liittyisi yhteisöön ja harjoittaisi leipurin ammattiaan, joutuu Hirthin tuomittavaksi ja teloitetaan pikaisesti karkuruudesta. Hupeneva joukko saapuu Winnipegiin ja myy kenttälaseja ruokaa vastaan. Kuultuaan, että poliisi tarkkailee rajaa, Hirth päättää, että he matkustavat Vancouveriin ja lähtevät höyrylaivalla puolueettomaan Japaniin. Hirth, Lohrmann ja Kranz tyrmäävät tai murhaavat autoilijan hänen autonsa takia ja pakenevat länteen surmattuaan kaikkiaan yksitoista siviiliä. Kanadan ratsupoliisit pidättävät Kranzin paraatissa Banffissa Albertassa. Kaksi jäljelle jäänyttä miestä yrittää kävellä Kalliovuorten yli. Kirjailija Philip Armstrong Scott Leslie Howard toivottaa heidät tervetulleiksi leiriin, jossa hän luulee heitä eksyneiksi turisteiksi, mutta he kääntyvät häntä vastaan ja tuhoavat hänen kirjansa ja maalauksensa ennen kuin pakenevat. Scott ja hänen miehensä jahtaavat heitä. Lohrmann kapinoi lopulta Hirthin johtoa vastaan, tyrmää hänet ja lähtee yksin matkaan. Lohrmann jää luolaan. Scottia ammutaan, mutta hän menee luolaan ja pahoinpitelee hänet. Hirth on viimeinen karkuri. Tarina huipentuu hänen ja Andy Brock Raymond Masseyn, luvatta poissaolevan kanadalaissotilaan, yhteenottoon Kanadan valtionrautateiden junan matkatavara- ja pikavaunussa lähellä Yhdysvaltain rajaa. Kun Hirth saa tietää, että juna on ylittänyt Yhdysvaltojen rajan Niagaran putouksilla, hän luovuttaa aseensa tullivirkailijalle ja vaatii, että hänet viedään Saksan suurlähetystöön. Brock selittää, että Hirthiä etsitään Kanadassa murhasta, mutta vaikka Yhdysvaltain rajavartijat suhtautuvat ymmärtäväisesti Brockin pyyntöön, he eivät löydä mitään virallista syytä lähettää Hirthiä takaisin. Kun Brock huomauttaa, että Hirthiä ei ole merkitty rahtiluetteloon, amerikkalaiset käyttävät mielellään tätä tekosyytä ja lähettävät auton sekä Hirthin ja Brockin takaisin Kanadaan väärin ilmoitetun rahdin vuoksi. Elokuva päättyy siihen, kun junat kääntyvät Kanadaan ja Brock aikoo hakata Hirthin matkatavaravaunussa.</w:t>
      </w:r>
    </w:p>
    <w:p>
      <w:r>
        <w:rPr>
          <w:b/>
        </w:rPr>
        <w:t xml:space="preserve">Esimerkki 1.3467</w:t>
      </w:r>
    </w:p>
    <w:p>
      <w:r>
        <w:t xml:space="preserve">Fakta1: elokuva pyörii Naidu Carnatic muusikon ja vanhemman pojan roolin ympärillä, Fakta2: Fakta3: Naidu haluaa poikansa tulevan suureksi muusikoksi, Fakta4: Sumalata saa Narayana Murthyn kiinnostumaan pojan kyvyistä paljastamatta itseään Narayana Murthylle tai veljelleen, Fakta5: Narayana suostuu opettamaan hänelle musiikkia.</w:t>
      </w:r>
    </w:p>
    <w:p>
      <w:r>
        <w:rPr>
          <w:b/>
        </w:rPr>
        <w:t xml:space="preserve">Tulos</w:t>
      </w:r>
    </w:p>
    <w:p>
      <w:r>
        <w:t xml:space="preserve">Elokuva pyörii rooli Naidu Kaikala Satyanarayana, Carnatic muusikko ja vanhempi poika Narayana Murthy soitti Rajasekhar, joka alkaa saada tunnustettu maailmassa, koska musiikin oppinut Naidu ja jättää kaikki pudota maallisen nautintoja unohtamatta hänen pohja juuret. Nyt on Sitan, Naidun miniän, Narayana Murthyn vaimon, velvollisuus saattaa nämä sielut raiteilleen. Elokuva alkaa herra Naidu Satyanarayanasta, joka on suuri musiikin ja perinteisen intialaisen kuvataiteen ystävä. Hän haluaa, että hänen ainoasta pojastaan tulee suuri muusikko, mutta valitettavasti hän menettää poikansa auto-onnettomuudessa. Sitten hän adoptoi kolme orpoa katulasta ja opettaa heille karnatiikkamusiikkia, jotta he voisivat toteuttaa hänen unelmansa kuvataideakatemian rakentamisesta ja perustamisesta. Sumalata on myös musiikin ystävä ja rakastaa herra Narayanaa, Naidun vanhinta adoptiopoikaa. Naidu suostuu siihen, että he menevät naimisiin, ja Naresh, toinen poika, nai rikkaan tytön. Naidu lähettää kolme poikaa kaupunkiin ansaitsemaan riittävästi rahaa, jotta he voivat aloittaa musiikkiopiston rakentamisen. Mutta kaikki kolme unohtavat syyn, jonka vuoksi he ovat tulleet, kun he saavat suosiota kaupungissa ja he tulevat riippuvaisiksi huonoista tavoista. He eivät kerran kunnioita isäänsä ja Rajasekhar yrittää jopa lyödä hänen raskaana olevaa vaimoaan. Kaikki tämä saa herra Naidun lähettämään kolme poikaa pois kotoa. Silloin Sumalata, miniätytär, ottaa vastuun herra Naidun unelmien toteuttamisesta. Hän tekee pojastaan loistavan muusikon ja tanssijan. Pitkän ajan kuluttua hän palaa kaupunkiin, jossa hänen miehensä asuu. Siellä hän saa Narayana Murthyn kiinnostumaan poikansa kyvyistä paljastamatta itseään Narayana Murthylle tai tämän veljelle. Narayana, joka ei tunne poikaansa, arvostaa tämän kykyjä ja suostuu opettamaan hänelle musiikkia. Sumalata saa myös herra Naidun kaksi muuta poikaa keskittymään musiikkiin poikansa kautta. Hän antaa heille opetuksen, ja he tajuavat, mitä tekivät väärin. Lopulta kaikki pojat kokoontuvat yhteen ja tapaavat isänsä ja pyytävät häneltä anteeksi. Hän antaa heille anteeksi, ja he aloittavat alusta ja yrittävät perustaa musiikkiakatemian.</w:t>
      </w:r>
    </w:p>
    <w:p>
      <w:r>
        <w:rPr>
          <w:b/>
        </w:rPr>
        <w:t xml:space="preserve">Esimerkki 1.3468</w:t>
      </w:r>
    </w:p>
    <w:p>
      <w:r>
        <w:t xml:space="preserve">Fakta1: elokuva alkaa otsikkokortilla, jossa kerrotaan Lidicen tarina, Fakta2: kahdeksan minuutin mittainen avausjakso, joka on sekoitettu kuviin ja ääniin, jotka kertovat arkielämästä Ylä-Swansean laaksossa sijaitsevassa yhteisössä, Fakta3: suurin osa jakson vuoropuhelusta puhutaan walesin kielellä, Fakta4: saksalaisten miehitystä kuvaa kylässä musta auto, joka puhaltaa sotilasmusiikkia ja poliittisia iskulauseita kaiuttimesta, Fakta5: kyläläisten vastarinta ilmenee salaisena toimintana, johon kuuluu myös walesinkielisen uutislehtisen julkaiseminen.</w:t>
      </w:r>
    </w:p>
    <w:p>
      <w:r>
        <w:rPr>
          <w:b/>
        </w:rPr>
        <w:t xml:space="preserve">Tulos</w:t>
      </w:r>
    </w:p>
    <w:p>
      <w:r>
        <w:t xml:space="preserve">Elokuva alkaa otsikkokortilla, jossa kerrotaan Lidicen tarina. Sitten siirrytään kuvaan purosta, joka virtaa Cwmgieddin kylän halki puolen kilometrin päässä Ystradgynlaisista Länsi-Walesissa, ja kahdeksanminuuttiseen avausjaksoon, jonka välissä on kuvia ja ääniä Ylä-Swansean laaksossa sijaitsevan yhteisön jokapäiväisestä elämästä; miehiä nähdään työskentelemässä kaivoksella, naisia tekemässä kotitöitä kodeissaan ja asukkaita laulamassa metodistikappelissa. Suurin osa tämän jakson dialogista puhutaan walesiksi, eikä tekstitystä ole. Jakso päättyy toiseen otsikkokorttiin, jossa todetaan, että tällaista on elämä Cwmgieddissä... ja tällaista oli myös elämä Lidicessä fasismin tuloon asti. Saksalaismiehitystä enteilee mustan auton saapuminen kylään, ja sen kaiuttimesta kuuluu sotilasmusiikkia ja poliittisia iskulauseita. Itse miehityksestä näytetään vain vähän, ja sen väkivaltaisuuteen viittaavat marssikenkien, laukausten ja ankarasti voimistettujen käskyjen ja ohjeiden ääniraita, joka on Jenningsin aiemmin Listen to Britain -elokuvassaan kehittämä ääni kerronnassa -tekniikka. Yhteisön identiteettiä murennetaan, kun walesin kieli tukahdutetaan eikä sitä enää sallita koulun opetusvälineenä ja ammattiyhdistystoiminta tehdään laittomaksi. Kyläläisten vastarinta ilmenee salaisena toimintana, johon kuuluu muun muassa walesinkielisen uutislehden julkaiseminen. Lopulta jopa walesinkielisten virsien laulaminen kappelissa kielletään. Reinhard Heydrichin murha, jonka Prahassa Britannian kouluttamat tšekkiläiset agentit murhasivat operaatio Anthropoidissa ja joka käynnisti Lidicen verilöylyn, on katalysaattori Cwmgieddin järjestelmälliselle tuhoamiselle kostoksi. Kylän lapset marssitetaan pois koulusta, ja heidät lastataan kuorma-autoihin yhdessä naisten kanssa. Miehet, jotka laulavat uhmakkaasti Land of Our Fathers -laulua mennessään, rivistetään kylän kirkkomaata vasten.</w:t>
      </w:r>
    </w:p>
    <w:p>
      <w:r>
        <w:rPr>
          <w:b/>
        </w:rPr>
        <w:t xml:space="preserve">Esimerkki 1.3469</w:t>
      </w:r>
    </w:p>
    <w:p>
      <w:r>
        <w:t xml:space="preserve">Fakta1: porsas nimeltä elää onnellista elämää Meadow Brook Farmilla jossain lähellä Hopea, Fakta2: isä käskee häntä huolehtimaan perheestä, Fakta3: Gordy lähtee yksin etsimään määrätietoisesti perhettä ja palaa maatilalleen, Fakta4: Sipes on päättänyt ottaa yrityksen haltuunsa, Fakta5: Jake järjestää jättimäisen koko maan laajuisen etsinnän löytääkseen heidät ja myös country-musiikkikonsertin Bransonissa, Missourissa, Gordy 'n nimissä.</w:t>
      </w:r>
    </w:p>
    <w:p>
      <w:r>
        <w:rPr>
          <w:b/>
        </w:rPr>
        <w:t xml:space="preserve">Tulos</w:t>
      </w:r>
    </w:p>
    <w:p>
      <w:r>
        <w:t xml:space="preserve">Gordy-niminen possu elää onnellista elämää Meadow Brook Farmilla jossain lähellä Hopea, Arkansasissa. Kun tilan viljelijä kuitenkin menee konkurssiin, hänen on pakko myydä kaikki, alkaen Gordyn perheestä. Kaksi miestä saapuu kuorma-autolla hakemaan Gordyn isää, mutta Gordy saa tästä hälytyksen maatilan kukon toimesta. Gordy yrittää estää isäänsä lähtemästä seuraamalla isää vievää kuorma-autoa, mutta hänen isänsä käskee häntä menemään kotiin ja huolehtimaan perheestä. Kun Gordy palaa takaisin, hän huomaa, että hänen äitinsä ja sisaruksensa vietiin toiseen kuorma-autoon sillä aikaa, kun hän ajoi isänsä perään. Gordy on päättänyt löytää perheensä ja palata maatilalle, ja hän lähtee yksin etsimään heitä. Hän päätyy lopulta Jinnie Sue MacAllisterin hoiviin, nuoren kantrilaulajan, joka asuu asuntoautossa myös kantrilaulajan isänsä Luken ja heidän managerinsa Jake-serkun kanssa. Jinnie Sue, joka ei tiedä Gordyn nimeä, kutsuu häntä Pinkyksi. He matkustavat illalliskutsuille, joissa Luke esiintyy Arkansasin kuvernöörille. Paikalla on myös rikas liikemies Henry R. Royce, hänen tyttärensä Jessica, hänen melko tylsä mutta juonitteleva sulhasensa Gilbert Sipes ja hänen yksinäinen nuori poikansa Hanky. Hanky harhailee omille teilleen ja tapaa Gordyn ja Jinnie Suen. Hanky putoaa uima-altaaseen, mutta ei osaa uida. Juuri kun Jinnie Sue ryntää hakemaan apua, Gordy sukeltaa altaaseen puhallettavan allaslelun kanssa ja pelastaa Hankyn. Gordy saa rohkeutensa ansiosta Hankyn lemmikiksi, ja Gordysta tulee yhtäkkiä kuuluisa. Royce ja Sipes päättävät vuorotellen, kuka Royce-yhtiön uuden maskotin pitäisi olla: Gordy vai Jessica. Lopulta Gordy voittaa, mikä johtuu Jessican mainostuksessa käytetystä vaihdetusta kameran linssistä. Sipes on päättänyt poistaa Gordyn ja ottaa sitten yhtiön hallintaansa. Sipes lähettää kaksi vartijaansa, Dietzin ja Krugmanin, sieppaamaan Gordyn, mutta Gordy ja Hanky pakenevat nousemalla koulubussiin, jota Dietz ja Krugman ajavat takaa. Matkalla miehiä häiritsee hetkeksi ristiinpukeutuva varas, ja he huomaavat, että Gordy ja Hanky ovat paenneet ruokinta-autoon. Gordy ja Hanky tapaavat yllättäen MacAllisterit, jotka kuulevat radiosta, että Hanky on ilmeisesti karannut. Seuraavaksi tulee toinen tiedote, jossa paljastuu, että Henry Royce on kuollut sydänkohtaukseen. MacAllisterit palauttavat Hankyn ja Gordyn Royce-rakennukseen St. Louisissa Missourissa, jossa asianajaja paljastaa Henryn jättäneen yrityksensä Hankylle ja Gordylle. Kun Jake-serkku kuulee Gordyn perheen kadonneen, hän järjestää koko maan kattavan etsintäkuulutuksen heidän löytämiseksi ja myös country-musiikkikonsertin Bransonissa, Missourissa Gordyn nimissä. Esiintymässä on lukuisia kantrilaulajia sekä yllätyspuhe presidentti Bill Clintonilta, joka on pelkkä imitaattori ja joka paljastaa Gordyn uuden postimerkin. Sipes lähettää miehensä sieppaamaan Gordyn, sitomaan hänet säkkiin ja heittämään jokeen, mutta sika pelastuu Jake-serkun toimesta. Jake palauttaa Gordyn Hankylle ja Jinnie Suelle. Kaikki kuulevat eräältä puhelun soittajalta, että Gordyn perhe aiotaan teurastaa Nebraskassa sijaitsevassa tuntemattomassa teurastamossa. Sipes yrittää salata, että juuri tämän teurastamon omistaa Roycen perhe. Sipesin ja Luken välille syntyy kuitenkin taistelu, jossa Jessica ja Luke tyrmäävät hänet perheen asianajajan Brinksin matkalaukulla. Gordy, Hanky, Jinnie Sue, Jessica, Luke, Jake-serkku ja Brinks juoksevat kilpaa estääkseen teurastamoa tappamasta Gordyn perhettä, mutta juna hidastaa heitä. Hanky onnistuu soittamaan rakastuneelle valvojalle, ja teurastamo suljetaan juuri ajoissa. Gordyn onneksi hänen perheensä on selvinnyt hengissä, ja hän tapaa jälleen isänsä, joka oli myös kuolemassa teurastamossa. Siat siirretään takaisin maatilalle, jonka Luke ja Jessica päättävät ostaa suurimmalla osalla Royce-yhtiön voitoista; he menevät naimisiin, ja myös Hanky, Jinnie Sue ja Jake-serkku muuttavat sinne. Gordy ja hänen perheensä ovat vihdoin jälleen yhdessä.</w:t>
      </w:r>
    </w:p>
    <w:p>
      <w:r>
        <w:rPr>
          <w:b/>
        </w:rPr>
        <w:t xml:space="preserve">Esimerkki 1.3470</w:t>
      </w:r>
    </w:p>
    <w:p>
      <w:r>
        <w:t xml:space="preserve">Fakta1: Fakta2: Ellen Wagstaff Ardenin uskottiin kadonneen mereen lento-onnettomuuden seurauksena: Fakta3: aviomies 's häämatka At ei ole alkanut ensimmäinen crestfallen, Fakta4: Nick on kohdannut Ellen, Fakta5: sama tuomari naimisiin Nick ja Bianca aiemmin päivällä</w:t>
      </w:r>
    </w:p>
    <w:p>
      <w:r>
        <w:rPr>
          <w:b/>
        </w:rPr>
        <w:t xml:space="preserve">Tulos</w:t>
      </w:r>
    </w:p>
    <w:p>
      <w:r>
        <w:t xml:space="preserve">Ellen Wagstaff Arden Doris Dayn, kahden nuoren tytön, Jennyn ja Didin, äidin, uskottiin kadonneen mereen lento-onnettomuuden seurauksena. Hänen miehensä Nick Arden James Garner oli yksi eloonjääneistä. Viisi vuotta kestäneiden etsintöjen jälkeen mies päättää jatkaa elämäänsä julistamalla naisen laillisesti kuolleeksi, jotta hän voi mennä naimisiin Bianca Polly Bergenin kanssa samana päivänä. Ellen on kuitenkin elossa; hänet pelastetaan ja hän palaa kotiin samana päivänä. Aluksi hän on masentunut, mutta saa anopiltaan Grace Thelma Ritteriltä helpotuksen, kun hän kuulee, että hänen ex-miehensä häämatka ei ole vielä alkanut. Kun Nick joutuu Ellenin kanssa tekemisiin, hän selvittää lopulta asiat Biancan kanssa, mutta saa sitten kuulla, että koko sen ajan, kun Ellen oli saarella, hän oli siellä toisen miehen, komean ja urheilullisen Stephen Burkett Chuck Connorsin kanssa ja että he kutsuivat toisiaan Aatamiksi ja Eevaksi. Nicksin äiti pidättää hänet bigamiasta, ja kaikki osapuolet saapuvat saman tuomarin eteen, joka aiemmin vihki Nickin ja Biancan avioliittoon. Bianca ja Ellen pyytävät avioeroa ennen kuin tuomari lähettää heidät kaikki pois. Bianca jättää Nickin, kun taas Ellen ryntää ulos, yhä naimisissa Nickin kanssa, joka julistetaan jälleen eläväksi. Ellen palaa Nicksin taloon epävarmana siitä, tunnistavatko hänen lapsensa hänet. Hänen lapsensa toivottavat hänet tervetulleeksi kotiin, ja niin tekee myös Nick.</w:t>
      </w:r>
    </w:p>
    <w:p>
      <w:r>
        <w:rPr>
          <w:b/>
        </w:rPr>
        <w:t xml:space="preserve">Esimerkki 1.3471</w:t>
      </w:r>
    </w:p>
    <w:p>
      <w:r>
        <w:t xml:space="preserve">Fakta1: nuoret pojat rakentavat tyhjään kenttään piilopaikan, Fakta2: he ja ystävät kuuntelevat radiota salaisesta tukikohdasta, Fakta3: roistot yrittävät tuhota tulevaisuuden skenaariomaailman ja taistelevat, Fakta4: Kenji törmää suureen kulttiin, jota johtaa mies, joka tunnetaan vain nimellä Ystävä, Fakta5: nykyiset tapahtumat alkavat muistuttaa profetian kirjan tekoja.</w:t>
      </w:r>
    </w:p>
    <w:p>
      <w:r>
        <w:rPr>
          <w:b/>
        </w:rPr>
        <w:t xml:space="preserve">Tulos</w:t>
      </w:r>
    </w:p>
    <w:p>
      <w:r>
        <w:t xml:space="preserve">Vuonna 1969 nuoret pojat Kenji, Otcho, Yoshitsune ja Maruo rakentavat tyhjälle pellolle piilopaikan, jota he kutsuvat salaiseksi tukikohdakseen ja jossa he ja heidän ystävänsä voivat kokoontua jakamaan mangaa ja varastettuja pornolehtiä sekä kuuntelemaan radiota. Tapahtuman kunniaksi Otcho piirtää tukikohtaan symbolin, joka edustaa heidän ystävyyttään. Kun heidän ystävänsä Yukiji ja Aasi liittyvät jengiin, he kuvittelevat tulevaisuuden skenaarion, jossa roistot yrittäisivät tuhota maailman ja jossa pojat nousisivat taisteluun; tämä skenaario on puhtaaksikirjoitettu ja merkitty Book of Prophecy unk, Yogen no sho. 1990-luvun lopulla Kenji on lähikaupan omistaja, joka löytää lohtua lapsuuden seikkailuistaan huolehtiessaan veljentyttärensä Kanna-vauvasta ja tämän äidistä. Kun Aasin kerrotaan tehneen itsemurhan, Kenji törmää suureen kulttiin, jota johtaa mies, joka tunnetaan vain nimellä Friend. Kun nykyiset tapahtumat alkavat muistuttaa Ennustuskirjan tekoja, Kenji ja hänen entiset luokkatoverinsa yrittävät muistaa, kuka tietää kirjasta. He huomaavat yhä uusia tapahtumia, kuten pommi-iskuja ja virushyökkäyksiä San Franciscossa, Lontoossa ja suurella japanilaisella lentokentällä. Kenji ja hänen entiset luokkatoverinsa paljastavat lopulta suunnitelman tuhota maailma uudenvuodenaattona vuonna 2000, jota tarinan loppuosassa kutsutaan veriseksi uudenvuodenaattona, käyttämällä jättimäistä robottia, joka myöhemmin paljastuu jättimäiseksi ilmapalloksi, jossa on robottimaiset lisäkkeet, ja joka levittää virusta koko kaupunkiin ja muihin kaupunkeihin. Kenji onnistuu pääsemään robotin sisälle asentaakseen pommin, mutta hänen oletetaan kuolleen, kun robotti räjähtää. Tästä tapahtumasta Ystävyyden demokraattisen puolueen jäsenet unk, Yuminto saavat laajaa poliittista suosiota ja valtaa esittelemällä rokotteen, joka torjuu viruksen, ja ottavat näin kaiken kunnian maailman pelastamisesta. Neljätoista vuotta verisen uudenvuodenaaton jälkeen Kanna on teini-ikäinen tyttö, joka työskentelee kiinalaisessa ravintolassa. Yritettyään sovitella eri mafiaryhmien välistä vuorovaikutusta hän saa selville, että asiakkaan ystävä oli nähnyt, kuinka korruptoitunut poliisi tappoi kiinalaisen mafian jäsenen. Mafian jäsen mainitsee salamurhayrityksestä paavia vastaan tämän vieraillessa Japanissa. Tämän jälkeen hän joutuu Ystävien jäsenten jahtaamaksi, kun hän yrittää yhdistää mafiaryhmät asialleen. Samaan aikaan Otcho onnistuu pakenemaan huipputurvavankilasta. Kyoko Koizumi, joka käy Kannan koulua, ottaa impulsiivisesti vastaan koulun toimeksiannon, jonka mukaan hänen on raportoitava verisestä uudenvuodenaattonaattosta, mutta joutuu pian sekaantumaan toimintaan, johon liittyy sekä Ystäviä että heitä vastustavia ihmisiä. Selvittyään aivopesuohjelmasta hän liittyy Kenjin ystävän Yoshitsunen ja tämän vastarintajoukkojen joukkoon. Ystävä paljastaa uuden suunnitelman, joka on jatkoa Ennustuksen kirjalle ja jossa hän aikoo tappaa kaikki ihmiset maapallolla kuuttakymmentä miljoonaa kannattajaansa lukuun ottamatta, mutta sitten hänen johtava tiedemiehensä Yamane murhaa hänet. Tämän jälkeen Friendsin hautajaisista tulee maailmanlaajuinen spektaakkeli, joka järjestetään stadionilla ja jossa paavi pitää puheen. Puolivälissä tilaisuutta Friend näyttää nousevan kuolleista, ja hänen oma salamurhaajansa ampuu häntä olkapäähän. Pelastamalla paavin Friend nousee jumalan asemaan. Samaan aikaan maailmassa puhkeaa maailmanlaajuinen virustauti, joka uhkaa tappaa kaikki muut paitsi ne, jotka on rokotettu. Tarinan loppuosa sijoittuu vastikään uudistettuun Japaniin, jossa Friend on johtanut lukuisia outoja muutoksia, kuten Maan puolustusjoukkojen perustamisen, jonka tehtävänä on kuulemma suojella Maata uhkaavalta muukalaisinvaasiolta, rokottamattomien karkottamisen ja alueiden välisen matkustamisen kieltämisen kuolemanrangaistuksen uhalla. Tänä aikana Kanna, joka paljastuu Ystävien tyttäreksi, johtaa kapinaa Ystävien hallitusta vastaan ja värvää apuunsa lukuisia ryhmiä, kuten kilpailevien jengien ja mafiajärjestöjen eloonjääneitä. Tänä aikana Kenji, joka on ilmeisesti myös noussut kuolleista ja jolla on mukanaan hänen tavaramerkkinsä kitara, ilmestyy jälleen. Sarja kattaa useita vuosikymmeniä vuodesta 1969 vuoteen 2017, joista sarjan kronologiassa viimeiseksi jää 3FE 3rd Year of the Friend Era. Sarjassa tehdään tarinan aikana kolme erillistä aikajanan leikkausta; yksi vuodesta 1971 vuoteen 1997, yksi vuodesta 2000 vuoteen 2014 ja yksi vuodesta 2014 vuoteen 3FE. Useat sarjan osat kerrotaan myös takaumina aiempiin tapahtumiin, kun hahmot yrittävät selvittää, kuka Friend on ja miten hänen maailmantuhosuunnitelmansa voidaan pysäyttää; useimmat hahmojen lapsuuden taustatarinat 1970- ja 1980-luvuilta kerrotaan tällä tavalla.</w:t>
      </w:r>
    </w:p>
    <w:p>
      <w:r>
        <w:rPr>
          <w:b/>
        </w:rPr>
        <w:t xml:space="preserve">Esimerkki 1.3472</w:t>
      </w:r>
    </w:p>
    <w:p>
      <w:r>
        <w:t xml:space="preserve">Fakta1: Fakta2: psykiatri kutsuu hänet mukaansa sirkustapahtumaan, Fakta3: psykiatri kutsuu hänet mukaansa sirkustapahtumaan, Fakta3: psykiatri kutsuu hänet mukaansa sirkustapahtumaan, Fakta3: Nygma tappaa esimiehen ja lavastaa sen eronneeksi: Fakta4: Riddler käyttää sitä oppiakseen Batmanin salaisen henkilöllisyyden, Fakta5: Bruce päättää lopettaa Batmanina olemisen saadakseen normaalin elämän Chasen kanssa ja estääkseen Dickiä murhaamasta Two-Facea.</w:t>
      </w:r>
    </w:p>
    <w:p>
      <w:r>
        <w:rPr>
          <w:b/>
        </w:rPr>
        <w:t xml:space="preserve">Tulos</w:t>
      </w:r>
    </w:p>
    <w:p>
      <w:r>
        <w:t xml:space="preserve">Gotham Cityssä rikollisista taistelija Batman selvittää TwoFace-nimisen rikollisen, entisen piirisyyttäjän Harvey Dentin alter egon, aiheuttaman panttivankitilanteen, mutta TwoFace pääsee pakoon ja on edelleen vapaalla jalalla. Edward Nygma, Wayne Enterprisesin tutkija, joka ihannoi Bruce Waynea, on kehittänyt laitteen, jolla voidaan lähettää televisiolähetys ihmisen aivoihin. Bruce tarjoutuu antamaan Nygman laatia laitteen piirustukset ja järjestää tapaamisen hänen avustajansa kanssa. Kun Nygma kuitenkin vaatii häneltä vastausta välittömästi, Bruce hylkää keksinnön, koska se on hänen mielestään liian lähellä mielen manipulointia. Tapettuaan esimiehensä ja lavastettuaan sen itsemurhaksi Nygma eroaa ja alkaa lähettää Brucelle arvoituksia, joilla hän haluaa kostaa hänelle. Bruce tapaa Chase Meridianin, psykiatrin, jolla on pakkomielle Batmaniin, ja kutsuu tämän mukaansa sirkustapahtumaan. Sirkusesiintyjien, The Flying Graysonsin, esityksen jälkeen TwoFace saapuu paikalle ja uhkaa räjäyttää sirkuksen, ellei Batman astu esiin ja luovuta elämäänsä hänelle. Lentävät Graysonit yrittävät pysäyttää TwoFacen, mutta useimmat heistä saavat surmansa. Vain Dick Grayson, nuorin jäsen, selviää hengissä, kun hän kiipeää katolle ja heittää TwoFacen pommin jokeen. Bruce kutsuu orvoksi jääneen Dickin Waynen kartanoon. Dick, jota yhä vaivaa perheensä murha, aikoo tappaa Kaksinaaman ja kostaa perheensä puolesta. Kun hän saa tietää, että Bruce on Batman, hän vaatii Brucea auttamaan häntä löytämään Kaksinaaman, jotta hän voisi tappaa tämän, mutta Bruce kieltäytyy. Sillä välin Nygma, joka on innostunut ja ilahtunut katsellessaan Kaksinaaman ryöstöretkeä sirkuksessa, muuttuu rikolliseksi nimeltä Riddler ja liittoutuu Kaksinaaman kanssa. Kaksikko varastaa pääomaa, jotta Nygman aivoaaltolaite voidaan valmistaa massatuotantona, jotta Riddler voi käyttää sitä saadakseen selville Batmanin salaisen henkilöllisyyden. Nygman liikemiesjuhlissa Nygma löytää Brucen alter egon käyttämässä aivoaaltolaitetta. TwoFace saapuu paikalle ja tunkeutuu juhliin. Hän melkein tappaa Batmanin, mutta Dick onnistuu pelastamaan hänet. Sillä välin Chase on rakastunut Bruceen, mikä ylittää hänen pakkomielteensä Batmaniin. Bruce päättää lakata olemasta Batman, jotta hän voisi elää normaalia elämää Chasen kanssa ja estää Dickiä murhaamasta TwoFacea. Dick pakenee, kun Bruce ja Chase syövät yhdessä illallista kartanossa, jossa Bruce paljastaa tytölle salaisen henkilöllisyytensä. Riddler ja TwoFace saapuvat ja hyökkäävät Waynen kartanoon; samalla Riddler räjäyttää Batcaven. Rikolliset kidnappaavat Chasen sen jälkeen, kun TwoFace ampuu Brucen, ja Riddler jättää hänelle uuden arvoituksen. Arvoitusten avulla Bruce ja hänen hovimestarinsa Alfred päättelevät Riddlerin salaisen henkilöllisyyden. Riddler ja TwoFace vangitsevat Chasen piilopaikkaansa. Dick palaa ja hänestä tulee Batmanin apuri, Robin. Batman ja Robin lähtevät Riddlerin ja TwoFacen piilopaikalle, Claw Islandille, jossa heidät erotetaan toisistaan. Robin kohtaa Kaksinaaman ja melkein tappaa hänet, mutta päättää säästää hänen henkensä ja jää vangiksi. Riddler antaa Batmanille mahdollisuuden pelastaa vain yhden panttivangin, mutta Batman tuhoaa Riddlerin aivoaaltojen keräyslaitteen, jolloin Riddler saa mielenhäiriön. Batman pelastaa sen jälkeen sekä Robinin että Chasen. TwoFace ottaa kolmikon kiinni ja päättää heidän kohtalostaan kolikonheitolla, mutta Batman heittää ilmaan kourallisen samanlaisia kolikoita, jolloin TwoFace kompastuu ja putoaa kuolemaan. Riddler viedään Arkham Asylumiin ja vangitaan, mutta hän väittää tietävänsä, kuka Batman on. Chasea pyydetään konsultoimaan tapauksesta, mutta Nygma sanoo, että hän itse on Batman, koska hänen muistinsa ovat vahingoittuneet. Chase tapaa Brucen ulkona ja kertoo hänelle, että hänen salaisuutensa on turvassa, ennen kuin hänen tiensä eroavat. Bruce jatkaa ristiretkeään Batmanina ja Robinin parina suojellakseen Gothamia rikollisuudelta.</w:t>
      </w:r>
    </w:p>
    <w:p>
      <w:r>
        <w:rPr>
          <w:b/>
        </w:rPr>
        <w:t xml:space="preserve">Esimerkki 1.3473</w:t>
      </w:r>
    </w:p>
    <w:p>
      <w:r>
        <w:t xml:space="preserve">Fakta1: Gabe palaa metsänvartijoiden asemalle ja suostuttelee Jessien lähtemään mukaansa, Fakta4: palkkasoturit yrittävät ampua Gabea, Fakta5: Gabe juoksee eteenpäin löytääkseen Jessien hylätystä mökistä.</w:t>
      </w:r>
    </w:p>
    <w:p>
      <w:r>
        <w:rPr>
          <w:b/>
        </w:rPr>
        <w:t xml:space="preserve">Tulos</w:t>
      </w:r>
    </w:p>
    <w:p>
      <w:r>
        <w:t xml:space="preserve">Rangerit Gabriel Gabe Walker ja Jessie Deighan lähetetään pelastamaan ystävänsä Hal Tucker ja hänen tyttöystävänsä Sarah sen jälkeen, kun Hal on loukkaantunut polvensa takia ja jäänyt loukkuun Coloradon Kalliovuorten huipulle. Kun he yrittävät pelastaa Sarahin, osa hänen valjaistaan katkeaa, ja vaikka Gabe saa hänet kiinni, hänen hanskakätensä liukuu ulos, ja Sarah putoaa kuolemaan. Hal syyttää Gabea Sarahin kuolemasta, ja Gabe joutuu syyllisyydentunteen valtaan ja jää pidemmälle lomalle. Kahdeksan kuukautta myöhemmin Gabe palaa metsänvartija-asemalle kerätäkseen loputkin omaisuutensa ja suostutellakseen Jessien lähtemään mukaansa. Siellä he saavat hätäkutsun hukkuneiden kiipeilijöiden ryhmältä. Hal lähtee etsimään kiipeilijöitä, ja Jessie saa suostuteltua Gaben auttamaan. Hal on edelleen katkera Gabea kohtaan Sarahin kuoleman vuoksi ja uhkaa jossain vaiheessa työntää Gaben alas reunalta. Kun he löytävät kiipeilijät, he huomaavat, että hätäkutsu oli huijausta, ja entinen sotilastiedustelun agentti Eric Qualen ja useat palkkasoturit ottavat heidät vangiksi. Qualen ja Yhdysvaltain valtiovarainministeriön käännynnäinen agentti Richard Travers saivat varastettua kolme matkalaukkua täynnä kiertämättömiä seteleitä, joiden arvo on yli 100 miljoonaa. Heidän pakosuunnitelmansa kariutui, kun heidän lentokoneensa syöksyi vuoreen, ja nyt he tarvitsevat Gaben ja Halsin apua löytääkseen laukut majakka-paikantimien avulla. Aseella uhaten Gabe johdattaa heidät ensimmäiselle laatikolle, joka sijaitsee jyrkän kallion huipulla. He pakottavat Gaben sitomaan itsensä, jotta hän pääsisi sinne, ja Gabe käyttää tilaisuutta hyväkseen paetakseen. Palkkasoturit yrittävät ampua Gabea, mikä aiheuttaa lumivyöryn, joka tappaa yhden heidän jäsenistään. Kun he näkevät ensimmäisen laukun rahojen lentävän pois, Qualen uskoo Gaben kuolleen ja käskee Halin johdattaa heidät eteenpäin. Gabe juoksee edeltä löytääkseen Jessien hylätystä mökistä. He ottavat talteen vanhoja vuorikiipeilyvarusteita päästäkseen toisen tapauksen luo ennen Qualenia. Kun Qualen saapuu, Gabe ja Jessie ovat tyhjentäneet laatikon ja jättäneet sinne vain yhden setelin, jossa on pilkkaava viesti Haluatko vaihtaa? Qualen käskee miehiään hajaantumaan, jolloin Gabe voi lähettää kaksi muuta Qualenin miestä. Gabe yrittää pyytää apua Frankilta, pelastushelikopterin lentäjältä, yhdellä palkkasoturiradiopuhelimella, mutta Hal ilmoittaa hänelle räjähteistä, jotka Qualen on virittänyt heidän yläpuolelleen vuorelle. Gabe ja Jessie pääsevät ajoissa pakoon putoavia raunioita. Toisaalla Hal näkee kaksi ystäväänsä, Evanin ja Brettin, ja varoittaa heitä pois ennen kuin Qualen käskee miehiään avaamaan tulen. Brett saa surmansa ja Evan haavoittuu, mutta onnistuu hiihtämään vuorelta alas ja laskuvarjolla turvaan. Vuorelle laskeutuu yö, ja molemmat ryhmät hakeutuvat suojaan. Frank, joka ei ole kuullut Gabesta tai muista, tutkii vuorta helikopterilla, huomaa Evansin laskuvarjon ja pystyy viemään hänet turvaan ja ottamaan samalla yhteyttä viranomaisiin. Aamun koittaessa Gabe ja Jessie ehtivät Qualenin edelle viimeiseen tapaukseen. Sillä välin palkkasoturit liputtavat Frankin helikopterissa, ja kun hän tajuaa, että kyseessä on ansa, on jo liian myöhäistä. Yksi palkkasotureista ampuu häntä ja hän kuolee, mutta ei ennen kuin hän on antanut Halille veitsen. Kun palkkasoturit hajaantuvat etsimään toista tapausta, Hal pystyy haavoittamaan yhtä palkkasoturia veitsellä, tappamaan hänet omalla aseellaan ja pakenemaan. Toisaalla Hal löytää Gaben, ja yhdessä he tappavat Traversin. Samaan aikaan Qualen ottaa kuitenkin Jessien panttivangiksi, kun tämä heiluttaa helikopteria alas, koska uskoo, että Frank lentää sitä. Qualen kertoo Gabelle ja Halille radion välityksellä pitävänsä Jessietä vangittuna helikopterissa ja vaatii Gabea ja Halia luovuttamaan kolmannen tapauksen rahat korkealla sijaitsevalla kohtaamispaikalla ja uhkaa tappaa Jessien, jos he kieltäytyvät yhteistyöstä. Gabe ja Hal suostuvat, ja he tapaavat jyrkänteen puoleisella sillalla. Qualen yrittää kuitenkin haastaa Gaben heittämään salkun helikopteriin, mutta kun tämä uhkaa myös tappaa Jessien uudelleen, Gabe käskee Qualenin vapauttaa hänet turvallisen matkan päästä kalliolta. Qualen suostuu vastahakoisesti ja laskee Jessien vinssin avulla maahan. Kun Jessie on kuitenkin turvallisesti maassa, Gabe heittää rahapussin helikopterin roottoreihin, jolloin rahat murskautuvat. Raivoissaan Qualen yrittää käyttää helikopteria Gaben tappamiseen, mutta Gabe on käyttänyt vinssin vaijeria helikopterin kiinnittämiseen jyrkänteellä oleviin terästikkaisiin. Tikkaat katkeavat, ja Gabe ja Qualen jäävät helikopterin hylyn päälle vaijerista roikkumaan. Gabe taistelee Qualenia vastaan ja onnistuu kiipeämään turvaan, kun romu katkeaa vaijerista ja Qualen kuolee. Gabe tapaa Jessien ja Halin, kun liittovaltion agentit saapuvat helikoptereilla tarjoamaan apuaan.</w:t>
      </w:r>
    </w:p>
    <w:p>
      <w:r>
        <w:rPr>
          <w:b/>
        </w:rPr>
        <w:t xml:space="preserve">Esimerkki 1.3474</w:t>
      </w:r>
    </w:p>
    <w:p>
      <w:r>
        <w:t xml:space="preserve">Fakta1: Fakta2: isä välittää rahasta, Fakta3: ystävät harrastavat paljon urheilua, Fakta4: Shivan perhe perusti collegen, Fakta5: molemmat vanhemmat vastustavat rakkautta.</w:t>
      </w:r>
    </w:p>
    <w:p>
      <w:r>
        <w:rPr>
          <w:b/>
        </w:rPr>
        <w:t xml:space="preserve">Tulos</w:t>
      </w:r>
    </w:p>
    <w:p>
      <w:r>
        <w:t xml:space="preserve">Shiva Githan Ramesh on rikkaan liikemies Avinashin ainoa poika. Hän kasvaa rahan ympäröimänä, eivätkä hänen vanhempansa välitä hänestä, koska hänen äitinsä kuoli, kun hän oli pieni poika, ja hänen isänsä on liikemies ja välittää vain rahasta. Shiva ja hänen ystävänsä ovat leikkisää porukkaa, eivät opiskele ja urheilevat paljon. Priya Saloni Aswani, joka myös käy opistoa, jonka Shivan perhe perusti ja jota Shiva johtaa, on lehmänpaimentajan ja gangsteri Mayandi Lalin tytär. Priya pitää etäisyyttä Shivaan, mutta elokuvan edetessä heistä tulee väistämättä ystäviä. Heidän ystävyydestään kehittyy sitten romanssi, mutta molemmat vanhemmat vastustavat tätä rakkautta. Molemmat vanhemmat yrittävät erottaa heidät toisistaan ja saada heidät naimisiin eri ihmisten kanssa. Lopulta he karkaavat yhdessä, ja Shivasin isän palkkaama palkkamurhaaja jahtaa Priyan henkeä. Yhteenotossa palkkamurhaajan kanssa Shiva haavoittuu, mutta voittaa palkkamurhaajan, ryntää isänsä toimistoon ja heittää palkkamurhaajan hänen päälleen. Sitten hän ilmoittaa isälleen häistään käräjäoikeuden edessä. Hänen isänsä ilmestyy paikalle suuren poliisipataljoonan kanssa, kun taas Shiva ilmestyy paikalle paljon suuremman opiskelijamäärän kanssa. Elokuva päättyy heidän häihinsä, jotka onnistuvat ja Mayandi antaa siunauksensa.</w:t>
      </w:r>
    </w:p>
    <w:p>
      <w:r>
        <w:rPr>
          <w:b/>
        </w:rPr>
        <w:t xml:space="preserve">Esimerkki 1.3475</w:t>
      </w:r>
    </w:p>
    <w:p>
      <w:r>
        <w:t xml:space="preserve">Fakta1: Fakta2: vakituiset tulot mahdollistavat perheelle mukavan elämän, Fakta3: kengät lähtevät kaupasta ostamatta niitä, Fakta4: naispuolinen asiakas nimeltä tarjoutuu maksamaan kengistä, Fakta5: salainen agenda avaa uuden oven Mansin elämässä ja vetää hänet prostituutioon tyydyttääkseen materialistisia tarpeita.</w:t>
      </w:r>
    </w:p>
    <w:p>
      <w:r>
        <w:rPr>
          <w:b/>
        </w:rPr>
        <w:t xml:space="preserve">Tulos</w:t>
      </w:r>
    </w:p>
    <w:p>
      <w:r>
        <w:t xml:space="preserve">Mansi Rekha ja Amar Om Puri ovat olleet naimisissa vuosia, ja heillä on avioliitosta tytär. Amar on kokopäivätyössä, kun taas Mansi huolehtii kotitöistä ja tyttärestä. Amar tienaa tasaisesti, joten perhe voi elää mukavasti, mutta heillä ei ole varaa ylellisyyksiin. Eräänä päivänä ostaessaan kenkiä tyttärelleen Mansi huomaa, että kengät ovat todella kalliit, ja haluaa lähteä kaupasta ostamatta niitä. Toinen naisasiakas nimeltä Reena Daisy Irani tarjoutuu maksamaan kengät, koska hän säälii Mansia. Mansi hyväksyy vastahakoisesti Reenan tarjouksen maksaa kengät, eikä tajua, että Reenalla on salainen suunnitelma, joka avaa uuden oven Mansin elämässä ja raahaa hänet prostituutioon tyydyttääkseen materialistisia tarpeita.</w:t>
      </w:r>
    </w:p>
    <w:p>
      <w:r>
        <w:rPr>
          <w:b/>
        </w:rPr>
        <w:t xml:space="preserve">Esimerkki 1.3476</w:t>
      </w:r>
    </w:p>
    <w:p>
      <w:r>
        <w:t xml:space="preserve">Fakta1: Roberta Harper johtaa naisten apulaislentolaivueiden laivueiden II maailmansotaa, Fakta2: Roberta joutuu kamppailemaan äkkipikaisen siskonsa Virginia Alfordin ja muiden huolenaiheiden, kuten Nadine Shannonin suhteen kanssa, Fakta3: isän ja veljien kohtalo 100. esityksen aikana, Fakta4: huippusalainen tehtävä toimittaa lentokone Easy Queen Islandille masennuksen kanssa, joka näyttää olevan tapa todistaa arvonsa armeijan esimiehille, Fakta5: syöksyy maahan ja melkein sen jälkeen tappaa itsensä varastamalla lentokoneen lentääkseen armeijan päämajaan Washingtonissa.</w:t>
      </w:r>
    </w:p>
    <w:p>
      <w:r>
        <w:rPr>
          <w:b/>
        </w:rPr>
        <w:t xml:space="preserve">Tulos</w:t>
      </w:r>
    </w:p>
    <w:p>
      <w:r>
        <w:t xml:space="preserve">Toisen maailmansodan aikana Roberta Harper Loretta Young johtaa 25 naisesta koostuvaa Womens Auxiliary Ferrying Squadron WAFS -lentolaivueeseen, joka kuljettaa lentokoneita eri puolilla Yhdysvaltoja, jotta mieslentäjät voidaan vapauttaa taistelupalvelukseen. Heidän menestyksestään huolimatta hänen komentajansa, eversti Andy Brennan Richard Fraser sanoo, että hänen lentäjänsä eivät ehkä pysty selviytymään vaarallisista tehtävistä. Roberta joutuu kamppailemaan myös kiihkomielisen siskonsa Virginia Virgie Alfordin Geraldine Fitzgeraldin kanssa ja muiden huolenaiheiden, kuten erään lentäjän Nadine Shannonin Diana Barrymoren suhteen kanssa. Kuuluisa taitolentäjä Gerry Vail Anne Gwynne, The Flying Vails -yhtyeen jäsen, pelkää, että hänen 100. lentonsa saattaa jäädä hänen viimeisekseen, kuten hänen isänsä ja veljiensä kohtaloksi kävi heidän 100. lentonsa aikana. Roberta vakuuttaa hänelle, että hänen 100. lentonsa on jo tapahtunut. Pian WAFS:lle tapahtuu todellinen tragedia, kun yksi heidän omista jäsenistään kuolee onnettomuudessa. Naisten keskuudessa vallitsevan masennuksen myötä huippusalainen tehtävä toimittaa lentokoneita Easy Queen Islandille, Tyynenmeren etulinjan lentotukikohtaan, näyttää olevan tapa todistaa arvonsa armeijan esimiehille. Roberta on murheissaan, kun julkisuutta tavoitteleva Virgie pudottaa lentokoneen tahallaan ja joutuu vanhemman sisarensa huuhtomaksi.N 1 Roberta ottaa syyn niskoilleen Virgien holtittoman käytöksen sietämisestä ja eroaa WAFS:stä. Sitten hän saa tietää, että hänen miehensä Tommy Phillip Terry on kadonnut. Virgie yrittää korjata asiat, mutta varastettuaan lentokoneen lentääkseen armeijan päämajaan Washingtoniin hän syöksyy maahan ja melkein tappaa itsensä. Vaikka WAFS näyttää olevan sekaisin, Pentagonin korkea-arvoisen upseerin, prikaatikenraali Wade Samuel S. Hindsin yllättävä ilmoitus muuttaa kaiken. Hän ilmoittaa heidän johtajakseen hiljattain palanneelle Robertalle, että yksiköstä tulee osa armeijaa nimellä Women Airforce Service Pilots WASPS. Myös Tyynenmeren lauttatehtävä on palautettu. Kun laivue valmistautuu uuteen tehtäväänsä, Roberta tapaa jälleen miehensä, joka palasi turvallisesti kotiin. Laivue pääsee vihdoin lentoon ja suuntaa Tyynellemerelle toimittamaan kipeästi kaivattuja taistelulentokoneita, muun muassa amerikkalaisten tehtaiden uusimpia hävittäjä- ja pommikoneita.</w:t>
      </w:r>
    </w:p>
    <w:p>
      <w:r>
        <w:rPr>
          <w:b/>
        </w:rPr>
        <w:t xml:space="preserve">Esimerkki 1.3477</w:t>
      </w:r>
    </w:p>
    <w:p>
      <w:r>
        <w:t xml:space="preserve">Fakta1: tarina Komedia hitti alkaa Paula kesällä, Fakta2: Fakta3: nuori nainen on öisin call center agentti ja päivisin opiskelija, Fakta4: Tobzilla on ongelmia myös tyttöystävänsä kanssa, Fakta5: tavoite, jonka pitkän elämän tavoitteena on tulla näyttelijäksi</w:t>
      </w:r>
    </w:p>
    <w:p>
      <w:r>
        <w:rPr>
          <w:b/>
        </w:rPr>
        <w:t xml:space="preserve">Tulos</w:t>
      </w:r>
    </w:p>
    <w:p>
      <w:r>
        <w:t xml:space="preserve">He ovat arkipäiväisiä naisia, jotka kaikki elävät maailmassa, jossa miehet hallitsevat liike-elämää ja naiset toimistoa. Tässä kesän komediahitissä tarina alkaa Paulasta, Eugene Domingon Nimfa Gina Parenon miniästä. Hän on väärennettyjen design-laukkujen kuningatar. Hän saa elannostaan suuret tulot ja käyttää ne lastensa yksityisopetukseen, jota hänen vastuuton ja työtön aviomiehensä ei pysty tarjoamaan. Sitten on yksinhuoltajaäiti Ada Jennylyn Mercado, nuori nainen, joka on öisin puhelinkeskuksen agentti ja päivisin opiskelija ja tekee kovasti töitä elättääkseen nuoren poikansa. Samalla hän laiminlyö poikaansa ja rasittaa entisestään suhdettaan äitiinsä Sabel Rio Locsiniin. Ada on myös läheinen ystävä Tobz Carlo Aquinon kanssa, jolla on tällä hetkellä ongelmia tyttöystävänsä Wendy Cristine Reyesin kanssa, joka on myös kiireinen nainen, joka ei anna hänelle aikaa eikä nautintoa ja jonka pitkäaikainen elämäntavoite on tulla näyttelijäksi. Tätä tavoitetta tavoitellessaan hän tapaa Rodney Rafael Rosellin, joka on myös julkkisten plastiikkakirurgin, tohtori Cleo Carillon asianajaja. Yksi hänen asiakaskavereistaan, Marilou Ruffa Gutierrez, kauneuskuningattaresta aviomiehensä kuoltua toimitusjohtajaksi muuttunut Marilou Ruffa Gutierrez, on myös ongelmissa Amanda Dela Vegan, miehensä toisesta naisesta syntyneen tyttären, ja oman tyttärensä Dara Dela Vegan Bianca Kingin kanssa. Dara on Berkeleystä valmistunut tyttö, joka haluaa todistaa itseään uudessa työpaikassaan televisio-ohjelmassa; hänellä on vaikeuksia hallita ongelmiaan kotoa ja ongelmiaan pomoltaan Suzanne Carmi Martinilta, Marilousin parhaalta ystävältä. Toinen tarina seuraa Theresa Iza Calzadoa, tohtori Carillosin aviomiehen hoitajaa, joka on tyytyväinen työhönsä mutta kamppailee särkyneen sydämensä kanssa. Lopulta Paula päättää lyhyen rakkaussuhteen jälkeen tilapäisen kuljettajansa Ricky Davaon kanssa jatkaa suurisuunaista ja vastuuntuntoista vaimoaan. Ada päättää vihdoin rakastaa Tabzia, kun taas Wendy jää murtuneena sydämeensä Rodneyn lähdettyä. Dara osoittaa järkeään ja lahjakkuuttaan, kun hän paljastaa totuuden mielenosoittaja Dolorosa Rose Bonefacio Maria Isabel Lopezista, naisten oikeuksien aktivistista. Marilou löytää myös tietoja Amandan juonista yhtiötä vastaan. Lopuksi on vielä Theresa, joka antaa vihdoin anteeksi entiselle kosijalleen ja Emilylle. Tämä tarina kuvastaa jokapäiväisen naisen haasteita, jotka liittyvät perheeseen, rakkauteen, rahaan ja yhteisöön. Tarina perustuu Viva Filmsin 26 vuoden takaiseen menestyskomediaan ja on jatkoa Ishmael Bernalsin 80-luvun Blockbuster-listan kärkikahinoille.</w:t>
      </w:r>
    </w:p>
    <w:p>
      <w:r>
        <w:rPr>
          <w:b/>
        </w:rPr>
        <w:t xml:space="preserve">Esimerkki 1.3478</w:t>
      </w:r>
    </w:p>
    <w:p>
      <w:r>
        <w:t xml:space="preserve">Fakta1: Fakta2: rikosrekisterissä oleva Jack Ryan työskentelee siirtotyöläisenä Kalifornian maatilalla, Fakta3: Camacho yrittää puukottaa häntä softball-pelin aikana, Fakta4: Jack lyö häntä kasvoihin, Fakta5: Rodgers neuvoo Jackia lähtemään pois kaupungista.</w:t>
      </w:r>
    </w:p>
    <w:p>
      <w:r>
        <w:rPr>
          <w:b/>
        </w:rPr>
        <w:t xml:space="preserve">Tulos</w:t>
      </w:r>
    </w:p>
    <w:p>
      <w:r>
        <w:t xml:space="preserve">Jack Ryan Ryan ONeal on rikosrekisterissä oleva Vietnamin veteraani, joka työskentelee siirtotyöläisenä kalifornialaisella maatilalla. Kun Camacho, yksi hänen meksikolaisista työtovereistaan, yrittää puukottaa häntä softball-pelin aikana, Jack lyö tätä kasvoihin pesäpallomailalla. Jack joutuu vankilaan, mutta tilan häikäilemätön omistaja Ray Ritchie James Daly ja hänen työnjohtajansa Bob Rodgers Robert Webber vapauttavat hänet, koska heidän on saatava sato ajoissa eivätkä he halua ongelmia poliisin ja työläisten kanssa. He kuitenkin erottavat Jackin, ja Rodgers neuvoo Jackia lähtemään pois kaupungista, koska muuten Camacho tulee varmasti etsimään häntä, kunhan hän pääsee sairaalasta. Matkalla siirtolaisleirille noutamaan varusteitaan Jack tapaa kauniin Nancy Barkerin Leigh TaylorYoungin, silloisen ONeals vaimon, herra Ritchien sihteerin ja rakastajattaren. Sam Mirakian Van Heflin, paikallinen rauhantuomari, joka on ihastunut Jackiin, tarjoaa tälle työtä remonttimiehenä. Jack ottaa tarjouksen vastaan, mikä saa Rodgersin suuttumaan. Samaan aikaan ailahtelevainen ja juonitteleva Nancy on kyllästynyt nykyiseen elämäänsä ja haluaa jatkaa elämäänsä. Hän yrittää vietellä Rodgersin, mutta kun Jack vastustaa häntä, Rodgersin uhmakkuus tekee häneen vaikutuksen, ja Nancy ottaa sen sijaan Jackin tähtäimeensä. Jackilla on yhden yön juttu eronneen ja yksinhuoltajaäidin Joanne Lee Grantin kanssa, joka asuu motellissa, jossa Jack työskentelee. Joanne toivoo, että heidän suhteensa kehittyisi, mutta Jack viivyttää häntä, koska hänellä on nyt silmät Nancyn kimpussa. Nancylla ja Jackilla on useita yöllisiä seikkailuja rannalla, joiden aikana Nancy osoittaa taipumustaan epäsosiaaliseen ja häiritsevään käytökseen, kuten vandalismiin ja murtoihin. Heistä tulee pian rakastavaisia. Kun herra Ritchie pyytää Nancya makaamaan senaattorin kanssa luultavasti vastineeksi jostain palveluksesta hänen liiketoiminnalleen, Nancy päättää, että hän on saanut tarpeekseen, ja panee suunnitelmansa seuraavan osan liikkeelle. Nancy pyytää Jackia auttamaan häntä ryöstämään Ritchien talossa olevan kassakaapin, jossa väitetään olevan yli 50 000 333 700 meksikolaisten siirtotyöläisten palkkarahoja. Samana iltana, kun pari kuritonta miestä ahdistelee Nancya, hän ajaa heidät ilkeästi tieltä ja haavoittaa heitä. Jack kertoo Nancylle, että ryöstö on peruttu, koska Rodgers on nähnyt heidät molemmat yhdessä ja koska hän on tullut epäluuloiseksi Nancya kohtaan tämän ailahtelevan ja epävakaan käytöksen vuoksi. Mutta kun Nancy uhkaa mennä poliisin puheille ja syyttää häntä onnettomuudesta, jossa he olivat tuolloin yhdessä autossa, Jack suostuu vastahakoisesti Nancyn suunnitelmaan ryöstää talo sinä yönä. Jack palaa motelliin ja huomaa, että Joanne on tehnyt itsemurhan entisen miehensä ja nykyisen poikaystävänsä kanssa ilmenneiden ongelmien vuoksi. Jack lohduttaa hänen tytärtään Cherylia. Sinä iltana Nancy odottaa Jackin tuloa. Kun hän näkee jonkun tulevan sisään, hän vetää esiin piilotetun aseen ja ampuu miehen kuoliaaksi. Tunkeilija osoittautuu Camachoksi, joka oli tullut selvittämään tilit Jackin kanssa. Kun Jack tulee sisään, näkee tilanteen ja kyselee Nancylta, hän päättelee oikein, että tämä aikoi murhata Nancyn vain siksi, että se olisi hänen mielestään hauskaa. Nancy päättää teeskennellä poliisille, että Camacho aikoi vahingoittaa häntä, ja siksi hän ampui hänet itsepuolustukseksi. Vahvistaakseen omaa versiotaan tapahtumista hän tekee tuhojaan talossa. Nancy päädytään vapauttamaan rikoksistaan Mirakin oikeudessa, mikä johtuu oletettavasti hänen tarinastaan ja siitä, että hän on alaikäinen. Jack päättää lähteä kaupungista. Liftatessaan maantiellä hän törmää Nancyn, joka tarjoaa hänelle kyydin. Jack kieltäytyy ja sanoo, että koska on kaunis päivä, hän kävelee mieluummin.</w:t>
      </w:r>
    </w:p>
    <w:p>
      <w:r>
        <w:rPr>
          <w:b/>
        </w:rPr>
        <w:t xml:space="preserve">Esimerkki 1.3479</w:t>
      </w:r>
    </w:p>
    <w:p>
      <w:r>
        <w:t xml:space="preserve">Fakta1: Fakta2: perhe vaikuttaa onnelliselta, Fakta3: edelliset asukkaat ammuttiin kuoliaaksi talossa, Fakta4: Ward on vapautettu poliisin huostasta, Fakta5: Peteriä ammuttiin murhayönä päähän.</w:t>
      </w:r>
    </w:p>
    <w:p>
      <w:r>
        <w:rPr>
          <w:b/>
        </w:rPr>
        <w:t xml:space="preserve">Tulos</w:t>
      </w:r>
    </w:p>
    <w:p>
      <w:r>
        <w:t xml:space="preserve">Vuonna 2007 Will Atenton Daniel Craig jättää työnsä menestyvänä toimittajana New Yorkissa viettääkseen enemmän aikaa vaimonsa Libby Rachel Weiszin ja heidän kahden tyttärensä kanssa sekä kirjoittaakseen oman kirjansa. Aluksi perhe vaikuttaa onnelliselta uudessa kodissaan, kunnes he huomaavat, että talon edelliset asukkaat, äiti ja hänen kaksi pientä tytärtään, ammuttiin talossa kuoliaaksi. Yleinen mielipide on tuominnut isän, Peter Wardin, syylliseksi, mutta todisteet eivät riitä Peterin tuomitsemiseen oikeudessa, ja häntä pidetään myös henkisesti sopimattomana oikeudenkäyntiin. Ward on hiljattain vapautettu poliisin huostasta, ja Will alkaa tuntea näkevänsä Peterin tarkkailemassa taloa. Will vierailee Greenhavenin psykiatrisessa laitoksessa, jossa Peteriä on pidetty viisi vuotta. Hän saa tietää, että murhayönä Peteriä ampui päähän hänen vaimonsa Elizabeth, joka oli jotenkin tarttunut murha-aseeseen hetkeä ennen kuolemaansa. Toipumisvaiheessa Peter ei voinut uskoa tehneensä murhia, eikä hän siksi enää uskonut olevansa Peter Ward. Hän pureskeli oman nimensä pois kaikista tunnistusrannekkeistaan ja jätti jäljelle vain Greenhavenin henkilötunnuksensa, joka paljasti Peter Wardin ja Will Atentonin olevan sama henkilö. Will ei voi uskoa tätä, ja hän ryntää kotiinsa, ja näemme, että hänen kotinsa on itse asiassa ränsistynyt ja purettu. Peter vierailee naapurinsa Ann Patterson Naomi Wattsin luona. Ann oli ollut Wardien hyvä ystävä eikä koskaan uskonut Peteriä tappajaksi. Palatessaan kotiin Peter muistaa olleensa puhelimessa Libbyn kanssa, kun tämä törmäsi murtovarkaaseen, joka ampui pikkutytöt ja haavoitti Libbyä. Peter hyökkäsi asemiehen kimppuun ja Libby ampui vahingossa Peteriä. Annin ex-mies Jack ja asemies tunkeutuivat nyt rappeutuneeseen Wardin kotiin. Paljastuu, että palkkamurhaaja oli palkattu tappamaan Ann, mutta murtautui väärään taloon ja päätti tappaa todistajat. Jack ampuu palkkamurhaajaa vatsaan ennen kuin lavastaa kohtauksen niin, että näyttää siltä, että Peter on jälleen murhannut, ennen kuin polttaa talon. Peter palaa tajuihinsa ajoissa taistellakseen Jackia vastaan ja pelastaakseen Annin. Kun Peter ja Ann pääsevät ulos talosta, Jack lähtee nousemaan kellarin portaita ylös, mutta kuoleva palkkamurhaaja kaataa heidät petrolilla, ja Jack syttyy tuleen. Talo palaa maan tasalle. Jonkin aikaa myöhemmin Peter - nyt takaisin New Yorkissa - kävelee suuren kirjakaupan ikkunan ohi ja näkee, että hänen kirjastaan "Unelmien talo" on noussut valtakunnalliseksi bestseller-listan ykköseksi.</w:t>
      </w:r>
    </w:p>
    <w:p>
      <w:r>
        <w:rPr>
          <w:b/>
        </w:rPr>
        <w:t xml:space="preserve">Esimerkki 1.3480</w:t>
      </w:r>
    </w:p>
    <w:p>
      <w:r>
        <w:t xml:space="preserve">Fakta1: Fakta2: miehet murtautuvat urheilukauppaan aseistautuakseen tuliaseilla, Fakta3: tytöt vievät bensiiniä ja soihtuja autoliikkeestä, Fakta4: Greg raivostuu Suzien kuoleman vuoksi, Fakta5: ryhmä suostuu kolmannen kerroksen valvontakeskukseen.</w:t>
      </w:r>
    </w:p>
    <w:p>
      <w:r>
        <w:rPr>
          <w:b/>
        </w:rPr>
        <w:t xml:space="preserve">Tulos</w:t>
      </w:r>
    </w:p>
    <w:p>
      <w:r>
        <w:t xml:space="preserve">Park Plaza Mall -ostoskeskus on juuri asentanut huippuluokan turvajärjestelmän, johon kuuluu ikkunaluukut kaikissa uloskäynneissä ja kolme huipputeknistä robottia, jotka on ohjelmoitu lamauttamaan ja pidättämään varkaita tasereita ja tainnutusaseita käyttäen. Neljä pariskuntaa: Rick ja Linda, Greg ja Suzie, Mike ja Leslie, Ferdy ja Allison, päättävät pitää juhlat yhdessä huonekaluliikkeessä, jossa kolme heistä työskentelee. Tuntien jälkeen kaikki muut paitsi Allison ja Ferdy alkavat harrastaa seksiä, juoda ja juhlia huonekaluliikkeessä. Ulkona salamamyrsky iskee ostoskeskukseen useita kertoja ja vahingoittaa turvarobotteja ohjaavaa tietokonetta, minkä seurauksena ne tappavat teknikkoja ja vahtimestarin ennen rutiinipartionsa aloittamista. Mike ja Leslie saavat surmansa, kun he lähtevät kaupasta, ja muut eroavat todettuaan tämän. Miehet murtautuvat urheilukauppaan aseistautuakseen tuliaseilla, tytöt ottavat bensiiniä ja soihtuja autoliikkeestä. Propaanisäiliön avulla miehet räjäyttävät ja näennäisesti tuhoavat robotin. Miesten virittäessä hissin ansaksi robotit väijyvät tyttöjä ja sytyttävät Suzien ampumalla hänen bensiinikanisteriaan, jolloin hän kuolee. Greg ampuu heitä tuloksetta, ennen kuin Rick raahaa hänet pois. Teinit ryhmittyvät uudelleen ja virittävät hissin ansan toiseen robottiin tuhoten sen. Sitten he piiloutuvat ravintolaan, jossa Allison on töissä. Sisällä Greg asettaa Allisonin ja Lindan vastakkain ilmakanavien jättämisestä ja osoittaa raivoa Suzien kuoleman vuoksi, ja vetää aseensa Ferdyä kohti, kun tämä puuttuu asiaan Allisonin ja Lindan puolesta. Rick yrittää rauhoitella häntä, ja Ferdy ehdottaa robottien pääohjauskeskuksen tuhoamista siinä toivossa, että ne kaikki sammutettaisiin. Ryhmä suostuu ja suuntaa kolmannen kerroksen ohjauskeskukseen. Robotti heittää Gregin kaiteen yli ja hän putoaa kuolemaan. Pakomatkalla jäljelle jääneet neljä selviytyjää, Allison, Ferdy, Rick ja Linda, löytävät myös ensimmäisen robotin, joka on otettu talteen sen aiemman tappion jälkeen. He suojautuvat tavarataloon ja pystyttävät mallinuket robottien hämäämiseksi. Heidän suunnitelmansa toimii, sillä robotit ampuvat nukkeja ja yksi niistä sokeuttaa itsensä omalla heijastetulla laserillaan. Sokea robotti kuitenkin tappaa Lindan, ja raivostunut Rick törmää siihen golfkärryllä. Sähköisku tappaa hänet, mutta hänen yrityksensä tuhoavat robotin onnistuneesti. Kun viimeinen robotti ajaa Allisonin nurkkaan, Ferdy pelastaa hänet ja ampuu sitä suoraan ja vahingoittaa sen laseria juuri ennen kuin se menettää tajuntansa. Loukkaantuneesta jalastaan huolimatta Allison pakenee maalikauppaan ja virittää ansan sekoittamalla maalia ja kemikaaleja. Hän houkuttelee robotin sisälle, jossa se jää jumiin, koska se ei löydä pitoa roiskuneesta maalista ja ohenteista. Hän heittää kaupassa soihdun, joka sytyttää kemikaalit ja lopulta tuhoaa robotin. Päivänvalon tultua Allison poistuu kaupasta ja Ferdy herää. He ovat ainoat eloonjääneet. Jälkimainoskohtauksessa robotti rullaa kameran eteen ja sanoo Kiitos, hyvää päivänjatkoa.</w:t>
      </w:r>
    </w:p>
    <w:p>
      <w:r>
        <w:rPr>
          <w:b/>
        </w:rPr>
        <w:t xml:space="preserve">Esimerkki 1.3481</w:t>
      </w:r>
    </w:p>
    <w:p>
      <w:r>
        <w:t xml:space="preserve">Fakta1: nuori nainen siepataan Intiassa, Fakta2: nuori miespuolinen kumppani hakataan henkihieveriin, Fakta3: Intia oli rakkautta ensisilmäyksellä, Fakta4: perinteinen sikhiperhe teki omaisuuden Kanadassa, Fakta5: tarina kehittyy ja johtaa kidnappaukseen/hakkaamiseen ja sen jälkeiseen paikallisen poliisin ja rikostutkintaosaston tutkimukseen.</w:t>
      </w:r>
    </w:p>
    <w:p>
      <w:r>
        <w:rPr>
          <w:b/>
        </w:rPr>
        <w:t xml:space="preserve">Tulos</w:t>
      </w:r>
    </w:p>
    <w:p>
      <w:r>
        <w:t xml:space="preserve">Intiassa nuori nainen kidnapataan ja hänen nuori miespuolinen kumppaninsa hakataan henkihieveriin. Mies on työväenluokkainen sikhi Surinder Singh, nainen on hänen vaimonsa, entinen kanadalainen sikhi Davinder Samra, jonka Surinder Singh tapasi käydessään Intiassa vuotta aiemmin serkkunsa häissä. Molemmille se oli rakkautta ensi silmäyksellä. Davinder on kuitenkin kotoisin perinteisestä sikhiperheestä, joka teki omaisuutensa Kanadassa. Hänen vanhempansa, jotka eivät tienneet Surinderista mitään, kun Surinder ja Davinder karkasivat, etsivät hänelle sopivaa aviomiestä. Kun tarina kehittyy ja johtaa kidnappaushakkaukseen ja sitä seuraavaan paikallisen poliisin ja rikostutkintaosaston tutkintaan, rahan ja sikhisuvun kunnian voima käy ilmi.</w:t>
      </w:r>
    </w:p>
    <w:p>
      <w:r>
        <w:rPr>
          <w:b/>
        </w:rPr>
        <w:t xml:space="preserve">Esimerkki 1.3482</w:t>
      </w:r>
    </w:p>
    <w:p>
      <w:r>
        <w:t xml:space="preserve">Fakta1: juoni pyörii pariskuntien sarjan ympärillä Monte Carlossa, Fakta2: peliongelmaansa parantanut vaimo on solmimassa liikesopimusta, Fakta3: Julian Peters ja Phoebe yrittävät palauttaa mäyräkoiran varakkaalle Madam Van Douganille, Fakta4: Bonnardin on selvitettävä johtolankoja, Fakta5: Augie palaa pelielokuvaan yli vuoden ajan</w:t>
      </w:r>
    </w:p>
    <w:p>
      <w:r>
        <w:rPr>
          <w:b/>
        </w:rPr>
        <w:t xml:space="preserve">Tulos</w:t>
      </w:r>
    </w:p>
    <w:p>
      <w:r>
        <w:t xml:space="preserve">Juoni pyörii Monte Carlossa, Monacossa sijaitsevien pariskuntien ympärillä. Augie Morosco John Candy on parantunut uhkapeluri, jonka vaimo Elena Morosco Ornella Muti, joka näyttelee samankaltaista hahmoa kuin Oscar-elokuvassa, on solmimassa liikesopimusta, Neil Schwary James Belushi on uhkapeluri, joka haluaa tehdä ison läpimurron, ja hänen vaimonsa Marilyn Schwary Cybill Shepherd toivoo voivansa ostaa merkkivaatteita. Julian Peters Richard Lewis ja Phoebe Sean Young tapasivat toisensa Roomassa ja yrittävät palauttaa mäyräkoiran varakkaalle Madam Van Douganille. Madam Van Dougan löydetään murhattuna, ja Julianin ja Phoeben sekä muiden pariskuntien välinen kanssakäyminen alkaa vaikuttaa yhä epäilyttävämmältä, kun komisario Bonnard Giancarlo Giannini joutuu selvittämään johtolankoja. Elokuvan aikana Augie palaa uhkapelien pariin, Elenalla on suhde ja Julian myy ja ostaa koiran takaisin.</w:t>
      </w:r>
    </w:p>
    <w:p>
      <w:r>
        <w:rPr>
          <w:b/>
        </w:rPr>
        <w:t xml:space="preserve">Esimerkki 1.3483</w:t>
      </w:r>
    </w:p>
    <w:p>
      <w:r>
        <w:t xml:space="preserve">Fakta1: mahtava Horumon-klaani on ollut kilpailija jo vuosia, Fakta2: Horumon-klaanin viimeinen tytär rakastuu Kinnikumaniin tämän salamurhatehtävän aikana, Fakta3: Shishkeba Boo itse on liittoutunut Darkin kanssa, Fakta4: Monarch Black Emperor pyrkii tuhoamaan Kinnikumanin, Fakta5: Kinnikuman valittaa siitä, että häntä ei ole haastateltu Choujin Hour -ohjelmassa muiden Idol Choujinien kanssa.</w:t>
      </w:r>
    </w:p>
    <w:p>
      <w:r>
        <w:rPr>
          <w:b/>
        </w:rPr>
        <w:t xml:space="preserve">Tulos</w:t>
      </w:r>
    </w:p>
    <w:p>
      <w:r>
        <w:t xml:space="preserve">Mahtava Horumon-klaani on ollut Kinniku-klaanin kilpailija jo vuosia, mutta nykyään se on lähes sukupuuttoon kuollut. Kun Horumon-klaanin viimeinen tytär rakastuu Kinnikumaniin tämän salamurhatehtävän aikana, hänen isänsä Horumon Yaki värvää apuun Barbecue-klaanin Shishkeba Boon ja lupaa tälle Bibinbasin käden avioliittoon. Shishkeba Boo itse on liittoutunut Dark Monarch Black Emperorin kanssa, joka haluaa tuhota Kinnikumanin. Kaksi hänen vakoojistaan sarjan luojaa Yudetamago cameossa ovat saaneet tietää Kinnikumanin sijainnin, joten he suuntaavat Maahan. Samalla kun Kinnikuman valittaa, ettei häntä haastateltu Choujin Hour -ohjelmassa muiden Idol Choujinien kanssa, puheenjohtaja Harabote saapuu paikalle Shishkeba Boon haastekirjeen kanssa. Kinnikuman suuntaa Fuji-vuorelle ja taistelu alkaa. Samaan aikaan Musta Keisari lähettää Mustan Joukkonsa unk,, Burakku Gundanin hyökkäämään Idol Choujinien kimppuun. Kinnikumanin taistelun jatkuessa Suuri Ukon saapuu kätyreineen auttamaan Shishkeba Boota. Shishkeba Boo on kuitenkin raivoissaan tästä pelkurimaisesta taktiikasta ja taistelee kätyreitä vastaan samalla, kun Kinnikuman kukistaa Great Ukonin Kinniku Busterilla. Black Emperor saapuu paikalle ja haastaa Kinnikumanin. Kun Kinnikuman kieltäytyy, hän asettaa Bibinban ja hänen isänsä suuren lohkareen päälle ja ympäröi heidät tulijärvellä. Kinnikuman yrittää kävellä liekkien läpi, mutta pääsee vain puoliväliin ennen kuin melkein sammuu. Yhtäkkiä Terryman ja Warsman saapuvat paikalle ja vetävät hänet ulos, kun taas Robin Mask ja Rikishiman pelastavat Bibinban ja hänen isänsä. Kun kaikki Idol Choujinit ovat paikalla, alkavat todelliset taistelut. Kinnikumanin on tarkoitus taistella Black Satan -joukkoa vastaan, mutta se joutuu helposti heidän valtaansa. Musta Keisari uskoo voittaneensa ja alkaa lähteä. Yhtäkkiä Buffaloman saapuu paikalle ja ilmoittautuu vapaaehtoiseksi taistelemaan Mustia Saatanoita vastaan samalla kun Kinnikuman taistelee Mustaa Keisaria vastaan. Aluksi Kinnikumanilla on vaikeuksia saada Mustaa Keisaria edes kiinni, mutta heti kun hän saa, Musta Keisari alkaa käyttää Devil Fire -tekniikkaansa. Sillä välin Idol Choujinit voittavat kaikki ottelunsa tavaramerkkitekniikoillaan. Kinnikuman voittaa lopulta Black Emperorin omalla versiollaan Devil Firesta ja sen jälkeen uudella viimeistelyliikkeellään, Kinniku Driverilla. Bibinba lähtee syleilemään Kinnikumania, mutta tämä ehdottaa, että hän menisi Shishkeba Boon luo, joka, vaikkakin harhaanjohdettuna, antoi parhaansa taistellakseen Kinnikumanin kunnian puolesta. Sitten hän sanoo, että hänellä on jo Marisan, jolloin tämä yhtäkkiä ilmestyy tyhjästä ja he yhdistyvät.</w:t>
      </w:r>
    </w:p>
    <w:p>
      <w:r>
        <w:rPr>
          <w:b/>
        </w:rPr>
        <w:t xml:space="preserve">Esimerkki 1.3484</w:t>
      </w:r>
    </w:p>
    <w:p>
      <w:r>
        <w:t xml:space="preserve">Fakta1: Alibaba ja poika asuvat Cassimin kanssa, Fakta2: Fakta3: Abu Hassan on varasjengin johtaja, Fakta4: Cassimin vaimo vaatii saada tietää rikkauden salaisuuden, Fakta5: Marjina on Abu Hassanin nokkela.</w:t>
      </w:r>
    </w:p>
    <w:p>
      <w:r>
        <w:rPr>
          <w:b/>
        </w:rPr>
        <w:t xml:space="preserve">Tulos</w:t>
      </w:r>
    </w:p>
    <w:p>
      <w:r>
        <w:t xml:space="preserve">Alibaba ja hänen poikansa asuvat hänen rikkaan veljensä Cassimin luona. Marjina ja Zabba ovat kaksi orjatyttöä, jotka työskentelevät Cassimin talossa. Marjina ja Alibaban poika ovat rakastuneita toisiinsa. Zabba on liittoutunut Abu Hassanin kanssa, joka on varasjengin johtaja. Alibaba löytää varkaiden luolan ja rikastuu. Cassimin vaimo vaatii saada tietää hänen rikkautensa salaisuuden. Alibaba kertoo siitä veljelleen, joka menee luolaan, mutta ei pääse sieltä pois, koska on unohtanut taikasanat. Varkaat löytävät hänet ja tappavat hänet. Alibaba ja hänen poikansa löytävät Cassimin ja tuovat hänen ruumiinsa takaisin haudattavaksi. Abu Hassan saa tietää Alibabasta, ja tarina seuraa, kuinka Marjina huijaa kauppias Abu Hassania, joka tulee vierailulle kauppiaana.</w:t>
      </w:r>
    </w:p>
    <w:p>
      <w:r>
        <w:rPr>
          <w:b/>
        </w:rPr>
        <w:t xml:space="preserve">Esimerkki 1.3485</w:t>
      </w:r>
    </w:p>
    <w:p>
      <w:r>
        <w:t xml:space="preserve">Fakta1: nuoren lentäjän oletetaan kuolleen vihollisen lentotukialuksen pommitusten jälkeen kuvamateriaalia onnettomuudesta ja oletettavasti viimeinen muistelu puistossa kävelemisestä Piggyn kanssa ja hänen suutelemisestaan nenään, Fakta2: tyttö on salaisen rakkauden kohde, Fakta3: palaa teeskentelemään kotiin ja sisälle säästääkseen sekä tytön että itsensä nolostumisen, Fakta4: sarja koomisia onnettomuuksia johtaa väärinkäsityksen ratkaisuun, Fakta5: ratkaisu on tulossa pitkään.</w:t>
      </w:r>
    </w:p>
    <w:p>
      <w:r>
        <w:rPr>
          <w:b/>
        </w:rPr>
        <w:t xml:space="preserve">Tulos</w:t>
      </w:r>
    </w:p>
    <w:p>
      <w:r>
        <w:t xml:space="preserve">Kun nuorta lentäjää Daniel Bellamya pidetään kuolleena vihollisen lentotukialuksen räjähdyksen jälkeen, kotiin lähetetään kuvamateriaalia onnettomuudesta ja hänen oletettavasti viimeiset muistonsa siitä, kuinka hän käveli puistossa Piggyn kanssa ja suuteli häntä nenälle. Hänen sanojensa puhtaaksikirjoituksessa sattuneesta kirjoitusvirheestä tulee kunnianosoitus sankaruudesta, ja hänen toimistossaan työskennelleen Peggyn uskotaan olevan hänen salaisen rakkautensa kohde. Dan kuitenkin palaa kotiin ja säästääkseen nololta tilanteelta sekä tytön että itsensä puolesta hän yrittää pitää teeskentelyn yllä. Dan paljastaa, ettei hän puhunut tytöstä, vaan tarkoitti itse asiassa koiraansa. Seurauksena on joukko koomisia onnettomuuksia, jotka johtavat väärinkäsityksen selvittämiseen. Ratkaisu kuitenkin viipyy kauan.</w:t>
      </w:r>
    </w:p>
    <w:p>
      <w:r>
        <w:rPr>
          <w:b/>
        </w:rPr>
        <w:t xml:space="preserve">Esimerkki 1.3486</w:t>
      </w:r>
    </w:p>
    <w:p>
      <w:r>
        <w:t xml:space="preserve">Fakta1: Fakta2: Tohtori Karl Kassel tulee Amerikkaan keräämään tukea natsien aatteelle saksalaisamerikkalaisten keskuudessa: Fakta3: Britannian sotilastiedustelupalvelun upseeri sieppaa Schneiderin Skotlantiin lähettämän kirjeen, joka johtaa Ringin kaatumiseen, Fakta4: Ward Bondin amerikkalaislegioonalaisena esittämä hahmo ja tapahtuma perustuvat todelliseen tapahtumaan, Fakta5: Ensimmäisen maailmansodan aikaiset amerikkalaislegioonan veteraanit vastustivat Bundia New Yorkissa Hitlerin syntymäpäiväjuhlien aikana.</w:t>
      </w:r>
    </w:p>
    <w:p>
      <w:r>
        <w:rPr>
          <w:b/>
        </w:rPr>
        <w:t xml:space="preserve">Tulos</w:t>
      </w:r>
    </w:p>
    <w:p>
      <w:r>
        <w:t xml:space="preserve">Tohtori Karl Kassel Paul Lukas tulee Amerikkaan keräämään tukea natsien aatteelle saksalaisamerikkalaisten keskuudessa. Hän kertoo saksalaisessa ravintolassa kuulijoilleen, että Führer on julistanut sodan demokratian epäkohdille ja että saksalaisina heidän pitäisi toteuttaa hänen toiveensa. Kurt Schneider Francis Lederer, työtön tyytymätön, liittyy aatteeseen ja ryhtyy lopulta ryhmän vakoojaksi. Britannian sotilastiedustelun upseeri James Stephenson sieppaa Schneiderin Skotlantiin yhteyshenkilölle kirjoittaman kirjeen, mikä johtaa renkaan tuhoon. FBI:n agentti Ed Renard Edward G. Robinson saa tehtäväkseen tutkia tapausta, ja hän saa Schneiderin vangittua ja saamaan häneltä tunnustuksen imartelemalla hänen egoaan. Schneiderin kautta Renard johdatetaan Hilda Kleinhauer Dorothy Treen, sitten Kasselin rakastajattaren Erika Wolffin Lya Lysin ja lopulta itse renginjohtajan luo. Vaikka FBI onnistuu vangitsemaan monia ringin jäseniä ja heidän rikoskumppaneitaan, useat, Kassel mukaan lukien, viedään salaa takaisin Saksaan, mutta jotkut heistä joutuvat siellä lopulta kokemaan pahemman kohtalon. Ward Bondin amerikkalaislegioonalaisena esittämä hahmo ja tapahtuma perustuvat todelliseen tapahtumaan, joka sattui huhtikuun lopulla 1938, kun noin 30 ensimmäisen maailmansodan veteraania nousi liittovaltiota vastaan New Yorkissa Hitlerin syntymäpäiväjuhlien aikana. Veteraaneja pahoinpideltiin ankarasti, ja myöhemmin Cecil Schubert, joka sai kallonmurtuman, sai pormestari La Guardialta henkilökohtaisen tunnustuksen urheudestaan. Elokuvassa kuvatuissa tapahtumissa on paljon yhtäläisyyksiä natsien Duquesne-vakoilurengasryhmän todelliseen kiinniottoon vuonna 1941. Vuonna 1946 Robinson esiintyi sodanjälkeisessä natsien vastaisessa elokuvassa The Stranger.</w:t>
      </w:r>
    </w:p>
    <w:p>
      <w:r>
        <w:rPr>
          <w:b/>
        </w:rPr>
        <w:t xml:space="preserve">Esimerkki 1.3487</w:t>
      </w:r>
    </w:p>
    <w:p>
      <w:r>
        <w:t xml:space="preserve">Fakta1: Fakta2: nuori insinööri sopii Geetalle, Fakta3: Pitamberia pyydetään kohtelemaan häntä hyvin, Fakta4: Vinod pitää välittömästi perheestä ja Geetasta ja jopa opettaa häntä laulamaan, Fakta5: perhe alkaa puhua Vinodin ja Geetan mahdollisuudesta.</w:t>
      </w:r>
    </w:p>
    <w:p>
      <w:r>
        <w:rPr>
          <w:b/>
        </w:rPr>
        <w:t xml:space="preserve">Tulos</w:t>
      </w:r>
    </w:p>
    <w:p>
      <w:r>
        <w:t xml:space="preserve">Madhupurissa Intiassa sijaitsevan koulun rehtorilla Pitamber Chaudhrilla on tytär nimeltä Geeta Zarina Wahab. Geeta on tyypillinen kylän kaunotar - naiivi, lapsellinen ja aina naapurinsa pikkupojan seurassa. Pitamberin vanhempi tytär Meera, joka asuu Mumbaissa, ilmoittaa Pitamberille nuoren insinöörin tulosta, joka voisi olla Geetan mahdollinen pari. Pitamberia pyydetään toivottamaan hänet tervetulleeksi ja kohtelemaan häntä hyvin. Pitamber ja hänen perheensä tekevät niin, kun vieras saapuu junalla. Vinod Amol Palekar, uusi tulokas, pitää heti perheestä ja erityisesti Geetasta ja jopa opettaa häntä laulamaan. Perheessä aletaan puhua Vinodin ja Geetan mahdollisesta naimisiinmenosta. Elämä sujuu hyvin, kunnes Meeralta saapuu uusi kirje. Pitamber järkyttyy lukiessaan, että insinööri, jonka Meera oli lähettänyt tapaamaan perhettä, ei ole vielä saapunut, mutta tulee pian. Vinod on valvoja, joka sattui tulemaan etuajassa, koska hänen pomonsa oli myöhässä eikä päässyt paikalle suunnitellusti. Perhe on pettynyt. He pyytävät Geetaa lopettamaan Vinodin tapaamisen ja suuntaamaan huomionsa Sunil Vijayendra Ghatgeen, insinööriin, mutta Geeta ei voi unohtaa Vinodia. Sunil on ihastunut Geetaan ja suostuu kihlaukseen, joka järjestetään nopeasti. Kun Vinod kuulee kihlauksesta, hän valmistautuu lähtemään kylästä ennen seremoniaa. Tämän kuultuaan Geeta vaatii, että hän menee naimisiin Vinodin kanssa vastoin perheensä toiveita. Hän ryntää juna-asemalle, mutta ei ennen kuin juna lähtee. Lannistuneena hän kääntyy takaisin, ja Sunil ottaa hänet vastaan ja ajaa hänet takaisin kotiinsa. Hänen yllätyksekseen Vinod on talossa. Kaikki väärinkäsitykset on selvitetty: Geeta ja Vinod menevät kihloihin.</w:t>
      </w:r>
    </w:p>
    <w:p>
      <w:r>
        <w:rPr>
          <w:b/>
        </w:rPr>
        <w:t xml:space="preserve">Esimerkki 1.3488</w:t>
      </w:r>
    </w:p>
    <w:p>
      <w:r>
        <w:t xml:space="preserve">Fakta1: Pidgeon on konkurssin partaalla, Fakta2: Fakta3: Florieta ei löydy kohtuullisessa ajassa, Fakta4: kohtuullinen määrä menee Pidgeonien aikaa, Fakta5: etsintä päätyy sanomalehden etusivulle.</w:t>
      </w:r>
    </w:p>
    <w:p>
      <w:r>
        <w:rPr>
          <w:b/>
        </w:rPr>
        <w:t xml:space="preserve">Tulos</w:t>
      </w:r>
    </w:p>
    <w:p>
      <w:r>
        <w:t xml:space="preserve">New Yorkin liikemies James C. Pidgeon Eugene Pallette on konkurssin partaalla. Hänen ainoa toivonsa on rikas Henry-setä, joka on kuolinvuoteellaan. J. C:n tytär Therese Ruth Terry suostuttelee muun perheen ottamaan hyväntekeväisyystapauksen hoitoonsa joulun ajaksi, ei suinkaan hyvästä sydämestään vaan tehdäkseen vaikutuksen yläluokkaiseen poikaystäväänsä Stephen Batesiin Robert Livingstoniin ja tämän äitiin. He valitsevat sanomalehtien listalta Anthony Marchaund Joseph Schildkrautin, näyttelijän, joka loukkaantui auto-onnettomuudessa uransa huipulla 10 vuotta aiemmin ja on nyt rikki juoppo. J. C:n poika Reggie David Holt palaa huonojen uutisten kanssa: Henry-setä jätti viiden miljoonan omaisuutensa Florie Watson Ona Munsonille, showtytölle, jonka hän oli nähnyt esiintyvän lapsinäyttelijänä 30 vuotta aiemmin Uncle Toms Cabinissa. Testamentissa määrätään, että jos Florieta ei löydy kohtuullisessa ajassa, omaisuus menee Pidgeoneille. Lahjattuaan ainoan toimeenpanijan J. C. juonittelee, että etsintä rajoitetaan vain lehti-ilmoitusten laittamiseen viikon ajaksi mainitsematta perintöä. Lisäksi toimeenpanija uskoo, että nainen on New Yorkissa, ei Denverissä, jossa Henry-setä kuoli. J. C. päättää etsiä Florie Ona Monsunin itse, jotta hän voi paremmin pitää uutisen salassa. Alkoholijuopumuksesta heräävä Marchaund kuulee koko juonen ja ehdottaa, että hän löytää naisen luultavasti helposti Actors Equityn kautta. Reggie on huolissaan kiristysyrityksestä, mutta Marchaund pitää näennäisen sydämellisen puheen kunniasta ja kiitollisuudestaan Pidgeoneja kohtaan. Sitten hän salakuuntelee ja kävelee pois ilman tavanomaista ontumistaan, mutta Angela Anne Gillis, J. C:n nuorempi tytär, huomaa hänet. Tyttö ilmoittaa miehelle, että hänen petoksensa huvittaa häntä, ja mies ontuu jälleen. Marchaundilla ja Willie Crawford Raymond Walburnilla, J. C:n vapaamatkustajaveljellä, ei ole vaikeuksia löytää Florieta. Willie kertoo hänelle, että he ovat serkkuja ja että perhe haluaa hänen viettävän lomat heidän kanssaan. Florie tunnistaa Marchaundsin nimen ja uskoutuu tälle, yhdeltä soturilta toiselle, että hän tietää, ettei ole sukua Pidgeoneille, mutta koska hän on rahaton ja vuokramaksut myöhässä, hän on halukas leikkimään mukana. Kun etsintä päätyy sanomalehden etusivulle, Pidgeonit muuttavat hätäisesti eristäytyneeseen taloon maalle pitääkseen Florien pimennossa. Perillä he huomaavat, että kaikki palvelijat ovat lähteneet. J. C., joka on kasvanut siellä, kieltäytyy palkkaamasta uusia, koska pelkää, että he saattavat olla ihmisiä, joiden kanssa hän on kasvanut. Perhe, Angelaa lukuun ottamatta, ryhtyy auttamaan. Pian jopa Angela auttaa. Samaan aikaan kaksi yksityisetsivää lähestyy. Kun he saapuvat talolle, heille valehdellaan, mutta etsiviä ei huijata, ja he ryhtyvät hankkimaan etsintälupaa. Sinä iltana Marchaund viittaa tilanteeseen ja vertaa perheen petosta epäsuorasti Jacob Marleyn väärinkäytöksiin Charles Dickensin Joululaulussa ennen kuin sammuu liiasta juomisesta. Kaikki Pidgeonit häpeävät itseään ja tunnustavat lopulta kaiken Florielle. Myöhemmin Marchaund herää, lähtee ja jättää viestin, jossa hän selittää jakautuneen lojaalisuutensa. Florie jäljittää hänet lähikaupungin baarissa ja kertoo, että aikoo antaa puolet rahoista Pidgeoneille.</w:t>
      </w:r>
    </w:p>
    <w:p>
      <w:r>
        <w:rPr>
          <w:b/>
        </w:rPr>
        <w:t xml:space="preserve">Esimerkki 1.3489</w:t>
      </w:r>
    </w:p>
    <w:p>
      <w:r>
        <w:t xml:space="preserve">Fakta1: Fakta2: poika Ashok Chakravarthy joutuu vahingossa vuosikymmeniä myöhemmin poliittisen toiminnan hämärään maailmaan, Fakta3: ministeri näkee Ashokin vihollisena, Fakta4: juonittelut ja vastamekanismit kasvavat Ashokin poliittisten tavoitteiden kasvaessa, Fakta5: Ashok toteuttaa unelmansa kasvaa suureksi politiikassa.</w:t>
      </w:r>
    </w:p>
    <w:p>
      <w:r>
        <w:rPr>
          <w:b/>
        </w:rPr>
        <w:t xml:space="preserve">Tulos</w:t>
      </w:r>
    </w:p>
    <w:p>
      <w:r>
        <w:t xml:space="preserve">Elokuvan alussa Devarakonda Gandhi Vijay Antonyn tappavat hänen kilpailijansa, jotka pelkäävät, että heidän asemansa olisi uhattuna, jos Vijay Antony menestyisi politiikassa. Vuosikymmeniä myöhemmin hänen poikansa Ashok Chakravarthy Vijay Antony joutuu taas vahingossa mukaan varjopuolen hämärään politiikkaan, kun hänet vangitaan, koska hän on myöntänyt ajaneensa tiellä yli jonkun. Hänen vihollisikseen joutuu kaksi poliittisesti tukevaa gangsterityyppistä pahista, mikä puolestaan tuo hänet lähemmäs Karunakaran Thyagarajania, poliittista raskassarjalaa, jolla on omat kunnianhimoiset tavoitteensa. Eräs ministeri näkee Ashokin vihollisena, koska hän näkee hänessä isänsä Gandhin, jonka murhasta hän oli tehnyt salaliiton. Juonittelut ja vastajuonittelut kasvavat Ashokin poliittisten tavoitteiden kasvaessa, ja hänen kilpailijansa eivät anna hänen ja hänen ystävänsä Miya Georgen näyttelijä Anjanan elää rauhassa. Ashok kohtaa rohkeasti kaiken tämän yhdenvertaisuuspelissään ja toteuttaa unelmansa kasvaa suureksi politiikassa.</w:t>
      </w:r>
    </w:p>
    <w:p>
      <w:r>
        <w:rPr>
          <w:b/>
        </w:rPr>
        <w:t xml:space="preserve">Esimerkki 1.3490</w:t>
      </w:r>
    </w:p>
    <w:p>
      <w:r>
        <w:t xml:space="preserve">Fakta1: Raja Vijayaramaraju, Vijayanagaramin kuningas Raja Rangarayudu, Vijayanagaramin kuningas, kutsuttiin Bobbiliin, Fakta2: Fakta3: Vijayaramaraju viranomainen käskee heitä maksamaan veroja Bobbilille, Fakta4: Bobbilin soturit päättävät kohdata Ranskan armeijan, Fakta5: Kuningatar Chandrayamma menee Bobbiliin pysäyttääkseen sodan ainakin viime hetkellä.</w:t>
      </w:r>
    </w:p>
    <w:p>
      <w:r>
        <w:rPr>
          <w:b/>
        </w:rPr>
        <w:t xml:space="preserve">Tulos</w:t>
      </w:r>
    </w:p>
    <w:p>
      <w:r>
        <w:t xml:space="preserve">Elokuva alkaa Bobbilin kuninkaan Raja Rangarayudu N. T. Rama Raon pojan, prinssi Chinna Venkatrayudun syntymäpäiväjuhlista, joihin kutsuttiin Vijayanagaramin kuningas Raja Vijayaramaraju Rajanala. Tässä yhteydessä järjestettiin urheilukilpailut, joissa Bobbili voitti, mikä sai Vijayaramarajun tuntemaan itsensä loukatuksi ja päätti kostaa Bobbilille. Samaan aikaan ranskalaiset vieraat hyökkääjät saapuvat maahan ja lähettävät kenraali Bussin käskystä muistion Vijayaramarajulle. Tätä hyväksikäyttäen Vijayaramaraju sekoittaa kätensä Bussi Mukkamalan kanssa ja ottaa vallan Bobbilissa ja käskee heitä maksamaan veroja. Mutta he kieltäytyvät, koska he ovat vapaudenystäviä. Vijayaramaraju menee Bussin suojiin ja suunnittelee hyökkäystä Bobbiliin. Vengallarayudu C. Seetaram on Rangarayudun veli rakastaa ja nai Subhadra Jamunan, Tandra Paparayudun S. V. Ranga Raon sisaren. Pian avioliiton jälkeen Tandra Paparayudu nappasi Vijayanagaramista tulleen vakoojan, joka paljastaa Vijayaramarajun salaliiton ja johtaa heitä harhaan tiedolla, että he ovat tulossa Rajaamista. Hyökätäkseen heidän kimppuunsa Tandra Paparayudu siirtyy Rajaam-linnoitukseen. Tietäen tämän Bussi suunnittelee käyttävänsä metsäreittiä lyhimpänä ja piirittää Bobbilin linnoituksen yön aikana. Rangarayudu lähettää Dharmarayudu M. Balaiahin tekemään kompromissin, mutta hän palaa takaisin haavoittuneena ja veressä kastuneena. Sitten lähetettiin kirje Tandra Paparayadulle, jotta hän palaisi takaisin, mutta se jäi kiinni. Bobbilin soturit päättävät kohdata Ranskan armeijan ja sota alkaa. Ranskan armeija yrittää päästä linnoitukseen kaikin keinoin, mutta se ei onnistu, sillä he avaavat tulen ja murtavat päämuurit. Sodassa monet ihmiset kuolevat yksi toisensa jälkeen Vengallarayudua puukotettiin selkään ja myös Subhadra kuolee. Lopulta Raja Rangarayudu siirtyy sotaan, jossa hänen vaimonsa kuningatar Mallamma Devi Bhanumathi Ramakrishna ymmärtää, että nyt Bobbili-dynastia on menossa loppuun, pitääkseen yllä perintöä hän lähettää poikansa Chinna Venkatrayudu valepuvussa Samarlakotaan. Ranskan armeija ei kestä Rangarayudun urheutta, joten Bussi käskee räjäyttää linnoituksen, ja niin he tekevätkin. Kaikki miehet kuolevat räjähdyksessä, ja kaikki linnoituksessa olevat naiset tekevät itsemurhan, myös Mallamma Devi. Samaan aikaan Tandra Paparayudu epäilee vihollistensa tekoja ja ryntää Bobbiliin. Samaan aikaan kuningatar Chandrayamma Jayanthi, Vijayaramarajun vaimo, lähtee myös Bobbiliin pysäyttääkseen sodan ainakin viime hetkellä, ja matkalla hän tapaa Chinna Venkatrayudun ja ottaa hänet mukaansa. Saavuttuaan Bobbiliin Tandra Paparayudu näkee Rangarayudu Mallamman ruumiit ja vannoo, että hän kostaa ehdottomasti heidän kuolemansa. Keskiyönä hän menee Vijayaramarajun telttaan ja tappaa hänet, Bussi yrittää pidättää hänet, sitten hän tappaa itsensä. Chandrayamma kuolee myös nähdessään aviomiehen kuolleen ruumiin yhdistävän Bobbili Vijayanagaramin prinssin kädet.</w:t>
      </w:r>
    </w:p>
    <w:p>
      <w:r>
        <w:rPr>
          <w:b/>
        </w:rPr>
        <w:t xml:space="preserve">Esimerkki 1.3491</w:t>
      </w:r>
    </w:p>
    <w:p>
      <w:r>
        <w:t xml:space="preserve">Fakta1: Fakta2: ainoa munkki italialaisessa luostarissa tuntee suositun liköörin salaisen reseptin, Fakta3: suosittu likööri on ainoa lähde luostarille, Fakta4: Alfredo rekrytoi kesäkuun huijaukseen, Fakta5: italialainen viinikauppias matkustaa Sydneyhyn.</w:t>
      </w:r>
    </w:p>
    <w:p>
      <w:r>
        <w:rPr>
          <w:b/>
        </w:rPr>
        <w:t xml:space="preserve">Tulos</w:t>
      </w:r>
    </w:p>
    <w:p>
      <w:r>
        <w:t xml:space="preserve">Veli Yrjö on italialaisen luostarin ainoa munkki, joka tietää salaisen reseptin suositulle liköörille, joka on luostarin ainoa tulonlähde. Kun hänestä tuntuu, että ainoa jakelija, paikallinen viinikauppias, ei anna luostarille reilua hintaa, hän lähtee ja muuttaa Australiaan. Siellä hän työskentelee viinitarhalla poimimassa rypäleitä ja alkaa valmistaa likööriä vapaa-ajallaan. George tulee viinitilan omistajan Alfredo Brazzin tietoisuuteen, ja he sopivat yhteistyöstä liköörin valmistuksessa. Alfredo ei tiedä, että George on munkki ja että hän lähettää 50 prosenttia rahoista takaisin italialaiseen luostariinsa. Alfredo ja hänen vävynsä Tim yrittävät jatkuvasti varastaa salaisen reseptin. He värväävät Junen mukaan huijaukseensa, mutta tämä rakastuu Georgeen, joka ei myöskään tiedä tämän uskonnollisesta kutsumuksesta. Lopulta italialainen viinikauppias matkustaa Sydneyhin ja on valmis tekemään sopimuksen veli Georgen kanssa. Kauppias päätyy maksamaan kaksinkertaisen hinnan siihen verrattuna, jonka hän oli aiemmin hylännyt.</w:t>
      </w:r>
    </w:p>
    <w:p>
      <w:r>
        <w:rPr>
          <w:b/>
        </w:rPr>
        <w:t xml:space="preserve">Esimerkki 1.3492</w:t>
      </w:r>
    </w:p>
    <w:p>
      <w:r>
        <w:t xml:space="preserve">Fakta1: Fakta2: menestyvän kilpahevosen omistaminen on heidän pääsynsä korkean seurapiirin kilpa-ajojoukkueeseen, Fakta3: olosuhteet uhkaavat paljastaa hevosen omistajille rähjäiset olosuhteet, Fakta4: hevonen huolimatta siitä, että hevosella on luonnollista lahjakkuutta ja suurta kilpa-ajopotentiaalia ihanteellinen koulutusympäristö, Fakta5: rotu osoittautuu sensaatioksi.</w:t>
      </w:r>
    </w:p>
    <w:p>
      <w:r>
        <w:rPr>
          <w:b/>
        </w:rPr>
        <w:t xml:space="preserve">Tulos</w:t>
      </w:r>
    </w:p>
    <w:p>
      <w:r>
        <w:t xml:space="preserve">Uusrikas ja sosiaalisesti kunnianhimoinen pariskunta pyytää cockneyläistä kilpa-ajovihjeiden antajaa Evans Milleriä kouluttamaan ostamaansa kilpahevosta. Pariskunta ei tiedä mitään hevosurheilusta, mutta he uskovat, että menestyvän ravihevosen omistaminen on heidän pääsynsä korkeaan seurapiiriin. Evansilla ei ole omaa tallia, joten hevonen joutuu asumaan hänen ja hänen kahden vuokralaisensa kanssa kaupunkilaisessa rivitalossa. Evansin on oltava jatkuvasti varpaillaan, sillä olosuhteet uhkaavat jatkuvasti paljastaa hevosen omistajille, millaisissa rähjäisissä oloissa hevosta pidetään. Huolimatta vähemmän ihanteellisesta koulutusympäristöstä hevosella osoittautuu olevan luontainen lahjakkuus ja suuri kilpailupotentiaali. Se menestyy hyvin lähdöissään, ja se ilmoittautuu arvostettuun kilpailuun. Vähän ennen suurta päivää tapahtuu katastrofi, kun hevonen varastetaan. Evansin on jäljitettävä ja oveloitettava roistot, ja hän onnistuu saamaan hevosen takaisin viime hetkellä. Evans luottaa hevosen mahdollisuuksiin ja lyö suuren vedon sen voitosta. Kiihkeydessään hän kuitenkin tekee virheen ja lyö vahingossa vedon nohopeanagille naurettavan suurella kertoimella. Kisa osoittautuu sensaatioksi, sillä kaikki suosikit, myös Evansin hevonen, eivät syystä tai toisesta pääse maaliin. Toivoton kärryhevonen, jota Evans erehdyksessä tuki, ylittää maalilinjan ensimmäisenä ja hän tekee valtavan taloudellisen voiton.</w:t>
      </w:r>
    </w:p>
    <w:p>
      <w:r>
        <w:rPr>
          <w:b/>
        </w:rPr>
        <w:t xml:space="preserve">Esimerkki 1.3493</w:t>
      </w:r>
    </w:p>
    <w:p>
      <w:r>
        <w:t xml:space="preserve">Fakta1: Rachelin manageri pyytää ammattimaisen henkivartijan palveluja, Fakta2: Fakta3: Rachel pitää Frankia vainoharhaisena ja laajoja suojelutekniikoita tungettelevina, Fakta4: Rachelin nykyinen Tony paheksuu Frankin läsnäoloa, Fakta5: Rachel Rachel Rachel Rachel Rachelin poika ja Nicki matkustavat Frankin isän suureen mökkitaloon järven rannalla.</w:t>
      </w:r>
    </w:p>
    <w:p>
      <w:r>
        <w:rPr>
          <w:b/>
        </w:rPr>
        <w:t xml:space="preserve">Tulos</w:t>
      </w:r>
    </w:p>
    <w:p>
      <w:r>
        <w:t xml:space="preserve">Rachel Marron Whitney Houston on Oscar-ehdokkuuden saanut musiikin supertähti, jota vainotaan ja jolle lähetetään tappouhkauksia. Tilanne riistäytyy vaarallisesti käsistä, kun hänen pukuhuoneessaan räjähtää nukeksi naamioitu pommi. Rachelin manageri Bill Devaney Bill Cobbs pyytää ammattimaisen henkivartijan Frank Farmerin Kevin Costnerin palveluksia suojelemaan häntä. Hän on erittäin menestynyt yksityinen henkivartija, joka suojelee lähinnä yritysten VIP-ihmisiä. Aikaisemmin hän oli salaisen palvelun agentti, joka toimi presidentin suojelijana kahden presidenttikauden aikana. Frank ei suostu ottamaan vastaan tarjousta Rachelin vartioimisesta, sillä hän pitää Rachelia hemmoteltuna diivana, joka ei välitä hänen henkeään uhkaavista vaaroista. Franksin huolet realisoituvat nopeasti, kun Rachel pitää Frankia vainoharhaisena ja hänen laajoja suojelutekniikoitaan tungettelevina. Rachelin nykyinen henkivartija Tony Mike Starr paheksuu Frankin läsnäoloa. Mutta konsertissa, jossa Rachel esiintyy, puhkeaa mellakka, ja Frank pelastaa Rachelin vaarasta. Tämän seurauksena heidän välilleen kehittyy läheisempi suhde. Frank yrittää pysyä ammattimaisena, mutta he makaavat yhdessä. Kun Frank kuitenkin huomaa, että tämä vaarantaa hänen kykynsä suojella asiakastaan, hän lopettaa suhteen. Loukkaantuneena Rachel alkaa uhmata Frankin huolellisia turvatoimia. Hän menee jopa niin pitkälle, että yrittää maata Frankin entisen salaisen palvelun kollegan Greg Portmanin Tomas Aranan kanssa. Mutta saatuaan henkilökohtaisen kontaktin ahdistelijaansa uhkaavan puhelinsoiton välityksellä Rachel tajuaa, että hänen on asetettava luottamuksensa Frankiin oman henkilökohtaisen tyydytyksensä tavoittelun edelle. Lopulta hän tajuaa tilanteen vakavuuden ja peruu loppukiertueensa. Frank, Rachel, Rachelin kuljettaja Henry Christopher Birt, Rachelin poika Fletcher DeVaughn Nixon ja Rachelin sisko Nicki Michele Lamar Richards matkustavat tämän jälkeen suureen mökkiin järven rannalla vuoristossa, Frankin isän, Herb Ralph Waiten kotiin. Seuraavana päivänä Fletcher on vähällä kuolla, kun pommi räjähtää veneessä, jolla hän oli hetkeä aiemmin ajanut. Kun mökin ympäriltä löytyy jalanjälkiä ja sabotoituja autoja, Frank tajuaa, että Rachelin vainoaja on seurannut heitä. Varmistettuaan talon yöksi Frank saa tietää, että Rachelin pakkomielteinen vainoaja ja Rachelin tappamista yrittävä henkilö eivät ole sama henkilö. Vihaisena ja humalassa Nicki myöntää, että huumausaineiden aiheuttaman mustasukkaisuuskohtauksen aikana hän palkkasi palkkamurhaajan tappamaan Rachelin, mutta että ahdistelijan kirjeet tulivat ennen sitä. Hän ei kuitenkaan voi perua sitä, koska ei tiedä tappajan henkilöllisyyttä. Äkkiä palkkamurhaaja murtautuu taloon ja ampuu Nickin kuolettavasti. Frank, joka on aseistautunut puoliautomaattipistoolilla, varmistaa, että hänen isänsä on turvannut loput ryhmästä toisessa kerroksessa. Jäljitellessään tappajaa ja seuratessaan häntä metsään Frank ampuu, mutta ampuu ohi, jolloin tappaja pääsee pakenemaan kiinniottoa. Seuraavana päivänä Frank saa tietää salaisen palvelun yhteyshenkilöiltään, että he ovat ottaneet ahdistelijan kiinni ja olivat haastattelemassa häntä, kun Nicki ammuttiin. Frank ja Rachel osallistuvat Nickin hautajaisiin ja sen jälkeen Oscar-gaalaan, jossa Frank antaa Rachelille ristinmuotoisen paniikkinapin, joka hälyttää hänet heti, jos tulee ongelmia. Monet tekniset ongelmat kulissien takana haittaavat Franksin pyrkimyksiä seurata tapahtumia tarkasti. Varsinaisen esityksen aikana Rachel jähmettyy ja juoksee lavalta vihaisena Frankille, joka on nolannut hänet ylisuojelevilla toimenpiteillään. Rachel palaa kuitenkin takaisin yleisön joukkoon ja on läsnä, kun hänet julistetaan parhaan naispääosan voittajaksi. Kun hän tulee kohti lavaa vastaanottamaan palkintoa, palkkamurhaaja paljastuu Portmaniksi. Frank huomaa Portmanin osoittavan Rachelia kameraksi naamioidulla aseella. Kun Portman valmistautuu kuolettavaan laukaukseen, Frank juoksee lavalle ja hyppää Rachelin eteen, jolloin laukaus estyy. Kun Frank on saanut tasapainonsa takaisin, hän ampuu Portmanin kamerapistoolin läpi ja tappaa hänet. Frank jää haavoittuneena, ja Rachel kutsuu apua - samalla kun hän kehottaa häntä pysymään hänen luonaan. Frank toipuu ampumisesta ja menee hyvästelemään Rachelin lentokentälle. Kun kone alkaa rullata, Rachel hyppää yhtäkkiä ulos ja juoksee Frankin luo viimeiseen intohimoiseen suudelmaan. Elokuva päättyy kohtaukseen Franksin seuraavasta tehtävästä - mafian kanssa taistelevan Yhdysvaltain kongressiedustajan suojelemisesta - jossa pappi antaa juhlallisen siunauksen Rachelille aiemmin annettua hätäristiä käyttäen, kun lainsäätäjän uusi henkivartija pitää silmällä.</w:t>
      </w:r>
    </w:p>
    <w:p>
      <w:r>
        <w:rPr>
          <w:b/>
        </w:rPr>
        <w:t xml:space="preserve">Esimerkki 1.3494</w:t>
      </w:r>
    </w:p>
    <w:p>
      <w:r>
        <w:t xml:space="preserve">Fakta1: New Wave -muotinäytös pidetään täpötäydessä Manhattanin yökerhossa, Fakta2: Fakta3: Jimmyn äiti asuu Margaretin kattohuoneistoa vastapäätä olevassa rakennuksessa, Fakta4: Johann hakee apua ainoalta ihmiseltä, Fakta5: Katherine Across vastustaa poikaystävän heroiinin käyttöä.</w:t>
      </w:r>
    </w:p>
    <w:p>
      <w:r>
        <w:rPr>
          <w:b/>
        </w:rPr>
        <w:t xml:space="preserve">Tulos</w:t>
      </w:r>
    </w:p>
    <w:p>
      <w:r>
        <w:t xml:space="preserve">New Wave -muotinäytös järjestetään täpötäydessä Manhattanin yökerhossa. Mallien joukossa ovat biseksuaalit, kokaiiniriippuvaiset Margaret ja Jimmy. Jimmy on Margaretin kilpailija ja vihollinen, ja hänkin rakastaa kokaiinia ja ahdistelee jatkuvasti Margaretin huumekauppiaan tyttöystävää Adriania huumeiden takia, vaikka hänellä ei ole rahaa maksaa niitä. Margaretin ja Adrianin asuttaman kattohuoneiston katolle laskeutuu pieni ufo. Jimmy saattaa Margaretin kotiin ennen esitystä, mutta hän yrittää itse asiassa löytää Adrianin huumeita. Margaretia tarkkailee pieni, muodoton avaruusolento ufon sisältä. Margaret ja Jimmy palaavat klubille osallistumaan esitykseen. Valmistelujen aikana molemmat sopivat valokuvauksesta seuraavana iltana Margaretin katolla. Heille vakuutetaan, että kuvauksissa on saatavilla runsaasti kokaiinia. Jimmyn äiti Sylvia, televisiotuottaja, asuu Margaretin kattohuoneistoa vastapäätä olevassa rakennuksessa. Saksalainen tiedemies Johann Hoffman on tarkkaillut salaa avaruusolentoja Empire State Buildingista. Johann tarvitsee paikan, jossa hän voi jatkaa tarkkailuaan, kun näköalatasanne suljetaan. Hän pyytää tässä apua ainoalta tuntemaltaan ihmiseltä Amerikassa, collegen draamaopettaja Owenilta, joka on matkalla tapaamaan entistä oppilastaan. Johann etsii näköalapaikkaa omin päin ja kompastuu Sylvin rakennukseen. Sylvia, jolla on vapaa ilta, kutsuu hänet asuntoonsa illalliselle. Kaupungin toisella puolella Katherine ilmoittaa vastustavansa poikaystävänsä, epäonnistuneen kirjailijan ja narkomaanin Paulin heroiinin käyttöä. Margaret joutuu entisen näyttelijäprofessorinsa Owenin viettelyksen kohteeksi. Sitten Adrianin asiakas Paul pakottaa hänet seksiin. Paul oli palannut viettelemään Margaretia käveltyään ulos Katherinen järjestämistä juhlista, kun tämä vaati häntä ryhdistäytymään ja auttamaan häntä tervehtimään liikeasiakkaitaan. Ihmiset, jotka ovat sukupuoliyhteydessä ja saavuttavat orgasmin Margaretin kanssa, kuolevat välittömästi, ja heidän päästään työntyy kristalli. Margaret tajuaa, että hän voi tappaa ihmisiä harrastamalla seksiä heidän kanssaan. Sylvian asunnosta Johann jatkaa tarkkailuaan illallisen välissä ja väistellen Sylvian yrityksiä vietellä hänet. Adrian saapuu kotiin ja auttaa Margaretia piilottamaan Owensin ruumiin. Myöhemmin kuvausryhmä saapuu asuntoon muotikuvausta varten. Kuvausten aikana Jimmy kiusaa Margaretia, joten hän suostuu harrastamaan seksiä hänen kanssaan tietäen, että se tappaa hänet. Myöhemmin kostonhimoinen Margaret ottaa uudelleen yhteyttä saippuaoopperanäyttelijään, joka oli raiskannut hänet yökerhon muotinäytöksen iltana. Johann paljastaa, että avaruusolio ottaa talteen endorfiineja, joita aivot tuottavat orgasmin yhteydessä. Margaret selviää hengissä, koska hän ei koskaan koe orgasmia. Margaret kuulee lopulta Johannilta muukalaisista. Kun Margaret näkee muukalaisaluksen lähtevän, hän ruiskuttaa itseensä heroiinia saadakseen aikaan hurjan autoeroottisen orgasmin varmistaakseen, että muukalaiset vievät hänet mukanaan. Sylvia ja Katherine saapuvat asunnolle yhdessä ja ehtivät kattohuoneistoon ajoissa nähdäkseen, kuinka avaruusolennot höyrystävät Margaretin.</w:t>
      </w:r>
    </w:p>
    <w:p>
      <w:r>
        <w:rPr>
          <w:b/>
        </w:rPr>
        <w:t xml:space="preserve">Esimerkki 1.3495</w:t>
      </w:r>
    </w:p>
    <w:p>
      <w:r>
        <w:t xml:space="preserve">Fakta1: Fakta2: ryhmä päättää kutsua Cheryl Annin täyttämään paikan, Fakta3: Annilla on positiivinen elämänkatsomus, Fakta4: miehet jäävät kaupunkiin, Fakta5: ilta ei mene suunnitelmien mukaan odottamattomien olosuhteiden vuoksi.</w:t>
      </w:r>
    </w:p>
    <w:p>
      <w:r>
        <w:rPr>
          <w:b/>
        </w:rPr>
        <w:t xml:space="preserve">Tulos</w:t>
      </w:r>
    </w:p>
    <w:p>
      <w:r>
        <w:t xml:space="preserve">Lizette hankkii neljä lippua eturiviin Dan Hillin konserttiin Torontossa, Ontariossa yhden hänelle, yhden miehelleen Terry Scott Rendererille, yhden Simon Andrew Millerille ja yhden Simonsin seurustelukumppanille. Aivan viime hetkellä Simonsin seuralainen peruu paikkansa, ja ryhmä päättää kutsua Cheryl Annin täyttämään paikan. Cheryl Annista tulee mieleenpainuva hahmo jo pian elokuvan aikana. Hän on innokas, hänellä on avoin asenne ja hänellä on positiivinen elämänkatsomus riippumatta siitä, mitä eteen tulee. Hänen äitinsä on kuolemansairas, ja hän haluaa viedä hänet Kreikkaan ihmemiehen hoitoon. Hänen autonsa ei joskus käynnisty, ja useimmiten hän päätyy kävelemään koko matkan työpaikalleen Lizetten kanssa donitsikaupassa. Huolimatta ikävistä tapahtumista, joiden uhriksi hän jatkuvasti joutuu, Cheryl Ann näkee kaikessa hyvää. Lizzette ei halua muuta kuin paeta pienestä Staynerin, nykyään Clearview'n, kaupungista ja kaikesta siinä, myös työkaveristaan Cheryl Annista. Kun hän siis saa uutisen, että Cheryl Ann liittyy ryhmään matkalle, hän on kaikkea muuta kuin huvittunut. Ongelmana on, että Simon ei lähde matkalle ilman seuralaista, eikä Terry lähde ilman Simonia. Molemmat miehet haluaisivat mieluummin jäädä kaupunkiin ja osallistua paikalliseen jääkiekko-otteluun, mutta Lizette haluaa matkan onnistuvan ja antaa siksi Cheryl Annin tulla mukaan. Odottamattomien olosuhteiden vuoksi ilta ei suju suunnitelmien mukaan, ja ystävien on tarkasteltava suhteitaan toisiinsa ja muihin kaupunkilaisiin.</w:t>
      </w:r>
    </w:p>
    <w:p>
      <w:r>
        <w:rPr>
          <w:b/>
        </w:rPr>
        <w:t xml:space="preserve">Esimerkki 1.3496</w:t>
      </w:r>
    </w:p>
    <w:p>
      <w:r>
        <w:t xml:space="preserve">Fakta1: Balboa ilahduttaa asiakkaita pienellä mutta menestyksekkäällä italialaisella ravintolalla, joka on nimetty hänen menneisyyden tarinoidensa mukaan, Fakta2: Fakta3: Paulie on syyllisyyden vallassa huonosta kohtelusta edesmennyttä siskoaan kohtaan, Fakta4: Rockyn ystävyys Marien kanssa kukoistaa nopeasti seuraavien viikkojen aikana ja tarjoaa hänelle kaivattua puskuria ahdistukseen, Fakta5: Askeleet ottavat Rockyn isähahmoksi.</w:t>
      </w:r>
    </w:p>
    <w:p>
      <w:r>
        <w:rPr>
          <w:b/>
        </w:rPr>
        <w:t xml:space="preserve">Tulos</w:t>
      </w:r>
    </w:p>
    <w:p>
      <w:r>
        <w:t xml:space="preserve">Rocky Balboa, joka on nyt viisikymppinen ja lopettanut nyrkkeilyn, elää rauhallista elämää leskenä, sillä Adrian oli kuollut syöpään neljä vuotta aiemmin. Nyt hän pyörittää Adrianin mukaan nimettyä pientä mutta menestyksekästä italialaista ravintolaa, jossa hän ilahduttaa asiakkaitaan tarinoilla menneisyydestään. Hän kamppailee myös henkilökohtaisten demoniensa kanssa, jotka liittyvät Adrianin kuoleman aiheuttamaan suruun, muuttuviin aikoihin ja rapautuvaan suhteeseen poikaansa Robertiin, joka on muuttanut pois ja ryhtynyt vaikeuksissa olevaksi yritystyöntekijäksi. Paulie, Rockyn lanko, tukee häntä aina kun voi, mutta häntä vaivaa jatkuvasti syyllisyys siitä, että hän on kohdellut huonosti edesmennyttä siskoaan. Eräänä myöhäisiltana Rocky tapaa jälleen naisen nimeltä Marie, joka oli aikoinaan ilkikurinen naapurin tyttö kauan sitten. Marie työskentelee nykyään baarimikkona Lucky Seven -ravintolassa ja on yksinhuoltaja, jolla on avioliiton ulkopuolella syntynyt teinipoika Stephenson, lempinimeltään Steps. Rockyn ystävyys Marien kanssa, jossa Steps ottaa Rockyn isähahmokseen, kukoistaa nopeasti seuraavien viikkojen aikana ja tarjoaa hänelle kipeästi kaivattua puskuria ahdistukseensa. Samaan aikaan ammattinyrkkeilyssä Mason The Line Dixon on voittamaton mutta epäsuosittu raskaan sarjan maailmanmestari, jota usein pilkataan siitä, että hän on voittanut pelkkiä pummikilpailijoita eikä ole koskaan kohdannut todellista kilpailijaa. Tämä aiheuttaa jännitteitä yleisön ja hänen promoottoriensa kanssa ja kannustaa häntä palaamaan juurilleen, pienelle salille, jossa hän ensin harjoitteli, sekä vanhalle valmentajalleen, joka viisaasti kertoo hänelle, että hän väistämättä ansaitsee kunnioituksensa takaisin todellisen vastustajan kautta. Heidän suhteensa on kuin Rockyn ja Mickeyn suhde. Myöhemmin ESPN lähettää tietokoneella simuloidun ottelun Rockyn ja Masonin välisestä ottelusta parhaassa iässään, jota verrataan nykypäivän versioon Super Fightista. Ottelu päättyy Balboan kiisteltyyn tyrmäysvoittoon, mikä suututtaa mestaria entisestään. Sitä vastoin simulaatio innostaa Rockya aloittamaan nyrkkeilyn uudelleen - aikomus tulee julkiseksi, kun hän onnistuu uusimaan nyrkkeilylisenssinsä. Dixonin promoottorit esittävätkin idean järjestää hyväntekeväisyysnäytösottelu Mandalay Bay Resort and Casinossa Las Vegasissa Dixonin horjuvan suosion tukemiseksi. Epäröiden molemmat miehet suostuvat otteluun, mikä aiheuttaa mediakohun, joka iskee Rockyn asemaan ja Dixonin uskottavuuteen. Myöhemmin Robert yrittää lannistaa Rockya ottelemasta ja syyttää omista henkilökohtaisista epäonnistumisistaan isänsä julkisuuden varjoa, mutta Rocky moittii häntä syvällisellä neuvolla, jonka mukaan elämässä menestyminen ei ole kiinni siitä, miten kovaa lyö, vaan siitä, miten kovaa voi saada osumaa ja jatkaa eteenpäin, ja että muiden syyttely ei auta häntä. Seuraavana päivänä isä ja poika tapaavat Adrian haudan äärellä ja tekevät sovinnon; Robert on lopettanut työnsä ollakseen Rockyn rinnalla. Rocky lähtee suoraan harjoittelemaan Apollo Creedin vanhan valmentajan, Duken, kanssa, joka arvelee nopeasti, että hidas ja nivelrikkoinen Rocky voi kilpailla vain kasvattamalla voimaa ja lyöntivoimaa mahdollisimman paljon. Itse ottelu on edestakainen, ja Dixon hallitsee helposti ensimmäistä erää, mutta loukkaa toisessa erässä vasemman kätensä Rockyn lonkkaan. Rocky tekee sitten dramaattisen paluun, tyrmää Masonin ja yllättää yleisön voimallaan ja leuallaan iästään huolimatta. Taistelijat lyövät toisiaan ankarasti koko kymmenen erän ajan, ja ottelu päättyy siten, että molemmat miehet ovat yhä pystyssä, vaikka Rocky saa viimeisen lyönnin. Rocky kiittää kiitollista Dixonia ottelusta ja kertoo hänelle olevansa loistava mestari yleisön taputtaessa ottelijoille. Tulos ilmoitetaan Rockyn poistuessa kehästä yleisön suosionosoitusten saattelemana: Dixon voittaa niukasti jaetulla päätöksellä, mutta Rocky ei selvästikään välitä lopputuloksesta. Loppukuvassa Rocky palaa kotiin ja vierailee jälleen Adrianin haudalla kiittäen häntä avusta: Yo Adrian, me teimme sen. Me teimme sen.</w:t>
      </w:r>
    </w:p>
    <w:p>
      <w:r>
        <w:rPr>
          <w:b/>
        </w:rPr>
        <w:t xml:space="preserve">Esimerkki 1.3497</w:t>
      </w:r>
    </w:p>
    <w:p>
      <w:r>
        <w:t xml:space="preserve">Fakta1: Fakta2: tällainen matka olisi hyvä asia laulajan uran kannalta, Fakta3: Sinatra lakimiehen kanssa suostuu suostumaan, Fakta4: tiedotusvälineiden jäsenet lentokentällä kysyvät tylsiä ja epäkohteliaita henkilökohtaisia kysymyksiä Australiassa, Fakta5: Barbara ei halua kiirehtiä häntä avioliittoon.</w:t>
      </w:r>
    </w:p>
    <w:p>
      <w:r>
        <w:rPr>
          <w:b/>
        </w:rPr>
        <w:t xml:space="preserve">Tulos</w:t>
      </w:r>
    </w:p>
    <w:p>
      <w:r>
        <w:t xml:space="preserve">Vuonna 1974 Rod Blue on olkapäiden pituiset hiukset omaava surffaaja Sydneyssä, Australiassa, joka myös järjestää rock-konsertteja, useimmiten tuloksetta. Suuren idean tarpeessa hän päättää lentää Los Angelesiin, tehdä itsestään edustavamman ja yrittää suostutella Frank Sinatraa tulemaan Australiaan laulamaan. Sinatra ihastuu poikaan ja kuulee tämän ilmaisevan, miksi Sinatran musiikki merkitsee hänelle ja kaikille niin paljon. Kun hänen asianajajansa Mickey Rudin ja hänen oikea kätensä Jilly Rizzo ovat yhtä mieltä siitä, että tällainen matka olisi hyvä asia tässä vaiheessa laulajan uraa, Sinatra suostuu lähtemään. Australian lentokentällä tiedotusvälineiden edustajat esittävät tylyjä ja epäkohteliaita henkilökohtaisia kysymyksiä heti, kun Sinatra ja hänen seuralaisensa Barbara Marx astuvat ulos yksityiskoneesta. Yksi uteliaista toimittajista on Hilary Hunter, joka väittää raivoissaan, että Sinatra tai joku hänen seurueestaan sylkäisi hänen päälleen, kun he menivät ohi. Rod ja hänen uusi avustajansa Audrey Appleby, joka on tuntenut hänet nuoruudestaan asti ja ollut pitkään ihastunut häneen, tekevät parhaansa, jotta Sinatran juhlat olisivat mukavat erään sydneyn hotellin kattohuoneistossa. Audrey ystävystyy nopeasti Barbaran kanssa, joka ylistää Sinatraa rakastajana mutta ei halua hoputtaa häntä avioliittoon. Ennen kuin Rod lähtee Melbourneen kiertueen ensimmäiselle keikalle, hän ehdottaa Sinatralle, että Australian lehdistö voi olla hyvin herkkä kritiikille, joten laulajan pitäisi yrittää välttää aihetta. Tuttuun tapaansa Sinatra ryhtyy edelleen loukkaamaan lentokentän naistoimittajaa, jota hän kutsuu pelkäksi kahden dollarin huoraksi. Ravintolakin joutuu olemaan omalla tavallaan, ja sen kokki loukkaantuu Barbaran sekaantumisesta siihen, miten Franksin ruoka pitää valmistaa. Ammattiliitot reagoivat välittömästi. Yhdessä ne päättävät katkaista välittömästi kaikki palvelut Sinatralta, mukaan lukien ruoat, juomat ja siivoojat hänen hotellissaan. Sanomalehdet pilkkaavat laulajaa otsikoilla kuten Frankie, Go Home, mutta sekin on ongelmallista, sillä kukaan ei ole enää halukas toimittamaan polttoainetta hänen suihkukoneeseensa. Anteeksipyyntöä vaaditaan, mutta Sinatra ei suostu tekemään muuta kuin antamaan Rudinille luvan yrittää löytää tyydyttävän kompromissin ammattiyhdistysjohtaja Bob Hawken, Australian tulevan pääministerin, kanssa. Audrey on sillä välin raivoissaan, kun hän huomaa Rodin suutelevan toimittaja Hilarya, minkä jälkeen Rod joutuu veriseen nyrkkitappeluun Sinatran apurin Rizzon kanssa, joka kieltäytyy julkaisemasta nauhoja konsertista, jonka Rod on jo myynyt ennakkoon. Lopulta ehdotetaan, että Sinatra antaisi hyväntekeväisyyskonsertin ammatinharjoittajille, mutta heti lavalle palattuaan hän sanoo sen sijaan, että pyytäisi anteeksi sitä, että kutsui toimittajaa kahden dollarin huoraksi, että hän sanoi: maksoin liikaa. Laulaja kuitenkin nauttii olostaan, kutsuu Barbaran lavalle ja esittelee hänet Australialle tyttönä, jonka aion naida.</w:t>
      </w:r>
    </w:p>
    <w:p>
      <w:r>
        <w:rPr>
          <w:b/>
        </w:rPr>
        <w:t xml:space="preserve">Esimerkki 1.3498</w:t>
      </w:r>
    </w:p>
    <w:p>
      <w:r>
        <w:t xml:space="preserve">Fakta1: John Bradley asuu mökissä maaseudulla Vapautui vankilasta ehdonalaiseen vapauteen, Fakta2: Fakta3: apuri ampuu Bradleyn koiran, Fakta4: Louise epäilee häntä vahingoittamisyrityksestä, Fakta5: Robson päättää murhata, jotta juttu Bradleytä vastaan heikkenisi.</w:t>
      </w:r>
    </w:p>
    <w:p>
      <w:r>
        <w:rPr>
          <w:b/>
        </w:rPr>
        <w:t xml:space="preserve">Tulos</w:t>
      </w:r>
    </w:p>
    <w:p>
      <w:r>
        <w:t xml:space="preserve">Ehdonalaiseen vapauteen vankilasta päässyt John Bradley aikoo asua yksin ja rauhassa mökillä maalla. Hänen luonaan vierailee sheriffin tytär Helen Grant, jonka takia hän oli aiemmin joutunut tappeluun ja tappanut miehen. Kun hän yrittää taivutella tyttöä lähtemään, sisään ryntää kaunis epäsiisti iltapukuinen nainen. Kyseessä on Louise Loring, joka on paennut jalkaisin rikkaalta suojelijaltaan Tony Robsonilta. Robson lähtee apurinsa kanssa hänen peräänsä, ja apuri ampuu Bradleyn koiran. Bradley tyrmää apurin, ja Robson ilmoittaa asiasta paikalliselle sheriffille, joka haluaa Bradleyn takaisin vankilaan. Helenin vihjeen saatuaan Bradley ja Louise pakenevat vanhan sellikaverinsa Tommy Loganin New Yorkin asuntoon ja rakastuvat siellä. Poliisi jäljittää Bradleyn, ja hän pakenee luoti olkapäässään. Sillä välin Robson on nostanut syytteen Louisea vastaan varkaudesta jäljittääkseen tämän ja yrittää sitten taivutella tätä palaamaan hänen luokseen. Koska mies on kostonhimoinen ja Louise epäilee hänen yrittävän vahingoittaa Bradleytä lisää, Louise suostuu. Bradley saapuu Tommy Loganin kanssa välienselvittelyyn juuri kun Robson päättää murhata apurinsa, jotta juttu Bradleytä vastaan heikkenisi. Kaksikko ryntää sisään ja paljastaa hänen juonensa viime hetkellä.</w:t>
      </w:r>
    </w:p>
    <w:p>
      <w:r>
        <w:rPr>
          <w:b/>
        </w:rPr>
        <w:t xml:space="preserve">Esimerkki 1.3499</w:t>
      </w:r>
    </w:p>
    <w:p>
      <w:r>
        <w:t xml:space="preserve">Fakta1: Fakta2: Fakta3: robottityövoima ylläpitää eloonjääneiden korkeaa elintasoa, Fakta4: humanoidit ovat kehittyneitä tyyppejä, jotka on luotu palvelemaan suoraan ihmisiä ja työskentelemään muutoin läheisesti heidän kanssaan, Fakta5: lähes rasistinen ihmisjärjestö nimeltä Lihan ja veren orja vastustaa humanoideja.</w:t>
      </w:r>
    </w:p>
    <w:p>
      <w:r>
        <w:rPr>
          <w:b/>
        </w:rPr>
        <w:t xml:space="preserve">Tulos</w:t>
      </w:r>
    </w:p>
    <w:p>
      <w:r>
        <w:t xml:space="preserve">Maapallo kärsii 92 prosenttia ihmiskunnasta tuhonneen ydinsodan jälkiseurauksista. Jäljellä oleva säteily on aiheuttanut sen, että syntyvyys on laskenut alle korvaavan tason ja väestö vähenee edelleen. Robottityövoima ylläpitää eloonjääneiden korkeaa elintasoa, ja otsikon humanoidit ovat kehittyneitä robottityyppejä, jotka on luotu palvelemaan suoraan ihmisiä ja työskentelemään tiiviisti heidän kanssaan. Näillä humanoideilla on keinotekoiset, ultralogiset persoonallisuudet, ja ne näyttävät ihmisiltä lukuun ottamatta siniharmaata synteettistä ihoa, metallisia silmiä ja hiusten puutetta. Humanoidit vierailevat säännöllisesti latausasemilla, joita ne kutsuvat temppeleiksi ja joissa ne myös vaihtavat kaikki edellisen käyntinsä jälkeen saamansa tiedot keskustietokoneen kanssa, jota ne kutsuvat isä-äidiksi. Kvasirasistinen ihmisjärjestö nimeltä The Order of Flesh and Blood vastustaa humanoideja, joita jäsenet kutsuvat halventavasti klikkaajiksi. Ritarikunta uskoo, että humanoidit suunnittelevat maailman valtaamista ja ovat uhka ihmisrodun selviytymiselle. Ritarikunta ei pysähdy laittomiin väkivallantekoihin, kuten pommi-iskuihin. Eräässä kokouksessa sen jäsenet saavat hälyttyneinä kuulla humanoidin olemassaolosta, joka on tehty ulkoisesti ihmisestä erottamattomaksi ja joka on tappanut ihmisen. He vaativat, että kaikki nykyiset humanoidit puretaan tai alennetaan tiukasti hyötykäyttöön tarkoitettuun koneen kaltaiseen muotoon. Tutkija tohtori Raven Doolittle on kehittänyt tekniikan, jota kutsutaan talamuksensiirroksi ja jolla hiljattain kuolleen ihmisen muistot ja persoonallisuus siirretään hänen robottikopioonsa. Prosessin tuloksena syntyneet ihmis-humanoidihybridit heräävät prosessista tietämättöminä omasta muutoksestaan, vaikka heidän ihmispersoonallisuutensa sammutetaankin aamuneljän ja viiden välillä, jolloin he raportoivat takaisin robottitemppelissä oleville humanoideille. Tohtori Raven kuvailee toimenpidettä seuraavasti: "Poistamme ihmisestä kaiken sen, mikä tekee hänestä omanlaisensa". Hänen oppimisensa, hänen muistinsa: nämä muodostavat yhdessä hänen persoonallisuutensa, filosofiansa, kykynsä ja asenteensa. Ihmisen aivot ovat vain holvi, johon ihminen varastoidaan. Tohtori Ravenin avulla humanoidit korvaavat salaa hiljattain kuolleet ihmiset näillä jäljennöksillä. Yksi Lihan ja veren ritarikunnan johtajista, kapteeni Kenneth Cragis Megowan, tapaa Maxinen, ja vaikka tämä vastustaa ritarikuntaa, he molemmat rakastuvat. Lopulta he huomaavat, että hekin ovat kehittyneitä humanoidijäljennöksiä, joissa on kuolleiden henkilöiden mielet. Ironista kyllä, oikea Maxine oli kuollut pommi-iskussa, jonka ritarikunnan tarkoituksena oli vahingoittaa vain robotteja. Tohtori Raven, joka on itsekin aikoinaan ihmisjäljennös, selittää Cragisille ja Maxinelle, että paitsi että he ovat käytännössä kuolemattomia uusissa muodoissaan, he voivat myös olla ensimmäisiä humanoideja, jotka on parannettu korkeimmalle mahdolliselle tasolle: muutoksen jälkeen he pystyvät lisääntymään. Lopuksi tohtori Raven katsoo suoraan kameraan ja sanoo katsojalle: "Tietenkin operaatio onnistui... muuten te ette olisi täällä". Tämä viimeinen repliikki antaa ymmärtää, että tarina sijoittuu kaukaiseen menneisyyteen.</w:t>
      </w:r>
    </w:p>
    <w:p>
      <w:r>
        <w:rPr>
          <w:b/>
        </w:rPr>
        <w:t xml:space="preserve">Esimerkki 1.3500</w:t>
      </w:r>
    </w:p>
    <w:p>
      <w:r>
        <w:t xml:space="preserve">Fakta1: elokuva alkaa Daksha Prajapathin tulosta Prajapathien kuninkaaksi, Fakta2: Fakta3: Chandra jälkeen viettää laatuaikaa avioliiton, Fakta4: Tietäen Daksha kirosi Chandran kuolemaan tuberkuloosiin, Fakta5: Daksha yritti loukata Shivaa suorittamalla uhrin ja jättämällä kutsumatta Shivan.</w:t>
      </w:r>
    </w:p>
    <w:p>
      <w:r>
        <w:rPr>
          <w:b/>
        </w:rPr>
        <w:t xml:space="preserve">Tulos</w:t>
      </w:r>
    </w:p>
    <w:p>
      <w:r>
        <w:t xml:space="preserve">Elokuva alkaa Daksha Prajapathi S. V. Ranga Rao tulossa kuningas Prajapathis, kaikki jumalat antaa hänelle tehokkain valtuudet ja vala, että kukaan ei ylitä hänen sanojaan, hän on siunattu 2 poikaa ja adoptoitu 27 tyttöä, sen jälkeen Adi Parashakti syntyi hänen tyttärensä muodossa Sathi Devika, joka on suurin harras Lord Shiva N. T. Rama Rao. Daksha solmii 27 tyttärensä avioliiton Chandra Rama Krishnan kanssa, avioliiton jälkeen Chandra viettää laatuaikaa vain Rohini Rajasrin kanssa ja jättää muut huomiotta. Tietäen tämän Daksha kirosi Chandran kuolemaan tuberkuloosiin. Chandra rukoilee Lord Shivaa ja saa siunauksen, että hän suojelee häntä, Shiva Daksha joutuu yhteenottoon ja heidän välilleen syntyy sota, jolloin Lord Vishnu ilmestyy ja tekee kompromissin tekemällä Chandran kahteen osaan. Siitä lähtien Daska pitää kaunaa herra Shivaa kohtaan, mutta kun hän saa tietää, että hänen tyttärensä Sathi on rakastunut Shivaan, hän näkee tyttärelleen toisen liittolaisen. Mutta Sathi menee naimisiin Shivan kanssa vastoin isänsä toivetta. Daksha yritti loukata Shivaa suorittamalla uhrin ja jättämällä kutsumatta Shivaa. Sathi halusi kovasti osallistua uhraukseen. Miehensä neuvosta piittaamatta hän meni kutsumatta uhriin, jossa hän joutui kestämään monia loukkauksia. Lopulta, kun Daksha alkoi loukata hänen miestään, hän ei kestänyt sitä enää ja tuhosi itsensä uhrituleen. Kun Shiva kuuli vaimonsa kuolemasta, hän tanssii hurjaa tanssia nimeltä Rudra Thandava ja herättää hiuksistaan Veerabhadran, joka hyökkää uhrivieraiden kimppuun ja päätyi lopulta mestauttamaan Dakshan. Lopulta Dakshan vaimon Vairini Kannamban pyynnöstä Shiva antaa Dakshalle anteeksi ja herätti hänet henkiin antamalla hänelle vuohen pään oman päänsä sijaan.</w:t>
      </w:r>
    </w:p>
    <w:p>
      <w:r>
        <w:rPr>
          <w:b/>
        </w:rPr>
        <w:t xml:space="preserve">Esimerkki 1.3501</w:t>
      </w:r>
    </w:p>
    <w:p>
      <w:r>
        <w:t xml:space="preserve">Fakta1: James Shannon Drew saa tarjouksen brittiläiseltä liikemieheltä, Fakta2: Fakta3: North kohtaa Northin, joka epäilee häntä CIA:n agentiksi, Fakta4: Northin tappaa Endeanin palkkaama palkkamurhaaja, joka seuraa Shannonia ja miehistöä, Fakta5: At-tiimiin liittyy joukko Zangaronin maanpakolaisia, jotka entinen palkkasoturikollegansa Sea on kouluttanut sotilaiksi.</w:t>
      </w:r>
    </w:p>
    <w:p>
      <w:r>
        <w:rPr>
          <w:b/>
        </w:rPr>
        <w:t xml:space="preserve">Tulos</w:t>
      </w:r>
    </w:p>
    <w:p>
      <w:r>
        <w:t xml:space="preserve">Keski-Amerikasta paenneet palkkasoturit James Shannon, Drew, Derek, Michel, Terry ja Richard saavat tarjouksen brittiläiseltä liikemieheltä Roy Endeanilta. Hän on kiinnostunut tietyistä luonnonvaroista pienessä afrikkalaisessa Zangaron valtiossa, jota johtaa julma diktaattori, kenraali Kimba. Shannon lähtee tiedustelumatkalle Zangaron pääkaupunkiin Clarenceen ja tapaa brittiläisen dokumenttielokuvantekijän nimeltä North. Shannonin toiminta herättää kuitenkin poliisin epäilykset, ja hänet pidätetään, pahoinpidellään ankarasti ja vangitaan. Hänen haavojaan hoitaa tohtori Okoye, lääkäri, joka oli aiemmin maltillinen poliittinen johtaja. North vaatii Shannonin vapauttamista, ja hänet karkotetaan kahden päivän kidutuksen jälkeen. Kun Shannon kertoo Endeanille, ettei sisäiseen vallankaappaukseen ole mahdollisuuksia, Endean tarjoaa hänelle 100 000 dollaria, jotta hän kaataisi Kimban hyökkäämällä palkkasotilasarmeijan kanssa Zangaroon. Endean aikoo asettaa nukkehallituksen, jota johtaa eversti Bobi, Kimban ahne entinen liittolainen. Tämä antaisi Endeanille mahdollisuuden hyödyntää maan hiljattain löydettyjä platinavaroja, ja eversti Bobi takaa tämän sopimuksen. Shannon kieltäytyy tarjouksesta ja ehdottaa sen sijaan vieraantuneelle vaimolleen, että he aloittaisivat uuden elämän Amerikassa. Kun vaimo kieltäytyy, hän hyväksyy Endeanin tarjouksen sillä ehdolla, että hänellä on täysi määräysvalta operaatiossa. Shannon saa miljoona dollaria kuluja varten, ja hän ottaa yhteyttä joihinkin Keski-Amerikassa asuviin yhteistyökumppaneihinsa, ja he tapaavat suunnitellakseen vallankaappausta. Ryhmä hankkii laittomasti asekauppiailta Uzi-konepistooleja, ammuksia, raketinheittimiä, miinoja ja muita aseita. North kohtaa Shannonin sattumalta ja epäilee häntä CIA:n agentiksi. Shannon pyytää Drew'ta pelottelemaan Northin pois vahingoittamatta häntä, mutta sen sijaan Northin tappaa Endeanin palkkaama palkkamurhaaja, joka seuraa Shannonia ja hänen ryhmäänsä. Raivoissaan oleva Shannon tappaa palkkamurhaajan vuorostaan ja jättää ruumiin Endeanin talolle eversti Bobille järjestettävien illallisjuhlien aikana. Kuljettaakseen ryhmän Zangaron rannikolle Shannon vuokraa pienen rahtialuksen miehistöineen. Merellä ryhmään liittyy joukko Zangaronin maanpakolaisia, jotka entinen palkkasoturikollega on kouluttanut sotilaiksi. Rannalle päästyään palkkasoturit hyökkäävät aseidensa avulla sotilasvaruskuntaan, jossa Kimba asuu. Drew menee kasarmin pihalla olevaan hökkeliin, ja hänet tappaa nuori nainen vauvan kanssa, joka ampuu häntä pistoolilla selkään. Palkkasotilaiden rynnättyä varuskunnan palaviin, luotien runtelemiin raunioihin Shannon räjäyttää tiensä Kimban kartanoon. Siellä hän löytää diktaattorin tunkemassa seteleitä salkkuunsa ja tappaa hänet. Endean saapuu helikopterilla eversti Bobin kanssa, ja he menevät presidentin virka-asuntoon, jossa Shannon ja tohtori Okoye odottavat heidän myöhästynyttä saapumistaan. Shannon esittelee tohtori Okoyen Zangarosin uudeksi presidentiksi ja hiljentää Endeanin ampumalla Bobin, kun tämä protestoi. Shannon, Derek ja Michel lastaavat Drew'n ruumiin Landroveriin sen maljan mukaisesti, jonka he joivat operaatiota suunnitellessaan: Kaikki tulevat kotiin. Kohtaus päättyy, kun palkkasoturit ajavat Clarcen autioilla kaduilla.</w:t>
      </w:r>
    </w:p>
    <w:p>
      <w:r>
        <w:rPr>
          <w:b/>
        </w:rPr>
        <w:t xml:space="preserve">Esimerkki 1.3502</w:t>
      </w:r>
    </w:p>
    <w:p>
      <w:r>
        <w:t xml:space="preserve">Fakta1: Charlotte saapuu Alayan saarelle tapaamaan isäänsä, Fakta2: Bruckner on Yhdysvaltain kongressin hyväksymä saaren kuvernööri, Fakta3: alkuasukas varasti veneen rakkauden vuoksi, Fakta4: Matangi nimitetään saaren ylipäälliköksi, Fakta5: Juuri kun jännitteet alkavat kiehua, iskee katastrofi jättimäisen hirmumyrskyn muodossa.</w:t>
      </w:r>
    </w:p>
    <w:p>
      <w:r>
        <w:rPr>
          <w:b/>
        </w:rPr>
        <w:t xml:space="preserve">Tulos</w:t>
      </w:r>
    </w:p>
    <w:p>
      <w:r>
        <w:t xml:space="preserve">1920-luvulla amerikkalainen taidemaalari Charlotte saapuu Bostonista Alayan saarelle tapaamaan isäänsä, Yhdysvaltain laivaston kapteeni Bruckneria, jota hän ei ole nähnyt aikoihin. Bruckner on Yhdysvaltain kongressin hyväksymä saaren kuvernööri. Hän hallitsee alkuasukkaita ankarasti, patrioottisesti ja täysin holhoavasti. Charlotte on hieman hämmästynyt isänsä tiukasta lain noudattamisesta. Hän yrittää puuttua asiaan Brucknerin huoltajapoika Matangin puolesta, joka aikoo saada Brucknerin kumoamaan ankaran rangaistuksen, joka annettiin alkuasukkaalle, joka varasti veneen rakkauden vuoksi. Bruckner kieltäytyy ja antaa Matangille ankaran nuhteen Charlottesin kauhuksi. Matangi nimitetään pian Alavan saarensa ylipäälliköksi. Matangi ei ole yhtä halukas hyväksymään täydestä sydämestään Yhdysvaltain joukkojen määräyksiä, varsinkaan jos ne ovat vastoin hänen oman kansansa hyvinvointia. Hänen jääräpäisyytensä suututtaa Brucknerin hiljaa. Charlotte haluaa jäädä kuukaudeksi saarelle Alavalla asuvien lähetyssaarnaajien tohtori Danielssonin ja isä Malonen saattamana. Huolimatta kapteeni Brucknerin mustasukkaisuudesta tyttärensä Matangiin kohdistuvan vetovoiman vuoksi hän suostuu oleskeluun ja purjehtii pois kuukaudeksi. Matangista ja Charlottesta tulee nopeasti rakastavaiset. Kun tytön isä saa tietää tästä, hän pidättää Matangin tekaistulla syytteellä. Hän pakenee Charlottesin avulla. Juuri kun jännitteet alkavat kiehua, iskee katastrofi jättimäisen hurrikaanin muodossa.</w:t>
      </w:r>
    </w:p>
    <w:p>
      <w:r>
        <w:rPr>
          <w:b/>
        </w:rPr>
        <w:t xml:space="preserve">Esimerkki 1.3503</w:t>
      </w:r>
    </w:p>
    <w:p>
      <w:r>
        <w:t xml:space="preserve">Fakta1: Fakta2: elinikäinen unelma By on matkustaa maailman surffaus päivä, Fakta3: Lontoo vapauttaa jännitteitä ja Chloe 's näennäisesti täydellinen suhde, Fakta4: jännitteitä ja Chloe 's näennäisesti täydellinen suhde on kytenyt pinnan alla JC, Fakta5: Dean Vaatimuksena oli saada iso tarina mieluiten elämän tai kuoleman tilanteessa mukana pitää työpaikan</w:t>
      </w:r>
    </w:p>
    <w:p>
      <w:r>
        <w:rPr>
          <w:b/>
        </w:rPr>
        <w:t xml:space="preserve">Tulos</w:t>
      </w:r>
    </w:p>
    <w:p>
      <w:r>
        <w:t xml:space="preserve">JC:llä näyttää olevan kaikki selvillä. Päivisin hän pyörittää surffikoulua, öisin hän makaa kauniin tyttöystävänsä Chloen vieressä, ja hänen elämänsä unelma on matkustaa ympäri maailmaa surffaamassa. Kun vanhat kaverit kuitenkin saapuvat Lontoosta ilman ennakkoilmoitusta, JC:n ja Chloen näennäisen täydellisen suhteen pinnan alla on jo pitkään kytenyt jännitteitä. Chloe päättää ostaa paikallisen surffikahvilan ja asettua aloilleen, ja hänen ystävänsä, erityisesti huumekauppias Dean, aikovat aiheuttaa pahennusta ja houkutella JC:n takaisin surffaamaan vaarallisella riutalla, jota hän oli yrittänyt jo aiemmin, jolloin hän loukkasi vakavasti selkänsä. Kävi ilmi, että Deanilla oli toimittajan työ, ja JC:n lavastamisen tarkoituksena oli saada juttu. Työnsä säilyttämisen edellytyksenä oli, että hän sai ison jutun, mieluiten sellaisen, jossa oli kyse elämästä tai kuolemasta. JC kieltäytyy surffaamasta boneyardilla, mikä saa Deanin kokeilemaan sitä itse, sillä hän oli jo järjestänyt mediakattauksen, ja hänen pomonsa oli päättänyt katsoa. Dean epäonnistuu riutalla surffaamisessa ja lyö päänsä valtavan aallon iskiessä alleen. JC sukeltaa pelastamaan Deanin ja onnistuu surffaamaan riutalla, mikä pelastaa Deanin hengen ja työpaikan samalla. Paikallinen guru tyrmää kuitenkin Deanin pomon erittäin loukkaavan asenteensa ja huomautustensa vuoksi. JC:n ystävä Terry, joka on saanut Deanilta huumeita, on miettinyt elämänsä radikaalisti uusiksi ja ostaa JC:n maailmanympäriliput hänelle ja hänen morsiamelleen. Sitten JC ostaa rahoillaan kahvilan itselleen ja Chloelle ja päättää, että hänen suhteensa Chloeen on tärkeämpi kuin ystäviinsä vaikuttaminen.</w:t>
      </w:r>
    </w:p>
    <w:p>
      <w:r>
        <w:rPr>
          <w:b/>
        </w:rPr>
        <w:t xml:space="preserve">Esimerkki 1.3504</w:t>
      </w:r>
    </w:p>
    <w:p>
      <w:r>
        <w:t xml:space="preserve">Fakta1: Beverly Hillsin asukkaat lähetetään karanteeniin Century Cityn hotelliin, Fakta2: poliisi ja EPA-agentit jäävät siivoamaan kaupunkia, Fakta3: vuoto on L.A.:n jalkapallojoukkueen johtajan suunnittelema huijaus, Fakta4: ikääntyvä jalkapalloilija Boomer Hayes oli porealtaassa odottamassa onnea, Fakta5: poliisi on mukana koko asiassa, mutta kuvottaa pormestarin Ed Kelvinin häikäilemätön murha ja kertoo Boomerille koko tilanteesta.</w:t>
      </w:r>
    </w:p>
    <w:p>
      <w:r>
        <w:rPr>
          <w:b/>
        </w:rPr>
        <w:t xml:space="preserve">Tulos</w:t>
      </w:r>
    </w:p>
    <w:p>
      <w:r>
        <w:t xml:space="preserve">Eräänä yönä Kalifornian Beverly Hillsissä vaarallisia aineita kuljettava kuorma-auto syöksyy maahan ja vapauttaa tappavaa kemikaalia. Beverly Hillsin asukkaat lähetetään karanteeniin Century Cityssä sijaitsevaan hotelliin, kun taas poliisi ja EPA:n agentit jäävät valvomaan arvoesineitä ja siivoamaan kaupunkia. Vuoto on kuitenkin ovelasti toteutettu huijaus, jonka on suunnitellut Los Angelesin jalkapallojoukkueen johtaja Robert Bat Masterson. Poliisit ja DEA:n agentit ovat katkeria excoppeja, jotka haluavat osansa siitä, mitä kansalaiset ovat heiltä hamstranneet. Kansalliskaartin saapumiseen kuluvan 70 minuutin aikana he suunnittelevat ryöstävänsä kaikki kaupungin kodit ja liikkeet. Yksi mies on kuitenkin unohdettu kiireessä saada kaikki ulos. Ikääntyvä jalkapalloilija Boomer Hayes oli porealtaassaan odottamassa onnea, kun hänen naisystävänsä Laura Sage meni katsomaan, mitä oli tekeillä, ja hänet vietiin kiireessä evakuoida kaikki. Poliisit luulivat, että Boomer oli hänen koiransa, mutta tarkistivat kuitenkin. Hoideltuaan yhden poliisin, joka oli lähetetty tappamaan hänet, Boomer jää virkailijan loukkuun poreammeeseen, mutta ennen kuin hän ehtii ampua hänet, häntä ammutaan takaapäin. Ed Kelvin, poliisi, joka on mukana koko jutussa mutta jota kuvottaa pormestarin häikäilemätön murha, jota ei kuulemma tapeta, kertoo Boomerille koko tilanteesta, ja Boomer päättää auttaa tuomaan paikalle oikeat poliisit, jotka on lukittu aseman suojapukuhuoneeseen. Boomer pukee päälleen pelipaidan, pistää kortizonia polvensa vaivoihin ja pyytää Kelvinin apua. Seuraavat 70 minuuttia Boomer yrittää pysäyttää ryöstön ja tuoda Mastersonin oikeuden eteen, samalla kun hän väistelee poliiseja ja palkattua roistoa Beniteziä, joka on ottanut haltuunsa erikoisjoukkojen tankin ja jahtaa Boomeria ja Kelviniä.</w:t>
      </w:r>
    </w:p>
    <w:p>
      <w:r>
        <w:rPr>
          <w:b/>
        </w:rPr>
        <w:t xml:space="preserve">Esimerkki 1.3505</w:t>
      </w:r>
    </w:p>
    <w:p>
      <w:r>
        <w:t xml:space="preserve">Fakta1: Fakta2: Meg Blake on leskeksi jäänyt omistaja Länsi-Australiassa sijaitsevassa pienessä autiomaakaupungissa: Korruptoitunut amerikkalainen kaivosjohtaja Ed Benson aloittaa huhun nikkelilöydöstä myydäkseen osakkeita hyväuskoisille sijoittajille, Fakta3: Meg johtaa huhua ja tekee ensimmäisen väitteen, Fakta4: Hippi Claude Fitzherbert seuraa Megiä Perthiin, Fakta5: Bensonin vaimo ja Meg tapaa vanhan kosijan kotikaupungista.</w:t>
      </w:r>
    </w:p>
    <w:p>
      <w:r>
        <w:rPr>
          <w:b/>
        </w:rPr>
        <w:t xml:space="preserve">Tulos</w:t>
      </w:r>
    </w:p>
    <w:p>
      <w:r>
        <w:t xml:space="preserve">Meg Blake on leskeksi jäänyt pubin omistaja Länsi-Australiassa sijaitsevassa pienessä autiomaakaupungissa. Korruptoitunut yhdysvaltalainen kaivosjohtaja Ed Benson panee liikkeelle huhun nikkelilöydöstä myydäkseen osakkeita hyväuskoisille sijoittajille. Meg johtaa huhua ja tekee ensimmäisen valtauksen. Benson tekee hänestä nikkelikuningattaren. Hippi Claude Fitzherbert seuraa Megiä Perthin yläluokkaan ja ryhtyy hänen rakastajakseen. Benson paljastuu huijariksi, Fitzherbert hylkää Megin ja karkaa Bensonin vaimon kanssa, ja Meg tapaa jälleen vanhan kosijan kotikaupungistaan.</w:t>
      </w:r>
    </w:p>
    <w:p>
      <w:r>
        <w:rPr>
          <w:b/>
        </w:rPr>
        <w:t xml:space="preserve">Esimerkki 1.3506</w:t>
      </w:r>
    </w:p>
    <w:p>
      <w:r>
        <w:t xml:space="preserve">Fakta1: tavallinen mies kidnappaa Andhra Pradeshin pääministerin yksityisessä vanhainkodin tilaisuudessa Hyderabadissa, Fakta2: kaikki paikallisesta kabinetista keskushallintoon alkavat ottaa asian henkilökohtaisesti, Fakta3: sisäministeri nimittää poliisipäällikön CM: n pelastamiseksi, Fakta4: poliisit pyrkivät saamaan johtolankoja kidnappaajasta, Fakta5: sekopäiset, mutta kelvolliset vaatimukset käsittelevät Intian valuuttaa ja taloutta.</w:t>
      </w:r>
    </w:p>
    <w:p>
      <w:r>
        <w:rPr>
          <w:b/>
        </w:rPr>
        <w:t xml:space="preserve">Tulos</w:t>
      </w:r>
    </w:p>
    <w:p>
      <w:r>
        <w:t xml:space="preserve">Aloituskohtauksessa tavallinen mies sieppaa Andhra Pradeshin pääministerin yksityisessä vanhainkotitapahtumassa Hyderabadissa. Uutinen leviää, ja kaikki paikallisesta kabinetista keskushallintoon alkavat ottaa asian henkilökohtaisesti. Sisäministeri nimittää poliisipäällikkö Posani Krishna Muralin pelastamaan pääministerin. Hän saa käsiinsä SrikarVishnun, joka auttoi häntä sieppaamaan CM:n. Srikar selittää, miten hän tapasi Manchodu SrinuNara Rohitin ja Sunainan komissaarille. Kun poliisit pyrkivät saamaan johtolankoja kidnappaajasta, Seenu tulee ulos hullu mutta pätevä vaatimuksia, jotka enimmäkseen käsittelee Intian valuutan ja talouden. Loppuosa tarinasta kertoo Seenun taustasta ja siitä, miksi hän on siepannut CM:n.</w:t>
      </w:r>
    </w:p>
    <w:p>
      <w:r>
        <w:rPr>
          <w:b/>
        </w:rPr>
        <w:t xml:space="preserve">Esimerkki 1.3507</w:t>
      </w:r>
    </w:p>
    <w:p>
      <w:r>
        <w:t xml:space="preserve">Fakta1: vuohet menevät kuuhun auttamaan Kuun kuningatarta, Fakta2: Fakta3: Kuningatar tarvitsee vuohien apua, Fakta4: Susi ja perhe tulevat vuohien kanssa vahingossa, Fakta5: Weslie kyynelehtii nähdessään vanhemmat.</w:t>
      </w:r>
    </w:p>
    <w:p>
      <w:r>
        <w:rPr>
          <w:b/>
        </w:rPr>
        <w:t xml:space="preserve">Tulos</w:t>
      </w:r>
    </w:p>
    <w:p>
      <w:r>
        <w:t xml:space="preserve">Juoni seuraa vuohia, jotka lähtevät kuuhun kynttilänmuotoisella avaruusaluksella avustamaan Kuun kuningatarta. Katkeran kurkun kuningas ja hänen kurkkujoukkonsa hyökkäävät makean maailman kimppuun katkeralla mehulla, ja kuningatar tarvitsee vuohien apua. Susi ja hänen perheensä tulevat vuohien mukana vahingossa. Eräässä vaiheessa Kurkkukuningas sieppaa Wolfien perheen, ja Weslie itkee nähdessään vanhempansa.</w:t>
      </w:r>
    </w:p>
    <w:p>
      <w:r>
        <w:rPr>
          <w:b/>
        </w:rPr>
        <w:t xml:space="preserve">Esimerkki 1.3508</w:t>
      </w:r>
    </w:p>
    <w:p>
      <w:r>
        <w:t xml:space="preserve">Fakta1: Fakta2: Alexandra Alex Barnes törmää ensimmäiseen murhaan tutkiessaan tapausta: Fakta3: Alexin pomo antaa hiljaisen luvan metsästää rikkaan yksinäisen museokuraattorin kuolemaa Seattlessa, Fakta4: Alex menee peitetehtäviin jäljittääkseen Catharinen ja tunnistamaan hänen seuraavan mahdollisen uhrinsa, Fakta5: Jessie järjestää Catharinen yksityisetsivän avulla tapaamisen Catharinen kanssa.</w:t>
      </w:r>
    </w:p>
    <w:p>
      <w:r>
        <w:rPr>
          <w:b/>
        </w:rPr>
        <w:t xml:space="preserve">Tulos</w:t>
      </w:r>
    </w:p>
    <w:p>
      <w:r>
        <w:t xml:space="preserve">Tarina keskittyy kahteen naiseen. Catharine Theresa Russell on psykopaattinen kohtalokas nainen, joka saalistaa varakkaita keski-ikäisiä miehiä viettelemällä heidät avioliittoon ja myrkyttämällä heidät sitten kuolettavasti. Jokainen kuolema diagnosoidaan virheellisesti Ondinesin kiroukseksi, sairaudeksi, johon näennäisesti terveet keski-ikäiset miehet kuolevat nukkuessaan. Oikeusministeriön agentti Alexandra Alex Barnes Debra Winger törmää ensimmäiseen murhaan tutkiessaan toista tapausta. Kun Alex syventyy tapaukseen, hän löytää kaavan, jonka hän uskoo yhdistävän saman naisen useisiin samanlaisiin murhiin. Käyttämällä perusteellista tutkimusta ja valmistautumista sekä henkilöllisyyden ja ulkonäön vaihtamista Catharine kutoo verkkoaan uudestaan jokaisen murhan yhteydessä: hän tappaa kustannusmagnaatin, leluvalmistaja Dennis Hopperin ja museokuraattori Nicol Williamsonin ja siirtyy nopeasti seuraavaan uhriinsa: Paul Nuytten Sami Frey, kansainvälinen hotellimoguli. Myöhemmin hän paljastaa olleensa kuusi kertaa naimisissa ja mahdollisesti murhannut kaikki miehensä. Rikkaan, yksinäisen museokuraattorin kuoleman jälkeen Seattlessa Alexin pomo Bruce Terry OQuinn antaa Alexille hiljaisen luvan metsästää murhaajaa, ja Alex ryhtyy peitetehtävään Jessie Batesina jäljittääkseen Catharinen ja löytääkseen hänen seuraavan mahdollisen uhrinsa. Jäljet johtavat Seattlesta Havaijille, jossa Catharine on siirtymässä Paulin kimppuun. Yksityisetsivän avulla Jessie järjestää tapaamisen Catharinen kanssa; naisista tulee ystäviä. Catharine järjestää heille mahdollisuuden kilpailla Paulin kiintymyksestä; Jessie on kiinnostunut Jessiestä, mutta hän ihastuu Catharinen charmiin ja hänen tyylikkäästi toteutettuun viettelyynsä. Catharine menee naimisiin Paulin kanssa ja paljastaa vastaanoton aikana Jessielle, että musta leski tietää liittovaltion agentista. Jessie yrittää varoittaa Paulia Catharinen murha-aikeista, mutta Paul suhtautuu siihen epäilevästi eikä suostu uskomaan, että Catharine on hänen rahojensa perässä; jos jompikumpi heistä kuolee, heidän testamentissaan molemmat määräävät, että heidän nettovarallisuutensa jätetään Syöpäsäätiölle eikä toisilleen. Yksityisetsivä löydetään kuolleena epäilyttävään huumeiden yliannostukseen sen jälkeen, kun Catharine oli pakottanut hänet aseella uhaten pistämään itsensä. Paulin näennäisen kuoleman jälkeen Catharine syyttää Jessietä hänen tappamisestaan, ja Jessie pidätetään, kun poliisi löytää hänen huoneestaan myrkkyä. Catharine tapaa Paulin asianajajan, joka selittää, että Paul asui Floridassa, ja osavaltion lain mukaan puolisolla on oikeus kumota puolisonsa testamentissa määrätty hyväntekeväisyysmääräys. Catharine kertoo sitten asianajajalle, että Paul oli hieman ennen kuolemaansa ilmaissut syviä varauksia Syöpäsäätiötä kohtaan. Catharine vierailee Jessien luona vankilassa, ja heidän keskustellessaan Catharine joutuu erään miehensä ja uhrinsa siskon kanssa tekemisiin: Sam Petersen, kustantaja. Sitten Paul astuu huoneeseen, elossa ja terveenä ja nyt tietoinen siitä, että Catharine oli itse asiassa hänen rahojensa perässä. Järkyttynyt Catharine tajuaa, että hänen yrityksensä pettää JessieAlex on epäonnistunut. Catharine pidätetään, ja Alex nousee sankarittareksi ja poistuu, kun toimittajat yrittävät kuulustella häntä.</w:t>
      </w:r>
    </w:p>
    <w:p>
      <w:r>
        <w:rPr>
          <w:b/>
        </w:rPr>
        <w:t xml:space="preserve">Esimerkki 1.3509</w:t>
      </w:r>
    </w:p>
    <w:p>
      <w:r>
        <w:t xml:space="preserve">Fakta1: Johanna Parry muuttaa uuteen kaupunkiin aloittaakseen työt McCauleyn taloudenhoitajana ja McCauleyn lapsenlapsen hoitajana, Fakta2: Wiig tapaa Sabithan isän ja McCauleyn vävyn, Fakta3: Johanna kysyy, missä Sabithan äiti asuu, Fakta4: Ken After kirjoittaa Johannalle ystävällisen viestin, jossa hän kutsuu Johannan ja Sabithan illalliselle, Fakta5: Sabithan Edith tarjoutuu viemään viestin postiin.</w:t>
      </w:r>
    </w:p>
    <w:p>
      <w:r>
        <w:rPr>
          <w:b/>
        </w:rPr>
        <w:t xml:space="preserve">Tulos</w:t>
      </w:r>
    </w:p>
    <w:p>
      <w:r>
        <w:t xml:space="preserve">Johanna Parry Kristen Wiigin on muutettava uuteen kaupunkiin aloittaakseen työt taloudenhoitajana herra McCauleylle Nick Nolte, joka on iäkäs mies, joka tarvitsee apua kodinhoidossa, ja McCauleyn lapsenlapsen Sabitha Hailee Steinfeldin talonmiehenä. Hän tapaa Sabithan isän ja McCauleyn vävyn Ken Guy Pearcen, joka ei asu Sabithan tai McCauleyn luona vaan asuu Chicagossa. Sabithan paras ystävä, Edith Sami Gayle, kertoo Johannalle Johannan kysyttyä, missä Sabithan äiti asuu, että Kens vaimo kuoli useita vuosia sitten. Kutsuttuaan Johannan ja Sabithan illalliselle Ken kirjoittaa Johannalle ystävällisen viestin, jonka hänen tyttärensä toimittaa. Johanna kirjoittaa vastauskirjeen, ja Sabithan ystävä Edith tarjoutuu viemään sen postiin ja lähettämään sen. Sen sijaan hän sieppaa kirjeen, ja julmana vitsinä teinit väärentävät Keniltä Johannalle osoitetun rakkauskirjeen. Sitten he perustavat väärennetyn sähköpostitilin Kenille, jolla ei ole sähköpostia. He tekeytyvät häneksi ja vastaavat Johannan rakkaussähköpostiviesteihin. Ken kutsuu Johannaa ainoaksi ystäväkseni, mutta asiat saattavat muuttua, kun Ken pyytää Johannaa vierailulle Chicagoon.</w:t>
      </w:r>
    </w:p>
    <w:p>
      <w:r>
        <w:rPr>
          <w:b/>
        </w:rPr>
        <w:t xml:space="preserve">Esimerkki 1.3510</w:t>
      </w:r>
    </w:p>
    <w:p>
      <w:r>
        <w:t xml:space="preserve">Fakta1: Fakta2: Shanu Singh elää keskiluokkaista elämäntapaa isän ja äidin kanssa: Fakta3: Pinky on Sindhi-liikemiehen tytär, Fakta4: Parle-G ja Camlin Pencils ovat kirjoilla Aabra Ka Daabrassa, Fakta5: Aabra Ka Daabran perusti Sage Adityanand.</w:t>
      </w:r>
    </w:p>
    <w:p>
      <w:r>
        <w:rPr>
          <w:b/>
        </w:rPr>
        <w:t xml:space="preserve">Tulos</w:t>
      </w:r>
    </w:p>
    <w:p>
      <w:r>
        <w:t xml:space="preserve">Shanu Singh elää keskiluokkaista elämäntapaa isänsä Rahulin ja äitinsä Shivanin kanssa. Rahul on taikuri ja tekee Houdinilaisia temppuja. Kun hänet kerran lukitaan rautatynnyriin ja heitetään mereen, hän ei nouse pintaan, ja kaikki uskovat hänen kuolleen. Shanu jää tarjoilijaksi Dilbaugs Dhabaan, kun taas Shivani ryhtyy kotiopettajaksi Pinkylle, joka on Sindhi-liikemies Maneklalin tytär. Shanu ja Pinky voittavat ParleG- ja Camlin Pencils -kilpailun ja heidät otetaan Aabra Ka Daabraan - maagiseen kouluun, jonka perusti tietäjä Adityanand ja jota nyt johtaa taikuri Rang Birangi, jolla on valtavat maagiset voimat.</w:t>
      </w:r>
    </w:p>
    <w:p>
      <w:r>
        <w:rPr>
          <w:b/>
        </w:rPr>
        <w:t xml:space="preserve">Esimerkki 1.3511</w:t>
      </w:r>
    </w:p>
    <w:p>
      <w:r>
        <w:t xml:space="preserve">Fakta1: Fakta4: mestarikokki In on ohjeistettu valmistamaan maineikkaita kahdeksan ruokalajin erikoisuuksia voimakkaalle hovin eunukille Liu Vengeance, Fakta5: voimakas hovin eunukki Liu on alueella kuukauden kuluttua.</w:t>
      </w:r>
    </w:p>
    <w:p>
      <w:r>
        <w:rPr>
          <w:b/>
        </w:rPr>
        <w:t xml:space="preserve">Tulos</w:t>
      </w:r>
    </w:p>
    <w:p>
      <w:r>
        <w:t xml:space="preserve">Elokuva on jaettu kolmeen tarinaan, jotka ovat nimeltään Halu, Kosto ja Ahneus. Desire sijoittuu syrjäiselle alueelle muinaisessa Kiinassa, jossa teurastaja nimeltä Chopper Liu Xiaoye on rakastunut Madam Mei Kitty Zhangiin ja yrittää ostaa hänet, mutta miekkamies Big Beard Senggerenqin voittaa hänet ja saa hänet ensin. Nöyryytettynä hän yrittää tehdä itsemurhan, mutta kerjäläinen pelastaa hänet käyttämällä uskomattoman laadukasta veistä. Kerjäläisen varoituksesta piittaamatta, jonka mukaan kirves on keittiöveitsi, jota ei ole tarkoitettu murhaan, Chopper varastaa terän ja kostaa Isoparralle. Vengeance-kirjassa, joka on kerjäläisten tarina veistä, mestarikokki Mi Dan saa tehtäväkseen valmistaa maineikkaat kahdeksan ruokalajin erikoisuutensa mahtavalle hovin eunukille Liu Xie Ningille, joka saapuu alueelle kuukauden kuluttua. Eunukki on ruoan tuntija, joka on tunnettu siitä, että hän teloittaa kokit, jotka eivät tyydytä hänen makuelämystään. Suojellakseen reseptejään mestarikokki valitsee mykän oppipoikansa Ando Masanobuton seuraajakseen ja välittää hänelle erikoisuutensa salaisuudet. Kun keittiömestari paljastaa, että avain lopulliseen ruokalajiin on kalan suomuttaminen ja sisälmysten poistaminen erikoisveitsellä, hän ei tiedä joutuvansa uuden suojattinsa ansaan, sillä hänellä on veitselle toisenlaiset suunnitelmat. Kun kokki on maistanut suojattinsa myrkytettyjä ruokia ja oivaltanut juonen, hän paljastaa veitsen alkuperän. Mestarikokin tarinassa Greed (Ahneus) miekkamies Dugu Cheng Ashton Xu tuo mukanaan mustaa rautaa, jonka Fatty Tang You Benchang valoi sulattamalla hävinneiden mestarisotureiden aseita. Sukupolvea aiemmin Dugu Chengin edesmennyt isä oli voittaja, joka kukisti lukuisia kunnianhimoisia nyrkkeilijöitä yrittäessään palauttaa rauhan valtakuntiin, ja hän oli ottanut mustan raudan mukaansa hautaan. Dugu Cheng haluaa tulla uudeksi mestariksi ja onnistuu pakottamaan Fatty Tangin takomaan mustasta raudasta sapelia, juuri sopivasti, jotta hän voi kohdata joukon muita kunnianhimoisia nyrkkeilijöitä, jotka saivat hänet kiinni. Taistelun aikana Dugu Cheng tajuaa, ettei kaikki ole sitä miltä näyttää.</w:t>
      </w:r>
    </w:p>
    <w:p>
      <w:r>
        <w:rPr>
          <w:b/>
        </w:rPr>
        <w:t xml:space="preserve">Esimerkki 1.3512</w:t>
      </w:r>
    </w:p>
    <w:p>
      <w:r>
        <w:t xml:space="preserve">Fakta1: Sekar rakastuu Anjaliin, Fakta2: Fakta3: nuori pari naimisiin järjestelyt, Fakta4: Sekar 's rikollinen kaverit yönä ennen päihdyttää hänet Sekar ja Anjali 's avioliitto, Fakta5: kuljettajat oppivat naisen murhan Sekar auto</w:t>
      </w:r>
    </w:p>
    <w:p>
      <w:r>
        <w:rPr>
          <w:b/>
        </w:rPr>
        <w:t xml:space="preserve">Tulos</w:t>
      </w:r>
    </w:p>
    <w:p>
      <w:r>
        <w:t xml:space="preserve">Maatilalla työskentelevä varas Sekar rakastuu paikalliseen tyttöön Anjaliin. Kun Anjalin vanhemmat saavat selville, että Sekar on varas, he estävät häntä jatkamasta suhdetta. Anjali ei välitä vanhempiensa neuvoista ja jatkaa suunnitelmien tekemistä karkaamisesta Sekarin kanssa. Samaan aikaan kun Sekarin vanhemmat järjestelevät nuoren parin avioliittoa, Sekar jatkaa rikollista toimintaansa. Sekarin ja Anjalin avioliittoa edeltävänä iltana Sekarin rikolliset kaverit huumaavat hänet myydäkseen Anjalin orjaksi. Sekar etsii Anjalia, löytää lopulta paikan, jossa hänet myytiin, ja tappaa orjakaupassa työskentelevän naisen. Samaan aikaan orjakauppiaat loukkaavat Anjalin, kun hänet heitetään autosta, kun kuljettajat saavat tietää Sekarin murhasta. Sairaalahoidossa Anjalin tappaa hänen isänsä, joka pelkää ei-toivottua mediahuomiota. Sekar saapuu sairaalaan ja saa tietää Anjalin kuolemasta.citation needed</w:t>
      </w:r>
    </w:p>
    <w:p>
      <w:r>
        <w:rPr>
          <w:b/>
        </w:rPr>
        <w:t xml:space="preserve">Esimerkki 1.3513</w:t>
      </w:r>
    </w:p>
    <w:p>
      <w:r>
        <w:t xml:space="preserve">Fakta1: Elokuva alkaa näyttämällä suurta yleisöä odottamassa Rahul Jaykarin esiintymistä lavaesityksessä Goassa, Fakta2: Fakta3: Rahul vaikuttunut lupaukset pyytää häntä koskaan esiintyä enää baareissa yksinkertaisuus ja ääni, Fakta4: Aarohi jättää työn ja palaa Rahul, Fakta5: uutinen Rahul 's onnettomuus ei vuotaa tiedotusvälineille</w:t>
      </w:r>
    </w:p>
    <w:p>
      <w:r>
        <w:rPr>
          <w:b/>
        </w:rPr>
        <w:t xml:space="preserve">Tulos</w:t>
      </w:r>
    </w:p>
    <w:p>
      <w:r>
        <w:t xml:space="preserve">Elokuva alkaa suurella ihmisjoukolla, joka odottaa Rahul JaykarAditya Roy Kapur - menestynyt laulaja ja muusikko, jonka ura on hiipumassa alkoholiriippuvuuden vuoksi - esiintymistä lavaesityksessä Goassa. Saatuaan laulun melkein valmiiksi hän joutuu yllättäen keskeytetyksi Rahulin takia uransa menettäneen Aryan Salil Acharyan esityksen aikana. Rahul taistelee häntä vastaan, keskeyttää esityksensä ja ajaa paikalliseen baariin. Hän tapaa Aarohi Keshav Shirke Shraddha Kapoorin, baarilaulajan, joka ihannoi Rahulia. Huomatessaan Aarohin katselevan baarissa Lata Mangeshkarin valokuvaa, Rahul olettaa, että Aarohi haluaa ryhtyä laulajaksi. Rahul on vaikuttunut Aohhin yksinkertaisuudesta ja äänestä, ja hän lupaa tehdä Aohhista laulusenaation ja pyytää häntä olemaan esiintymättä enää koskaan baareissa. Aarohi jättää työpaikkansa ja palaa Mumbaihin Rahulin kanssa, joka suostuttelee levytuottaja Saigal Mahesh Thakurin tapaamaan hänet. Kun Aarohi soittaa Rahulille, tämä joutuu pahoinpitelyn kohteeksi ja loukkaantuu, eikä pysty vastaamaan Rahulin puheluun. Hänen ystävänsä ja managerinsa Vivek Shaad Randhawa sanoo, että uutisia Rahulin onnettomuudesta ei saisi vuotaa tiedotusvälineille, ja julkaisee sen sijaan väärän tarinan, jonka mukaan Rahul olisi lähtenyt maasta osallistuakseen lavaesityksiin. Kun Aarohi yrittää ottaa Rahuliin uudelleen yhteyttä, Vivek jättää puhelut huomiotta. Kahden kuukauden turhien yhteydenottoyritysten jälkeen murtunut Aarohi joutuu perheongelmiensa vuoksi laulamaan taas baareissa. Sillä välin Rahul toipuu vammoistaan ja aloittaa jälleen Aarohin etsinnät. Hän saa tietää, että Aarohi työskentelee jälleen baarissa ja että Vivek oli jättänyt hänen puhelunsa huomiotta ilmoittamatta hänelle. Rahul pyytää Aarohilta anteeksi ja antaa Vivekille potkut, ja he tapaavat Saigalin kanssa nauhoitussopimusta varten. Rahul alkaa kouluttaa Aarohia, joka tekee musiikkisopimuksen elokuvissa laulamisesta ja josta tulee menestyvä playback-laulaja. Aarohin perhe ja Rahul ovat onnellisia, mutta kun ihmiset alkavat juoruilla, että Rahul käyttää Aarohia palvelijana, Rahul sortuu alkoholiriippuvuuteen. Aarohi, joka rakastaa Rahulia enemmän kuin uraansa, lohduttaa Rahulia, ja he harrastavat seksiä. Aarohin äidin paheksunnasta huolimatta Aarohi muuttaa yhteen Rahulin kanssa, ja asiat sujuvat hyvin, kunnes Rahulin riippuvuus pahenee ja hänestä tulee aggressiivinen ja väkivaltainen. Auttaakseen Rahulia hänen alkoholisminsa torjunnassa Aarohi yrittää kuntouttaa Rahulia ja uhraa laulajanuransa. Saigalin muistutettua heitä heidän unelmastaan, jonka mukaan Aarohista tulisi menestyvä laulaja, Rahul käskee häntä keskittymään työhönsä. Aarohin lavaesityksen aikana Rahul tapaa lavan takana toimittajan, joka syyttää häntä Aarohin käyttämisestä huvin ja rahan vuoksi. Raivoissaan Rahul hakkaa toimittajan ja alkaa juoda. Hän päätyy vankilaan, ja Aarohi tulee hakemaan hänet ulos takuita vastaan. Rahul kuulee, kun Aarohi kertoo Saigalille, että hän aikoo jättää uransa Saigalin vuoksi ja on valmis luopumaan julkkisasemastaan, koska Rahul on hänelle tärkeämpi. Rahul ymmärtää, että hänestä on tullut taakka Aarohin elämässä ja että Aarohin jättäminen on hänen ainoa vaihtoehtonsa Aarohin pelastamiseksi. Seuraavana päivänä Rahul jättää tyttärelleen jäähyväiset vakuuttamalla, että hän muuttaa elämäntapaansa, ja tekee itsemurhan hyppäämällä sillalta. Rahulin kuolemasta järkyttynyt Aarohi päättää jättää uransa, mutta Vivek suostuttelee hänet jäämään. Hän muistuttaa Aarohia siitä, että Rahul halusi Aarohista menestyvän laulajan ja tappoi itsensä, koska hän ei halunnut olla Aarohille taakka ja olla esteenä Aarohin menestyksen tiellä. Aarohi suostuu ja palaa laulamaan. Myöhemmin hän allekirjoittaa nimensä Aarohi Rahul Jaykariksi fanien käsikirjassa kunnianosoituksena Rahulille ja hänen laulamattomalle halulleen mennä naimisiin hänen kanssaan. Sateen alkaessa sataa, hän näkee pariskunnan, joka otti hänen nimikirjoituksensa, jakavan romanttisen hetken takin alla, kuten hän ja Rahul olivat tehneet.</w:t>
      </w:r>
    </w:p>
    <w:p>
      <w:r>
        <w:rPr>
          <w:b/>
        </w:rPr>
        <w:t xml:space="preserve">Esimerkki 1.3514</w:t>
      </w:r>
    </w:p>
    <w:p>
      <w:r>
        <w:t xml:space="preserve">Fakta1: Fakta2: postinkantaja isä toimittaa postia käyttörahaa vastaan, Fakta3: ylimielinen olympiavoittaja Lance Tucker uhkaa ottaa Maggien valmentajan paikan, Fakta4: Hope omistautuu Maggien harjoittelulle tosissaan, Fakta5: Maggie ilmoittaa aikomuksestaan aloittaa harjoittelu Lancen kanssa Los Angelesissa sen sijaan, että pysyisi Hopen kanssa.</w:t>
      </w:r>
    </w:p>
    <w:p>
      <w:r>
        <w:rPr>
          <w:b/>
        </w:rPr>
        <w:t xml:space="preserve">Tulos</w:t>
      </w:r>
    </w:p>
    <w:p>
      <w:r>
        <w:t xml:space="preserve">Entinen voimistelun pronssimitalisti Hope Ann Greggory Melissa Rauch on elänyt julkkisasemastaan kotikaupungissaan Amherstissa, Ohiossa, vaikka hän joutuu käymään läpi postin, jonka hänen postinkantajaisänsä kuljettaa saadakseen käyttörahaa. Kun hänen entinen valmentajansa Pavleck Christine Abrahamsen tekee yllättäen itsemurhan, Hope saa kirjeen, jossa sanotaan, että jos hän pystyy ohjaamaan Pavleckin parhaan oppilaan, nuoren voimistelutähden nimeltä Maggie Townsend Haley Lu Richardsonin Toronton olympialaisiin, hän saa 500 000 dollarin perinnön. Koska Hope ei halua jäädä Maggien menestyksen varjoon, hän aikoo ottaa rahat sabotoimalla Maggien harjoittelua, jotta tämä pysyisi huipulla, ja syöttää hänelle aluksi roskaruokaa ja marihuanalla terästettyä pirtelöä. Maggie suoriutuu niin huonosti, että ylimielinen olympiakultaa voittanut Lance Tucker Sebastian Stan, joka paheksuu Hopen kuuluisuutta hänen huonomman pronssimitalinsa vuoksi, jonka hän voitti uraa uhkaavasta loukkaantumisesta huolimatta, uhkaa ottaa Maggien valmentajan paikan. Kun Hope saa tietää menettävänsä perintörahat, ellei hän jatka Maggien valmentamista, Hope omistautuu vastahakoisesti ja tosissaan Maggien valmentamiseen. Matkan varrella hän aloittaa romanssin apuvalmentajansa Ben Lawfortin Thomas Middleditchin kanssa, jonka lempinimi on Twitchy hänen tahattomien kasvokouristustensa vuoksi. Toiveiden ponnistelut tuottavat lopulta tulosta, kun Maggie pääsee olympialaisiin. Hän kuitenkin järkyttyy huomatessaan, että valmentaja Pavleckin kuntosali on vaarassa sulkeutua, koska Pavleckilla ei ollut kuollessaan lainkaan rahaa. Kuultuaan uutisen Hopen isä tunnustaa kirjoittaneensa kirjeen motivoidakseen Hopea tekemään jotain mielekästä elämällään. Kiihkeän keskustelun jälkeen Hope juopuu ja päätyy harrastamaan seksiä Lance Tuckerin kanssa, mikä saa teon nähneen Benin särkyneen sydämen katkaisemaan heidän suhteensa. Maggie onnistuu voittamaan kultamitalin ja häntä juhlitaan paikallisena sankarina Amherstissa, mutta hän ilmoittaa aikovansa aloittaa harjoittelun Lancen kanssa Los Angelesissa sen sijaan, että jäisi Hopen luo. Kun Maggie ei saavu ostoskeskuksessa järjestettävään nimikirjoitustilaisuuteen, Hope puhuu pettyneelle yleisölle ja julistaa, että Maggie tulee aina olemaan Amherstin sankari. Hän keksii suunnitelman rahoittaa Pavlecksin kuntosali omin voimin myymällä virkapukuja ja voimistelutunteja paikallisille tytöille. Sitten hän pyytää anteeksi Beniltä ja pitää hänet apuvalmentajanaan. Epilogissa kuvateksti paljastaa, että Maggie joutui luopumaan voimistelu-urastaan tultuaan raskaaksi Lancesin lapselle.</w:t>
      </w:r>
    </w:p>
    <w:p>
      <w:r>
        <w:rPr>
          <w:b/>
        </w:rPr>
        <w:t xml:space="preserve">Esimerkki 1.3515</w:t>
      </w:r>
    </w:p>
    <w:p>
      <w:r>
        <w:t xml:space="preserve">Fakta1: Fakta2: kuolleen naisen ruumis löydetään järvestä, Fakta3: asia liittyy elokuvatoimittaja Ravi Kumarin [ selvennystä tarvitaan ] ja appiukon tekemään katoamisilmoitukseen, Fakta4: kuollut nainen tunnistetaan Lakshmi, Fakta5: Ravi heittää laatikon jokeen nalkuttavan ja hyväksikäyttävän vaimon kaupungin laitamilla.</w:t>
      </w:r>
    </w:p>
    <w:p>
      <w:r>
        <w:rPr>
          <w:b/>
        </w:rPr>
        <w:t xml:space="preserve">Tulos</w:t>
      </w:r>
    </w:p>
    <w:p>
      <w:r>
        <w:t xml:space="preserve">Poliisitarkastaja Bhanuchander saa tehtäväkseen tutkia kuolleen naisen tapausta, jonka ruumis löydetään järvestä. Poliisi tarkistaa, voiko asia liittyä elokuvatoimittaja Ravi Kumar J. D. Chakravarthyclarificationin tarvitseman elokuvatoimittajan Ravi Kumarin ja hänen appensa tekemään katoamisilmoitukseen. Kuollut nainen tunnistetaan Lakshmi Aamaniksi, Ravin nalkuttavaksi ja hyväksikäyttäväksi vaimoksi, jonka Ravi tappaa ja pakkaa ruumiin pahvilaatikkoon ja heittää laatikon jokeen kaupungin laitamilla. Ravin mukaan Lakshmi oli lähtenyt kotoa vanhempiensa luo. Kun Lakshmi ei ollut saapunut heidän kotiinsa 24 tuntia myöhemmin, hän oli itse mennyt heidän kotiinsa, eikä löytänyt Lakshmiakaan, joten hän oli saattanut appensa lähimmälle poliisiasemalle ja tehnyt ilmoituksen Lakshmin katoamisesta. Poliisi päättelee, että tuntemattomat henkilöt olivat pysäyttäneet Lakshmin matkalla vanhempiensa kotiin, hakanneet hänet ja jättäneet ruumiinsa lampeen. Tämä tapaus kuitenkin askarruttaa häntä, sillä tuntemattomilla henkilöillä ei ollut ilmeistä motiivia hyökätä Laksmin kimppuun, sillä häneltä ei viety rahaa, eikä hänen ruumiissaan näy merkkejä seksuaalisesta ahdistelusta. Kun poliisi ottaa nämä seikat huomioon, hän alkaa epäillä Ravia. Ravin avustaja Priyanka Kothari yrittää auttaa Ravia. Hänen sekaantumisensa kuitenkin pahentaa asiaa. Elokuva vie katsojan läpi jännittävän tarinan siitä, miten Ravi selviää tästä asiasta ja totuudesta Lakshmin murhan takana.</w:t>
      </w:r>
    </w:p>
    <w:p>
      <w:r>
        <w:rPr>
          <w:b/>
        </w:rPr>
        <w:t xml:space="preserve">Esimerkki 1.3516</w:t>
      </w:r>
    </w:p>
    <w:p>
      <w:r>
        <w:t xml:space="preserve">Fakta1: Herreran perhe asuu kiinteistöllä, Fakta2: Fakta3: T.C. rakastuu, Fakta4: osa Furiesin maasta on oikeutetusti hänen, Fakta5: Vance päättää karata ystäviensä luota.</w:t>
      </w:r>
    </w:p>
    <w:p>
      <w:r>
        <w:rPr>
          <w:b/>
        </w:rPr>
        <w:t xml:space="preserve">Tulos</w:t>
      </w:r>
    </w:p>
    <w:p>
      <w:r>
        <w:t xml:space="preserve">T. C. Jeffords on varakas karjaparoni, jonka mielestä Herreran perhe asuu laittomasti hänen omistamallaan The Furies -nimisellä tilalla. T.C:n rakastetulla tyttärellä, Vancella, joka on yhtä pakkomielle rikkaudesta ja yhtä häikäilemätön kuin isänsä, on salaa läheinen side Juan Herreraan. Hän haluaa kunnon aviomiehen, joka voi johtaa jättimäistä tilaa hänen kanssaan, kun T.C. on poissa. Hän rakastuu Rip Darrow'hun, joka kantaa kaunaa T.C:tä vastaan ja uskoo osan Furiesin maasta kuuluvan hänelle. Vance järkyttyy, kun Rip hyväksyy T.C:n 50 000 dollarin lahjuksen päästäkseen pysyvästi pois hänen elämästään. Rip avaa kaupunkiin pankin omistamansa The Legal Tender -nimisen saluunan lähelle. T.C. on niin omahyväinen, että hän maksaa laskut T.C.-seteleillä eikä oikeilla dollareilla. Eräänä päivänä hän tuo kotiin The Furiesiin naisen, Flo Burnettin, joka haluaa naimisiin T.C:n kanssa tämän rahojen takia. Vance alkaa paheksua tätä tunkeilijaa niin paljon, että hän hyökkää Flo'n kimppuun saksilla ja runtelee tämän raivokohtauksessa. Nyt kun hän vihaa tytärtä, jota hän kerran vaalii, T.C. katkaisee kaikki yhteydet tyttäreensä. Hän päättää karkottaa tytön ystävät, Herrerat, jotka käyvät T.C:n miesten kanssa väkivaltaisen tulitaistelun. Kun he antautuvat, T.C. hirttää Juan Herreran julmasti. Vannonut kostoa, Vance matkustaa ympäri länttä ostamalla T.C:n seteleitä. V.C:n isän varallisuus vähenee siinä määrin, että hän menee jopa Flon luo turhaan yrittäessään lainata 50 000 dollaria, jotka hän tarvitsee pelastaakseen The Furiesin. Vance vehkeilee vanhan rakastajansa Ripin kanssa huijatakseen T.C:tä ja jopa antaakseen hänelle väärää toivoa siitä, että rikas sijoittaja lainaa hänelle rahaa. Kun T.C. saa selville, mitä hänen tyttärensä on tehnyt, hän onnittelee tätä oveluudesta. Hän julistaa, ettei ole liian myöhäistä aloittaa alusta, mutta ennen kuin hän ehtii, Juan Herreran sureva äiti ampuu hänet.</w:t>
      </w:r>
    </w:p>
    <w:p>
      <w:r>
        <w:rPr>
          <w:b/>
        </w:rPr>
        <w:t xml:space="preserve">Esimerkki 1.3517</w:t>
      </w:r>
    </w:p>
    <w:p>
      <w:r>
        <w:t xml:space="preserve">Fakta1: Fakta2: Frankin paha pomo saapuu minuuttia myöhemmin kidnapatakseen Billyn käyttääkseen häntä painostuskeinona Frankiin: Fakta3: Nick pelastaa Billyn toisen kerran, Fakta4: Frankin Annie suostuu viemään heidät Frankin luo, Fakta5: Annie palaa Colleenin luo vahtimaan Billyä.</w:t>
      </w:r>
    </w:p>
    <w:p>
      <w:r>
        <w:rPr>
          <w:b/>
        </w:rPr>
        <w:t xml:space="preserve">Tulos</w:t>
      </w:r>
    </w:p>
    <w:p>
      <w:r>
        <w:t xml:space="preserve">Amerikkalainen sotilas Nick Parker Rutger Hauer sokeutui kranaatinheitin räjähdyksessä palvellessaan Vietnamissa. Paikalliset kyläläiset pelastivat hänet, ja vaikka hän on edelleen sokea, hänet koulutettiin hallitsemaan muita aistejaan ja miekkailun taitajaksi. Vuosia myöhemmin, palattuaan Yhdysvaltoihin, hän vierailee vanhan armeijakaverinsa Frank Deverauxin Terry OQuinnin luona, mutta huomaa, että Deveraux on kadonnut. Parker tapaa Franksin pojan Billy Brandon Callin ja tämän äidin Lynn Meg Fosterin, Franksin ex-vaimon. Minuuttia myöhemmin Franksin paha pomo, Claude MacCreadyn Noble Willinghamin kätyri Slag Randall Tex Cobb saapuu paikalle kahden korruptoituneen poliisin kanssa siepatakseen Billyn, jotta hän voisi käyttää häntä painostuskeinona Frankiin. Nick pysäyttää heidät; poliisit kuolevat, Billy menettää tajuntansa, mutta Slag haavoittaa kuolettavasti Billyn äitiä ennen kuin hän pääsee pakoon. Viimeisillä sanoillaan Lynn käskee Nickiä viemään Billyn isänsä luo Renoon, Nevadaan. Renoon johtavalla taukopaikalla Parker kertoo Billylle äitinsä kuolemasta. Billy juoksee Nickin luota karkuun, ja Slag ja muutama kätyri nappaavat hänet. Slag pakenee, kun Nick pelastaa Billyn toisen kerran, ja Billy ja Nick, jota nyt kutsutaan Nick-sedäksi, kiintyvät toisiinsa. He saapuvat Renoon ja löytävät Franksin tyttöystävän Annien, joka suostuu viemään heidät Frankin luo. Kun he ovat paenneet MacCreadyn miesten toista sieppausyritystä, Annie ehdottaa, että he piiloutuvat ystävänsä Colleenin kotiin. Annie vie Nickin MacCreadyn kasinolle, jossa Frank valmistaa MacCreadyn huumeita. Annie palaa Colleenin luo vahtimaan Billyä, kun Nick pelastaa Frankin. Nick ja Frank tapaavat jälleen; Frank ottaa MacCreadysin huumeiden tärkeimmän ainesosan ja tuhoaa laboratorion. Nick ja Frank pakenevat kasinon vartijoita ja lähtevät Colleensin luo tapaamaan Billyä ja hänen isäänsä; he löytävät Colleenin kuolleena, Billyn ja Annien kidnapattuina ja viestin, jossa heitä kehotetaan tuomaan huumeet MacCreadyn vuoristohuoneistoon vastineeksi Billystä ja Anniesta. Nick ja Frank tietävät, että kyseessä on väijytys, ja varustautuvat kotitekoisilla napalmipommeilla. Tapettuaan kaikki MacCreadyn miehet he löytävät MacCreadyn, joka uhkailee Billyä ja Annieta aseella. MacCready palkkasi japanilaisen salamurhaajan Sho Kosugin kukistamaan Nickin, mutta heidän välisen eeppisen miekkataistelun jälkeen Nick voittaa tappamalla salamurhaajan sähköiskulla porealtaassa. Slag ampuu Nickiä olkapäähän, ja Nick heittää miekkansa Slagia kohti ja puukottaa tätä. MacCready yrittää puuttua asiaan, mutta Frank pysäyttää hänet. Billy pakenee köyttä ja heittää Nicksin miekan häntä kohti, mutta se laskeutuu poreammeeseen. Kun Slag kurottautuu aseensa luo, Nick tarttuu salamurhaajan miekkaan ja viiltää häntä viiltämällä hänet kahtia, jolloin hän putoaa ikkunasta. Frank tapaa jälleen poikansa ja Annien, ja kaikki ovat lähdössä San Franciscoon. Nick pudottaa lippunsa ja päättää olla lähtemättä; Billy seuraa Nickiä ja kertoo, että hän tarvitsee häntä. Nick sanoo pitävänsä Billystä, mutta kehottaa tätä palaamaan isänsä luo. Sitten hän ylittää kadun ja katoaa, kun bussi ajaa hänen ohitseen. Nickin lähdöstä surullisena Billy heittää dinosauruksensa sillalta, josta Nick saa sen kiinni. Billy huutaa Nickille vielä kerran ja kertoo, että hänellä on helvetillinen ikävä, kun Frank saa Billyn kiinni ja he syleilevät toisiaan; Nick hymyilee, vuodattaa kyyneleen, laittaa aurinkolasit päähänsä ja lähtee yksin Renoon, Billyn dinosaurus narussaan.</w:t>
      </w:r>
    </w:p>
    <w:p>
      <w:r>
        <w:rPr>
          <w:b/>
        </w:rPr>
        <w:t xml:space="preserve">Esimerkki 1.3518</w:t>
      </w:r>
    </w:p>
    <w:p>
      <w:r>
        <w:t xml:space="preserve">Fakta1: tarina koskee veteraani playboy käsikirjoittaja nimeltä, Fakta2: veteraani playboy käsikirjoittaja nimeltä on maksettu kirjoittaa käsikirjoitus pomo, Fakta3: Richard alkaa innoittamana Gabrielle, Fakta4: Tyttö varasti Eiffel-tornin, Fakta5: käsikirjoitus pieni mutta innoittamana ja koominen rooleja Noel Coward Tony Curtis ja muut kuuluisat tähdet päivä tekee pilkkaa elokuvabisneksen toimijat studiopäälliköt ja itseensä</w:t>
      </w:r>
    </w:p>
    <w:p>
      <w:r>
        <w:rPr>
          <w:b/>
        </w:rPr>
        <w:t xml:space="preserve">Tulos</w:t>
      </w:r>
    </w:p>
    <w:p>
      <w:r>
        <w:t xml:space="preserve">Tarina kertoo veteraani playboy-käsikirjoittajasta Richard Bensonista William Holdenista, jolle on maksettu käsikirjoituksen kirjoittamisesta pomolleen Alexander Myerheimille Noel Cowardille. Liiallisesti playboy- ja riehakkaisiin tapoihinsa kangistuneena hän viivyttelee käsikirjoituksen kirjoittamista vain kaksi päivää ennen sen eräpäivää. Gabrielle Simpson Audrey Hepburn, Bensonin käsikirjoitusta kirjoittamaan palkkaama tilapäissihteeri, tulee Richardsin hotellihuoneeseen, jossa heidän on määrä työstää käsikirjoitusta, ja saa vasta sitten tietää tiukasta määräajasta ja siitä, ettei yhtään sivua tai riviä käsikirjoitusta ole kirjoitettu. Epätoivoinen ja itseään inhoava kirjailija Richard alkaa herätä ja inspiroitua kauniista Gabriellesta, ja hän keksii erilaisia skenaarioita käsikirjoitukseensa Tyttö, joka varasti Eiffel-tornin, joka perustuu heidän kehittyvään romanssiinsa. Käsikirjoitus, jossa Noel Coward, Tony Curtis ja muut aikansa kuuluisat tähdet esittävät pieniä mutta inspiroivia ja komediallisia rooleja, pilkkaa elokuva-alaa, näyttelijöitä, studiopäälliköitä ja itseään, ja se on täynnä viittauksia kahden päätähden ikonisiin aikaisempiin rooleihin.</w:t>
      </w:r>
    </w:p>
    <w:p>
      <w:r>
        <w:rPr>
          <w:b/>
        </w:rPr>
        <w:t xml:space="preserve">Esimerkki 1.3519</w:t>
      </w:r>
    </w:p>
    <w:p>
      <w:r>
        <w:t xml:space="preserve">Fakta1: Fakta2: äiti on menossa naimisiin mormonin kanssa, Fakta3: koko perhe on poissa lomalla Daniellen lisäksi, Fakta4: Danielle on lähtenyt Clarken kanssa, Fakta5: Joseph joutuu pysymään sellissä, kunnes tuomari näkee hänet pahennettuna.</w:t>
      </w:r>
    </w:p>
    <w:p>
      <w:r>
        <w:rPr>
          <w:b/>
        </w:rPr>
        <w:t xml:space="preserve">Tulos</w:t>
      </w:r>
    </w:p>
    <w:p>
      <w:r>
        <w:t xml:space="preserve">Vuonna 1987 Oklahomassa Danielle Edmondston on ongelmallinen ja siveetön lukiolainen. Hän riitelee äitinsä SueAnnin kanssa, joka on menossa naimisiin mormoni Rayn kanssa, ja kaaoksen keskellä hän ystävystyy Clarke Waltersin kanssa, joka on ujo homo luokkatoveri. Yhdessä he pakenevat Clarken homofobisen isän, Josephin, omistamalla autolla ja lähtevät automatkalle Fresnoon, josta Danielle odottaa löytävänsä syntymäisänsä Danny Briggsin. Sillä välin SueAnn ja Clarken äiti Peggy jahtaavat heitä.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pääsee tapaamaan häntä.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 Clarke saa hurraahuutoja tanssiessaan, mutta Joseph jää kiinni, kun hän tulee sisään kesken kaiken. Danielle kerää palkintorahat, mutta heidät molemmat viedään Josephin toiseen autoon. Clarke provosoi isäänsä pysäyttämään auton ja hyökkäämään hänen kimppuunsa, samalla kun hän käskee Daniellea pakenemaan. Danielle onnistuu pääsemään linja-autoasemalle, järkyttyneenä siitä, että joutuu jättämään Clarken taakseen. Hän löytää isänsä talon, jossa häntä kohtaa hänen äitinsä, joka pyytää häntä lähtemään. Danielle onnistuu pääsemään isänsä luo, joka torjuu hänet ja paljastaa, että hänellä on nuori tytär. Surullinen Danielle lähtee kotiin, ja myöhemmin hän saa tietää, että Clarken isä on lähettänyt hänet sotilaskouluun. Danielle osallistuu kykyjenetsintäkilpailuun ja laulaa Melissa Manchesterin Dont Cry Out Loudia, joka on Clarken suosikkilaulaja. Kun Danielle murtuu laulaessaan, Clarke astuu sisään sotilasasuun pukeutuneena. He laulavat kappaleen loppuun yhdessä ja nousevat Daniellesin autoon. Clarke paljastaa, että hänen äitinsä päästi hänet pois sotilaskoulusta ja että hänen isänsä asuu nyt yksin asunnossa ja hänen äitinsä aikoo erota. Ironista kyllä, lyhyen sotilaskouluaikansa aikana Clark oppi puolustautumaan isäänsä vastaan ja sen seurauksena hän ei enää häiritse isäänsä. Danielle, jolla on vähemmän kapinallinen asenne, ja Clarke, joka ei enää pelkää olla oma itsensä, ajavat auringonlaskuun.</w:t>
      </w:r>
    </w:p>
    <w:p>
      <w:r>
        <w:rPr>
          <w:b/>
        </w:rPr>
        <w:t xml:space="preserve">Esimerkki 1.3520</w:t>
      </w:r>
    </w:p>
    <w:p>
      <w:r>
        <w:t xml:space="preserve">Fakta1: Fakta2: uusi saksalainen opettaja pelastaa hänet kutsumalla hänet jakamaan kävelyloman kotimaassaan Itävallassa, Fakta3: englantilainen suffragetti on pyöräilylomalla ystävänsä kanssa, Fakta4: musiikkikappaletta käytetään johtavana motiivina, joka symboloi Chippingin rakkautta, Fakta5: Kathy asettuu asumaan kouluun, joka hurmaa kaikki englantilaisella lämmöllä.</w:t>
      </w:r>
    </w:p>
    <w:p>
      <w:r>
        <w:rPr>
          <w:b/>
        </w:rPr>
        <w:t xml:space="preserve">Tulos</w:t>
      </w:r>
    </w:p>
    <w:p>
      <w:r>
        <w:t xml:space="preserve">Eläkkeellä oleva opettaja Chipping Robert Donat jää ensimmäistä kertaa 58 vuoteen flunssan takia pois Brookfieldin koulun ensimmäisen päivän kokoontumisesta. Sinä iltapäivänä hän nukahtaa tuoliinsa, ja hänen opettajanurastaan kerrotaan takaumana. Kun 25-vuotias Charles Edward Chipping saapuu latinanopettajaksi vuonna 1870, hän joutuu ensimmäisenä päivänään pilojen kohteeksi. Hän reagoi siihen määräämällä luokassaan tiukan kurin, mikä tekee hänestä vastenmielisen mutta arvostetun. Kuluu kaksikymmentä vuotta, ja hänestä tulee vanhempi opettaja. Hän on pettynyt, kun häntä ei nimitetä koulun kotiopettajaksi seuraavaksi vuodeksi. Uusi saksanopettaja Max Staefel Paul Henreid pelastaa hänet kuitenkin epätoivolta kutsumalla hänet mukaansa kävelylomalle kotimaahansa Itävaltaan. Vuoristokiipeilyn aikana Chipping kohtaa Kathy Ellisin Greer Garsonin, sisukkaan englantilaisen suffragetin, joka on pyörälomalla ystävänsä kanssa. He tapaavat uudelleen Wienissä, jossa Chipping suostuttelee Chippingin tanssimaan Sinisen Tonavan valssia. Tätä musiikkikappaletta käytetään johtomotiivina, joka symboloi Chippingin rakkautta häntä kohtaan. Staefel huomauttaa, että Tonava ei näytä siniseltä, mutta Chipping huomauttaa, että se näyttää siniseltä vain rakastuneille. Kun Kathy katselee joen vettä samassa veneessä, hän sanoo ystävälleen, että se on sininen. Vaikka Kathy on huomattavasti nuorempi ja eloisampi kuin Chipping, hän rakastaa ja menee naimisiin Chippingin kanssa. He palaavat Englantiin, jossa Kathy asettuu asumaan kouluun ja hurmaa kaikki lämpimyydellään. Heidän traagisen lyhyen avioliittonsa aikana Kathy kuolee synnytykseen yhdessä heidän vauvansa kanssa, hän tuo Chipsin ulos kuorestaan ja opettaa hänelle, miten hänestä tulee parempi opettaja. Hän oppii tuntemaan latinankieliset sanaleikit. Vuosien mittaan Chipsistä tulee rakastettu koululaitos, ja hän kehittää suhteita oppilaiden eri sukupolviin; hän opettaa monien aiempien oppilaidensa poikia ja lapsenlapsia. Vuonna 1909, kun modernimpi rehtori painostaa häntä jäämään eläkkeelle, pojat ja koulun johtokunta asettuvat Chipsin puolelle ja sanovat hänelle, että hän voi jäädä 100-vuotiaaksi asti ja lausua Ciceron vapaasti SISerroksi eikä KEEkirroksi. Chips jää lopulta eläkkeelle vuonna 1914 69-vuotiaana, mutta hänet kutsutaan takaisin väliaikaiseksi rehtoriksi ensimmäisen maailmansodan aiheuttaman opettajapulan vuoksi. Hän muistaa Kathyn ennustaneen, että hänestä tulisi jonain päivänä rehtori. Saksalaisen zeppeliinin tekemän pommi-iskun aikana Chips vaatii poikia jatkamaan latinankielen kääntämistä, kun he valitsevat tarinan Julius Caesarin taisteluista germaanisia heimoja vastaan, mikä kuvaa viimeisimmän sotaisaa luonnetta, oppilaidensa huvittuneisuudeksi. Suuren sodan pitkittyessä Chips lukee joka sunnuntai ääneen koulun kunniakirjaan sodassa kaatuneiden poikien ja opettajien nimet. Kun Chips saa tietää, että Max Staefel on kuollut taistellessaan Saksan puolella, hän lukee kappelissa myös hänen nimensä. Hän jää pysyvästi eläkkeelle vuonna 1918, mutta asuu edelleen lähellä. Hän on kuolinvuoteellaan vuonna 1933, kun hän kuulee kollegoidensa puhuvan hänestä. Hän vastaa: "Luulin, että sanoitte, että oli sääli, sääli, etten saanut lapsia. Mutta olitte väärässä. Minulla on! Tuhansia, tuhansia... ja kaikki... poikia.</w:t>
      </w:r>
    </w:p>
    <w:p>
      <w:r>
        <w:rPr>
          <w:b/>
        </w:rPr>
        <w:t xml:space="preserve">Esimerkki 1.3521</w:t>
      </w:r>
    </w:p>
    <w:p>
      <w:r>
        <w:t xml:space="preserve">Fakta1: tarina tapahtuu Venetsiassa 1900-luvun vaihteessa, Fakta2: nuorella säveltäjällä nimeltä Caryl Dubrok on rakkaussuhde varakkaaseen englantilaiseen perijättäreen, kunnes vanhemmat, Fakta3: Caryl asuu nuoren leskirouvan Gemma Smithin ja vauvan kanssa, Fakta4: MacLean-perhe suojautuu turvallisen välimatkan päähän Dolomiittivuoristoon, Fakta5: Gemma asuu Carylsien kanssa.</w:t>
      </w:r>
    </w:p>
    <w:p>
      <w:r>
        <w:rPr>
          <w:b/>
        </w:rPr>
        <w:t xml:space="preserve">Tulos</w:t>
      </w:r>
    </w:p>
    <w:p>
      <w:r>
        <w:t xml:space="preserve">Tarina sijoittuu Venetsiaan 1900-luvun vaihteessa. Nuorella säveltäjällä nimeltä Caryl Dubrok Gig Youngilla on rakkaussuhde varakkaaseen englantilaiseen perijättäreen Fenella MacLeaniin Eleanor Parkeriin, kunnes hänen vanhempansa alkavat erehdyksessä uskoa, että Caryl asuu nuoren leskirouvan Gemma Smithin Ida Lupinon ja tämän vauvan kanssa. MacLeanin perhe lähtee kiireesti Venetsiasta ja hakeutuu turvaan Dolomiittien vuoristoon. Kävi ilmi, että Gemma asuu todellisuudessa Carylin isoveljen Sebastian Errol Flynnin luona, joka sääli nuorta yksinäistä äitiä ja antoi tämän asua luonaan. Sebastian on päättänyt auttaa veljeään selittämään väärinkäsityksen MacLeaneille. Caryl ja Sebastian ottavat Gemman ja tämän vauvan mukaansa matkalle vuoristoon. He selviytyvät laulamalla kaduilla rahaa vastaan, sillä sekä Caryl että Sebastian ovat kunnianhimoisia säveltäjiä ja muusikoita. Kun Caryl eräänä päivänä loukkaa jalkansa, Gemma ja Sebastian laulavat yksin kadulla ja kohtaavat hyvin kauniin naisen, johon Sebastian ihastuu välittömästi. Hän ei tiedä, että kyseessä on Fenella, jonka hän on tavannut kadulla, ja alkaa jahdata naista Gemman palatessa Carylin luo. Fenellan viettelevästä kauneudesta saamansa inspiraation avulla Sebastian säveltää musiikkikappaleen baletin aluksi samana iltana. Aamulla Gemma saa selville, että se oli Fenella, jonka he tapasivat edellisenä iltana. Välttääkseen uudet väärinkäsitykset Gemma ja Sebastian lähtevät, menevät naimisiin ja muuttavat Lontooseen. Sebastian jatkaa vuorilla aloittamansa baletin työstämistä. Vähän myöhemmin MacLeanin perhe muuttaa takaisin Lontooseen, ja Caryl seuraa heitä ja ryhtyy musiikkiagentiksi. Caryl ja Fenella menevät pian kihloihin, mutta heti kun Sebastian on saanut balettinsa valmiiksi, Fenella järjestää hänelle esityksen Lontoossa. Kun baletti on menestys, Sebastian ja Fenella tutustuvat jälleen. Sebastianilla on niin kiire harjoitella ja viimeistellä balettiaan, että hän unohtaa viedä Gemman sairaalaan, kun tämän vauva sairastuu. Fenella ajautuu suhteeseensa nuoren Sebastianin kanssa ja purkaa kihlauksensa Carylin kanssa. Fenella ja Sebastian viettävät viikonlopun MacLeanin kartanossa ja ihastuvat toisiinsa. Heidän ollessaan poissa Gemman vauva kuolee sairauteensa ja murtunut Gemma katoaa. Kun Sebastian viikonlopun jälkeen palaa Lontooseen ja huomaa vaimonsa kadonneen, häntä vaivaa syyllisyys, kun hän tajuaa, kuinka paljon vaimo merkitsi hänelle. Sebastian alkaa muokata balettia uudelleen rakkautensa Gemmaan innoittamana, ja kun se on valmis ja saa ensiesityksensä, Gemma palaa katsomaan sitä ja palaamaan yhteen Sebastianin kanssa.</w:t>
      </w:r>
    </w:p>
    <w:p>
      <w:r>
        <w:rPr>
          <w:b/>
        </w:rPr>
        <w:t xml:space="preserve">Esimerkki 1.3522</w:t>
      </w:r>
    </w:p>
    <w:p>
      <w:r>
        <w:t xml:space="preserve">Fakta1: Lonnie Wilson palaa pieneen eteläiseen kotikaupunkiinsa Clinton Louisianaan, Fakta2: Melinda Marquand naimisissa tohtori Ned Thomas, Fakta3: Lonnie palveli aikaa paikassa onnettomuudesta, Fakta4: vaimo 's uskottomuus syleily Marquand 's metsästys, Fakta5: Ned saaliit Lonnie ja Melinda semi-torrid</w:t>
      </w:r>
    </w:p>
    <w:p>
      <w:r>
        <w:rPr>
          <w:b/>
        </w:rPr>
        <w:t xml:space="preserve">Tulos</w:t>
      </w:r>
    </w:p>
    <w:p>
      <w:r>
        <w:t xml:space="preserve">Lonnie Wilson Ken Scott, osakasviljelijä Zuba Wilson Douglas Fowleyn poika, palaa pieneen eteläiseen kotikaupunkiinsa Clintoniin, Louisianaan vietettyään kuusi vuotta vankilassa tapettuaan eversti Ben Marquandin pojan Daveyn auto-onnettomuudessa. Hän elvyttää rakkaussuhteensa Melinda Marquand Martha Hyeriin, joka on nykyään rouva Melinda Thomas, koska hän on mennyt naimisiin tohtori Ned Thomas Brett Halseyn kanssa, kun Lonnie istui hänen tilallaan vankilassa aiheuttamastaan onnettomuudesta. Lonnie, joka on tästä hieman pahoillaan, yllyttää tohtori Nediä vaimonsa uskottomuudesta, minkä tohtori Ned todistaa, kun hän saa Lonnien ja Melindan kiinni puolikuumeisesta syleilystä eversti Marquandin metsästysmajalla. Selitystä etsivä Melinda ampuu ja haavoittaa Lonnieta puolustaakseen syyttömyyttään väittämällä, että hänet raiskattiin. Eversti Marquand Raymond Burr, joka oli lahjonnut Lonnien ottamaan syyt niskoilleen tyttärensä puolesta, käyttää Melindan tarinaa saadakseen sheriffi Wheaton Kelly Thordsenin tappamaan Lonnien, jolloin kaikki tämä sotku loppuu. Rouva Marquand Joan Bennett joutuu lopulta kohtaamaan Daveyn kuoleman ja tajuaa nähneensä, kuinka Melinda ajoi pikkuveljensä yli. Peter Marquand Jack Ging ja Ned palaavat Lodgeen ja ilmoittavat Otisille, että Lonnieta vastaan esitetyt syytteet ovat kaikki valheita. Lonnie vapautuu syytteistä ja antaa Zuballe maatilan kauppakirjan, ja vanha mies tanssii ilosta innoissaan, kun hän vihdoin saa omistaa maansa.</w:t>
      </w:r>
    </w:p>
    <w:p>
      <w:r>
        <w:rPr>
          <w:b/>
        </w:rPr>
        <w:t xml:space="preserve">Esimerkki 1.3523</w:t>
      </w:r>
    </w:p>
    <w:p>
      <w:r>
        <w:t xml:space="preserve">Fakta1: Zhao Dun ja hänen poikansa ovat riidoissa kenraali Tu'an Gu:n kanssa, Fakta2: Fakta3: Cheng Ying pyytää Gongsun Chujiuta tuomaan vaimon ja oikean pojan pois kaupungista, Fakta4: Chujiu jää yrittämään saada Zhao Wu:ta Tu'an Gu:n käsiin, Fakta5: Tu'an Gu löytää Cheng Yingin vaimon ja pojan.</w:t>
      </w:r>
    </w:p>
    <w:p>
      <w:r>
        <w:rPr>
          <w:b/>
        </w:rPr>
        <w:t xml:space="preserve">Tulos</w:t>
      </w:r>
    </w:p>
    <w:p>
      <w:r>
        <w:t xml:space="preserve">Tarina sijoittuu Jiniin, Zhou-dynastian herttuakuntaan, muinaisen Kiinan kevään ja syksyn aikaan. Jinin kansleri Zhao Dun ja hänen poikansa, kenraali Zhao Shuo, ovat riidoissa kenraali Tuan Gu:n kanssa. Tuan Gu murhaa salaa Jinin herttuan ja sysää syyllisyyden Zhaon perheelle käyttäen sitä tekosyynä Zhaon perheen joukkomurhaan. Ainoa eloonjäänyt on Zhao Shuos pikkupoika Zhao Wu, jonka äiti on herttuan vanhempi sisar, lady Zhuang. Lady Zhuang anoo Tuan Gusin alaista Han Juea säästämään lapsensa. Sen jälkeen hän kehottaa lääkäriä Cheng Yingiä viemään lapsen Zhaon perheen ystävälle Gongsun Chujiulle ennen itsemurhaa. Kun Tuan Gu saa tietää, että orpo oli päässyt pakoon, hän iskee miekkansa Han Juesin kasvoihin vihaisena ja runtelee tämän. Tämän jälkeen Tuan Gu antaa käskyn sulkea portit ja kerätä kaikki kaupungin vastasyntyneet vauvat. Suunnitelmana oli tunnistaa Zhaon orpo, sillä Tuan Gu luotti siihen, että vauvan piilottanut henkilö ei luovuttaisi vauvaa hänelle, ja näin ollen hän valitsi ainoan kaupunkiin jääneen vauvan Zhaon vauvaksi. Cheng Ying tuo Zhao Wu -vauvan kotiin, mutta hänen vaimonsa antaa lapsen etsiville sotilaille. Cheng Ying pyytää sitten Gongsun Chujiuta viemään vaimonsa ja oikean poikansa Zhao Wuksi naamioituneena pois kaupungista, kun taas hän jää yrittämään noutaa Zhao Wun Tuan Guilta. Tuan Gu pitää Cheng Yingiä epäilyttävänä, mutta Cheng valehtelee, että Gongsun Chujiu on vienyt Zhaon orvon pois kaupungista. Tuan Gu johdattaa sitten sotilaansa Gongsun Chujiun talolle ja löytää Cheng Yingin vaimon ja pojan. Tuan Gu luulee Cheng Yingin poikaa Zhaon orvoksi ja tappaa lapsen, Gongsun Chujiun ja Chengin vaimon. Cheng Ying on järkyttynyt perheensä menetyksestä ja vannoo kostoa Tuan Guille. Hän teeskentelee vannovansa uskollisuutta Tuan Gu:lle ja ottaa Zhao Wun mukaansa ja kasvattaa lapsen Tuanin talossa. Tuan Gu luulee virheellisesti, että Zhao Wu on Cheng Yingin poika, ja adoptoi Zhao Wun kummipojakseen. Zhao Wu kasvaa vähitellen Tuan Gun holhouksen alaisuudessa ja kehittää läheisen siteen Tuaniin. Cheng Ying solmii läheisen ystävyyden myös epämuodostuneen Han Juen kanssa, ja he suunnittelevat salaa auttavansa Zhao Wua kostamaan perheensä puolesta. Eräänä päivänä Cheng Ying paljastaa Zhao Wulle totuuden ja kertoo hänelle, että Tuan Gu, joka on ollut hänelle isähahmo viimeiset 15 vuotta, on itse asiassa hänen perheensä murhaaja. Zhao Wu ei aluksi pysty hyväksymään totuutta, mutta hänen asenteensa muuttuu, kun hän kuulee Han Juelta, kuinka Cheng Ying uhrasi oman poikansa pelastaakseen hänet. Zhao Wu ja Cheng Ying kohtaavat lopulta Tuan Gu:n, mutta Tuan on tietoinen Zhaon todellisesta henkilöllisyydestä, sillä hän on vuosien varrella huomannut pojan muistuttavan Zhao Shuoa. Zhao Wu käy miekkailua Tuan Gu:n kanssa, mutta ei pärjää tälle. Kriittisellä hetkellä Cheng Ying uhrautuu antaakseen Zhao Wulle tilaisuuden puukottaa ja tappaa Tuan Gu. Elokuva päättyy, kun kuoleva Cheng Ying näkee näyn jälleennäkemisestä perheensä kanssa.</w:t>
      </w:r>
    </w:p>
    <w:p>
      <w:r>
        <w:rPr>
          <w:b/>
        </w:rPr>
        <w:t xml:space="preserve">Esimerkki 1.3524</w:t>
      </w:r>
    </w:p>
    <w:p>
      <w:r>
        <w:t xml:space="preserve">Fakta1: kulkukoira asuu hylätyssä talossa pikkukaupungin laitamilla, Fakta2: Fakta3: Mary ruokkii häntä Chapman Paulin ja Cindyn lapsilla, Fakta4: lapset lähtevät kouluun, kun Chapman on päihittänyt heidät, Fakta5: Benji juoksee Chapmanin kotiin, Mary häätää hänet ulos ymmärtämättä viestiä.</w:t>
      </w:r>
    </w:p>
    <w:p>
      <w:r>
        <w:rPr>
          <w:b/>
        </w:rPr>
        <w:t xml:space="preserve">Tulos</w:t>
      </w:r>
    </w:p>
    <w:p>
      <w:r>
        <w:t xml:space="preserve">Benji, kulkukoira, joka asuu hylätyssä talossa pikkukaupungin laitamilla, ryhtyy päivittäiseen rituaaliinsa vierailemalla ihmisystävien luona; hänellä ei ole kiinteää kotia, mutta hän toivoo sellaista, ja hän pitää Chapmanin perheen lapsista Paulista ja Cindysta parhaiten Mary, taloudenhoitaja Patsy Garrett ruokkii häntä, mutta hän tietää, että lasten isä ei saa saada tietää hänestä helvetin potkut, ja eräänä päivänä isä ilmestyy, joten he kätkevät hänet pöydän alle. Huijattuaan tohtori Chapmanin Peter Breckin lapset lähtevät kouluun ja Mary selittää Benjille, että tohtori Chapman inhoaa itsepäisesti koiria, mutta hän on mukava mies. Jatkamalla matkaansa Benji jahtaa kissaa ja tervehtii konstaapeli Tuttle Terry Carteria, joka ilmoittaa kihlauksestaan ja kertoo Benjille, että hänkin tapaa pian unelmiensa naisen. Billin kahvilassa Benji herättää Bill Edgar Buchananin aamutorkuilta ja saa maksuksi luun. Kotiin palatessaan Benji löytää kolme epäilyttävää hahmoa, Linda Deborah Walleyn, Henry Christopher Connellyn ja Riley Tom Lesterin, murtautumassa sisään. Vaikka Henry ja Riley pelkäävät legendoja, joiden mukaan talossa kummittelee, Linda aikoo ehdottaa paikkaa piilopaikaksi heidän pomolleen Mitch Mark Sladelle, joka on heidän laittoman toimintansa suunnittelija. Henry jättää jälkeensä kassillisen ruokatarvikkeita, ja Benji syö innokkaasti avattua vanukasmaljaa. Seuraavana aamuna Chapmanien kotona lapset harjaavat Benjin toivoen, että isä hyväksyisi hänet perheeseen, mutta Mary kertoo heille, ettei lääkäri muuta mieltään. Kun Benji on tehnyt vaikutuksen ihmisystäviinsä uudella kampauksellaan, hän kohtaa puistossa kauniin valkoisen koiran, joka penkoo hänen suosikkiroskiksensa. Benji lahjoittaa sille Billiltä saamansa luun, ja se seuraa sitä takaisin Chapmanin taloon, jossa Mary harjaa sen, tuo sille ruokaa ja nimeää sen Tiffanyksi koruliikkeen mukaan. Benji ja Tiffany riehuvat puistossa, mutta palattuaan Benjin kotiin he huomaavat, että Riley ja Henry ovat palanneet. Riley huomauttaa, että Henryn ruokaostokset on kaadettu, ja alkaa yhä enemmän pelätä, että talossa kummittelee. Mitchin ja Lindan saapuessa tutkimaan kiinteistöä Riley kertoo Henrylle, että vanukasmalja on kadonnut, mutta Henry varoittaa häntä sotkemasta heidän suunnitelmiaan. Seuraavana aamuna tohtori Chapman kertoo epätoivoisille lapsilleen, että Benji kantaa tauteja, ja kieltää heitä pitämästä sitä lemmikkinä Cindyn itkuisista pyynnöistä huolimatta. Myöhemmin Riley kirjoittaa lunnasvaatimuslomakkeen kiristääkseen rahaa tohtori Chapmanilta uhkaamalla tämän lapsia, mutta Henry heittää sen maahan, kirjoittaa uuden ja käskee Rileya toimittamaan sen, kun tämä antaa hänelle merkin. Samaan aikaan Mitch yllättää Henryn ja Lindan sieppaamalla Chapmanin lapset. Benji ryntää Chapmanien kotiin kertomaan ihmisille, mutta Mary häätää hänet ulos, koska hän ei ymmärrä hänen viestiään. Benji palaa varastamaan lunnasvaatimuslappua, toivoen, että tekemällä sen, helvetti saa poliisit seuraamaan häntä ongelmien lähteelle, mutta hänet pysäytetään ja lappu viedään häneltä. Benji on neuvoton, mitä tehdä seuraavaksi. Sitten hän seuraa konstaapeli Tuttlea poliisiasemalle, mutta joutuu lukkojen taakse, mutta haukkuu sisäpuhelimen kautta ja ohikulkeva poliisi vapauttaa hänet. Palatessaan rikospaikalle hän nappaa Rileyn ensimmäisen lunnaslappusen ja joutuu Mitchin kynsiin. Tiffany ryntää ulos ja puree häntä, ja saa vastapalvelukseksi ilkeän potkun; hän ei kuole, mutta hänen jalkansa on kipeä ja mustelmilla Benji juoksee kotiin, jossa hän huomaa, että Linda on edeltänyt häntä yrittäessään katkaista hänen yrityksensä. Linda sieppaa Benjiltä viestin ja laittaa sen käsilaukkuunsa. Benji murisee ja haukkuu, ja Mary haukkuu häntä ja kantaa hänet pois, mutta Benji puree Lindaa ja syöksyy Lindaa kohti, jolloin lappu putoaa ulos. Mary lukee sen ja vihdoin havahtuu siihen, mistä Benji on puhunut, ja kiidättää sen tohtori Chapmanille, joka vaatii saada tietää, missä hänen lapsensa ovat, ja Mary murtuu itkuun. Benji johdattaa poliisin, FBI:n, tohtori Chapmanin ja Maryn takaisin piilopaikkaan. Samaan aikaan kidnappaajat ovat huolissaan siitä, että Linda ei ole palannut, ja Henry ja Riley väittävät, että heidän pitäisi lähteä. Kun he kuitenkin kävelevät ulos, poliisi uhkaa heitä aseella, ja lapset pääsevät takaisin isänsä ja Maryn luo. Isä on niin ylpeä koirista, että ne voivat jäädä heidän luokseen pysyvästi, heidän ja lasten iloksi.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docId:FCEDF4E022066211E0AAD8D5C17892F4</keywords>
  <dc:description>generated by python-docx</dc:description>
  <lastModifiedBy/>
  <revision>1</revision>
  <dcterms:created xsi:type="dcterms:W3CDTF">2013-12-23T23:15:00.0000000Z</dcterms:created>
  <dcterms:modified xsi:type="dcterms:W3CDTF">2013-12-23T23:15:00.0000000Z</dcterms:modified>
  <category/>
</coreProperties>
</file>