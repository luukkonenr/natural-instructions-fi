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9.399</w:t>
      </w:r>
    </w:p>
    <w:p>
      <w:r>
        <w:t xml:space="preserve">tarina: Musiikin genre on tavanomainen kategoria, joka määrittää, että jotkin musiikkikappaleet kuuluvat yhteiseen perinteeseen tai konventioihin.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käsitteelle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pitäisi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Mitkä teokset olivat esimerkkejä juuri tämän vastakohdasta?</w:t>
      </w:r>
    </w:p>
    <w:p>
      <w:r>
        <w:rPr>
          <w:b/>
        </w:rPr>
        <w:t xml:space="preserve">Tulos</w:t>
      </w:r>
    </w:p>
    <w:p>
      <w:r>
        <w:t xml:space="preserve">Mozartin Rondo pianolle, K. 511, ja "Agnus Dei" hänen messustaan, K. 317.</w:t>
      </w:r>
    </w:p>
    <w:p>
      <w:r>
        <w:rPr>
          <w:b/>
        </w:rPr>
        <w:t xml:space="preserve">Esimerkki 9.400</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pitäisi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Kenen mielestä genre ja tyyli ovat sama asia?</w:t>
      </w:r>
    </w:p>
    <w:p>
      <w:r>
        <w:rPr>
          <w:b/>
        </w:rPr>
        <w:t xml:space="preserve">Tulos</w:t>
      </w:r>
    </w:p>
    <w:p>
      <w:r>
        <w:t xml:space="preserve">Peter van der Merwe</w:t>
      </w:r>
    </w:p>
    <w:p>
      <w:r>
        <w:rPr>
          <w:b/>
        </w:rPr>
        <w:t xml:space="preserve">Esimerkki 9.401</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tulisi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Miten hän määrittelee sen?</w:t>
      </w:r>
    </w:p>
    <w:p>
      <w:r>
        <w:rPr>
          <w:b/>
        </w:rPr>
        <w:t xml:space="preserve">Tulos</w:t>
      </w:r>
    </w:p>
    <w:p>
      <w:r>
        <w:t xml:space="preserve">musiikkikappaleiksi, joilla on tietty tyyli</w:t>
      </w:r>
    </w:p>
    <w:p>
      <w:r>
        <w:rPr>
          <w:b/>
        </w:rPr>
        <w:t xml:space="preserve">Esimerkki 9.402</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tulisi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Mitä ongelmia siinä on?</w:t>
      </w:r>
    </w:p>
    <w:p>
      <w:r>
        <w:rPr>
          <w:b/>
        </w:rPr>
        <w:t xml:space="preserve">Tulos</w:t>
      </w:r>
    </w:p>
    <w:p>
      <w:r>
        <w:t xml:space="preserve">yksi ainoa maantieteellinen luokka sisältää usein monenlaisia alalajeja.</w:t>
      </w:r>
    </w:p>
    <w:p>
      <w:r>
        <w:rPr>
          <w:b/>
        </w:rPr>
        <w:t xml:space="preserve">Esimerkki 9.403</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tulisi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Millainen kehys siitä on hänen mielestään tullut?</w:t>
      </w:r>
    </w:p>
    <w:p>
      <w:r>
        <w:rPr>
          <w:b/>
        </w:rPr>
        <w:t xml:space="preserve">Tulos</w:t>
      </w:r>
    </w:p>
    <w:p>
      <w:r>
        <w:t xml:space="preserve">musiikillisten tutkimuskohteiden muodostaminen ja arviointi</w:t>
      </w:r>
    </w:p>
    <w:p>
      <w:r>
        <w:rPr>
          <w:b/>
        </w:rPr>
        <w:t xml:space="preserve">Esimerkki 9.404</w:t>
      </w:r>
    </w:p>
    <w:p>
      <w:r>
        <w:t xml:space="preserve">tarina: Musiikin genre on tavanomainen kategoria, joka määrittelee joidenkin musiikkikappaleiden kuuluvan yhteiseen perinteeseen tai konventioiden joukkoon. Se on erotettava "musiikin muodosta" ja "musiikkityylistä", vaikka käytännössä näitä termejä käytetäänkin joskus vaihdellen. Viime aikoina tutkijat ovat väittäneet, että musiikin luokittelu genren mukaan on epätarkkaa ja vanhentunutta. Musiikki voidaan jakaa eri genreihin monin eri tavoin. Musiikin taiteellisen luonteen vuoksi nämä luokittelut ovat usein subjektiivisia ja kiistanalaisia, ja jotkin genret voivat olla päällekkäisiä. Jopa itse termille "genre" on olemassa erilaisia akateemisia määritelmiä. Douglass M. Green tekee kirjassaan "Form in Tonal Music" eron genren ja muodon välillä. Hän luettelee madrigaalin, motetin, canzonan, ricercarin ja tanssin esimerkkeinä renessanssin ajan genreistä. Selventääkseen "genren" merkitystä Green kirjoittaa: "Beethovenin op. 61 ja Mendelssohnin op. 64 ovat genreltään identtisiä - molemmat ovat viulukonsertoja - mutta muodoltaan erilaisia. Mozartin Rondo pianolle, K. 511, ja "Agnus Dei" hänen messustaan, K. 317, ovat sen sijaan tyylilajiltaan varsin erilaisia, mutta sattuvat olemaan muodoltaan samanlaisia." Jotkut, kuten Peter van der Merwe, pitävät termejä "genre" ja "tyyli" samoina ja sanovat, että "genre" tulisi määritellä musiikkikappaleiksi, joilla on tietty tyyli tai "musiikillinen peruskieli". Toiset, kuten Allan F. Moore, toteavat, että "genre" ja "tyyli" ovat kaksi erillistä termiä ja että myös toissijaiset ominaisuudet, kuten aihepiiri, voivat erottaa genret toisistaan. Musiikin genre tai alalaji voidaan määritellä myös musiikillisten tekniikoiden, tyylin, kulttuurisen kontekstin sekä teemojen sisällön ja hengen perusteella. Maantieteellistä alkuperää käytetään joskus musiikin genren määrittelyssä, vaikka yksi maantieteellinen luokka sisältää usein monenlaisia alalajeja. Timothy Laurie väittää, että 1980-luvun alkupuolelta lähtien "genre on siirtynyt populaarimusiikkitutkimuksen alaryhmästä lähes kaikkialle levinneeksi kehykseksi musiikillisten tutkimuskohteiden muodostamisessa ja arvioinnissa"., kysymys: Mitä mieltä viimeaikaiset tutkijat ovat tämäntyyppisestä luokittelusta?</w:t>
      </w:r>
    </w:p>
    <w:p>
      <w:r>
        <w:rPr>
          <w:b/>
        </w:rPr>
        <w:t xml:space="preserve">Tulos</w:t>
      </w:r>
    </w:p>
    <w:p>
      <w:r>
        <w:t xml:space="preserve">että se on epätarkka ja vanhentunut.</w:t>
      </w:r>
    </w:p>
    <w:p>
      <w:r>
        <w:rPr>
          <w:b/>
        </w:rPr>
        <w:t xml:space="preserve">Esimerkki 9.405</w:t>
      </w:r>
    </w:p>
    <w:p>
      <w:r>
        <w:t xml:space="preserve">(CNN) -- Yoshinobu Miyake on ehkä ainoa urheilija Dick Fosburyn lisäksi, jonka mukaan on nimetty tekniikka. Miyake: kaikkien aikojen vahvin mies? Kun Fosbury heittäytyi takaperin riman yli korkeushypyssä Mexico Cityssä 1968, Miyake asetti nilkkansa yhteen eikä erilleen nostoheitossa. Miyaken vetoa kutsuttiin myös "sammakkotyyliksi" nostajan ennen vetoa ottaman asennon mukaan: kantapäät yhdessä ja polvet noin kuudenkymmenen asteen kulmassa ulospäin ja leveä ote tangosta, mikä muistuttaa sammakkoa nostettaessa. Tekniikka osoittautui fysiologisesti tehokkaaksi noin 60 kilon (132 paunan) rasitusta kantavalle keholle. Miyaken olympiakultaa vuonna 1968 ei tunneta yhtä hyvin kuin Fosburyn olympiakultaa, mutta omassa lajissaan häntä pidetään yhtenä kaikkien aikojen vahvimmista miehistä - ja Japanin parhaana painonnostajan edustajana. Mitali vahvisti Miyaken etulyöntiasemaa höyhensarjan sarjassa ja osoitti, että hän pystyi matkustamaan. Vuonna 1964 hän oli voittanut kultaa myös Tokiossa kotiyleisön edessä ja parantanut Roomassa vuonna 1960 saavutettua hopeaa. Miyagi Miyagin prefektuurissa Honshussa Tokion pohjoispuolella vuonna 1939 syntynyt Miyake oli 1960-luvun puolivälissä lähes pysäyttämätön. Tuona aikana hän teki 25 maailmanennätystä, joista monet peräkkäin, kun hän paransi omia standardejaan. Hän oli maailmanmestari vuosina 1962-1963 ja 1964-1965. Kun Miyake oli tullut neljänneksi Münchenin kisoissa 1972, hän vetäytyi kilpailutoiminnasta ja siirtyi valmentamaan Japanin painonnostomaajoukkuetta. Hän auttoi veljeään Yoshiyukia maailmanmestariksi vuosina 1969 ja 1971. , kysymys: Milloin hän oli maailmanmestari?</w:t>
      </w:r>
    </w:p>
    <w:p>
      <w:r>
        <w:rPr>
          <w:b/>
        </w:rPr>
        <w:t xml:space="preserve">Tulos</w:t>
      </w:r>
    </w:p>
    <w:p>
      <w:r>
        <w:t xml:space="preserve">1962-1963 ja 1964-1965</w:t>
      </w:r>
    </w:p>
    <w:p>
      <w:r>
        <w:rPr>
          <w:b/>
        </w:rPr>
        <w:t xml:space="preserve">Esimerkki 9.406</w:t>
      </w:r>
    </w:p>
    <w:p>
      <w:r>
        <w:t xml:space="preserve">(CNN) -- Yoshinobu Miyake on ehkä ainoa urheilija Dick Fosburyn lisäksi, jonka mukaan on nimetty tekniikka. Miyake: kaikkien aikojen vahvin mies? Kun Fosbury heittäytyi takaperin riman yli korkeushypyssä Mexico Cityssä 1968, Miyake asetti nilkkansa yhteen eikä erilleen nostoheitossa. Miyaken vetoa kutsuttiin myös "sammakkotyyliksi" nostajan ennen vetoa ottaman asennon mukaan: kantapäät yhdessä ja polvet noin kuudenkymmenen asteen kulmassa ulospäin ja leveä ote tangosta, mikä muistuttaa sammakkoa nostettaessa. Tekniikka osoittautui fysiologisesti tehokkaaksi noin 60 kilon (132 paunan) rasitusta kantavalle keholle. Miyaken olympiakultaa vuonna 1968 ei tunneta yhtä hyvin kuin Fosburyn olympiakultaa, mutta omassa lajissaan häntä pidetään yhtenä kaikkien aikojen vahvimmista miehistä - ja Japanin parhaana painonnostajan edustajana. Mitali vahvisti Miyaken etulyöntiasemaa höyhensarjan sarjassa ja osoitti, että hän pystyi matkustamaan. Vuonna 1964 hän oli voittanut kultaa myös Tokiossa kotiyleisön edessä ja parantanut Roomassa vuonna 1960 saavutettua hopeaa. Miyagi Miyagin prefektuurissa Honshussa Tokion pohjoispuolella vuonna 1939 syntynyt Miyake oli 1960-luvun puolivälissä lähes pysäyttämätön. Tuona aikana hän teki 25 maailmanennätystä, joista monet peräkkäin, kun hän paransi omia standardejaan. Hän oli maailmanmestari vuosina 1962-1963 ja 1964-1965. Kun Miyake oli tullut neljänneksi Münchenin kisoissa 1972, hän vetäytyi kilpailutoiminnasta ja siirtyi valmentamaan Japanin painonnostomaajoukkuetta. Hän auttoi veljeään Yoshiyukia maailmanmestariksi vuosina 1969 ja 1971. , kysymys: Kysymys: Missä lajissa sitä käytetään?</w:t>
      </w:r>
    </w:p>
    <w:p>
      <w:r>
        <w:rPr>
          <w:b/>
        </w:rPr>
        <w:t xml:space="preserve">Tulos</w:t>
      </w:r>
    </w:p>
    <w:p>
      <w:r>
        <w:t xml:space="preserve">nosto</w:t>
      </w:r>
    </w:p>
    <w:p>
      <w:r>
        <w:rPr>
          <w:b/>
        </w:rPr>
        <w:t xml:space="preserve">Esimerkki 9.407</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nopean talouskasvun itsenäistymisen jälkeen, ja se houkutteli siirtolaisia kaikkialta Pakistanista ja Etelä-Aasiasta., kysymys: Mikä sai sen merkityksen kasvamaan?</w:t>
      </w:r>
    </w:p>
    <w:p>
      <w:r>
        <w:rPr>
          <w:b/>
        </w:rPr>
        <w:t xml:space="preserve">Tulos</w:t>
      </w:r>
    </w:p>
    <w:p>
      <w:r>
        <w:t xml:space="preserve">Brittiläisen Itä-Intian yhtiön saapuminen</w:t>
      </w:r>
    </w:p>
    <w:p>
      <w:r>
        <w:rPr>
          <w:b/>
        </w:rPr>
        <w:t xml:space="preserve">Esimerkki 9.408</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nopean talouskasvun itsenäistymisen jälkeen, ja se houkutteli siirtolaisia kaikkialta Pakistanista ja Etelä-Aasiasta., kysymys: Milloin väkiluku kasvoi?</w:t>
      </w:r>
    </w:p>
    <w:p>
      <w:r>
        <w:rPr>
          <w:b/>
        </w:rPr>
        <w:t xml:space="preserve">Tulos</w:t>
      </w:r>
    </w:p>
    <w:p>
      <w:r>
        <w:t xml:space="preserve">Pakistanin itsenäistymisen jälkeen</w:t>
      </w:r>
    </w:p>
    <w:p>
      <w:r>
        <w:rPr>
          <w:b/>
        </w:rPr>
        <w:t xml:space="preserve">Esimerkki 9.409</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itsenäistymisen jälkeen nopean talouskasvun, joka houkutteli siirtolaisia kaikkialta Pakistanista ja Etelä-Aasiasta., kysymys: Mitä tämä kasvu aiheutti?</w:t>
      </w:r>
    </w:p>
    <w:p>
      <w:r>
        <w:rPr>
          <w:b/>
        </w:rPr>
        <w:t xml:space="preserve">Tulos</w:t>
      </w:r>
    </w:p>
    <w:p>
      <w:r>
        <w:t xml:space="preserve">Satojentuhansien muslimipakolaisten saapuminen</w:t>
      </w:r>
    </w:p>
    <w:p>
      <w:r>
        <w:rPr>
          <w:b/>
        </w:rPr>
        <w:t xml:space="preserve">Esimerkki 9.410</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itsenäistymisen jälkeen nopean talouskasvun, joka houkutteli siirtolaisia kaikkialta Pakistanista ja Etelä-Aasiasta., kysymys: Kuka muu muutti sinne?</w:t>
      </w:r>
    </w:p>
    <w:p>
      <w:r>
        <w:rPr>
          <w:b/>
        </w:rPr>
        <w:t xml:space="preserve">Tulos</w:t>
      </w:r>
    </w:p>
    <w:p>
      <w:r>
        <w:t xml:space="preserve">Maahanmuuttajia kaikkialta Pakistanista ja Etelä-Aasiasta.</w:t>
      </w:r>
    </w:p>
    <w:p>
      <w:r>
        <w:rPr>
          <w:b/>
        </w:rPr>
        <w:t xml:space="preserve">Esimerkki 9.411</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nopean talouskasvun itsenäistymisen jälkeen, ja se houkutteli siirtolaisia kaikkialta Pakistanista ja Etelä-Aasiasta., kysymys: Mitä tapahtui 1800-luvulla?</w:t>
      </w:r>
    </w:p>
    <w:p>
      <w:r>
        <w:rPr>
          <w:b/>
        </w:rPr>
        <w:t xml:space="preserve">Tulos</w:t>
      </w:r>
    </w:p>
    <w:p>
      <w:r>
        <w:t xml:space="preserve">Brittiläinen Itä-Intian yhtiö saapui</w:t>
      </w:r>
    </w:p>
    <w:p>
      <w:r>
        <w:rPr>
          <w:b/>
        </w:rPr>
        <w:t xml:space="preserve">Esimerkki 9.412</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itsenäistymisen jälkeen nopean talouskasvun, joka houkutteli siirtolaisia kaikkialta Pakistanista ja Etelä-Aasiasta., kysymys: Mitä he tekivät kaupungin hyväksi?</w:t>
      </w:r>
    </w:p>
    <w:p>
      <w:r>
        <w:rPr>
          <w:b/>
        </w:rPr>
        <w:t xml:space="preserve">Tulos</w:t>
      </w:r>
    </w:p>
    <w:p>
      <w:r>
        <w:t xml:space="preserve">Asutuksen merkitys kasvoi huomattavasti</w:t>
      </w:r>
    </w:p>
    <w:p>
      <w:r>
        <w:rPr>
          <w:b/>
        </w:rPr>
        <w:t xml:space="preserve">Esimerkki 9.413</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itsenäistymisen jälkeen nopean talouskasvun, joka houkutteli siirtolaisia kaikkialta Pakistanista ja Etelä-Aasiasta., kysymys: Mitä yritys teki merkityksen lisäämiseksi?</w:t>
      </w:r>
    </w:p>
    <w:p>
      <w:r>
        <w:rPr>
          <w:b/>
        </w:rPr>
        <w:t xml:space="preserve">Tulos</w:t>
      </w:r>
    </w:p>
    <w:p>
      <w:r>
        <w:t xml:space="preserve">Aloitettiin mittavat työt kaupungin muuttamiseksi merkittäväksi merisatamaksi.</w:t>
      </w:r>
    </w:p>
    <w:p>
      <w:r>
        <w:rPr>
          <w:b/>
        </w:rPr>
        <w:t xml:space="preserve">Esimerkki 9.414</w:t>
      </w:r>
    </w:p>
    <w:p>
      <w:r>
        <w:t xml:space="preserve">tarina: Karachi (; ALA-LC: , ; ) on Pakistanin Sindhin maakunnan pääkaupunki. Se on Pakistanin väkirikkain kaupunki, maailman kuudenneksi väkirikkain varsinainen kaupunki ja maailman kahdeksanneksi väkirikkain suurkaupunki. Kaupunki on luokiteltu maailman beta-luokkaan, ja se on Pakistanin tärkein teollisuus- ja rahoituskeskus. Karachi on myös Pakistanin kosmopoliittisin kaupunki. Arabianmeren rannalla sijaitseva Karachi toimii liikenteen solmukohtana, ja siellä on kaksi Pakistanin suurinta satamaa, Karachin satama ja Port Bin Qasim, sekä Pakistanin vilkkain lentokenttä. Vaikka Karachin alue on ollut asuttu jo vuosituhansia, kaupunki perustettiin vuonna 1729 Kolachi-nimiseksi linnoitetuksi kyläksi. Asutuksen merkitys kasvoi huomattavasti, kun brittiläinen Itä-Intian yhtiö saapui 1800-luvun puolivälissä, ja se ryhtyi suuriin töihin muuttaakseen kaupungin merkittäväksi merisatamaksi ja liittääkseen sen myös laajaan rautatieverkostoonsa. Britti-Intian jakamisen aikaan kaupunki oli Sindhin suurin kaupunki, jossa asui arviolta 400 000 ihmistä. Pakistanin itsenäistymisen jälkeen kaupungin väkiluku kasvoi dramaattisesti satojentuhansien Intiasta tulleiden muslimipakolaisten myötä. Kaupunki koki itsenäistymisen jälkeen nopean talouskasvun, joka houkutteli siirtolaisia kaikkialta Pakistanista ja Etelä-Aasiasta., kysymys: Mikä oli seurausta liikenteen lisääntymisestä?</w:t>
      </w:r>
    </w:p>
    <w:p>
      <w:r>
        <w:rPr>
          <w:b/>
        </w:rPr>
        <w:t xml:space="preserve">Tulos</w:t>
      </w:r>
    </w:p>
    <w:p>
      <w:r>
        <w:t xml:space="preserve">Kaupungista tuli Sindhin suurin kaupunki</w:t>
      </w:r>
    </w:p>
    <w:p>
      <w:r>
        <w:rPr>
          <w:b/>
        </w:rPr>
        <w:t xml:space="preserve">Esimerkki 9.415</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Missä tapahtuu eniten onnettomuuksia?</w:t>
      </w:r>
    </w:p>
    <w:p>
      <w:r>
        <w:rPr>
          <w:b/>
        </w:rPr>
        <w:t xml:space="preserve">Tulos</w:t>
      </w:r>
    </w:p>
    <w:p>
      <w:r>
        <w:t xml:space="preserve">20 mailin säteellä kotoa</w:t>
      </w:r>
    </w:p>
    <w:p>
      <w:r>
        <w:rPr>
          <w:b/>
        </w:rPr>
        <w:t xml:space="preserve">Esimerkki 9.416</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Mitä pyykille tapahtui?</w:t>
      </w:r>
    </w:p>
    <w:p>
      <w:r>
        <w:rPr>
          <w:b/>
        </w:rPr>
        <w:t xml:space="preserve">Tulos</w:t>
      </w:r>
    </w:p>
    <w:p>
      <w:r>
        <w:t xml:space="preserve">hän ei ole nähnyt sitä</w:t>
      </w:r>
    </w:p>
    <w:p>
      <w:r>
        <w:rPr>
          <w:b/>
        </w:rPr>
        <w:t xml:space="preserve">Esimerkki 9.417</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Mitä Ted-sedälle tapahtui?</w:t>
      </w:r>
    </w:p>
    <w:p>
      <w:r>
        <w:rPr>
          <w:b/>
        </w:rPr>
        <w:t xml:space="preserve">Tulos</w:t>
      </w:r>
    </w:p>
    <w:p>
      <w:r>
        <w:t xml:space="preserve">putosi viskialtaaseen</w:t>
      </w:r>
    </w:p>
    <w:p>
      <w:r>
        <w:rPr>
          <w:b/>
        </w:rPr>
        <w:t xml:space="preserve">Esimerkki 9.418</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Miksi äiti ei voi lähettää hänelle heidän uutta osoitettaan...</w:t>
      </w:r>
    </w:p>
    <w:p>
      <w:r>
        <w:rPr>
          <w:b/>
        </w:rPr>
        <w:t xml:space="preserve">Tulos</w:t>
      </w:r>
    </w:p>
    <w:p>
      <w:r>
        <w:t xml:space="preserve">viimeinen perhe otti numerot</w:t>
      </w:r>
    </w:p>
    <w:p>
      <w:r>
        <w:rPr>
          <w:b/>
        </w:rPr>
        <w:t xml:space="preserve">Esimerkki 9.419</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Miksi hän ei lähettänyt?</w:t>
      </w:r>
    </w:p>
    <w:p>
      <w:r>
        <w:rPr>
          <w:b/>
        </w:rPr>
        <w:t xml:space="preserve">Tulos</w:t>
      </w:r>
    </w:p>
    <w:p>
      <w:r>
        <w:t xml:space="preserve">kirjekuori oli sinetöity</w:t>
      </w:r>
    </w:p>
    <w:p>
      <w:r>
        <w:rPr>
          <w:b/>
        </w:rPr>
        <w:t xml:space="preserve">Esimerkki 9.420</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Mitä hänen ystävilleen tapahtui?</w:t>
      </w:r>
    </w:p>
    <w:p>
      <w:r>
        <w:rPr>
          <w:b/>
        </w:rPr>
        <w:t xml:space="preserve">Tulos</w:t>
      </w:r>
    </w:p>
    <w:p>
      <w:r>
        <w:t xml:space="preserve">putosi sillalta</w:t>
      </w:r>
    </w:p>
    <w:p>
      <w:r>
        <w:rPr>
          <w:b/>
        </w:rPr>
        <w:t xml:space="preserve">Esimerkki 9.421</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Mitä he tekivät ennen lähettämistä?</w:t>
      </w:r>
    </w:p>
    <w:p>
      <w:r>
        <w:rPr>
          <w:b/>
        </w:rPr>
        <w:t xml:space="preserve">Tulos</w:t>
      </w:r>
    </w:p>
    <w:p>
      <w:r>
        <w:t xml:space="preserve">leikkaa napit pois</w:t>
      </w:r>
    </w:p>
    <w:p>
      <w:r>
        <w:rPr>
          <w:b/>
        </w:rPr>
        <w:t xml:space="preserve">Esimerkki 9.422</w:t>
      </w:r>
    </w:p>
    <w:p>
      <w:r>
        <w:t xml:space="preserve">tarina: Kirjoitan tämän kirjeen hitaasti, koska tiedän, ettet osaa lukea nopeasti. Me emme asu enää siellä, missä asuimme silloin, kun lähdit kotoa. Isäsi luki sanomalehdestä, että useimmat onnettomuudet tapahtuivat 20 kilometrin säteellä kodistamme, joten muutimme. En pysty lähettämään sinulle osoitetta, koska edellinen täällä asunut perhe otti talon numerot muuttaessaan, jotta heidän ei tarvitsisi muuttaa osoitettaan. Tämä paikka on todella mukava. Siellä on jopa pesukone. En tosin ole varma, toimiiko se niin hyvin: viime viikolla laitoin pyykkikuorman sisään ja vedin ketjusta, enkä ole nähnyt niitä sen jälkeen. Sää ei ole huono täällä. Viime viikolla satoi vain kahdesti; ensimmäisellä kerralla kolme päivää ja toisella kerralla neljä päivää. Siitä takista, jonka halusit minun lähettävän sinulle, Stanley-setäsi sanoi, että se olisi liian painava postitettavaksi napit kiinni, joten leikkasimme ne pois ja laitoimme ne taskuihin. John lukitsi avaimensa autoon eilen. Olimme todella huolissamme, koska häneltä kesti kaksi tuntia saada minut ja isäsi ulos. Siskosi sai tänä aamuna vauvan, mutta en ole vielä saanut selville, mikä _ on. Vauva näyttää aivan veljeltäsi. Ted-setä putosi viskialtaaseen viime viikolla. Jotkut miehet yrittivät vetää häntä ulos, mutta hän taisteli heitä vastaan leikkisästi ja hukkui. Hänet tuhkattiin ja hän paloi kolme päivää. Kolme ystävääsi putosi sillalta pakettiautolla. Ralph ajoi autoa. Hän rullasi ikkunan alas ja ui turvaan. Te kaksi muuta kaveria olitte takana. He hukkuivat, koska he eivät saaneet takaluukkua alas. Tällä hetkellä ei ole paljon muita uutisia. Mitään ei ole tapahtunut. Rakkaudella, äiti P.S. Aioin lähettää sinulle rahaa, mutta kirjekuori oli jo sinetöity. Kysymys: kuka oli autossa?</w:t>
      </w:r>
    </w:p>
    <w:p>
      <w:r>
        <w:rPr>
          <w:b/>
        </w:rPr>
        <w:t xml:space="preserve">Tulos</w:t>
      </w:r>
    </w:p>
    <w:p>
      <w:r>
        <w:t xml:space="preserve">hänen äitinsä ja isänsä</w:t>
      </w:r>
    </w:p>
    <w:p>
      <w:r>
        <w:rPr>
          <w:b/>
        </w:rPr>
        <w:t xml:space="preserve">Esimerkki 9.423</w:t>
      </w:r>
    </w:p>
    <w:p>
      <w:r>
        <w:t xml:space="preserve">tarina: Mikronesian liittovaltiot (; lyhenne FSM ja tunnetaan myös yksinkertaisesti nimellä Mikronesia) on itsenäinen suvereeni saarivaltio ja Yhdysvaltojen assosioitunut valtio, joka koostuu neljästä osavaltiosta lännestä itään, Yapista, Chuukista, Pohnpeista ja Kosraista, jotka ovat levittäytyneet läntisen Tyynenmeren alueelle.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minkä ansiosta maa on maailman 14. suurin talousvyöhyke. Pääkaupunki on Pohnpein saarella sijaitseva Palikir, ja suurin kaupunki on Chuukin atollilla sijaitseva Weno.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 kysymys: Mitä tarkoittaa FSM?</w:t>
      </w:r>
    </w:p>
    <w:p>
      <w:r>
        <w:rPr>
          <w:b/>
        </w:rPr>
        <w:t xml:space="preserve">Tulos</w:t>
      </w:r>
    </w:p>
    <w:p>
      <w:r>
        <w:t xml:space="preserve">Mikronesian liittovaltio</w:t>
      </w:r>
    </w:p>
    <w:p>
      <w:r>
        <w:rPr>
          <w:b/>
        </w:rPr>
        <w:t xml:space="preserve">Esimerkki 9.424</w:t>
      </w:r>
    </w:p>
    <w:p>
      <w:r>
        <w:t xml:space="preserve">tarina: Mikronesian liittovaltiot (; lyhenne FSM ja tunnetaan myös yksinkertaisesti nimellä Mikronesia) on itsenäinen suvereeni saarivaltio ja Yhdysvaltojen assosioitunut valtio, joka koostuu neljästä osavaltiosta lännestä itään, Yapista, Chuukista, Pohnpeista ja Kosraista, jotka ovat levittäytyneet läntisen Tyynenmeren alueelle.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minkä ansiosta maa on maailman 14. suurin talousvyöhyke. Pääkaupunki on Pohnpein saarella sijaitseva Palikir, ja suurin kaupunki on Chuukin atollilla sijaitseva Weno.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 kysymys: onko Mikronesia osa toista maata vai onko se itsenäinen?</w:t>
      </w:r>
    </w:p>
    <w:p>
      <w:r>
        <w:rPr>
          <w:b/>
        </w:rPr>
        <w:t xml:space="preserve">Tulos</w:t>
      </w:r>
    </w:p>
    <w:p>
      <w:r>
        <w:t xml:space="preserve">itsenäinen suvereeni saarivaltio</w:t>
      </w:r>
    </w:p>
    <w:p>
      <w:r>
        <w:rPr>
          <w:b/>
        </w:rPr>
        <w:t xml:space="preserve">Esimerkki 9.425</w:t>
      </w:r>
    </w:p>
    <w:p>
      <w:r>
        <w:t xml:space="preserve">tarina: Mikronesian liittovaltiot (; lyhenne FSM ja tunnetaan myös yksinkertaisesti nimellä Mikronesia) on itsenäinen suvereeni saarivaltio ja Yhdysvaltojen assosioitunut valtio, joka koostuu neljästä osavaltiosta lännestä itään, Yapista, Chuukista, Pohnpeista ja Kosraista, jotka ovat levittäytyneet läntisen Tyynenmeren alueelle.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minkä ansiosta maa on maailman 14. suurin talousvyöhyke. Pääkaupunki on Pohnpein saarella sijaitseva Palikir, ja suurin kaupunki on Chuukin atollilla sijaitseva Weno.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 kysymys: Mitkä ovat neljän osavaltion nimet?</w:t>
      </w:r>
    </w:p>
    <w:p>
      <w:r>
        <w:rPr>
          <w:b/>
        </w:rPr>
        <w:t xml:space="preserve">Tulos</w:t>
      </w:r>
    </w:p>
    <w:p>
      <w:r>
        <w:t xml:space="preserve">Yap, Chuuk, Pohnpei ja Kosraethat.</w:t>
      </w:r>
    </w:p>
    <w:p>
      <w:r>
        <w:rPr>
          <w:b/>
        </w:rPr>
        <w:t xml:space="preserve">Esimerkki 9.426</w:t>
      </w:r>
    </w:p>
    <w:p>
      <w:r>
        <w:t xml:space="preserve">tarina: Mikronesian liittovaltiot (; lyhenne FSM ja tunnetaan myös yksinkertaisesti nimellä Mikronesia) on itsenäinen suvereeni saarivaltio ja Yhdysvaltojen assosioitunut valtio, joka koostuu neljästä osavaltiosta lännestä itään, Yapista, Chuukista, Pohnpeista ja Kosraista, jotka ovat levittäytyneet läntisen Tyynenmeren alueelle.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minkä ansiosta maa on maailman 14. suurin talousvyöhyke. Pääkaupunki on Pohnpein saarella sijaitseva Palikir, ja suurin kaupunki on Chuukin atollilla sijaitseva Weno.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 kysymys: mihin Mikronesialla voidaan viitata?</w:t>
      </w:r>
    </w:p>
    <w:p>
      <w:r>
        <w:rPr>
          <w:b/>
        </w:rPr>
        <w:t xml:space="preserve">Tulos</w:t>
      </w:r>
    </w:p>
    <w:p>
      <w:r>
        <w:t xml:space="preserve">liittovaltioille</w:t>
      </w:r>
    </w:p>
    <w:p>
      <w:r>
        <w:rPr>
          <w:b/>
        </w:rPr>
        <w:t xml:space="preserve">Esimerkki 9.427</w:t>
      </w:r>
    </w:p>
    <w:p>
      <w:r>
        <w:t xml:space="preserve">tarina: Mikronesian liittovaltiot (; lyhenne FSM ja tunnetaan myös yksinkertaisesti nimellä Mikronesia) on itsenäinen suvereeni saarivaltio ja Yhdysvaltojen assosioitunut valtio, joka koostuu neljästä osavaltiosta lännestä itään, Yapista, Chuukista, Pohnpeista ja Kosraista, jotka ovat levittäytyneet läntisen Tyynenmeren alueelle.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mikä antaa maalle maailman 14. suurimman talousvyöhykkeen. Pääkaupunki on Palikir, joka sijaitsee Pohnpein saarella, ja suurin kaupunki on Weno, joka sijaitsee Chuuk-atollilla.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 kysymys: mihin muuhun se voi viitata?</w:t>
      </w:r>
    </w:p>
    <w:p>
      <w:r>
        <w:rPr>
          <w:b/>
        </w:rPr>
        <w:t xml:space="preserve">Tulos</w:t>
      </w:r>
    </w:p>
    <w:p>
      <w:r>
        <w:t xml:space="preserve">koko alueelle.</w:t>
      </w:r>
    </w:p>
    <w:p>
      <w:r>
        <w:rPr>
          <w:b/>
        </w:rPr>
        <w:t xml:space="preserve">Esimerkki 9.428</w:t>
      </w:r>
    </w:p>
    <w:p>
      <w:r>
        <w:t xml:space="preserve">tarina: Mikronesian liittovaltiot (; lyhenne FSM ja tunnetaan myös yksinkertaisesti nimellä Mikronesia) on itsenäinen suvereeni saarivaltio ja Yhdysvaltojen assosioitunut valtio, joka koostuu neljästä osavaltiosta lännestä itään, Yapista, Chuukista, Pohnpeista ja Kosraista, jotka ovat levittäytyneet läntisen Tyynenmeren alueelle. Osavaltioihin kuuluu yhteensä noin 607 saarta (yhteenlaskettu maapinta-ala noin ), jotka ulottuvat pituussuunnassa lähes juuri ja juuri päiväntasaajan pohjoispuolelle. Ne sijaitsevat koilliseen Uudesta-Guineasta, etelään Guamista ja Mariana-saarista, länteen Naurusta ja Marshallinsaarista, itään Palausta ja Filippiineiltä, noin pohjoiseen Itä-Australiasta ja hieman lounaaseen Havaijin pääsaarista. Vaikka Mikronesian kokonaispinta-ala on melko pieni, se kattaa enemmän kuin Tyynen valtameren aluetta, mikä antaa maalle maailman 14. suurimman talousvyöhykkeen. Pääkaupunki on Palikir, joka sijaitsee Pohnpein saarella, ja suurin kaupunki on Weno, joka sijaitsee Chuuk-atollilla. Kukin sen neljästä osavaltiosta on keskittynyt yhdelle tai useammalle korkealle pääsaarelle, ja Kosraeta lukuun ottamatta kaikkiin osavaltioihin kuuluu lukuisia syrjäisiä atolleja. Mikronesian liittovaltiot sijaitsee osalla Karoliinisaaria laajemmalla Mikronesian alueella, joka koostuu tuhansista pienistä saarista, jotka on jaettu useiden maiden kesken. Termi "Mikronesia" voi viitata liittovaltioihin tai koko alueeseen., kysymys: kuinka suuri on sen talousalue?</w:t>
      </w:r>
    </w:p>
    <w:p>
      <w:r>
        <w:rPr>
          <w:b/>
        </w:rPr>
        <w:t xml:space="preserve">Tulos</w:t>
      </w:r>
    </w:p>
    <w:p>
      <w:r>
        <w:t xml:space="preserve">14. suurin talousvyöhyke maailmassa.</w:t>
      </w:r>
    </w:p>
    <w:p>
      <w:r>
        <w:rPr>
          <w:b/>
        </w:rPr>
        <w:t xml:space="preserve">Esimerkki 9.429</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 kysymys: Missä Rushd syntyi?</w:t>
      </w:r>
    </w:p>
    <w:p>
      <w:r>
        <w:rPr>
          <w:b/>
        </w:rPr>
        <w:t xml:space="preserve">Tulos</w:t>
      </w:r>
    </w:p>
    <w:p>
      <w:r>
        <w:t xml:space="preserve">Córdoba, Al Andalus</w:t>
      </w:r>
    </w:p>
    <w:p>
      <w:r>
        <w:rPr>
          <w:b/>
        </w:rPr>
        <w:t xml:space="preserve">Esimerkki 9.430</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 kysymys: Kysymys: Mihin hänet laskettiin lepäämään?</w:t>
      </w:r>
    </w:p>
    <w:p>
      <w:r>
        <w:rPr>
          <w:b/>
        </w:rPr>
        <w:t xml:space="preserve">Tulos</w:t>
      </w:r>
    </w:p>
    <w:p>
      <w:r>
        <w:t xml:space="preserve">Hänen perheensä haudassa Córdobassa.</w:t>
      </w:r>
    </w:p>
    <w:p>
      <w:r>
        <w:rPr>
          <w:b/>
        </w:rPr>
        <w:t xml:space="preserve">Esimerkki 9.431</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 kysymys: Kuka oli Rushd?</w:t>
      </w:r>
    </w:p>
    <w:p>
      <w:r>
        <w:rPr>
          <w:b/>
        </w:rPr>
        <w:t xml:space="preserve">Tulos</w:t>
      </w:r>
    </w:p>
    <w:p>
      <w:r>
        <w:t xml:space="preserve">Keskiaikainen andalusialainen polymaatikko</w:t>
      </w:r>
    </w:p>
    <w:p>
      <w:r>
        <w:rPr>
          <w:b/>
        </w:rPr>
        <w:t xml:space="preserve">Esimerkki 9.432</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 kysymys: Milloin hän kuoli?</w:t>
      </w:r>
    </w:p>
    <w:p>
      <w:r>
        <w:rPr>
          <w:b/>
        </w:rPr>
        <w:t xml:space="preserve">Tulos</w:t>
      </w:r>
    </w:p>
    <w:p>
      <w:r>
        <w:t xml:space="preserve">10. joulukuuta 1198</w:t>
      </w:r>
    </w:p>
    <w:p>
      <w:r>
        <w:rPr>
          <w:b/>
        </w:rPr>
        <w:t xml:space="preserve">Esimerkki 9.433</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 kysymys: Mitä hän puolusti?</w:t>
      </w:r>
    </w:p>
    <w:p>
      <w:r>
        <w:rPr>
          <w:b/>
        </w:rPr>
        <w:t xml:space="preserve">Tulos</w:t>
      </w:r>
    </w:p>
    <w:p>
      <w:r>
        <w:t xml:space="preserve">Aristoteelinen filosofia</w:t>
      </w:r>
    </w:p>
    <w:p>
      <w:r>
        <w:rPr>
          <w:b/>
        </w:rPr>
        <w:t xml:space="preserve">Esimerkki 9.434</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 kysymys: Ketä vastaan?</w:t>
      </w:r>
    </w:p>
    <w:p>
      <w:r>
        <w:rPr>
          <w:b/>
        </w:rPr>
        <w:t xml:space="preserve">Tulos</w:t>
      </w:r>
    </w:p>
    <w:p>
      <w:r>
        <w:t xml:space="preserve">Ash'ari-teologeja vastaan</w:t>
      </w:r>
    </w:p>
    <w:p>
      <w:r>
        <w:rPr>
          <w:b/>
        </w:rPr>
        <w:t xml:space="preserve">Esimerkki 9.435</w:t>
      </w:r>
    </w:p>
    <w:p>
      <w:r>
        <w:t xml:space="preserve">tarina: Ibn Rushd (; 14. huhtikuuta 1126 - 10. joulukuuta 1198), koko nimi (), usein latinankielellä Averroes (), oli keskiaikainen andalusialainen polymaatikko. Hän kirjoitti logiikasta, aristoteelisesta ja islamilaisesta filosofiasta, teologiasta, islamilaisen oikeustieteen malikilaisesta koulukunnasta, psykologiasta, poliittisesta ja klassisen andalusialaisen musiikin teoriasta, maantieteestä, matematiikasta sekä keskiaikaisista tieteistä, kuten lääketieteestä, tähtitieteestä, fysiikasta ja taivaanmekaniikasta. Ibn Rushd syntyi Córdobassa, Al Andaluksessa (nykyisessä Espanjassa), ja kuoli Marrakeshissa nykyisessä Marokossa. Hänen ruumiinsa haudattiin hänen sukuhautaan Córdobassa. Ibn Rushdin teoksiin perustuvaa 1200-luvun filosofista liikettä latinankristillisessä ja juutalaisessa perinteessä kutsutaan averroismiksi. Ibn Rushd oli aristoteelisen filosofian puolustaja Al-Ghazalin johtamia Ash'ari-teologeja vastaan. Vaikka Ibn Rushdia arvostettiin suuresti islamilaisen oikeuden malikilaisen koulukunnan oikeusoppineena, hänen filosofisia ajatuksiaan pidettiin kiistanalaisina aš'arilaisissa muslimipiireissä. Siinä missä al-Ghazali uskoi, että mikä tahansa yksittäinen luonnonilmiön teko tapahtui vain siksi, että Jumala tahtoi sen tapahtuvan, Ibn Rushd vaati, että ilmiöt noudattivat Jumalan luomia luonnonlakeja. Ibn Rushdilla oli suurempi vaikutus kristittyyn Eurooppaan, ja hänet tunnettiin "kommentaattorina" hänen Aristoteleeseen tekemiensä yksityiskohtaisten korjausten vuoksi. Ibn Rushdin teosten latinankieliset käännökset johtivat Aristoteleen popularisointiin., kysymys: Millä nimellä Rushd tunnettiin Euroopassa?</w:t>
      </w:r>
    </w:p>
    <w:p>
      <w:r>
        <w:rPr>
          <w:b/>
        </w:rPr>
        <w:t xml:space="preserve">Tulos</w:t>
      </w:r>
    </w:p>
    <w:p>
      <w:r>
        <w:t xml:space="preserve">"kommentaattori"</w:t>
      </w:r>
    </w:p>
    <w:p>
      <w:r>
        <w:rPr>
          <w:b/>
        </w:rPr>
        <w:t xml:space="preserve">Esimerkki 9.436</w:t>
      </w:r>
    </w:p>
    <w:p>
      <w:r>
        <w:t xml:space="preserve">tarina: Omaha on Nebraskan osavaltion suurin kaupunki ja Douglasin piirikunnan pääkaupunki. Omaha sijaitsee Yhdysvaltojen keskilänsiosassa Missouri-joen varrella, noin pohjoiseen Platte-joen suusta. Omaha on Omaha-Council Bluffs-metropolialueen ankkuri, johon kuuluu myös Missourijoen toisella puolella Omahaa sijaitseva Council Bluffs Iowassa.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 kysymys: Mikä joki?</w:t>
      </w:r>
    </w:p>
    <w:p>
      <w:r>
        <w:rPr>
          <w:b/>
        </w:rPr>
        <w:t xml:space="preserve">Tulos</w:t>
      </w:r>
    </w:p>
    <w:p>
      <w:r>
        <w:t xml:space="preserve">Missourijoki</w:t>
      </w:r>
    </w:p>
    <w:p>
      <w:r>
        <w:rPr>
          <w:b/>
        </w:rPr>
        <w:t xml:space="preserve">Esimerkki 9.437</w:t>
      </w:r>
    </w:p>
    <w:p>
      <w:r>
        <w:t xml:space="preserve">tarina: Omaha on Nebraskan osavaltion suurin kaupunki ja Douglasin piirikunnan pääkaupunki. Omaha sijaitsee Yhdysvaltojen keskilänsiosassa Missouri-joen varrella, noin pohjoiseen Platte-joen suusta. Omaha on Omaha-Council Bluffs-metropolialueen ankkuri, johon kuuluu myös Missourijoen toisella puolella Omahaa sijaitseva Council Bluffs Iowassa.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 kysymys: Millä nimellä kaupunki tunnettiin?</w:t>
      </w:r>
    </w:p>
    <w:p>
      <w:r>
        <w:rPr>
          <w:b/>
        </w:rPr>
        <w:t xml:space="preserve">Tulos</w:t>
      </w:r>
    </w:p>
    <w:p>
      <w:r>
        <w:t xml:space="preserve">portti länteen</w:t>
      </w:r>
    </w:p>
    <w:p>
      <w:r>
        <w:rPr>
          <w:b/>
        </w:rPr>
        <w:t xml:space="preserve">Esimerkki 9.438</w:t>
      </w:r>
    </w:p>
    <w:p>
      <w:r>
        <w:t xml:space="preserve">tarina: Omaha on Nebraskan osavaltion suurin kaupunki ja Douglasin piirikunnan pääkaupunki. Omaha sijaitsee Yhdysvaltojen keskilänsiosassa Missouri-joen varrella, noin pohjoiseen Platte-joen suusta. Omaha on Omaha-Council Bluffs-metropolialueen ankkuri, johon kuuluu myös Missourijoen toisella puolella Omahaa sijaitseva Council Bluffs Iowassa.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 kysymys: Mitä siellä tapahtui vuonna 1898?</w:t>
      </w:r>
    </w:p>
    <w:p>
      <w:r>
        <w:rPr>
          <w:b/>
        </w:rPr>
        <w:t xml:space="preserve">Tulos</w:t>
      </w:r>
    </w:p>
    <w:p>
      <w:r>
        <w:t xml:space="preserve">maailmannäyttely</w:t>
      </w:r>
    </w:p>
    <w:p>
      <w:r>
        <w:rPr>
          <w:b/>
        </w:rPr>
        <w:t xml:space="preserve">Esimerkki 9.439</w:t>
      </w:r>
    </w:p>
    <w:p>
      <w:r>
        <w:t xml:space="preserve">tarina: Omaha on Nebraskan osavaltion suurin kaupunki ja Douglasin piirikunnan pääkaupunki. Omaha sijaitsee Yhdysvaltojen keskilänsiosassa Missouri-joen varrella, noin pohjoiseen Platte-joen suusta. Omaha on Omaha-Council Bluffs-metropolialueen ankkuri, johon kuuluu myös Missourijoen toisella puolella Omahaa sijaitseva Council Bluffs Iowassa.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 kysymys: Mikä oli tapahtuman nimi?</w:t>
      </w:r>
    </w:p>
    <w:p>
      <w:r>
        <w:rPr>
          <w:b/>
        </w:rPr>
        <w:t xml:space="preserve">Tulos</w:t>
      </w:r>
    </w:p>
    <w:p>
      <w:r>
        <w:t xml:space="preserve">Trans-Mississippi Exposition</w:t>
      </w:r>
    </w:p>
    <w:p>
      <w:r>
        <w:rPr>
          <w:b/>
        </w:rPr>
        <w:t xml:space="preserve">Esimerkki 9.440</w:t>
      </w:r>
    </w:p>
    <w:p>
      <w:r>
        <w:t xml:space="preserve">tarina: Omaha on Nebraskan osavaltion suurin kaupunki ja Douglasin piirikunnan pääkaupunki. Omaha sijaitsee Yhdysvaltojen keskilänsiosassa Missouri-joen varrella, noin pohjoiseen Platte-joen suusta. Omaha on Omaha-Council Bluffs-metropolialueen ankkuri, johon kuuluu myös Missourijoen toisella puolella Omahaa sijaitseva Council Bluffs Iowassa.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 kysymys: Mitä tapahtui sen keskeisen sijainnin vuoksi?</w:t>
      </w:r>
    </w:p>
    <w:p>
      <w:r>
        <w:rPr>
          <w:b/>
        </w:rPr>
        <w:t xml:space="preserve">Tulos</w:t>
      </w:r>
    </w:p>
    <w:p>
      <w:r>
        <w:t xml:space="preserve">siitä tuli kansallinen liikenteen solmukohta</w:t>
      </w:r>
    </w:p>
    <w:p>
      <w:r>
        <w:rPr>
          <w:b/>
        </w:rPr>
        <w:t xml:space="preserve">Esimerkki 9.441</w:t>
      </w:r>
    </w:p>
    <w:p>
      <w:r>
        <w:t xml:space="preserve">tarina: Omaha on Nebraskan osavaltion suurin kaupunki ja Douglasin piirikunnan pääkaupunki. Omaha sijaitsee Yhdysvaltojen keskilänsiosassa Missouri-joen varrella, noin pohjoiseen Platte-joen suusta. Omaha on Omaha-Council Bluffs-metropolialueen ankkuri, johon kuuluu myös Missourijoen toisella puolella Omahaa sijaitseva Council Bluffs Iowassa. Vuoden 2010 väestönlaskennan mukaan Omahan väkiluku oli 408 958, mikä teki siitä maan 44. suurimman kaupungin; vuoden 2016 arviossa väkiluku oli noussut 446 970:ään. Esikaupunkialueet mukaan lukien Omaha muodosti vuonna 2013 Yhdysvaltojen 60. suurimman suurkaupunkialueen, jonka arvioitu väkiluku oli 895 151 asukasta kahdeksassa piirikunnassa. Omaha-Council Bluffs-Fremont, Nebraska-IA Combined Statistical Area on 931 667 asukasta Yhdysvaltain väestönlaskentatoimiston vuoden 2013 arvion mukaan. Lähes 1,3 miljoonaa ihmistä asuu Greater Omahan alueella, joka käsittää 80 kilometrin (50 mailin) säteellä Omahan keskustasta. Omahan pioneerikausi alkoi vuonna 1854, jolloin kaupunkia perustivat spekulantit naapurimaasta Council Bluffsista, Iowasta. Kaupunki perustettiin Missourijoen varrelle, ja Lone Tree Ferry -niminen risteys antoi kaupungille lempinimen "portti länteen". Omaha esitteli tämän uuden lännen maailmalle vuonna 1898, kun siellä järjestettiin Trans-Mississippi Exposition -nimellä kulkevat maailmannäyttelyt. 1800-luvulla Omahan keskeinen sijainti Yhdysvalloissa kannusti kaupunkia kehittymään tärkeäksi kansalliseksi liikenteen solmukohdaksi. Koko 1800-luvun loppupuolen ajan kuljetus- ja työmarkkinasektori olivat tärkeitä kaupungin toiminnassa, samoin kuin sen rautatiet ja panimot. 1900-luvulla Omaha Stockyards, joka oli aikoinaan maailman suurin, ja sen lihapakkauslaitokset nousivat kansainväliseen tietoisuuteen., kysymys: Mihin suurkaupunkialueeseen se kuuluu?</w:t>
      </w:r>
    </w:p>
    <w:p>
      <w:r>
        <w:rPr>
          <w:b/>
        </w:rPr>
        <w:t xml:space="preserve">Tulos</w:t>
      </w:r>
    </w:p>
    <w:p>
      <w:r>
        <w:t xml:space="preserve">Omaha-Council Bluffs</w:t>
      </w:r>
    </w:p>
    <w:p>
      <w:r>
        <w:rPr>
          <w:b/>
        </w:rPr>
        <w:t xml:space="preserve">Esimerkki 9.442</w:t>
      </w:r>
    </w:p>
    <w:p>
      <w:r>
        <w:t xml:space="preserve">tarina: Colin McCorpuodale on käynyt 50-vuotisen matkustelun aikana kaikissa maailman maissa kolmea lukuun ottamatta. Ja kaikkialta hän lähettää itselleen postikortin. Hän valitsee aina postikortin, jossa on kauniita maisemia . Yleensä hän kirjoittaa vain lyhyen viestin itselleen. Viimeisimpään, Malin saarelta lähetettyyn postikorttiin hän kuitenkin kirjoitti mielenkiintoisen tarinan. McCorpuodale asuu Lontoossa. Yhdellä hänen huoneensa seinällä on suuri maailmankartta. Siihen on kiinnitetty satoja pieniä punaisia nuppineuloja. "Nämä nastat merkitsevät minulle paljon", sanoo herra McCorpuodale, "noudatan sääntöä. Saan pistää yhden vain, jos olen ollut jossakin paikassa yli 24 tuntia." McCorpuodalella on luonnollisesti suosikkipaikkansa. Uutta-Seelantia hän kuvailee "ihanaksi maaksi". Kiinasta hän sanoo: "Tämä on maa maailmassa, joka on täysin erilainen. Siellä ei ole eurooppalaista vaikutusta." Minne tahansa hän meneekin, McCorpuodale ottaa mukaansa valokuvan vaimostaan, kynttilän, paidan, jossa on salainen tasku, ja kynän. Miksi hän sitten tekee niin? Postikorttien vai matkojen takia? Herra McCorpuodale nauraa: "Ei kumpaakaan. Vain mielekkään elämän vuoksi." Kysymys: Mitä postikorteissa on kuvattuna?</w:t>
      </w:r>
    </w:p>
    <w:p>
      <w:r>
        <w:rPr>
          <w:b/>
        </w:rPr>
        <w:t xml:space="preserve">Tulos</w:t>
      </w:r>
    </w:p>
    <w:p>
      <w:r>
        <w:t xml:space="preserve">kauniit maisemat</w:t>
      </w:r>
    </w:p>
    <w:p>
      <w:r>
        <w:rPr>
          <w:b/>
        </w:rPr>
        <w:t xml:space="preserve">Esimerkki 9.443</w:t>
      </w:r>
    </w:p>
    <w:p>
      <w:r>
        <w:t xml:space="preserve">tarina: Colin McCorpuodale on käynyt 50-vuotisen matkustelun aikana kaikissa maailman maissa kolmea lukuun ottamatta. Ja kaikkialta hän lähettää itselleen postikortin. Hän valitsee aina postikortin, jossa on kauniita maisemia . Yleensä hän kirjoittaa vain lyhyen viestin itselleen. Viimeisimpään, Malin saarelta lähetettyyn postikorttiin hän kuitenkin kirjoitti mielenkiintoisen tarinan. McCorpuodale asuu Lontoossa. Yhdellä hänen huoneensa seinällä on suuri maailmankartta. Siihen on kiinnitetty satoja pieniä punaisia nuppineuloja. "Nämä nastat merkitsevät minulle paljon", sanoo herra McCorpuodale, "noudatan sääntöä. Saan pistää yhden vain, jos olen ollut jossakin paikassa yli 24 tuntia." McCorpuodalella on luonnollisesti suosikkipaikkansa. Uutta-Seelantia hän kuvailee "ihanaksi maaksi". Kiinasta hän sanoo: "Tämä on maa maailmassa, joka on täysin erilainen. Siellä ei ole eurooppalaista vaikutusta." Minne tahansa hän meneekin, McCorpuodale ottaa mukaansa valokuvan vaimostaan, kynttilän, paidan, jossa on salainen tasku, ja kynän. Miksi hän sitten tekee niin? Postikorttien vai matkojen takia? Herra McCorpuodale nauraa: "Ei kumpaakaan. Ainoastaan mielekkään elämän vuoksi." Kysymys: kirjoittiko hän tällä kertaa lyhyen vai pitkän?</w:t>
      </w:r>
    </w:p>
    <w:p>
      <w:r>
        <w:rPr>
          <w:b/>
        </w:rPr>
        <w:t xml:space="preserve">Tulos</w:t>
      </w:r>
    </w:p>
    <w:p>
      <w:r>
        <w:t xml:space="preserve">mielenkiintoinen</w:t>
      </w:r>
    </w:p>
    <w:p>
      <w:r>
        <w:rPr>
          <w:b/>
        </w:rPr>
        <w:t xml:space="preserve">Esimerkki 9.444</w:t>
      </w:r>
    </w:p>
    <w:p>
      <w:r>
        <w:t xml:space="preserve">tarina: Colin McCorpuodale on käynyt 50-vuotisen matkustelun aikana kaikissa maailman maissa kolmea lukuun ottamatta. Ja kaikkialta hän lähettää itselleen postikortin. Hän valitsee aina postikortin, jossa on kauniita maisemia . Yleensä hän kirjoittaa vain lyhyen viestin itselleen. Viimeisimpään, Malin saarelta lähetettyyn postikorttiin hän kuitenkin kirjoitti mielenkiintoisen tarinan. McCorpuodale asuu Lontoossa. Yhdellä hänen huoneensa seinällä on suuri maailmankartta. Siihen on kiinnitetty satoja pieniä punaisia nuppineuloja. "Nämä nastat merkitsevät minulle paljon", sanoo herra McCorpuodale, "noudatan sääntöä. Saan pistää yhden vain, jos olen ollut jossakin paikassa yli 24 tuntia." McCorpuodalella on luonnollisesti suosikkipaikkansa. Uutta-Seelantia hän kuvailee "ihanaksi maaksi". Kiinasta hän sanoo: "Tämä on maa maailmassa, joka on täysin erilainen. Siellä ei ole eurooppalaista vaikutusta." Minne tahansa hän meneekin, McCorpuodale ottaa mukaansa valokuvan vaimostaan, kynttilän, paidan, jossa on salainen tasku, ja kynän. Miksi hän sitten tekee niin? Postikorttien vai matkojen takia? Herra McCorpuodale nauraa: "Ei kumpaakaan. Vain mielekkään elämän vuoksi." Kysymys: Mitä Colin ottaa mukaansa kaikkialle, minne hän menee?</w:t>
      </w:r>
    </w:p>
    <w:p>
      <w:r>
        <w:rPr>
          <w:b/>
        </w:rPr>
        <w:t xml:space="preserve">Tulos</w:t>
      </w:r>
    </w:p>
    <w:p>
      <w:r>
        <w:t xml:space="preserve">valokuva hänen vaimostaan, kynttilä, paita ja kynä.</w:t>
      </w:r>
    </w:p>
    <w:p>
      <w:r>
        <w:rPr>
          <w:b/>
        </w:rPr>
        <w:t xml:space="preserve">Esimerkki 9.445</w:t>
      </w:r>
    </w:p>
    <w:p>
      <w:r>
        <w:t xml:space="preserve">(CNN) -- Alexis Murphy nähtiin viimeksi huoltoasemalla aiemmin tässä kuussa, ja vaikka poliisi on pidättänyt epäillyn hänen sieppauksestaan, hänen asianajajansa kertoo CNN:n tytäryhtiölle, että hänen asiakkaansa erosi 17-vuotiaasta tytöstä huumekaupan jälkeen. Murphyn katoaminen käynnisti etsinnät, jotka ulottuivat 30 mailin päähän Virginian Lovingstonin ulkopuolelle ja joihin osallistui helikoptereita, koirayksiköillä varustettuja etsintäpartioita, Nelsonin piirikunnan sheriffin toimisto, Virginian osavaltion poliisi ja FBI. Alexis lähti Virginian Shipmanissa sijaitsevasta kodistaan Lynchburgiin 3. elokuuta, ja poliisilla on valvontakameravideoita, jotka näyttävät hänet Lovingstonin huoltoasemalla, kertoo Charlottesvillen WVIR-TV. Randy Taylor, 48, nähtiin videolla ja hänet pidätettiin hänen sieppauksestaan sunnuntaina, poliisi kertoi CNN:n tytäryhtiölle WRC-TV:lle, mutta Taylorin asianajaja Michael Hallahan kertoi WVIR:lle, että Taylor pidätettiin, koska hänen matkailuautostaan löytyi yksi Alexisin hiuksista. Asianajaja kertoi myös WVIR:lle, että hänen asiakkaansa ei ollut viimeinen henkilö, joka näki Alexisin, ja että poliisin on etsittävä "mustaa miestä, parikymppinen tai parikymppinen, kulmakarvat ja 20-vuotias viininpunainen Caprice, jossa on 22-tuumaiset pyörät". Taylor näki tytön katoamisiltana, asianajaja sanoi. He olivat molemmat parkkeeranneet bensapumppujen luona, ja Alexis viittasi marihuanan polttamiseen, Hallahan sanoi. Taylor sanoi tytölle, että hän haluaisi marihuanaa, asianajaja sanoi. "Hän sanoi: 'Tunnen erään tyypin.' Hän käski tavata hänet toisessa paikassa Lovingstonissa, ja he ajoivat sinne molemmilla autoilla", asianajaja kertoi asemalle. Tuo "kaveri", Alexis ja Taylor ajoivat kaikki eri autoilla Taylorin asuntoautolle Lovingstoniin, josta Taylor osti marihuanaa 60 dollarin edestä. Miehet polttivat ja joivat yhdessä, mutta Murphy ei, asianajaja sanoi. , kysymys: Missä hänet nähtiin viimeksi?</w:t>
      </w:r>
    </w:p>
    <w:p>
      <w:r>
        <w:rPr>
          <w:b/>
        </w:rPr>
        <w:t xml:space="preserve">Tulos</w:t>
      </w:r>
    </w:p>
    <w:p>
      <w:r>
        <w:t xml:space="preserve">huoltoasemalla</w:t>
      </w:r>
    </w:p>
    <w:p>
      <w:r>
        <w:rPr>
          <w:b/>
        </w:rPr>
        <w:t xml:space="preserve">Esimerkki 9.446</w:t>
      </w:r>
    </w:p>
    <w:p>
      <w:r>
        <w:t xml:space="preserve">(CNN) -- Alexis Murphy nähtiin viimeksi huoltoasemalla aiemmin tässä kuussa, ja vaikka poliisi on pidättänyt epäillyn hänen sieppauksestaan, hänen asianajajansa kertoo CNN:n tytäryhtiölle, että hänen asiakkaansa erosi 17-vuotiaasta tytöstä huumekaupan jälkeen. Murphyn katoaminen käynnisti etsinnät, jotka ulottuivat 30 mailin päähän Virginian Lovingstonin ulkopuolelle ja joihin osallistui helikoptereita, koirayksiköillä varustettuja etsintäpartioita, Nelsonin piirikunnan sheriffin toimisto, Virginian osavaltion poliisi ja FBI. Alexis lähti Virginian Shipmanissa sijaitsevasta kodistaan Lynchburgiin 3. elokuuta, ja poliisilla on valvontakameravideoita, jotka näyttävät hänet Lovingstonin huoltoasemalla, kertoo Charlottesvillen WVIR-TV. Randy Taylor, 48, nähtiin videolla ja hänet pidätettiin hänen sieppauksestaan sunnuntaina, poliisi kertoi CNN:n tytäryhtiölle WRC-TV:lle, mutta Taylorin asianajaja Michael Hallahan kertoi WVIR:lle, että Taylor pidätettiin, koska hänen matkailuautostaan löytyi yksi Alexisin hiuksista. Asianajaja kertoi myös WVIR:lle, että hänen asiakkaansa ei ollut viimeinen henkilö, joka näki Alexisin, ja että poliisin on etsittävä "mustaa miestä, parikymppinen tai parikymppinen, kulmakarvat ja 20-vuotias viininpunainen Caprice, jossa on 22-tuumaiset pyörät". Taylor näki tytön katoamisiltana, asianajaja sanoi. He olivat molemmat parkkeeranneet bensapumppujen luona, ja Alexis viittasi marihuanan polttamiseen, Hallahan sanoi. Taylor sanoi tytölle, että hän haluaisi marihuanaa, asianajaja sanoi. "Hän sanoi: 'Tunnen erään tyypin.' Hän käski tavata hänet toisessa paikassa Lovingstonissa, ja he ajoivat sinne molemmilla autoilla", asianajaja kertoi asemalle. Tuo "kaveri", Alexis ja Taylor ajoivat kaikki eri autoilla Taylorin asuntoautolle Lovingstoniin, josta Taylor osti marihuanaa 60 dollarin edestä. Miehet polttivat ja joivat yhdessä, mutta Murphy ei, asianajaja sanoi. , kysymys: Missä uhri asuu?</w:t>
      </w:r>
    </w:p>
    <w:p>
      <w:r>
        <w:rPr>
          <w:b/>
        </w:rPr>
        <w:t xml:space="preserve">Tulos</w:t>
      </w:r>
    </w:p>
    <w:p>
      <w:r>
        <w:t xml:space="preserve">Shipman, Virginia</w:t>
      </w:r>
    </w:p>
    <w:p>
      <w:r>
        <w:rPr>
          <w:b/>
        </w:rPr>
        <w:t xml:space="preserve">Esimerkki 9.447</w:t>
      </w:r>
    </w:p>
    <w:p>
      <w:r>
        <w:t xml:space="preserve">tarina: Vihasin kiitoskirjeiden kirjoittamista lapsena, mutta minulla ei ollut vaihtoehtoja: Äitini piti ehdottomasti kunnioittaa muiden ihmisten ystävällisyyttä ja anteliaisuutta. Mutta nyt, kun lapsuus on kulunut kiitoskirjeiden laatimiseen, kiitollisuuden musiikki virtaa minusta luonnostaan. Palkkasin Brantin rakentamaan lehtimajan ulko-oveni ympärille. Piirsin sen juuri sellaiseksi kuin halusin, ja hän toteutti näkemykseni täydellisesti. Yllätyksekseni siitä, miten lehtimajan kauneus kohotti minua joka kerta, kun astuin talooni, soitin Brantille muutama viikko sen jälkeen, kun lehtimajan pystytys oli alkanut. Hän vastasi puhelimeen puolustautuvasti. "Miten voin auttaa?" hän kysyi, ääni kylmä ja etäinen. "Voit sanoa: 'Ole hyvä'", vastasin. "En ymmärrä", Brant vastasi. "Minä soitan sanoakseni 'kiitos'. '' Hiljaisuus. "Mitä tarkoitat?" hän kysyi. "Rakastan lehtimajaani ja halusin sinun tietävän, miten paljon arvostan työtäsi." Lisää hiljaisuutta. "Olen tehnyt tätä työtä 20 vuotta, eikä kukaan ole koskaan soittanut kiittäen minua siitä", Brant sanoi. "Ihmiset soittavat minulle vain silloin, kun heillä on ongelmia." Hän oli epäileväinen. Minulla oli samanlainen kokemus myös L.J:n kanssa. Hän vastasi kysymyksiini, ei painostanut ja antoi minulle tilaa miettiä ja päättää. Kirjoitin hänelle kertoakseni, että hän ylitti täysin odotukseni siitä, millainen olisi autokauppa, ja että olin tyytyväinen autovalintaani. L.J. soitti minulle muutamaa päivää myöhemmin. Hän sanoi, että tämä oli ensimmäinen kiitoskirje autoliikkeen historiassa. Elämmekö todella aikakautta, jolloin palaute päättyy vain valitukseen? Minusta tuntuu, että kun keskitymme ongelmiin, meillä on vain tyytymättömyyttä ja valituksia. Mutta kun keskitymme juhlistamaan hyvää, muutamme sen todennäköisesti myönteiseksi. kysymys: mitä hän teki artikkelin kirjoittajan hyväksi?</w:t>
      </w:r>
    </w:p>
    <w:p>
      <w:r>
        <w:rPr>
          <w:b/>
        </w:rPr>
        <w:t xml:space="preserve">Tulos</w:t>
      </w:r>
    </w:p>
    <w:p>
      <w:r>
        <w:t xml:space="preserve">vastasi kysymyksiin, ei painostanut, ja tilaa -</w:t>
      </w:r>
    </w:p>
    <w:p>
      <w:r>
        <w:rPr>
          <w:b/>
        </w:rPr>
        <w:t xml:space="preserve">Esimerkki 9.448</w:t>
      </w:r>
    </w:p>
    <w:p>
      <w:r>
        <w:t xml:space="preserve">tarina: Vihasin kiitoskirjeiden kirjoittamista lapsena, mutta minulla ei ollut vaihtoehtoja: Äitini piti ehdottomasti kunnioittaa muiden ihmisten ystävällisyyttä ja anteliaisuutta. Mutta nyt, kun lapsuus on kulunut kiitoskirjeiden laatimiseen, kiitollisuuden musiikki virtaa minusta luonnostaan. Palkkasin Brantin rakentamaan lehtimajan ulko-oveni ympärille. Piirsin sen juuri sellaiseksi kuin halusin, ja hän toteutti näkemykseni täydellisesti. Yllätyksekseni siitä, miten lehtimajan kauneus kohotti minua joka kerta, kun astuin talooni, soitin Brantille muutama viikko sen jälkeen, kun lehtimajan pystytys oli alkanut. Hän vastasi puhelimeen puolustautuvasti. "Miten voin auttaa?" hän kysyi, ääni kylmä ja etäinen. "Voit sanoa: 'Ole hyvä'", vastasin. "En ymmärrä", Brant vastasi. "Minä soitan sanoakseni 'kiitos'. '' Hiljaisuus. "Mitä tarkoitat?" hän kysyi. "Rakastan lehtimajaani ja halusin sinun tietävän, miten paljon arvostan työtäsi." Lisää hiljaisuutta. "Olen tehnyt tätä työtä 20 vuotta, eikä kukaan ole koskaan soittanut kiittäen minua siitä", Brant sanoi. "Ihmiset soittavat minulle vain silloin, kun heillä on ongelmia." Hän oli epäileväinen. Minulla oli samanlainen kokemus myös L.J:n kanssa. Hän vastasi kysymyksiini, ei painostanut ja antoi minulle tilaa miettiä ja päättää. Kirjoitin hänelle kertoakseni, että hän ylitti täysin odotukseni siitä, millainen olisi autokauppa, ja että olin tyytyväinen autovalintaani. L.J. soitti minulle muutamaa päivää myöhemmin. Hän sanoi, että tämä oli ensimmäinen kiitoskirje autoliikkeen historiassa. Elämmekö todella aikakautta, jolloin palaute päättyy vain valitukseen? Minusta tuntuu, että kun keskitymme ongelmiin, meillä on vain tyytymättömyyttä ja valituksia. Mutta kun keskitymme juhlistamaan hyvää, muutamme sen todennäköisesti myönteiseksi., kysymys: Mitä meillä on, jos katsomme vain ongelmia?</w:t>
      </w:r>
    </w:p>
    <w:p>
      <w:r>
        <w:rPr>
          <w:b/>
        </w:rPr>
        <w:t xml:space="preserve">Tulos</w:t>
      </w:r>
    </w:p>
    <w:p>
      <w:r>
        <w:t xml:space="preserve">tyytymättömyys ja valitus</w:t>
      </w:r>
    </w:p>
    <w:p>
      <w:r>
        <w:rPr>
          <w:b/>
        </w:rPr>
        <w:t xml:space="preserve">Esimerkki 9.449</w:t>
      </w:r>
    </w:p>
    <w:p>
      <w:r>
        <w:t xml:space="preserve">tarina: Kun puhumme punaisista paketeista, tärkein kysymys on: "Mitä aiot tehdä niillä?". Yksi asia, jonka voisit tehdä, on laittaa rahat pankkiin. Ehkä et tiedä, jotkut oppilaat Hubeissa alkoivat käyttää Xiaogui Dangjia -pankkikorttia tänä vuonna. Tämä on lapsille tarkoitettu kortti. Se on China Minsheng Bankista Wuhanista. Wang Ming on 14-vuotias opiskelija Wuhanissa. Hän sanoi: "Kaikilla taskurahoillani on nyt paikka, jonne mennä. Voin maksaa omat koulumaksuni." Minsheng Bankin johtaja Zhu Yu sanoi, että he tunsivat paljon oppilaita, jotka eivät tienneet, miten käyttää rahojaan. Siksi he halusivat, että he tietäisivät, miten niitä käytetään huolellisesti. Vanhemmat ovat huolissaan siitä, että lapset eivät osaa huolehtia rahasta itse. Shen qiangqiangin äiti piti kortista kovasti. Shen pyysi äidiltään tietokonetta jo pitkään, mutta äiti ei ostanut sitä hänelle. Hän sanoi: "Haluamme, että hän käyttää korttiaan säästääkseen rahaa tietokonetta varten. Jos ostamme kaiken, mitä hän pyytää, hän luulee, että rahaa tulee liian helposti, eikä hän tee sen eteen kovasti töitä." Nykyään on olemassa monenlaisia pankkikortteja. Ne ovat eri pankeilta. Ihmiset laittavat niihin rahaa. Sitten he voivat käyttää rahojaan milloin tahansa. Ihmiset voivat tehdä monia asioita pankkikorteilla. He voivat pestä autoja, käydä ostoksilla, syödä herkullista ruokaa ja matkustaa muihin paikkoihin pankkikortissa olevilla rahoilla. Tärkeintä ei ole "Kuinka paljon sait?". Kaikkien on opittava säästämään rahaa ja käyttämään sitä oikein., kysymys: Mitä jotkut oppilaat Hubeissa alkoivat käyttää tänä vuonna?</w:t>
      </w:r>
    </w:p>
    <w:p>
      <w:r>
        <w:rPr>
          <w:b/>
        </w:rPr>
        <w:t xml:space="preserve">Tulos</w:t>
      </w:r>
    </w:p>
    <w:p>
      <w:r>
        <w:t xml:space="preserve">Xiaogui Dangjia -pankkikortti</w:t>
      </w:r>
    </w:p>
    <w:p>
      <w:r>
        <w:rPr>
          <w:b/>
        </w:rPr>
        <w:t xml:space="preserve">Esimerkki 9.450</w:t>
      </w:r>
    </w:p>
    <w:p>
      <w:r>
        <w:t xml:space="preserve">tarina: Kun puhumme punaisista paketeista, tärkein kysymys on: "Mitä aiot tehdä niillä?". Yksi asia, jonka voisit tehdä, on laittaa rahat pankkiin. Ehkä et tiedä, jotkut oppilaat Hubeissa alkoivat käyttää Xiaogui Dangjia -pankkikorttia tänä vuonna. Tämä on lapsille tarkoitettu kortti. Se on China Minsheng Bankista Wuhanista. Wang Ming on 14-vuotias opiskelija Wuhanissa. Hän sanoi: "Kaikilla taskurahoillani on nyt paikka, jonne mennä. Voin maksaa omat koulumaksuni." Minsheng Bankin johtaja Zhu Yu sanoi, että he tunsivat paljon oppilaita, jotka eivät osanneet käyttää rahojaan. Siksi he halusivat, että he tietäisivät, miten niitä käytetään huolellisesti. Vanhemmat ovat huolissaan siitä, että lapset eivät osaa huolehtia rahasta itse. Shen qiangqiangin äiti piti kortista kovasti. Shen pyysi äidiltään tietokonetta jo pitkään, mutta äiti ei ostanut sitä hänelle. Hän sanoi: "Haluamme, että hän käyttää korttiaan säästääkseen rahaa tietokonetta varten. Jos ostamme kaiken, mitä hän pyytää, hän luulee, että rahaa tulee liian helposti, eikä hän tee sen eteen kovasti töitä." Nykyään on olemassa monenlaisia pankkikortteja. Ne ovat eri pankeilta. Ihmiset laittavat niihin rahaa. Sitten he voivat käyttää rahojaan milloin tahansa. Ihmiset voivat tehdä monia asioita pankkikorteilla. He voivat pestä autoja, käydä ostoksilla, syödä herkullista ruokaa ja matkustaa muihin paikkoihin pankkikortissa olevilla rahoilla. Tärkeintä ei ole "Kuinka paljon sait?". Kaikkien on opittava säästämään rahaa ja käyttämään sitä oikein., kysymys: Mistä vanhemmat olivat huolissaan?</w:t>
      </w:r>
    </w:p>
    <w:p>
      <w:r>
        <w:rPr>
          <w:b/>
        </w:rPr>
        <w:t xml:space="preserve">Tulos</w:t>
      </w:r>
    </w:p>
    <w:p>
      <w:r>
        <w:t xml:space="preserve">he ovat huolissaan siitä, että lapset eivät osaa pitää huolta rahoista.</w:t>
      </w:r>
    </w:p>
    <w:p>
      <w:r>
        <w:rPr>
          <w:b/>
        </w:rPr>
        <w:t xml:space="preserve">Esimerkki 9.451</w:t>
      </w:r>
    </w:p>
    <w:p>
      <w:r>
        <w:t xml:space="preserve">tarina: Kun puhumme punaisista paketeista, tärkein kysymys on: "Mitä aiot tehdä niillä?". Yksi asia, jonka voisit tehdä, on laittaa rahat pankkiin. Ehkä et tiedä, jotkut oppilaat Hubeissa alkoivat käyttää Xiaogui Dangjia -pankkikorttia tänä vuonna. Tämä on lapsille tarkoitettu kortti. Se on China Minsheng Bankista Wuhanista. Wang Ming on 14-vuotias opiskelija Wuhanissa. Hän sanoi: "Kaikilla taskurahoillani on nyt paikka, jonne mennä. Voin maksaa omat koulumaksuni." Minsheng Bankin johtaja Zhu Yu sanoi, että he tunsivat paljon oppilaita, jotka eivät osanneet käyttää rahojaan. Siksi he halusivat, että he tietäisivät, miten niitä käytetään huolellisesti. Vanhemmat ovat huolissaan siitä, että lapset eivät osaa huolehtia rahasta itse. Shen qiangqiangin äiti piti kortista kovasti. Shen pyysi äidiltään tietokonetta jo pitkään, mutta äiti ei ostanut sitä hänelle. Hän sanoi: "Haluamme, että hän käyttää korttiaan säästääkseen rahaa tietokonetta varten. Jos ostamme kaiken, mitä hän pyytää, hän luulee, että rahaa tulee liian helposti, eikä hän tee sen eteen kovasti töitä." Nykyään on olemassa monenlaisia pankkikortteja. Ne ovat eri pankeilta. Ihmiset laittavat niihin rahaa. Sitten he voivat käyttää rahojaan milloin tahansa. Ihmiset voivat tehdä monia asioita pankkikorteilla. He voivat pestä autoja, käydä ostoksilla, syödä herkullista ruokaa ja matkustaa muihin paikkoihin pankkikortissa olevilla rahoilla. Tärkeintä ei ole "Kuinka paljon sait?". Kaikkien on opittava säästämään rahaa ja käyttämään sitä oikein., kysymys: Mitä hänen äitinsä sanoi, että tapahtuisi, jos he ostaisivat kaiken hänelle?</w:t>
      </w:r>
    </w:p>
    <w:p>
      <w:r>
        <w:rPr>
          <w:b/>
        </w:rPr>
        <w:t xml:space="preserve">Tulos</w:t>
      </w:r>
    </w:p>
    <w:p>
      <w:r>
        <w:t xml:space="preserve">hän luulee, että rahaa saa liian helposti</w:t>
      </w:r>
    </w:p>
    <w:p>
      <w:r>
        <w:rPr>
          <w:b/>
        </w:rPr>
        <w:t xml:space="preserve">Esimerkki 9.452</w:t>
      </w:r>
    </w:p>
    <w:p>
      <w:r>
        <w:t xml:space="preserve">tarina: Kun puhumme punaisista paketeista, tärkein kysymys on: "Mitä aiot tehdä niillä?". Yksi asia, jonka voisit tehdä, on laittaa rahat pankkiin. Ehkä et tiedä, jotkut oppilaat Hubeissa alkoivat käyttää Xiaogui Dangjia -pankkikorttia tänä vuonna. Tämä on lapsille tarkoitettu kortti. Se on China Minsheng Bankista Wuhanista. Wang Ming on 14-vuotias opiskelija Wuhanissa. Hän sanoi: "Kaikilla taskurahoillani on nyt paikka, jonne mennä. Voin maksaa omat koulumaksuni." Minsheng Bankin johtaja Zhu Yu sanoi, että he tunsivat paljon oppilaita, jotka eivät osanneet käyttää rahojaan. Siksi he halusivat, että he tietäisivät, miten niitä käytetään huolellisesti. Vanhemmat ovat huolissaan siitä, että lapset eivät osaa huolehtia rahasta itse. Shen qiangqiangin äiti piti kortista kovasti. Shen pyysi äidiltään tietokonetta jo pitkään, mutta äiti ei ostanut sitä hänelle. Hän sanoi: "Haluamme, että hän käyttää korttiaan säästääkseen rahaa tietokonetta varten. Jos ostamme kaiken, mitä hän pyytää, hän luulee, että rahaa tulee liian helposti, eikä hän tee sen eteen kovasti töitä." Nykyään on olemassa monenlaisia pankkikortteja. Ne ovat eri pankeilta. Ihmiset laittavat niihin rahaa. Sitten he voivat käyttää rahojaan milloin tahansa. Ihmiset voivat tehdä monia asioita pankkikorteilla. He voivat pestä autoja, käydä ostoksilla, syödä herkullista ruokaa ja matkustaa muihin paikkoihin pankkikortissa olevilla rahoilla. Tärkeintä ei ole "Kuinka paljon sait?". Kaikkien on opittava säästämään rahaa ja käyttämään sitä oikein., kysymys: Minkä pankin kortti on?</w:t>
      </w:r>
    </w:p>
    <w:p>
      <w:r>
        <w:rPr>
          <w:b/>
        </w:rPr>
        <w:t xml:space="preserve">Tulos</w:t>
      </w:r>
    </w:p>
    <w:p>
      <w:r>
        <w:t xml:space="preserve">China Minsheng Bank</w:t>
      </w:r>
    </w:p>
    <w:p>
      <w:r>
        <w:rPr>
          <w:b/>
        </w:rPr>
        <w:t xml:space="preserve">Esimerkki 9.453</w:t>
      </w:r>
    </w:p>
    <w:p>
      <w:r>
        <w:t xml:space="preserve">tarina: Kun puhumme punaisista paketeista, tärkein kysymys on: "Mitä aiot tehdä niillä?". Yksi asia, jonka voisit tehdä, on laittaa rahat pankkiin. Ehkä et tiedä, jotkut oppilaat Hubeissa alkoivat käyttää Xiaogui Dangjia -pankkikorttia tänä vuonna. Tämä on lapsille tarkoitettu kortti. Se on China Minsheng Bankista Wuhanista. Wang Ming on 14-vuotias opiskelija Wuhanissa. Hän sanoi: "Kaikilla taskurahoillani on nyt paikka, jonne mennä. Voin maksaa omat koulumaksuni." Minsheng Bankin johtaja Zhu Yu sanoi, että he tunsivat paljon oppilaita, jotka eivät osanneet käyttää rahojaan. Siksi he halusivat, että he tietäisivät, miten niitä käytetään huolellisesti. Vanhemmat ovat huolissaan siitä, että lapset eivät osaa huolehtia rahasta itse. Shen qiangqiangin äiti piti kortista kovasti. Shen pyysi äidiltään tietokonetta jo pitkään, mutta äiti ei ostanut sitä hänelle. Hän sanoi: "Haluamme, että hän käyttää korttiaan säästääkseen rahaa tietokonetta varten. Jos ostamme kaiken, mitä hän pyytää, hän luulee, että rahaa tulee liian helposti, eikä hän tee sen eteen kovasti töitä." Nykyään on olemassa monenlaisia pankkikortteja. Ne ovat eri pankeilta. Ihmiset laittavat niihin rahaa. Sitten he voivat käyttää rahojaan milloin tahansa. Ihmiset voivat tehdä monia asioita pankkikorteilla. He voivat pestä autoja, käydä ostoksilla, syödä herkullista ruokaa ja matkustaa muihin paikkoihin pankkikortissa olevilla rahoilla. Tärkeintä ei ole "Kuinka paljon sait?". Kaikkien on opittava säästämään rahaa ja käyttämään sitä oikein., kysymys: Mitä Wang Ming sanoi voivansa tehdä kortillaan nyt?</w:t>
      </w:r>
    </w:p>
    <w:p>
      <w:r>
        <w:rPr>
          <w:b/>
        </w:rPr>
        <w:t xml:space="preserve">Tulos</w:t>
      </w:r>
    </w:p>
    <w:p>
      <w:r>
        <w:t xml:space="preserve">Hän sanoi voivansa maksaa koulumaksunsa itse.</w:t>
      </w:r>
    </w:p>
    <w:p>
      <w:r>
        <w:rPr>
          <w:b/>
        </w:rPr>
        <w:t xml:space="preserve">Esimerkki 9.454</w:t>
      </w:r>
    </w:p>
    <w:p>
      <w:r>
        <w:t xml:space="preserve">tarina: Oliver on kissa. Sillä on sisko nimeltä Spike. Oliver ja Spike tykkäävät leikkiä ulkona. He jahtaavat ötököitä takapihalla. Kun ne väsyvät, ne nukkuvat auringossa. Ne eivät halua mennä ulos, kun sataa. Sateisina päivinä Oliver ja Spike istuvat ikkunassa. Ne katselevat sadetta ikkunasta. Oliver on iso, ja hänellä on harmaa ja valkoinen turkki. Sen nenä on vaaleanpunainen. Spike on pieni ja sillä on harmaa turkki. Hänen nenänsä on samanvärinen kuin hänen turkkinsa. Spike on pyöreä. Oliver on pitkä. Oliver tykkää syödä. Se on huolissaan, kun sen kulhossa ei ole ruokaa. Spike tykkää kieriskellä liassa. Joskus hän on haiseva. Jouluna ne tykkäävät leikkiä joulukuusella ja lahjoilla. Oliver kiipeää joulukuusen päälle ja rikkoo koristeita. Spike leikkii lahjoilla ja purkaa niitä kynsillään., kysymys: Mitä Spike tekee lahjoilla ?</w:t>
      </w:r>
    </w:p>
    <w:p>
      <w:r>
        <w:rPr>
          <w:b/>
        </w:rPr>
        <w:t xml:space="preserve">Tulos</w:t>
      </w:r>
    </w:p>
    <w:p>
      <w:r>
        <w:t xml:space="preserve">leikkiä joulukuusella ja lahjoilla</w:t>
      </w:r>
    </w:p>
    <w:p>
      <w:r>
        <w:rPr>
          <w:b/>
        </w:rPr>
        <w:t xml:space="preserve">Esimerkki 9.455</w:t>
      </w:r>
    </w:p>
    <w:p>
      <w:r>
        <w:t xml:space="preserve">tarina: LUKU XXV TULVAN TAPAHTUMAT "Dave! Dave!" Ben huusi, kun hän näki sankarimme katoavan nopeasti virtaavaan jokeen. "Varokaa, tai hukutte molemmat!" "Varokaa, tai hukutte molemmat!" "Mikä hätänä?" Jerry Blutt huusi, kun hän kääntyi takaisin ensimmäistä kertaa saarelta lähdön jälkeen. "Buster liukastui, ja Dave lähti perään", Ben vastasi. "Voi, mitä me teemme?" hän jatkoi epätoivoisena. "Tässä... heitämme köyden!" leiriläinen vastasi ja otti olkapäältään kantamansa köyden. Sillä välin Dave oli noussut ylös ja yritti kaikin voimin löytää kaverinsa. Sankarimme tajusi, että Busterin oli pakko olla loukkaantunut, muuten hän uisi pelastaakseen itsensä. "Hänen on täytynyt lyödä päähänsä, kun hän meni yli", hän ajatteli, ja hän oli oikeassa, Buster-paralle oli käynyt juuri niin ja hän makasi nyt puoliksi tajuttomana, kun virtaus pyyhkäisi hänet yhä kauemmas ja kauemmas ystävistään. Oli liian pimeää nähdä paljon, ja Dave teki kaikkensa pitääkseen onnettomuuden näköpiirissä. Mutta pian tukevan nuorukaisen ruumis iskeytyi kiveen ja pysyi siinä, ja sankarimme nousi ylös ja tarttui poikaa käsivarresta. "Buster! Buster!" hän huusi. "Mikä hätänä? Etkö osaa uida?" "Auta... auta minua!" puuskahti lihava nuorukainen. "Minä... minä sain iskun päähäni. Minua huimaa niin, etten tiedä, mitä teen... teen... teen..." Virta repi nyt Busterin irti kalliosta, ja hän ja Dave ajelehtivat joen uomassa viidenkymmenen metrin matkan. Uiminen oli mahdotonta tuossa hurjasti virtaavassa virrassa, ja Dave ohjasi viisaasti kohti rantaa. Hän jatkoi ystävänsä tukemista, joka näytti olevan kykenemätön tekemään mitään omasta puolestaan. , kysymys: mitä hänelle oli tapahtunut?</w:t>
      </w:r>
    </w:p>
    <w:p>
      <w:r>
        <w:rPr>
          <w:b/>
        </w:rPr>
        <w:t xml:space="preserve">Tulos</w:t>
      </w:r>
    </w:p>
    <w:p>
      <w:r>
        <w:t xml:space="preserve">hän sai iskun päähänsä</w:t>
      </w:r>
    </w:p>
    <w:p>
      <w:r>
        <w:rPr>
          <w:b/>
        </w:rPr>
        <w:t xml:space="preserve">Esimerkki 9.456</w:t>
      </w:r>
    </w:p>
    <w:p>
      <w:r>
        <w:t xml:space="preserve">tarina: LUKU XXV TULVAN VAARAT "Dave! Dave!" Ben huusi, kun hän näki sankarimme katoavan nopeasti virtaavaan jokeen. "Varokaa, tai hukutte molemmat!" "Varokaa, tai hukutte molemmat!" "Mikä hätänä?" Jerry Blutt huusi, kun hän kääntyi takaisin ensimmäistä kertaa saarelta lähdön jälkeen. "Buster liukastui, ja Dave lähti perään", Ben vastasi. "Voi, mitä me teemme?" hän jatkoi epätoivoisena. "Tässä... heitämme köyden!" leiriläinen vastasi ja otti olkapäältään kantamansa köyden. Sillä välin Dave oli noussut ylös ja yritti kaikin voimin löytää kaverinsa. Sankarimme tajusi, että Busterin oli pakko olla loukkaantunut, muuten hän uisi pelastaakseen itsensä. "Hänen on täytynyt lyödä päähänsä, kun hän meni yli", hän ajatteli, ja hän oli oikeassa, Buster-paralle oli käynyt juuri niin ja hän makasi nyt puoliksi tajuttomana, kun virtaus pyyhkäisi hänet yhä kauemmas ja kauemmas ystävistään. Oli liian pimeää nähdä paljon, ja Dave teki kaikkensa pitääkseen onnettomuuden näköpiirissä. Mutta pian tukevan nuorukaisen ruumis iskeytyi kiveen ja pysyi siinä, ja sankarimme nousi ylös ja tarttui poikaa käsivarresta. "Buster! Buster!" hän huusi. "Mikä hätänä? Etkö osaa uida?" "Auta... auta minua!" puuskahti lihava nuorukainen. "Minä... minä sain iskun päähäni. Minua huimaa niin, etten tiedä, mitä teen... teen... teen..." Virta repi nyt Busterin irti kalliosta, ja hän ja Dave ajelehtivat joen uomassa viidenkymmenen metrin matkan. Uiminen oli mahdotonta tuossa hurjasti virtaavassa virrassa, ja Dave ohjasi viisaasti kohti rantaa. Hän jatkoi ystävänsä tukemista, joka näytti olevan kykenemätön tekemään mitään omasta puolestaan. , kysymys: Mitä Dave päätti Busterista?</w:t>
      </w:r>
    </w:p>
    <w:p>
      <w:r>
        <w:rPr>
          <w:b/>
        </w:rPr>
        <w:t xml:space="preserve">Tulos</w:t>
      </w:r>
    </w:p>
    <w:p>
      <w:r>
        <w:t xml:space="preserve">että häntä on satutettava</w:t>
      </w:r>
    </w:p>
    <w:p>
      <w:r>
        <w:rPr>
          <w:b/>
        </w:rPr>
        <w:t xml:space="preserve">Esimerkki 9.457</w:t>
      </w:r>
    </w:p>
    <w:p>
      <w:r>
        <w:t xml:space="preserve">tarina: LUKU XXV TULVAN VAARAT "Dave! Dave!" Ben huusi, kun hän näki sankarimme katoavan nopeasti virtaavaan jokeen. "Varokaa, tai hukutte molemmat!" "Varokaa, tai hukutte molemmat!" "Mikä hätänä?" Jerry Blutt huusi, kun hän kääntyi takaisin ensimmäistä kertaa saarelta lähdön jälkeen. "Buster liukastui, ja Dave lähti perään", Ben vastasi. "Voi, mitä me teemme?" hän jatkoi epätoivoisena. "Tässä... heitämme köyden!" leiriläinen vastasi ja otti olkapäältään kantamansa köyden. Sillä välin Dave oli noussut ylös ja yritti kaikin voimin löytää kaverinsa. Sankarimme tajusi, että Busterin oli pakko olla loukkaantunut, muuten hän uisi pelastaakseen itsensä. "Hänen on täytynyt lyödä päähänsä, kun hän meni yli", hän ajatteli, ja hän oli oikeassa, Buster-paralle oli käynyt juuri niin ja hän makasi nyt puoliksi tajuttomana, kun virtaus pyyhkäisi hänet yhä kauemmas ja kauemmas ystävistään. Oli liian pimeää nähdä paljon, ja Dave teki kaikkensa pitääkseen onnettomuuden näköpiirissä. Mutta pian tukevan nuorukaisen ruumis iskeytyi kiveen ja pysyi siinä, ja sankarimme nousi ylös ja tarttui poikaa käsivarresta. "Buster! Buster!" hän huusi. "Mikä hätänä? Etkö osaa uida?" "Auta... auta minua!" puuskahti lihava nuorukainen. "Minä... minä sain iskun päähäni. Minua huimaa niin, etten tiedä, mitä teen... teen... teen..." Virta repi nyt Busterin irti kalliosta, ja hän ja Dave ajelehtivat joen uomassa viidenkymmenen metrin matkan. Uiminen oli mahdotonta tuossa hurjasti virtaavassa virrassa, ja Dave ohjasi viisaasti kohti rantaa. Hän jatkoi ystävänsä tukemista, joka näytti olevan kykenemätön tekemään mitään omasta puolestaan. , kysymys: oliko hän tajuissaan?</w:t>
      </w:r>
    </w:p>
    <w:p>
      <w:r>
        <w:rPr>
          <w:b/>
        </w:rPr>
        <w:t xml:space="preserve">Tulos</w:t>
      </w:r>
    </w:p>
    <w:p>
      <w:r>
        <w:t xml:space="preserve">puoliksi tiedostamaton</w:t>
      </w:r>
    </w:p>
    <w:p>
      <w:r>
        <w:rPr>
          <w:b/>
        </w:rPr>
        <w:t xml:space="preserve">Esimerkki 9.458</w:t>
      </w:r>
    </w:p>
    <w:p>
      <w:r>
        <w:t xml:space="preserve">tarina: LUKU XXV TULVAN VAARAT "Dave! Dave!" Ben huusi, kun hän näki sankarimme katoavan nopeasti virtaavaan jokeen. "Varokaa, tai hukutte molemmat!" "Varokaa, tai hukutte molemmat!" "Mikä hätänä?" Jerry Blutt huusi, kun hän kääntyi takaisin ensimmäistä kertaa saarelta lähdön jälkeen. "Buster liukastui, ja Dave lähti perään", Ben vastasi. "Voi, mitä me teemme?" hän jatkoi epätoivoisena. "Tässä... heitämme köyden!" leiriläinen vastasi ja otti olkapäältään kantamansa köyden. Sillä välin Dave oli noussut ylös ja yritti kaikin voimin löytää kaverinsa. Sankarimme tajusi, että Busterin oli pakko olla loukkaantunut, muuten hän uisi pelastaakseen itsensä. "Hänen on täytynyt lyödä päähänsä, kun hän meni yli", hän ajatteli, ja hän oli oikeassa, Buster-paralle oli käynyt juuri niin ja hän makasi nyt puoliksi tajuttomana, kun virtaus pyyhkäisi hänet yhä kauemmas ja kauemmas ystävistään. Oli liian pimeää nähdä paljon, ja Dave teki kaikkensa pitääkseen onnettomuuden näköpiirissä. Mutta pian tukevan nuorukaisen ruumis iskeytyi kiveen ja pysyi siinä, ja sankarimme nousi ylös ja tarttui poikaa käsivarresta. "Buster! Buster!" hän huusi. "Mikä hätänä? Etkö osaa uida?" "Auta... auta minua!" puuskahti lihava nuorukainen. "Minä... minä sain iskun päähäni. Minua huimaa niin, etten tiedä, mitä teen... teen... teen..." Virta repi nyt Busterin irti kalliosta, ja hän ja Dave ajelehtivat joen uomassa viidenkymmenen metrin matkan. Uiminen oli mahdotonta tuossa hurjasti virtaavassa virrassa, ja Dave ohjasi viisaasti kohti rantaa. Hän jatkoi ystävänsä tukemista, joka näytti olevan kykenemätön tekemään mitään omasta puolestaan. , kysymys: mikä oli Benin huoli?</w:t>
      </w:r>
    </w:p>
    <w:p>
      <w:r>
        <w:rPr>
          <w:b/>
        </w:rPr>
        <w:t xml:space="preserve">Tulos</w:t>
      </w:r>
    </w:p>
    <w:p>
      <w:r>
        <w:t xml:space="preserve">he molemmat hukkuvat</w:t>
      </w:r>
    </w:p>
    <w:p>
      <w:r>
        <w:rPr>
          <w:b/>
        </w:rPr>
        <w:t xml:space="preserve">Esimerkki 9.459</w:t>
      </w:r>
    </w:p>
    <w:p>
      <w:r>
        <w:t xml:space="preserve">tarina: LUKU XXVII. LEONARD DE CARTIENNE. Me kaikki kolme seisoimme ja katsoimme toisiamme hetken, Milly Hart osoitti yhä sormellaan tyhjää paikkaa, jossa valokuva oli ollut. Sitten Cecil purskahti lyhyeen nauruun. "Näytämme kovin traagisilta", hän sanoi kevyesti. "Leonard de Cartiennen ja herra Hartin valokuvan mystinen yhteinen katoaminen. Jos kyseessä olisi ollut keski-ikäisen miehen sijasta kauniin tytön valokuva, olisimme ehkä yhdistäneet nämä kaksi. Haloo!" Hän keskeytti puheensa ja kääntyi ympäri. Oviaukossa seisoi ja katsoi meitä Leonard de Cartienne, ja hänen ohuilla huulillaan oli hento hymy. "Katsokaa puuttuvaa lenkkiä - tarkoitan miestä!" Cecil huudahti. "Vanha kunnon Leonard! Tiedätkö, säikäytit meidät melkoisesti. Odotimme löytävämme teidät täältä, ja huone oli tyhjä. Voitko paremmin?" "Kyllä, kiitos! Olen nyt kunnossa", hän vastasi. "Olin pihalla ja sain iskun. Miksi Milly näyttää niin pelokkaalta? Ja mitä minä kuulin sinun sanovan valokuvasta?" "Isän kuva on kadonnut", Milly selitti ja kääntyi ympäri kyyneleet silmissään. "Se oli takanreunalla iltapäivällä, ja nyt, kun tulimme sisään katsomaan sitä, se on kadonnut!" Hän sanoi. "Luulisi, että jos se on todella kadonnut", de Cartienne huomautti epäuskoisena, "palvelijan on täytynyt siirtää se. Kysykää häneltä." Neiti Hart soitti kelloa, ja sillä välin me katselimme huoneessa. Kaikki oli turhaa. Emme löytäneet siitä jälkeäkään, eikä palvelija, joka oli vastannut kutsuun, voinut antaa meille mitään tietoja. Hän oli nähnyt sen tavallisella paikallaan varhain aamulla, kun hän oli pyyhkinyt pölyjä. Sen jälkeen hän ei ollut mennyt huoneeseen. , kysymys: Mihin Milly Hartin sormi osoitti?</w:t>
      </w:r>
    </w:p>
    <w:p>
      <w:r>
        <w:rPr>
          <w:b/>
        </w:rPr>
        <w:t xml:space="preserve">Tulos</w:t>
      </w:r>
    </w:p>
    <w:p>
      <w:r>
        <w:t xml:space="preserve">tyhjä paikka</w:t>
      </w:r>
    </w:p>
    <w:p>
      <w:r>
        <w:rPr>
          <w:b/>
        </w:rPr>
        <w:t xml:space="preserve">Esimerkki 9.460</w:t>
      </w:r>
    </w:p>
    <w:p>
      <w:r>
        <w:t xml:space="preserve">tarina: LUKU XXVII. LEONARD DE CARTIENNE. Me kaikki kolme seisoimme ja katsoimme toisiamme hetken, Milly Hart osoitti yhä sormellaan tyhjää paikkaa, jossa valokuva oli ollut. Sitten Cecil purskahti lyhyeen nauruun. "Näytämme kovin traagisilta", hän sanoi kevyesti. "Leonard de Cartiennen ja herra Hartin valokuvan mystinen yhteinen katoaminen. Jos kyseessä olisi ollut keski-ikäisen miehen sijasta kauniin tytön valokuva, olisimme ehkä yhdistäneet nämä kaksi. Haloo!" Hän keskeytti puheensa ja kääntyi ympäri. Oviaukossa seisoi ja katsoi meitä Leonard de Cartienne, ja hänen ohuilla huulillaan oli hento hymy. "Katsokaa puuttuvaa lenkkiä - tarkoitan miestä!" Cecil huudahti. "Vanha kunnon Leonard! Tiedätkö, säikäytit meidät melkoisesti. Odotimme löytävämme teidät täältä, ja huone oli tyhjä. Voitko paremmin?" "Kyllä, kiitos! Olen nyt kunnossa", hän vastasi. "Olin pihalla ja sain iskun. Miksi Milly näyttää niin pelokkaalta? Ja mitä minä kuulin sinun sanovan valokuvasta?" "Isän kuva on kadonnut", Milly selitti ja kääntyi ympäri kyyneleet silmissään. "Se oli takanreunalla iltapäivällä, ja nyt, kun tulimme sisään katsomaan sitä, se on kadonnut!" Hän sanoi. "Luulisi, että jos se on todella kadonnut", de Cartienne huomautti epäuskoisena, "palvelijan on täytynyt siirtää se. Kysykää häneltä." Neiti Hart soitti kelloa, ja sillä välin me katselimme huoneessa. Kaikki oli turhaa. Emme löytäneet siitä jälkeäkään, eikä palvelija, joka oli vastannut kutsuun, voinut antaa meille mitään tietoja. Hän oli nähnyt sen tavallisella paikallaan varhain aamulla, kun hän oli pyyhkinyt pölyjä. Sen jälkeen hän ei ollut mennyt huoneeseen. , kysymys: Kenen katoamisesta puhuttiin?</w:t>
      </w:r>
    </w:p>
    <w:p>
      <w:r>
        <w:rPr>
          <w:b/>
        </w:rPr>
        <w:t xml:space="preserve">Tulos</w:t>
      </w:r>
    </w:p>
    <w:p>
      <w:r>
        <w:t xml:space="preserve">Leonard de Cartienne</w:t>
      </w:r>
    </w:p>
    <w:p>
      <w:r>
        <w:rPr>
          <w:b/>
        </w:rPr>
        <w:t xml:space="preserve">Esimerkki 9.461</w:t>
      </w:r>
    </w:p>
    <w:p>
      <w:r>
        <w:t xml:space="preserve">tarina: LUKU XXVII. LEONARD DE CARTIENNE. Me kaikki kolme seisoimme ja katsoimme toisiamme hetken, Milly Hart osoitti yhä sormellaan tyhjää paikkaa, jossa valokuva oli ollut. Sitten Cecil purskahti lyhyeen nauruun. "Näytämme kovin traagisilta", hän sanoi kevyesti. "Leonard de Cartiennen ja herra Hartin valokuvan mystinen yhteinen katoaminen. Jos kyseessä olisi ollut keski-ikäisen miehen sijasta kauniin tytön valokuva, olisimme ehkä yhdistäneet nämä kaksi. Haloo!" Hän keskeytti puheensa ja kääntyi ympäri. Oviaukossa seisoi ja katsoi meitä Leonard de Cartienne, ja hänen ohuilla huulillaan oli hento hymy. "Katsokaa puuttuvaa lenkkiä - tarkoitan miestä!" Cecil huudahti. "Vanha kunnon Leonard! Tiedätkö, säikäytit meidät melkoisesti. Odotimme löytävämme teidät täältä, ja huone oli tyhjä. Voitko paremmin?" "Kyllä, kiitos! Olen nyt kunnossa", hän vastasi. "Olin pihalla ja sain iskun. Miksi Milly näyttää niin pelokkaalta? Ja mitä minä kuulin sinun sanovan valokuvasta?" "Isän kuva on kadonnut", Milly selitti ja kääntyi ympäri kyyneleet silmissään. "Se oli takanreunalla iltapäivällä, ja nyt, kun tulimme sisään katsomaan sitä, se on kadonnut!" Hän sanoi. "Luulisi, että jos se on todella kadonnut", de Cartienne huomautti epäuskoisena, "palvelijan on täytynyt siirtää se. Kysykää häneltä." Neiti Hart soitti kelloa, ja sillä välin me katselimme huoneessa. Kaikki oli turhaa. Emme löytäneet siitä jälkeäkään, eikä palvelija, joka oli vastannut kutsuun, voinut antaa meille mitään tietoja. Hän oli nähnyt sen tavallisella paikallaan varhain aamulla, kun hän oli pyyhkinyt pölyjä. Sen jälkeen hän ei ollut mennyt huoneeseen. , kysymys: Kuka seisoi ovella?</w:t>
      </w:r>
    </w:p>
    <w:p>
      <w:r>
        <w:rPr>
          <w:b/>
        </w:rPr>
        <w:t xml:space="preserve">Tulos</w:t>
      </w:r>
    </w:p>
    <w:p>
      <w:r>
        <w:t xml:space="preserve">Leonard de Cartienne,</w:t>
      </w:r>
    </w:p>
    <w:p>
      <w:r>
        <w:rPr>
          <w:b/>
        </w:rPr>
        <w:t xml:space="preserve">Esimerkki 9.462</w:t>
      </w:r>
    </w:p>
    <w:p>
      <w:r>
        <w:t xml:space="preserve">tarina: 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ehkäisylain rikkomisesta. Liittovaltion syytteen mukaan Barrett hyökkäsi 79-vuotiaan miehen kimppuun "miehen rodun ja ihonvärin vuoksi". Hän saapuu seuraavan kerran oikeuteen perjantaina iltapäivällä vangitsemiskäsittelyyn. Epäilty teki videon hyökkäyksestä 24. marraskuuta, valituksen mukaan.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 kysymys: Millainen viharikos?</w:t>
      </w:r>
    </w:p>
    <w:p>
      <w:r>
        <w:rPr>
          <w:b/>
        </w:rPr>
        <w:t xml:space="preserve">Tulos</w:t>
      </w:r>
    </w:p>
    <w:p>
      <w:r>
        <w:t xml:space="preserve">tyrmäävä" hyökkäys</w:t>
      </w:r>
    </w:p>
    <w:p>
      <w:r>
        <w:rPr>
          <w:b/>
        </w:rPr>
        <w:t xml:space="preserve">Esimerkki 9.463</w:t>
      </w:r>
    </w:p>
    <w:p>
      <w:r>
        <w:t xml:space="preserve">tarina: 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ehkäisylain rikkomisesta. Liittovaltion syytteen mukaan Barrett hyökkäsi 79-vuotiaan miehen kimppuun "miehen rodun ja ihonvärin vuoksi". Hän saapuu seuraavan kerran oikeuteen perjantaina iltapäivällä vangitsemiskäsittelyyn. Epäilty teki videon hyökkäyksestä 24. marraskuuta, valituksen mukaan.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 kysymys: Ketä vastaan?</w:t>
      </w:r>
    </w:p>
    <w:p>
      <w:r>
        <w:rPr>
          <w:b/>
        </w:rPr>
        <w:t xml:space="preserve">Tulos</w:t>
      </w:r>
    </w:p>
    <w:p>
      <w:r>
        <w:t xml:space="preserve">iäkäs musta mies</w:t>
      </w:r>
    </w:p>
    <w:p>
      <w:r>
        <w:rPr>
          <w:b/>
        </w:rPr>
        <w:t xml:space="preserve">Esimerkki 9.464</w:t>
      </w:r>
    </w:p>
    <w:p>
      <w:r>
        <w:t xml:space="preserve">tarina: 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ehkäisylain rikkomisesta. Liittovaltion syytteen mukaan Barrett hyökkäsi 79-vuotiaan miehen kimppuun "miehen rodun ja ihonvärin vuoksi". Hän saapuu seuraavan kerran oikeuteen perjantaina iltapäivällä vangitsemiskäsittelyyn. Epäilty teki videon hyökkäyksestä 24. marraskuuta, valituksen mukaan.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 kysymys: Mikä oli hänen suunnitelmansa?</w:t>
      </w:r>
    </w:p>
    <w:p>
      <w:r>
        <w:rPr>
          <w:b/>
        </w:rPr>
        <w:t xml:space="preserve">Tulos</w:t>
      </w:r>
    </w:p>
    <w:p>
      <w:r>
        <w:t xml:space="preserve">televisioidaan valtakunnallisesti</w:t>
      </w:r>
    </w:p>
    <w:p>
      <w:r>
        <w:rPr>
          <w:b/>
        </w:rPr>
        <w:t xml:space="preserve">Esimerkki 9.465</w:t>
      </w:r>
    </w:p>
    <w:p>
      <w:r>
        <w:t xml:space="preserve">tarina: 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ehkäisylain rikkomisesta. Liittovaltion syytteen mukaan Barrett hyökkäsi 79-vuotiaan miehen kimppuun "miehen rodun ja ihonvärin vuoksi". Hän saapuu seuraavan kerran oikeuteen perjantaina iltapäivällä vangitsemiskäsittelyyn. Epäilty teki videon hyökkäyksestä 24. marraskuuta, valituksen mukaan.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 kysymys: Mitä hänen asianajajansa sanoi?</w:t>
      </w:r>
    </w:p>
    <w:p>
      <w:r>
        <w:rPr>
          <w:b/>
        </w:rPr>
        <w:t xml:space="preserve">Tulos</w:t>
      </w:r>
    </w:p>
    <w:p>
      <w:r>
        <w:t xml:space="preserve">ei "vedä pois mielenterveyden kerroksia".</w:t>
      </w:r>
    </w:p>
    <w:p>
      <w:r>
        <w:rPr>
          <w:b/>
        </w:rPr>
        <w:t xml:space="preserve">Esimerkki 9.466</w:t>
      </w:r>
    </w:p>
    <w:p>
      <w:r>
        <w:t xml:space="preserve">tarina: 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ehkäisylain rikkomisesta. Liittovaltion syytteen mukaan Barrett hyökkäsi 79-vuotiaan miehen kimppuun "miehen rodun ja ihonvärin vuoksi". Hän saapuu seuraavan kerran oikeuteen perjantaina iltapäivällä vangitsemiskäsittelyyn. Epäilty teki videon hyökkäyksestä 24. marraskuuta, valituksen mukaan.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 kysymys: Miksi sitä kutsuttiin tyrmääväksi pahoinpitelyksi?</w:t>
      </w:r>
    </w:p>
    <w:p>
      <w:r>
        <w:rPr>
          <w:b/>
        </w:rPr>
        <w:t xml:space="preserve">Tulos</w:t>
      </w:r>
    </w:p>
    <w:p>
      <w:r>
        <w:t xml:space="preserve">nauroi ja sanoi "tyrmäys</w:t>
      </w:r>
    </w:p>
    <w:p>
      <w:r>
        <w:rPr>
          <w:b/>
        </w:rPr>
        <w:t xml:space="preserve">Esimerkki 9.467</w:t>
      </w:r>
    </w:p>
    <w:p>
      <w:r>
        <w:t xml:space="preserve">tarina: Yhdysvaltain oikeusministeriö kertoi torstaina, että miestä on syytetty liittovaltion viharikoksesta, joka liittyy viranomaisten mukaan rasistisesti motivoituneeseen "tyrmäyshyökkäykseen" iäkästä mustaa miestä vastaan. Conrad Alvin Barrett, 27, Katysta, Texasista, on saanut syytteen yhdestä Matthew Shepardin ja James Byrd Jr:n viharikosten ehkäisylain rikkomisesta. Liittovaltion syytteen mukaan Barrett hyökkäsi 79-vuotiaan miehen kimppuun "miehen rodun ja ihonvärin vuoksi". Hän saapuu seuraavan kerran oikeuteen perjantaina iltapäivällä vangitsemiskäsittelyyn. Epäilty teki videon hyökkäyksestä 24. marraskuuta, valituksen mukaan. Videolla hän väitetysti kommentoi, että "suunnitelmana on katsoa, jos löisin mustaa ihmistä, tulisiko tämä televisioitua valtakunnallisesti". Tämän jälkeen hänen väitetään "lyöneen miestä sellaisella voimalla, että mies kaatui välittömästi maahan. Sen jälkeen Barrett nauroi ja sanoi 'tyrmäys', kun hän juoksi autoonsa ja pakeni". Uhri kärsi kaksi leukamurtumaa ja oli sairaalahoidossa useita päiviä, valituksen mukaan. Barrettin asianajaja George Parnham kertoi CNN:lle, että valaehtoinen todistus ei "vedä mielenterveyden kerroksia taaksepäin". Hänen päämiehellään on kaksisuuntainen mielialahäiriö ja hän käyttää lääkkeitä, Parnham sanoi aiemmassa puhelussa. Parnham sanoi, ettei hän voinut sanoa, tekikö hänen päämiehensä hyökkäyksen, mutta "mielenterveysongelmilla oli varmasti osuutta kaikkeen tapahtuneeseen". Barrett "on hyvin pahoillaan tämän henkilön puolesta", Parnham sanoi ja lisäsi, että hänellä ja hänen asiakkaallaan ei ole ollut paljon tilaisuutta keskustella tapauksen tosiseikoista. , kysymys: Mikä on hyökkääjän nimi?</w:t>
      </w:r>
    </w:p>
    <w:p>
      <w:r>
        <w:rPr>
          <w:b/>
        </w:rPr>
        <w:t xml:space="preserve">Tulos</w:t>
      </w:r>
    </w:p>
    <w:p>
      <w:r>
        <w:t xml:space="preserve">Conrad Alvin Barrett</w:t>
      </w:r>
    </w:p>
    <w:p>
      <w:r>
        <w:rPr>
          <w:b/>
        </w:rPr>
        <w:t xml:space="preserve">Esimerkki 9.468</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asukasluku oli 1 214 516 vuonna 2013., kysymys: Mikä on Ralieghin koti?</w:t>
      </w:r>
    </w:p>
    <w:p>
      <w:r>
        <w:rPr>
          <w:b/>
        </w:rPr>
        <w:t xml:space="preserve">Tulos</w:t>
      </w:r>
    </w:p>
    <w:p>
      <w:r>
        <w:t xml:space="preserve">Pohjois-Carolinan valtionyliopiston koti</w:t>
      </w:r>
    </w:p>
    <w:p>
      <w:r>
        <w:rPr>
          <w:b/>
        </w:rPr>
        <w:t xml:space="preserve">Esimerkki 9.469</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väkiluku oli 1 214 516 vuonna 2013. Kysymys: Mikä tekee siitä kolmion?</w:t>
      </w:r>
    </w:p>
    <w:p>
      <w:r>
        <w:rPr>
          <w:b/>
        </w:rPr>
        <w:t xml:space="preserve">Tulos</w:t>
      </w:r>
    </w:p>
    <w:p>
      <w:r>
        <w:t xml:space="preserve">kolmen kaupungin ja niiden yliopistojen yhdistelmä</w:t>
      </w:r>
    </w:p>
    <w:p>
      <w:r>
        <w:rPr>
          <w:b/>
        </w:rPr>
        <w:t xml:space="preserve">Esimerkki 9.470</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asukasluku oli 1 214 516 vuonna 2013., kysymys: Milloin tämä lempinimi alkoi?</w:t>
      </w:r>
    </w:p>
    <w:p>
      <w:r>
        <w:rPr>
          <w:b/>
        </w:rPr>
        <w:t xml:space="preserve">Tulos</w:t>
      </w:r>
    </w:p>
    <w:p>
      <w:r>
        <w:t xml:space="preserve">se saa sen Research Triangle Parkin perustamisen jälkeen.</w:t>
      </w:r>
    </w:p>
    <w:p>
      <w:r>
        <w:rPr>
          <w:b/>
        </w:rPr>
        <w:t xml:space="preserve">Esimerkki 9.471</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väkiluku oli 1 214 516 vuonna 2013. Kysymys kuuluu: kasvaako se hitaasti?</w:t>
      </w:r>
    </w:p>
    <w:p>
      <w:r>
        <w:rPr>
          <w:b/>
        </w:rPr>
        <w:t xml:space="preserve">Tulos</w:t>
      </w:r>
    </w:p>
    <w:p>
      <w:r>
        <w:t xml:space="preserve">Ei hitaasti. Sen arvioitu väkiluku oli 2 037 430 vuonna 2013.</w:t>
      </w:r>
    </w:p>
    <w:p>
      <w:r>
        <w:rPr>
          <w:b/>
        </w:rPr>
        <w:t xml:space="preserve">Esimerkki 9.472</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väkiluku oli 1 214 516 vuonna 2013., kysymys: Mikä on toinen lempinimi?</w:t>
      </w:r>
    </w:p>
    <w:p>
      <w:r>
        <w:rPr>
          <w:b/>
        </w:rPr>
        <w:t xml:space="preserve">Tulos</w:t>
      </w:r>
    </w:p>
    <w:p>
      <w:r>
        <w:t xml:space="preserve">sen nimi on "City of Oaks"</w:t>
      </w:r>
    </w:p>
    <w:p>
      <w:r>
        <w:rPr>
          <w:b/>
        </w:rPr>
        <w:t xml:space="preserve">Esimerkki 9.473</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väkiluku oli 1 214 516 vuonna 2013., kysymys: Mitä Sir Walter Raleigh teki?</w:t>
      </w:r>
    </w:p>
    <w:p>
      <w:r>
        <w:rPr>
          <w:b/>
        </w:rPr>
        <w:t xml:space="preserve">Tulos</w:t>
      </w:r>
    </w:p>
    <w:p>
      <w:r>
        <w:t xml:space="preserve">hän loi kadonneen Roanoken siirtokunnan</w:t>
      </w:r>
    </w:p>
    <w:p>
      <w:r>
        <w:rPr>
          <w:b/>
        </w:rPr>
        <w:t xml:space="preserve">Esimerkki 9.474</w:t>
      </w:r>
    </w:p>
    <w:p>
      <w:r>
        <w:t xml:space="preserve">tarina: Raleigh (/ˈrɑːli/; RAH-lee) on Pohjois-Carolinan osavaltion pääkaupunki sekä Waken piirikunnan pääkaupunki Yhdysvalloissa. Se on Pohjois-Carolinan toiseksi väkirikkain kaupunki Charlotten jälkeen. Raleigh tunnetaan "tammien kaupunkina" monista tammista, jotka reunustavat kaupungin sydämessä olevia katuja. Kaupungin pinta-ala on 142,8 neliömailia (370 km2). Yhdysvaltain väestönlaskentatoimisto arvioi kaupungin väkiluvuksi 439 896 1. heinäkuuta 2014. Se on myös yksi maan nopeimmin kasvavista kaupungeista. Raleighin kaupunki on nimetty Sir Walter Raleighin mukaan, joka perusti kadonneen Roanoken siirtokunnan nykyiseen Dare Countyyn. Raleighissa sijaitsee Pohjois-Carolinan osavaltionyliopisto, ja se on osa Research Triangle -aluetta yhdessä Durhamin (Duken yliopiston kotipaikka) ja Chapel Hillin (Pohjois-Carolinan Chapel Hillin yliopiston kotipaikka) kanssa. Nimitys "Triangle" syntyi sen jälkeen, kun vuonna 1959 perustettiin 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2 037 430 vuonna 2013. Raleigh Metropolitan Statistical Area (MSA) -alueen arvioitu asukasluku oli 1 214 516 vuonna 2013., kysymys: onko kaupunki nimetty hänen mukaansa?</w:t>
      </w:r>
    </w:p>
    <w:p>
      <w:r>
        <w:rPr>
          <w:b/>
        </w:rPr>
        <w:t xml:space="preserve">Tulos</w:t>
      </w:r>
    </w:p>
    <w:p>
      <w:r>
        <w:t xml:space="preserve">Kyllä, nimetty Sir Walter Raleighin mukaan</w:t>
      </w:r>
    </w:p>
    <w:p>
      <w:r>
        <w:rPr>
          <w:b/>
        </w:rPr>
        <w:t xml:space="preserve">Esimerkki 9.475</w:t>
      </w:r>
    </w:p>
    <w:p>
      <w:r>
        <w:t xml:space="preserve">tarina: Tony Hawken, 57, on eroamassa vaimostaan Xiu Li:stä, 51, Britannian rikkaimmasta naisyrittäjästä, koska hän sanoo, ettei pidä rikkaana olemisesta eikä hänellä ole "tapana" tuhlata paljon rahaa. Pariskunta vaihtoi paritalonsa South Norwoodissa Lontoossa ja osti 1,5 miljoonan punnan talon Surreystä. Li, joka Forbesin mukaan on nyt 1,2 miljardin dollarin (700 miljoonan punnan) arvoinen, asettui nopeasti elämään, johon kuului muun muassa 900 punnan viinipullon siemailu ylellisellä jahdilla. Hawkenin mukaan hän kuitenkin tunsi olonsa mukavammaksi lounaalla paikallisessa Wetherspoon'sissa. Äkillisestä varallisuudestaan huolimatta hän jatkoi kirjojen ostamista hyväntekeväisyyskaupoista ja _ kalliita vaatteita. The Timesin haastattelussa hän sanoi: "Luulen, että se teki minusta epämukavan, koska minulla ei ole tapana, en pidä rahan tuhlaamisesta -- olen saanut sellaisen kasvatuksen. "Viime aikoihin asti en ole koskaan ollut varakas ihminen. Olen viihtynyt kohtalaisen hyvin, koska olen ollut varovainen rahojeni kanssa. Nyt kun pariskunta on päättänyt erota, Hawken saa vain miljoona psalmia, mutta se riittää hänen mielestään. Hän lisäsi: "Olen saanut korvauksen, joka ei ole suuri, mutta se riittää minulle, koska minulla ei ole ylellistä elämäntyyliä. Minun ei tarvitse tehdä töitä, jos olen varovainen. Äskettäisellä Kiinan-matkallaan Hawken kertoi vaimonsa vieneen hänet jahdille ja tarjoilleen hänelle 900 PS:n hintaisen viinipullon, mutta hän suosii paikallista Wetherspoon-pubia. 'Minulle maksetaan vähän palkkaa, kun ottaa huomioon hänen mahdollisen varallisuutensa, mutta en todellakaan halua taistella sitä vastaan.' Hawken tapasi Li:n sokkotreffeillä, kun hän oli vielä opettajana ja Li opiskeli englantia. Pariskunta meni naimisiin, mutta kun Li:n liiketoiminta lähti nousuun, pariskunta vietti yhä enemmän aikaa erillään. Hawkenin mukaan pariskunta on viettänyt suurimman osan suhteestaan erillään. Hawken uskoo, että välimatka ei suinkaan ajanut heitä erilleen, vaan piti heidät yhdessä, ja sanoo, että he olisivat eronneet jo kauan sitten, jos he olisivat olleet saman katon alla. Hawken sanoo katuvansa vain sitä, ettei hän saanut avioeroa aikaisemmin, mutta hän ei vaatinut sitä, koska pelkäsi sen vaikuttavan pariskunnan teini-ikäiseen poikaan Williamiin, joka on nyt 17-vuotias. Hawken ei enää opeta päätoimisesti, vaan antaa ilmaista opetusta vähäosaisille lapsille., kysymys: Kuka eroaa?</w:t>
      </w:r>
    </w:p>
    <w:p>
      <w:r>
        <w:rPr>
          <w:b/>
        </w:rPr>
        <w:t xml:space="preserve">Tulos</w:t>
      </w:r>
    </w:p>
    <w:p>
      <w:r>
        <w:t xml:space="preserve">Tony Hawken ja Xiu Li</w:t>
      </w:r>
    </w:p>
    <w:p>
      <w:r>
        <w:rPr>
          <w:b/>
        </w:rPr>
        <w:t xml:space="preserve">Esimerkki 9.476</w:t>
      </w:r>
    </w:p>
    <w:p>
      <w:r>
        <w:t xml:space="preserve">tarina: Tony Hawken, 57, on eroamassa vaimostaan Xiu Li:stä, 51, Britannian rikkaimmasta naisyrittäjästä, koska hän sanoo, ettei pidä rikkaana olemisesta eikä hänellä ole "tapana" tuhlata paljon rahaa. Pariskunta vaihtoi paritalonsa South Norwoodissa Lontoossa ja osti 1,5 miljoonan punnan talon Surreystä. Li, joka Forbesin mukaan on nyt 1,2 miljardin dollarin (700 miljoonan punnan) arvoinen, asettui nopeasti elämään, johon kuului muun muassa 900 punnan viinipullon siemailu ylellisellä jahdilla. Hawkenin mukaan hän kuitenkin tunsi olonsa mukavammaksi lounaalla paikallisessa Wetherspoon'sissa. Äkillisestä varallisuudestaan huolimatta hän jatkoi kirjojen ostamista hyväntekeväisyyskaupoista ja _ kalliita vaatteita. The Timesin haastattelussa hän sanoi: "Luulen, että se teki minusta epämukavan, koska minulla ei ole tapana, en pidä rahan tuhlaamisesta -- olen saanut sellaisen kasvatuksen. "Viime aikoihin asti en ole koskaan ollut varakas ihminen. Olen viihtynyt kohtalaisen hyvin, koska olen ollut varovainen rahojeni kanssa. Nyt kun pariskunta on päättänyt erota, Hawken saa vain miljoona psalmia, mutta se riittää hänen mielestään. Hän lisäsi: "Olen saanut korvauksen, joka ei ole suuri, mutta se riittää minulle, koska minulla ei ole ylellistä elämäntyyliä. Minun ei tarvitse tehdä töitä, jos olen varovainen. Äskettäisellä Kiinan-matkallaan Hawken kertoi vaimonsa vieneen hänet jahdille ja tarjoilleen hänelle 900 PS:n hintaisen viinipullon, mutta hän suosii paikallista Wetherspoon-pubia. 'Minulle maksetaan vähän palkkaa, kun ottaa huomioon hänen mahdollisen varallisuutensa, mutta en todellakaan halua taistella sitä vastaan.' Hawken tapasi Li:n sokkotreffeillä, kun hän oli vielä opettajana ja Li opiskeli englantia. Pariskunta meni naimisiin, mutta kun Li:n liiketoiminta lähti nousuun, pariskunta vietti yhä enemmän aikaa erillään. Hawkenin mukaan pariskunta on viettänyt suurimman osan suhteestaan erillään. Hawken uskoo, että välimatka ei suinkaan ajanut heitä erilleen, vaan piti heidät yhdessä, ja sanoo, että he olisivat eronneet jo kauan sitten, jos he olisivat olleet saman katon alla. Hawken sanoo katuvansa vain sitä, ettei hän saanut avioeroa aikaisemmin, mutta hän ei vaatinut sitä, koska pelkäsi sen vaikuttavan pariskunnan teini-ikäiseen poikaan Williamiin, joka on nyt 17-vuotias. Hawken ei enää opeta päätoimisesti, vaan antaa ilmaista opetusta vähäosaisille lapsille. kysymys: ennen sitä?</w:t>
      </w:r>
    </w:p>
    <w:p>
      <w:r>
        <w:rPr>
          <w:b/>
        </w:rPr>
        <w:t xml:space="preserve">Tulos</w:t>
      </w:r>
    </w:p>
    <w:p>
      <w:r>
        <w:t xml:space="preserve">South Norwood, Lontoo,</w:t>
      </w:r>
    </w:p>
    <w:p>
      <w:r>
        <w:rPr>
          <w:b/>
        </w:rPr>
        <w:t xml:space="preserve">Esimerkki 9.477</w:t>
      </w:r>
    </w:p>
    <w:p>
      <w:r>
        <w:t xml:space="preserve">tarina: Tony Hawken, 57, on eroamassa vaimostaan Xiu Li:stä, 51, Britannian rikkaimmasta naisyrittäjästä, koska hän sanoo, ettei pidä rikkaana olemisesta eikä hänellä ole "tapana" tuhlata paljon rahaa. Pariskunta vaihtoi paritalonsa South Norwoodissa Lontoossa ja osti 1,5 miljoonan punnan talon Surreystä. Li, joka Forbesin mukaan on nyt 1,2 miljardin dollarin (700 miljoonan punnan) arvoinen, asettui nopeasti elämään, johon kuului muun muassa 900 punnan viinipullon siemailu ylellisellä jahdilla. Hawkenin mukaan hän kuitenkin tunsi olonsa mukavammaksi lounaalla paikallisessa Wetherspoon'sissa. Äkillisestä varallisuudestaan huolimatta hän jatkoi kirjojen ostamista hyväntekeväisyyskaupoista ja _ kalliita vaatteita. The Timesin haastattelussa hän sanoi: "Luulen, että se teki minusta epämukavan, koska minulla ei ole tapana, en pidä rahan tuhlaamisesta -- olen saanut sellaisen kasvatuksen. "Viime aikoihin asti en ole koskaan ollut varakas ihminen. Olen viihtynyt kohtalaisen hyvin, koska olen ollut varovainen rahojeni kanssa. Nyt kun pariskunta on päättänyt erota, Hawken saa vain miljoona psalmia, mutta se riittää hänen mielestään. Hän lisäsi: "Olen saanut korvauksen, joka ei ole suuri, mutta se riittää minulle, koska minulla ei ole ylellistä elämäntyyliä. Minun ei tarvitse tehdä töitä, jos olen varovainen. Äskettäisellä Kiinan-matkallaan Hawken kertoi vaimonsa vieneen hänet jahdille ja tarjoilleen hänelle 900 PS:n hintaisen viinipullon, mutta hän suosii paikallista Wetherspoon-pubia. 'Minulle maksetaan vähän palkkaa, kun ottaa huomioon hänen mahdollisen varallisuutensa, mutta en todellakaan halua taistella sitä vastaan.' Hawken tapasi Li:n sokkotreffeillä, kun hän oli vielä opettajana ja Li opiskeli englantia. Pariskunta meni naimisiin, mutta kun Li:n liiketoiminta lähti nousuun, pariskunta vietti yhä enemmän aikaa erillään. Hawkenin mukaan pariskunta on viettänyt suurimman osan suhteestaan erillään. Hawken uskoo, että välimatka ei suinkaan ajanut heitä erilleen, vaan piti heidät yhdessä, ja sanoo, että he olisivat eronneet jo kauan sitten, jos he olisivat olleet saman katon alla. Hawken sanoo katuvansa vain sitä, ettei hän saanut avioeroa aikaisemmin, mutta hän ei vaatinut sitä, koska pelkäsi sen vaikuttavan pariskunnan teini-ikäiseen poikaan Williamiin, joka on nyt 17-vuotias. Hawken ei enää opeta päätoimisesti, vaan antaa ilmaista opetusta vähäosaisille lapsille. kysymys: mitä hän vielä osti?</w:t>
      </w:r>
    </w:p>
    <w:p>
      <w:r>
        <w:rPr>
          <w:b/>
        </w:rPr>
        <w:t xml:space="preserve">Tulos</w:t>
      </w:r>
    </w:p>
    <w:p>
      <w:r>
        <w:t xml:space="preserve">lounasta paikallisessa Wetherspoon'sissa.</w:t>
      </w:r>
    </w:p>
    <w:p>
      <w:r>
        <w:rPr>
          <w:b/>
        </w:rPr>
        <w:t xml:space="preserve">Esimerkki 9.478</w:t>
      </w:r>
    </w:p>
    <w:p>
      <w:r>
        <w:t xml:space="preserve">tarina: Pääsiäismunat, joita kutsutaan myös pääsiäismuniksi, ovat koristeltuja munia, joita käytetään yleensä lahjoina pääsiäisen tai kevään juhlan yhteydessä. Sinänsä pääsiäismunat ovat yleisiä pääsiäisajan (Easterertide) aikana. Vanhin perinne on käyttää värjättyjä ja maalattuja kananmunia, mutta nykyaikainen tapa on korvata ne värikkääseen folioon käärityillä suklaamunilla tai makeisilla, kuten suklaalla, täytetyillä muovimunilla. Vaikka kananmunat ovat yleisesti ottaen perinteinen hedelmällisyyden ja uudelleensyntymisen symboli, kristinuskossa pääsiäismunat symboloivat pääsiäisajan juhlinnassa Jeesuksen tyhjää hautaa, josta Jeesus nousi ylös. Lisäksi eräs muinainen perinne oli pääsiäismunien värjääminen punaisella värillä "Kristuksen veren muistoksi, joka vuodatettiin hänen ristiinnaulitsemisensa yhteydessä". Tämä pääsiäismunan tekotapa voidaan jäljittää Mesopotamian varhaiskristittyihin, ja sieltä se levisi Venäjälle ja Siperiaan ortodoksisten kirkkojen kautta ja myöhemmin Eurooppaan katolisen ja protestanttisen kirkon kautta. Kristittyjen kananmunien käyttöön ovat saattaneet vaikuttaa käytännöt "esidynastisella kaudella Egyptissä sekä Mesopotamian ja Kreetan varhaisissa kulttuureissa". Munankuorien koristelu osana kevätrituaaleja on ikivanha tapa, ja Afrikasta on löydetty koristeltuja, kaiverrettuja strutsinmunia, jotka ovat 60 000 vuotta vanhoja. Egyptin esidynastisella kaudella sekä Mesopotamian ja Kreetan varhaisissa kulttuureissa munat yhdistettiin kuolemaan ja uudelleensyntymiseen sekä kuninkuuteen, ja koristeltuja strutsinmunia sekä kullasta ja hopeasta tehtyjä strutsinmunien kuvauksia sijoitettiin yleisesti muinaisten sumerien ja egyptiläisten hautoihin jo 5 000 vuotta sitten. Nämä kulttuurisuhteet ovat saattaneet vaikuttaa varhaisiin kristillisiin ja islamilaisiin kulttuureihin näillä alueilla sekä kauppasuhteiden, uskonnollisten ja poliittisten yhteyksien kautta kyseisiltä alueilta Välimeren ympärillä., kysymys: mihin vuodenaikaan niitä käytetään yleisesti?</w:t>
      </w:r>
    </w:p>
    <w:p>
      <w:r>
        <w:rPr>
          <w:b/>
        </w:rPr>
        <w:t xml:space="preserve">Tulos</w:t>
      </w:r>
    </w:p>
    <w:p>
      <w:r>
        <w:t xml:space="preserve">pääsiäinen</w:t>
      </w:r>
    </w:p>
    <w:p>
      <w:r>
        <w:rPr>
          <w:b/>
        </w:rPr>
        <w:t xml:space="preserve">Esimerkki 9.479</w:t>
      </w:r>
    </w:p>
    <w:p>
      <w:r>
        <w:t xml:space="preserve">tarina: Pääsiäismunat, joita kutsutaan myös pääsiäismuniksi, ovat koristeltuja munia, joita käytetään yleensä lahjoina pääsiäisen tai kevään juhlan yhteydessä. Sinänsä pääsiäismunat ovat yleisiä pääsiäisajan (Easterertide) aikana. Vanhin perinne on käyttää värjättyjä ja maalattuja kananmunia, mutta nykyaikainen tapa on korvata ne värikkääseen folioon käärityillä suklaamunilla tai makeisilla, kuten suklaalla, täytetyillä muovimunilla. Vaikka kananmunat ovat yleisesti ottaen perinteinen hedelmällisyyden ja uudelleensyntymisen symboli, kristinuskossa pääsiäismunat symboloivat pääsiäisajan juhlinnassa Jeesuksen tyhjää hautaa, josta Jeesus nousi ylös. Lisäksi eräs muinainen perinne oli pääsiäismunien värjääminen punaisella värillä "Kristuksen veren muistoksi, joka vuodatettiin hänen ristiinnaulitsemisensa yhteydessä". Tämä pääsiäismunan tekotapa voidaan jäljittää Mesopotamian varhaiskristittyihin, ja sieltä se levisi Venäjälle ja Siperiaan ortodoksisten kirkkojen kautta ja myöhemmin Eurooppaan katolisen ja protestanttisen kirkon kautta. Kristittyjen kananmunien käyttöön ovat saattaneet vaikuttaa käytännöt "esidynastisella kaudella Egyptissä sekä Mesopotamian ja Kreetan varhaisissa kulttuureissa". Munankuorien koristelu osana kevätrituaaleja on ikivanha tapa, ja Afrikasta on löydetty koristeltuja, kaiverrettuja strutsinmunia, jotka ovat 60 000 vuotta vanhoja. Egyptin esidynastisella kaudella sekä Mesopotamian ja Kreetan varhaisissa kulttuureissa munat yhdistettiin kuolemaan ja uudelleensyntymiseen sekä kuninkuuteen, ja koristeltuja strutsinmunia sekä kullasta ja hopeasta tehtyjä strutsinmunien kuvauksia sijoitettiin yleisesti muinaisten sumerien ja egyptiläisten hautoihin jo 5 000 vuotta sitten. Nämä kulttuurisuhteet ovat saattaneet vaikuttaa varhaisiin kristillisiin ja islamilaisiin kulttuureihin näillä alueilla sekä kauppasuhteiden, uskonnollisten ja poliittisten yhteyksien kautta kyseisiltä alueilta Välimeren ympärillä., kysymys: Mihin munat liitettiin Mesopotamiassa ja Kreetassa?</w:t>
      </w:r>
    </w:p>
    <w:p>
      <w:r>
        <w:rPr>
          <w:b/>
        </w:rPr>
        <w:t xml:space="preserve">Tulos</w:t>
      </w:r>
    </w:p>
    <w:p>
      <w:r>
        <w:t xml:space="preserve">kuolema ja uudestisyntyminen</w:t>
      </w:r>
    </w:p>
    <w:p>
      <w:r>
        <w:rPr>
          <w:b/>
        </w:rPr>
        <w:t xml:space="preserve">Esimerkki 9.480</w:t>
      </w:r>
    </w:p>
    <w:p>
      <w:r>
        <w:t xml:space="preserve">tarina: Pääsiäismunat, joita kutsutaan myös pääsiäismuniksi, ovat koristeltuja munia, joita käytetään yleensä lahjoina pääsiäisen tai kevään juhlan yhteydessä. Sinänsä pääsiäismunat ovat yleisiä pääsiäisajan (Easterertide) aikana. Vanhin perinne on käyttää värjättyjä ja maalattuja kananmunia, mutta nykyaikainen tapa on korvata ne värikkääseen folioon käärityillä suklaamunilla tai makeisilla, kuten suklaalla, täytetyillä muovimunilla. Vaikka kananmunat ovat yleisesti ottaen perinteinen hedelmällisyyden ja uudelleensyntymisen symboli, kristinuskossa pääsiäismunat symboloivat pääsiäisajan juhlinnassa Jeesuksen tyhjää hautaa, josta Jeesus nousi ylös. Lisäksi eräs muinainen perinne oli pääsiäismunien värjääminen punaisella värillä "Kristuksen veren muistoksi, joka vuodatettiin hänen ristiinnaulitsemisensa yhteydessä". Tämä pääsiäismunan tekotapa voidaan jäljittää Mesopotamian varhaiskristittyihin, ja sieltä se levisi Venäjälle ja Siperiaan ortodoksisten kirkkojen kautta ja myöhemmin Eurooppaan katolisen ja protestanttisen kirkon kautta. Kristittyjen kananmunien käyttöön ovat saattaneet vaikuttaa käytännöt "esidynastisella kaudella Egyptissä sekä Mesopotamian ja Kreetan varhaisissa kulttuureissa". Munankuorien koristelu osana kevätrituaaleja on ikivanha tapa, ja Afrikasta on löydetty koristeltuja, kaiverrettuja strutsinmunia, jotka ovat 60 000 vuotta vanhoja. Egyptin esidynastisella kaudella sekä Mesopotamian ja Kreetan varhaisissa kulttuureissa munat yhdistettiin kuolemaan ja uudelleensyntymiseen sekä kuninkuuteen, ja koristeltuja strutsinmunia sekä kullasta ja hopeasta tehtyjä strutsinmunien kuvauksia sijoitettiin yleisesti muinaisten sumerien ja egyptiläisten hautoihin jo 5 000 vuotta sitten. Nämä kulttuurisuhteet ovat saattaneet vaikuttaa varhaisiin kristillisiin ja islamilaisiin kulttuureihin näillä alueilla sekä kauppasuhteiden, uskonnollisten ja poliittisten yhteyksien kautta näiltä alueilta Välimeren ympärillä., kysymys: millä nykyihmiset korvaavat värjätyt munat?</w:t>
      </w:r>
    </w:p>
    <w:p>
      <w:r>
        <w:rPr>
          <w:b/>
        </w:rPr>
        <w:t xml:space="preserve">Tulos</w:t>
      </w:r>
    </w:p>
    <w:p>
      <w:r>
        <w:t xml:space="preserve">Suklaa- tai muovimunat</w:t>
      </w:r>
    </w:p>
    <w:p>
      <w:r>
        <w:rPr>
          <w:b/>
        </w:rPr>
        <w:t xml:space="preserve">Esimerkki 9.481</w:t>
      </w:r>
    </w:p>
    <w:p>
      <w:r>
        <w:t xml:space="preserve">tarina: Pääsiäismunat, joita kutsutaan myös pääsiäismuniksi, ovat koristeltuja munia, joita käytetään yleensä lahjoina pääsiäisen tai kevään juhlan yhteydessä. Sinänsä pääsiäismunat ovat yleisiä pääsiäisajan (Easterertide) aikana. Vanhin perinne on käyttää värjättyjä ja maalattuja kananmunia, mutta nykyaikainen tapa on korvata ne värikkääseen folioon käärityillä suklaamunilla tai makeisilla, kuten suklaalla, täytetyillä muovimunilla. Vaikka kananmunat ovat yleisesti ottaen perinteinen hedelmällisyyden ja uudelleensyntymisen symboli, kristinuskossa pääsiäismunat symboloivat pääsiäisajan juhlinnassa Jeesuksen tyhjää hautaa, josta Jeesus nousi ylös. Lisäksi eräs muinainen perinne oli pääsiäismunien värjääminen punaisella värillä "Kristuksen veren muistoksi, joka vuodatettiin hänen ristiinnaulitsemisensa yhteydessä". Tämä pääsiäismunan tekotapa voidaan jäljittää Mesopotamian varhaiskristittyihin, ja sieltä se levisi Venäjälle ja Siperiaan ortodoksisten kirkkojen kautta ja myöhemmin Eurooppaan katolisen ja protestanttisen kirkon kautta. Kristittyjen kananmunien käyttöön ovat saattaneet vaikuttaa käytännöt "esidynastisella kaudella Egyptissä sekä Mesopotamian ja Kreetan varhaisissa kulttuureissa". Munankuorien koristelu osana kevätrituaaleja on ikivanha tapa, ja Afrikasta on löydetty koristeltuja, kaiverrettuja strutsinmunia, jotka ovat 60 000 vuotta vanhoja. Egyptin esidynastisella kaudella sekä Mesopotamian ja Kreetan varhaisissa kulttuureissa munat yhdistettiin kuolemaan ja uudelleensyntymiseen sekä kuninkuuteen, ja koristeltuja strutsinmunia sekä kullasta ja hopeasta tehtyjä strutsinmunien kuvauksia sijoitettiin yleisesti muinaisten sumerien ja egyptiläisten hautoihin jo 5 000 vuotta sitten. Nämä kulttuurisuhteet ovat saattaneet vaikuttaa varhaisiin kristillisiin ja islamilaisiin kulttuureihin näillä alueilla sekä kaupallisten, uskonnollisten ja poliittisten yhteyksien kautta näiltä Välimeren alueen alueilta., kysymys: Mitä pääsiäismunat symboloivat kristityille?</w:t>
      </w:r>
    </w:p>
    <w:p>
      <w:r>
        <w:rPr>
          <w:b/>
        </w:rPr>
        <w:t xml:space="preserve">Tulos</w:t>
      </w:r>
    </w:p>
    <w:p>
      <w:r>
        <w:t xml:space="preserve">hedelmällisyys ja uudelleensyntyminen</w:t>
      </w:r>
    </w:p>
    <w:p>
      <w:r>
        <w:rPr>
          <w:b/>
        </w:rPr>
        <w:t xml:space="preserve">Esimerkki 9.482</w:t>
      </w:r>
    </w:p>
    <w:p>
      <w:r>
        <w:t xml:space="preserve">tarina: Pääsiäismunat, joita kutsutaan myös pääsiäismuniksi, ovat koristeltuja munia, joita käytetään yleensä lahjoina pääsiäisen tai kevään juhlan yhteydessä. Sinänsä pääsiäismunat ovat yleisiä pääsiäisajan (Easterertide) aikana. Vanhin perinne on käyttää värjättyjä ja maalattuja kananmunia, mutta nykyaikainen tapa on korvata ne värikkääseen folioon käärityillä suklaamunilla tai makeisilla, kuten suklaalla, täytetyillä muovimunilla. Vaikka kananmunat ovat yleisesti ottaen perinteinen hedelmällisyyden ja uudelleensyntymisen symboli, kristinuskossa pääsiäismunat symboloivat pääsiäisajan juhlinnassa Jeesuksen tyhjää hautaa, josta Jeesus nousi ylös. Lisäksi eräs muinainen perinne oli pääsiäismunien värjääminen punaisella värillä "Kristuksen veren muistoksi, joka vuodatettiin hänen ristiinnaulitsemisensa yhteydessä". Tämä pääsiäismunan tekotapa voidaan jäljittää Mesopotamian varhaiskristittyihin, ja sieltä se levisi Venäjälle ja Siperiaan ortodoksisten kirkkojen kautta ja myöhemmin Eurooppaan katolisen ja protestanttisen kirkon kautta. Kristittyjen kananmunien käyttöön ovat saattaneet vaikuttaa käytännöt "esidynastisella kaudella Egyptissä sekä Mesopotamian ja Kreetan varhaisissa kulttuureissa". Munankuorien koristelu osana kevätrituaaleja on ikivanha tapa, ja Afrikasta on löydetty koristeltuja, kaiverrettuja strutsinmunia, jotka ovat 60 000 vuotta vanhoja. Egyptin esidynastisella kaudella sekä Mesopotamian ja Kreetan varhaisissa kulttuureissa munat yhdistettiin kuolemaan ja uudelleensyntymiseen sekä kuninkuuteen, ja koristeltuja strutsinmunia sekä kullasta ja hopeasta tehtyjä strutsinmunien kuvauksia sijoitettiin yleisesti muinaisten sumerien ja egyptiläisten hautoihin jo 5 000 vuotta sitten. Nämä kulttuurisuhteet ovat saattaneet vaikuttaa varhaisiin kristillisiin ja islamilaisiin kulttuureihin näillä alueilla sekä kaupallisten, uskonnollisten ja poliittisten yhteyksien kautta näiltä alueilta ympäri Välimerta. kysymys: mille ajanjaksolle pääsiäismunien tapaa voidaan jäljittää?</w:t>
      </w:r>
    </w:p>
    <w:p>
      <w:r>
        <w:rPr>
          <w:b/>
        </w:rPr>
        <w:t xml:space="preserve">Tulos</w:t>
      </w:r>
    </w:p>
    <w:p>
      <w:r>
        <w:t xml:space="preserve">esidynastinen kausi</w:t>
      </w:r>
    </w:p>
    <w:p>
      <w:r>
        <w:rPr>
          <w:b/>
        </w:rPr>
        <w:t xml:space="preserve">Esimerkki 9.483</w:t>
      </w:r>
    </w:p>
    <w:p>
      <w:r>
        <w:t xml:space="preserve">tarina: Viikon kuluttua Dave oli huolissaan enemmän kuin koskaan. Joka päivä hän ja hänen kaverinsa kävivät laivatoimistoissa ja palasivat joka päivä pettyneinä hotelliin. Kadonneesta aluksesta ja aluksella olleista ei ollut kuulunut sanaakaan. _Golden Eagle_ oli valmis lähtemään paluumatkalle Yhdysvaltoihin, mutta Phil käski kapteeni Sandersin odottaa. "Ehkä kuulemme tänään", hän sanoi, ja tämä toistui päivästä toiseen. Oli hyvin lämmintä, ja pojat olivat iloisia, että he olivat ottaneet mukaan ohuita vaatteita. He tuskin tiesivät, mitä tekisivät itselleen, ja Dave oli erityisen raitis. "Herra Wadsworth ja muut varmaan odottavat kuulla minusta", hän sanoi kavereilleen. "Mutta mitä järkeä on lähettää viestiä, kun minulla ei ole mitään sanottavaa?" Toinen sunnuntai kului, ja maanantaina pojat kävivät _Golden Eagle_ -aluksella ja menivät sitten kapteeni Sandersin kanssa lähimpään laivatoimistoon. "Jotain on tekeillä!" senaattorin poika huusi, kun hän huomasi epätavallisen väkijoukon kokoontuneen. "Täytyy olla jonkinlaisia uutisia." "Otetaan selvää, mitä se on!" sankarimme vastasi nopeasti. "_Emma Browerista_ on kuultu", sanoi eräs lähellä seisova mies. "Se on se alus, joka oli kadonnut, ettekö tiedä", hän lisäsi. "Entä se?" Dave kysyi. "Se upposi siinä kauheassa myrskyssä, joka oli noin kymmenen päivää sitten." "Uponnut!" kaikki pojat haukkoivat henkeään, kun taas kapteeni Sanders näytti tuntevansa huolta. , kysymys: mistä hän oli huolissaan?</w:t>
      </w:r>
    </w:p>
    <w:p>
      <w:r>
        <w:rPr>
          <w:b/>
        </w:rPr>
        <w:t xml:space="preserve">Tulos</w:t>
      </w:r>
    </w:p>
    <w:p>
      <w:r>
        <w:t xml:space="preserve">Kadonnut alus</w:t>
      </w:r>
    </w:p>
    <w:p>
      <w:r>
        <w:rPr>
          <w:b/>
        </w:rPr>
        <w:t xml:space="preserve">Esimerkki 9.484</w:t>
      </w:r>
    </w:p>
    <w:p>
      <w:r>
        <w:t xml:space="preserve">tarina: Viikon kuluttua Dave oli huolissaan enemmän kuin koskaan. Joka päivä hän ja hänen kaverinsa kävivät laivatoimistoissa ja palasivat joka päivä pettyneinä hotelliin. Kadonneesta aluksesta ja aluksella olleista ei ollut kuulunut sanaakaan. _Golden Eagle_ oli valmis lähtemään paluumatkalle Yhdysvaltoihin, mutta Phil käski kapteeni Sandersin odottaa. "Ehkä kuulemme tänään", hän sanoi, ja tämä toistui päivästä toiseen. Oli hyvin lämmintä, ja pojat olivat iloisia, että he olivat ottaneet mukaan ohuita vaatteita. He tuskin tiesivät, mitä tekisivät itselleen, ja Dave oli erityisen raitis. "Herra Wadsworth ja muut varmaan odottavat kuulla minusta", hän sanoi kavereilleen. "Mutta mitä järkeä on lähettää viestiä, kun minulla ei ole mitään sanottavaa?" Toinen sunnuntai kului, ja maanantaina pojat kävivät _Golden Eagle_ -aluksella ja menivät sitten kapteeni Sandersin kanssa lähimpään laivatoimistoon. "Jotain on tekeillä!" senaattorin poika huusi, kun hän huomasi epätavallisen väkijoukon kokoontuneen. "Täytyy olla jonkinlaisia uutisia." "Otetaan selvää, mitä se on!" sankarimme vastasi nopeasti. "_Emma Browerista_ on kuultu", sanoi eräs lähellä seisova mies. "Se on se alus, joka oli kadonnut, ettekö tiedä", hän lisäsi. "Entä se?" Dave kysyi. "Se upposi siinä kauheassa myrskyssä, joka oli noin kymmenen päivää sitten." "Uponnut!" kaikki pojat haukkoivat henkeään, kun taas kapteeni Sanders näytti tuntevansa huolta. , kysymys: Mistä kapteeni sai tietää tämän?</w:t>
      </w:r>
    </w:p>
    <w:p>
      <w:r>
        <w:rPr>
          <w:b/>
        </w:rPr>
        <w:t xml:space="preserve">Tulos</w:t>
      </w:r>
    </w:p>
    <w:p>
      <w:r>
        <w:t xml:space="preserve">Merenkulkutoimistossa</w:t>
      </w:r>
    </w:p>
    <w:p>
      <w:r>
        <w:rPr>
          <w:b/>
        </w:rPr>
        <w:t xml:space="preserve">Esimerkki 9.485</w:t>
      </w:r>
    </w:p>
    <w:p>
      <w:r>
        <w:t xml:space="preserve">tarina: Viikon kuluttua Dave oli huolissaan enemmän kuin koskaan. Joka päivä hän ja hänen kaverinsa kävivät laivatoimistoissa ja palasivat joka päivä pettyneinä hotelliin. Kadonneesta aluksesta ja aluksella olleista ei ollut kuulunut sanaakaan. _Golden Eagle_ oli valmis lähtemään paluumatkalle Yhdysvaltoihin, mutta Phil käski kapteeni Sandersin odottaa. "Ehkä kuulemme tänään", hän sanoi, ja tämä toistui päivästä toiseen. Oli hyvin lämmintä, ja pojat olivat iloisia, että he olivat ottaneet mukaan ohuita vaatteita. He tuskin tiesivät, mitä tekisivät itselleen, ja Dave oli erityisen raitis. "Herra Wadsworth ja muut varmaan odottavat kuulla minusta", hän sanoi kavereilleen. "Mutta mitä järkeä on lähettää viestiä, kun minulla ei ole mitään sanottavaa?" Toinen sunnuntai kului, ja maanantaina pojat kävivät _Golden Eagle_ -aluksella ja menivät sitten kapteeni Sandersin kanssa lähimpään laivatoimistoon. "Jotain on tekeillä!" senaattorin poika huusi, kun hän huomasi epätavallisen väkijoukon kokoontuneen. "Täytyy olla jonkinlaisia uutisia." "Otetaan selvää, mitä se on!" sankarimme vastasi nopeasti. "_Emma Browerista_ on kuultu", sanoi eräs lähellä seisova mies. "Se on se alus, joka oli kadonnut, ettekö tiedä", hän lisäsi. "Entä se?" Dave kysyi. "Se upposi siinä kauheassa myrskyssä, joka oli noin kymmenen päivää sitten." "Uponnut!" kaikki pojat haukkoivat henkeään, kun taas kapteeni Sanders näytti tuntevansa huolta. , kysymys: Mitä senaattorin poika huomasi?</w:t>
      </w:r>
    </w:p>
    <w:p>
      <w:r>
        <w:rPr>
          <w:b/>
        </w:rPr>
        <w:t xml:space="preserve">Tulos</w:t>
      </w:r>
    </w:p>
    <w:p>
      <w:r>
        <w:t xml:space="preserve">Epätavallinen väkijoukko</w:t>
      </w:r>
    </w:p>
    <w:p>
      <w:r>
        <w:rPr>
          <w:b/>
        </w:rPr>
        <w:t xml:space="preserve">Esimerkki 9.486</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enimmäisajan kuudesta kuukaudesta piirikunnan vankilassa vuoteen piirikunnan vankilassa". , kysymys: Mikä on Sandran työpaikka?</w:t>
      </w:r>
    </w:p>
    <w:p>
      <w:r>
        <w:rPr>
          <w:b/>
        </w:rPr>
        <w:t xml:space="preserve">Tulos</w:t>
      </w:r>
    </w:p>
    <w:p>
      <w:r>
        <w:t xml:space="preserve">Hollywood-näyttelijä</w:t>
      </w:r>
    </w:p>
    <w:p>
      <w:r>
        <w:rPr>
          <w:b/>
        </w:rPr>
        <w:t xml:space="preserve">Esimerkki 9.487</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enimmäisaikaa kuudesta kuukaudesta piirikunnan vankilassa vuoteen piirikunnan vankilassa". , kysymys: Mitä hän vastustaa ihmisiä, jotka myyvät?</w:t>
      </w:r>
    </w:p>
    <w:p>
      <w:r>
        <w:rPr>
          <w:b/>
        </w:rPr>
        <w:t xml:space="preserve">Tulos</w:t>
      </w:r>
    </w:p>
    <w:p>
      <w:r>
        <w:t xml:space="preserve">kuvia lapsista</w:t>
      </w:r>
    </w:p>
    <w:p>
      <w:r>
        <w:rPr>
          <w:b/>
        </w:rPr>
        <w:t xml:space="preserve">Esimerkki 9.488</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enimmäisaikaa kuudesta kuukaudesta piirikunnan vankilassa vuoteen piirikunnan vankilassa". , kysymys: Mikä on työ?</w:t>
      </w:r>
    </w:p>
    <w:p>
      <w:r>
        <w:rPr>
          <w:b/>
        </w:rPr>
        <w:t xml:space="preserve">Tulos</w:t>
      </w:r>
    </w:p>
    <w:p>
      <w:r>
        <w:t xml:space="preserve">Kalifornian kuvernööri</w:t>
      </w:r>
    </w:p>
    <w:p>
      <w:r>
        <w:rPr>
          <w:b/>
        </w:rPr>
        <w:t xml:space="preserve">Esimerkki 9.489</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enimmäisaikaa kuudesta kuukaudesta piirikunnan vankilassa vuoteen piirikunnan vankilassa". , kysymys: Kysymys: Mitä rikosta lakiehdotus koskee?</w:t>
      </w:r>
    </w:p>
    <w:p>
      <w:r>
        <w:rPr>
          <w:b/>
        </w:rPr>
        <w:t xml:space="preserve">Tulos</w:t>
      </w:r>
    </w:p>
    <w:p>
      <w:r>
        <w:t xml:space="preserve">lapsen tahallinen häirintä vanhempien työsuhteen vuoksi.</w:t>
      </w:r>
    </w:p>
    <w:p>
      <w:r>
        <w:rPr>
          <w:b/>
        </w:rPr>
        <w:t xml:space="preserve">Esimerkki 9.490</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enimmäisaikaa kuudesta kuukaudesta piirikunnan vankilassa vuoteen piirikunnan vankilassa". , kysymys: Kenelle se on suunnattu?</w:t>
      </w:r>
    </w:p>
    <w:p>
      <w:r>
        <w:rPr>
          <w:b/>
        </w:rPr>
        <w:t xml:space="preserve">Tulos</w:t>
      </w:r>
    </w:p>
    <w:p>
      <w:r>
        <w:t xml:space="preserve">aggressiivinen paparazzi.</w:t>
      </w:r>
    </w:p>
    <w:p>
      <w:r>
        <w:rPr>
          <w:b/>
        </w:rPr>
        <w:t xml:space="preserve">Esimerkki 9.491</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häirinnästä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enimmäisaikaa kuudesta kuukaudesta piirikunnan vankilassa vuoteen piirikunnan vankilassa". , kysymys: Kenen kanssa Bullock puhui asiasta?</w:t>
      </w:r>
    </w:p>
    <w:p>
      <w:r>
        <w:rPr>
          <w:b/>
        </w:rPr>
        <w:t xml:space="preserve">Tulos</w:t>
      </w:r>
    </w:p>
    <w:p>
      <w:r>
        <w:t xml:space="preserve">Bullock kertoi CNN:lle</w:t>
      </w:r>
    </w:p>
    <w:p>
      <w:r>
        <w:rPr>
          <w:b/>
        </w:rPr>
        <w:t xml:space="preserve">Esimerkki 9.492</w:t>
      </w:r>
    </w:p>
    <w:p>
      <w:r>
        <w:t xml:space="preserve">tarina: Sandra Bullock on yksi Hollywoodin tunnetuimmista näyttelijättäristä ja myös yksi maailman kuvatuimmista äideistä. On vaikea löytää iltapäivälehteä, jossa ei olisi kuvaa Oscar-voittajasta ja hänen adoptoidusta 3-vuotiaasta pojastaan Louis Bardot'sta. Nyt Bullock puhuu uuden lain puolesta, joka koventaa rangaistuksia julkkisten lapsia ahdisteleville paparazzeille. "Olemme reilua riistaa, ymmärrän sen", Bullock sanoi CNN:lle kädenjälki- ja jalanjälkiseremoniassaan TCL Chinese Theatre -teatterin ulkopuolella Hollywoodissa keskiviikkona. "Lasten pitäisi saada olla lapsia eikä heitä pitäisi myydä. Te otatte kuvan lapsesta ja myytte sitä!" Kalifornian kuvernööri Jerry Brown allekirjoitti tiistaina lakiehdotuksen, joka koventaa rangaistuksia lapsen tahallisesta ahdistelusta vanhempiensa työsuhteen vuoksi. Pyrkimys sai vauhtia sen jälkeen, kun näyttelijättäret Halle Berry ja Jennifer Garner todistivat elokuussa Kalifornian yleiskokouksen oikeuskomitean edessä tukeakseen lakiesitystä. Kaksikko avautui helvetillisistä olosuhteista, joihin heidän lapsensa joutuvat aggressiivisten paparazzien takia. Valokuvaajan tyrmäämä Nicole Kidman Bullock kehuu kaksikkoa heidän taistelustaan. "Minusta se on loistavaa", hän selittää. "Tytöt tekivät kovasti töitä, asianajaja teki kovasti töitä, ja minusta se on hyvä merkki." Kuvernöörin toimiston tiedotteen mukaan uusi laki "nostaa lapsen tai holhoojan työsuhteen vuoksi tapahtuvasta lapsen tai holhoojan häirinnästä määrättävän vankeusrangaistuksen enimmäisaikaa kuudesta kuukaudesta piirikunnan vankilassa vuoteen piirikunnan vankilassa". , kysymys: Mitä hänen mielestään lasten pitäisi olla</w:t>
      </w:r>
    </w:p>
    <w:p>
      <w:r>
        <w:rPr>
          <w:b/>
        </w:rPr>
        <w:t xml:space="preserve">Tulos</w:t>
      </w:r>
    </w:p>
    <w:p>
      <w:r>
        <w:t xml:space="preserve">"Lasten pitäisi saada olla lapsia</w:t>
      </w:r>
    </w:p>
    <w:p>
      <w:r>
        <w:rPr>
          <w:b/>
        </w:rPr>
        <w:t xml:space="preserve">Esimerkki 9.493</w:t>
      </w:r>
    </w:p>
    <w:p>
      <w:r>
        <w:t xml:space="preserve">tarina: John oli kolmannella luokalla ja yhdeksänvuotias. Joka päivä hänen täytyi kävellä koulusta kotiin. Hänen luokallaan oli lapsia, jotka olivat ilkeitä hänelle, ja talvella he heittelivät häntä lumipalloilla. John olisi voinut kertoa opettajalle, mutta yksi lapsista oli hyvin kaunis tyttö. Hän oli ilkeä, mutta John piti hänestä, koska hän oli kaunis, eikä halunnut hänen joutuvan vaikeuksiin. Eräänä päivänä opettaja pyysi Johnia jäämään tunnin jälkeen pyyhkimään liitutaulun ja tyhjentämään teroittimen. Kun hän oli valmis, muut lapset olivat jo menneet kotiin. He eivät enää voineet heittää häntä lumipalloilla. Johnia ei haitannut auttaa opettajaansa, ja pian hän jäi tunnin jälkeen joka päivä. John ei ollut kovin hyvä matematiikassa, ja joskus opettaja auttoi häntä, kun hän jäi koulun jälkeen. Opettaja sanoi, että jos John auttaisi häntä ainakin kaksi viikkoa, hän voisi läpäistä matematiikan kurssin. John piti sitä hyvänä diilinä, ja lopulta hänestä tuli paljon parempi matematiikassa., kysymys: Mitä lapset tekivät Johnille?</w:t>
      </w:r>
    </w:p>
    <w:p>
      <w:r>
        <w:rPr>
          <w:b/>
        </w:rPr>
        <w:t xml:space="preserve">Tulos</w:t>
      </w:r>
    </w:p>
    <w:p>
      <w:r>
        <w:t xml:space="preserve">heittää häntä lumipalloilla</w:t>
      </w:r>
    </w:p>
    <w:p>
      <w:r>
        <w:rPr>
          <w:b/>
        </w:rPr>
        <w:t xml:space="preserve">Esimerkki 9.494</w:t>
      </w:r>
    </w:p>
    <w:p>
      <w:r>
        <w:t xml:space="preserve">tarina: Kööpenhamina on Tanskan pääkaupunki ja väkirikkain kaupunki. Kaupungin väkiluku on 763 908 (), joista 601 448 asuu Kööpenhaminan kunnassa. Suuremmalla kaupunkialueella asuu 1 280 371 asukasta (), ja Kööpenhaminan metropolialueella on hieman yli 2 miljoonaa asukasta. Kööpenhamina sijaitsee Seelannin saaren itärannikolla; toinen pieni osa kaupungista sijaitsee Amagerissa, ja sen erottaa Ruotsin Malmöstä Öresundin salmi. Öresundin silta yhdistää nämä kaksi kaupunkia rautatie- ja maantieyhteyksin. Kööpenhamina oli alun perin viikinkien 10. vuosisadalla perustama kalastajakylä, ja siitä tuli Tanskan pääkaupunki 1400-luvun alussa. Se vahvisti asemaansa alueellisena valtakeskuksena 1600-luvulta alkaen instituutioineen, puolustuksineen ja asevoimineen. Kaupunki kärsi rutto- ja tulipalon vaikutuksista 1700-luvulla, minkä jälkeen se koki uudelleenrakentamisen. Siihen kuului Frederiksstadenin arvostetun kaupunginosan rakentaminen ja sellaisten kulttuurilaitosten kuten Kuninkaallisen teatterin ja Kuninkaallisen taideakatemian perustaminen. Kun Nelson hyökkäsi tanskalais-norjalaisen laivaston kimppuun ja pommitti kaupunkia 1800-luvun alussa, Tanskan kultakauden jälleenrakentaminen toi Kööpenhaminan arkkitehtuuriin uusklassisen ilmeen. Myöhemmin, toisen maailmansodan jälkeen, Finger Plan edisti asuntojen ja liikeyritysten kehittämistä kaupungin keskustasta lähtevien viiden kaupunkiradan varrella., kysymys: Millainen kylä se oli alun perin?</w:t>
      </w:r>
    </w:p>
    <w:p>
      <w:r>
        <w:rPr>
          <w:b/>
        </w:rPr>
        <w:t xml:space="preserve">Tulos</w:t>
      </w:r>
    </w:p>
    <w:p>
      <w:r>
        <w:t xml:space="preserve">viikinkien kalastajakylä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docId:234098BD3F47341339742C70B6DF8DF3</keywords>
  <dc:description>generated by python-docx</dc:description>
  <lastModifiedBy/>
  <revision>1</revision>
  <dcterms:created xsi:type="dcterms:W3CDTF">2013-12-23T23:15:00.0000000Z</dcterms:created>
  <dcterms:modified xsi:type="dcterms:W3CDTF">2013-12-23T23:15:00.0000000Z</dcterms:modified>
  <category/>
</coreProperties>
</file>