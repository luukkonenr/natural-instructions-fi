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8.347</w:t>
      </w:r>
    </w:p>
    <w:p>
      <w:r>
        <w:t xml:space="preserve">Jenny käänsi nenänsä minua kohti, kun istuin alas, haisteli äänekkäästi ja täytti sieraimensa voimakkaalla alkoholin hajulla, jota huokaisin. "Oletko siis juonut jo tänä aamuna, vai oletko vielä humalassa eilisestä illasta?" "Vähän molempia", sanoin." Jenny tuijotti minua paheksuvasti jäälattensa yli. Istuimme pöydän ääressä ostoskeskuksen kahvilan edessä. Jennyllä oli valtavat kultareunuksiset aurinkolasit, ja hänen jalkojensa juureen oli kerääntynyt kunnon kokoelma ostoskasseja. "Kiireinen iltapäivä?" "Kiireinen iltapäivä?", kysyin. Kysyin. "Haen vain muutaman tavaran Meksikoa varten. Lähdemme huomenna aamulla." Huomioni kiinnittyi ryhmään mustiin haalareihin pukeutuneita miehiä, jotka seisoivat parkkipaikalla valkoisen pakettiauton vieressä, jonka kylkeen oli maalattu punainen Asterionin logo. Oli vaikea erottaa, mutta luulin, että yksi heistä oli sama mies, jonka olin nähnyt pari päivää sitten kevyenliikenteenväylällä, se, joka oli lukenut lehteä.Jenny näytti huomaavan harhautukseni ja seurasi katsettani. "Onko jokin hätänä?" "Ei, ne Asterionin tyypit tuntuvat vain olevan nyt kaikkialla. Bisneksen täytyy kai kukoistaa." "Joo, palkkasimme heidät viime kuussa arkistoimaan vanhat talousaineistomme", Jenny vastasi. "He tulivat ja raahasivat kaiken pois, olin niin iloinen saadessani kaiken sen tyhjän tilan takaisin. Tietenkään sillä ei ole nyt mitään väliä, sillä minun on löydettävä uusi työpaikka, kun palaan häämatkalta." "Joka tapauksessa, minä höpötän", hän myönsi hyväntahtoisesti. "Mistä halusit puhua kanssani?" "Halusin kysyä eräästä ihmisestä, jonka tapasin eilen illalla." Hän paljasti hampaansa hurmioituneesti tietävässä virneessä. "Niinkö? Nainen, oletan." "Rauhoitu, ei se ole sellaista. Hän on vain tyttö, joka sanoi voivansa auttaa esittelemään minut Dylan Maxwellille." "Oliko se Natalie?" hän kysyi. "En tiedä. Hänellä oli yllään kirjava mekko ja musta huntu." "Jep, se oli Natalie", Jenny vahvisti.</w:t>
      </w:r>
    </w:p>
    <w:p>
      <w:r>
        <w:rPr>
          <w:b/>
        </w:rPr>
        <w:t xml:space="preserve">Tulos</w:t>
      </w:r>
    </w:p>
    <w:p>
      <w:r>
        <w:t xml:space="preserve">Kuka on "me"?</w:t>
      </w:r>
    </w:p>
    <w:p>
      <w:r>
        <w:rPr>
          <w:b/>
        </w:rPr>
        <w:t xml:space="preserve">Esimerkki 8.348</w:t>
      </w:r>
    </w:p>
    <w:p>
      <w:r>
        <w:t xml:space="preserve">Olemme tunteneet ruokapyramidin ala-asteelta lähtien, mutta ruokapyramidi, josta haluan tänään puhua, on aivan erilainen: Välimeren ruokapyramidi.Pyramidia käyttävät lukemattomat terveysjärjestöt, klinikat, lääkärit ja monet muut ohjaamaan ihmisiä syömään terveellisesti. Se on standardi, jonka mukaan elää, ja terveydenhuollon ammattilaiset ovat yksimielisesti sitä mieltä, että noudattamalla tätä ruokapyramidia terveytesi hyötyy valtavasti.Pyramidi on loistava yhteenveto siitä, mitä Välimeren ruokavalio pitää sisällään. Siinä esitetään neljä eri elintarvikeryhmää ja optimaalinen annosmäärä kustakin ryhmästä, joka tulisi nauttia.Pyramidi on luotu Välimeren maiden asukkaiden käyttämää ruokavaliota koskevien tutkimusten perusteella. Alue valittiin malliksi, koska siellä esiintyy vähän sydänsairauksia ja elinajanodote on korkea.Yksi tärkeimmistä syistä ruokavalion terveellisiin tuloksiin on se, että ihmiset käyttävät tuoreita, väärentämättömiä raaka-aineita ja valmistavat ateriansa erittäin terveellisesti.Välimeren alueen väestö kuuluu siihen vähemmistöön, joka ei ole omaksunut Yhdysvalloissa ja Australiassa vallitsevaa pikaruokakulttuuria. On syytä huomata, että molemmat maat taistelevat lihavuusepidemiaa vastaan.Ruokapyramidissa ei ole prosessoituja elintarvikkeita, kolajuomia, valkoisia jauhotuotteita, pizzoja tai muita epäterveellisiä ruokia. Pyramidissa on vain tuoreita, terveellisiä elintarvikkeita: hedelmiä ja vihanneksia, pähkinöitä ja jyviä, papuja, kalaa ja äyriäisiä sekä terveellisiä öljyjä (pääasiassa oliiviöljyä) - ja lisäksi hieman punaviiniä.Rasvan kulutuksen tulisi olla maltillista, samoin maitotuotteiden, kuten jogurtin ja juuston, kulutuksen. Kananmunia voi syödä päivittäin. kalaa (mereneläviä) suositaan lihan sijaan, ja sitä tulisi syödä kaksi kertaa viikossa. Siipikarjaa suositaan myös punaisen lihan sijaan, ja sitä tulisi syödä kerran viikossa. Punaista lihaa tulisi syödä vain 3-4 kertaa kuukaudessa. Muulloin aterioiden tulisi keskittyä vihanneksiin, palkokasveihin ja/tai pastaan.Hedelmiä ja vihanneksia (7 annosta) tulisi syödä päivittäin.</w:t>
      </w:r>
    </w:p>
    <w:p>
      <w:r>
        <w:rPr>
          <w:b/>
        </w:rPr>
        <w:t xml:space="preserve">Tulos</w:t>
      </w:r>
    </w:p>
    <w:p>
      <w:r>
        <w:t xml:space="preserve">Kuka ei ole hyväksynyt pikaruokakulttuuria?</w:t>
      </w:r>
    </w:p>
    <w:p>
      <w:r>
        <w:rPr>
          <w:b/>
        </w:rPr>
        <w:t xml:space="preserve">Esimerkki 8.349</w:t>
      </w:r>
    </w:p>
    <w:p>
      <w:r>
        <w:t xml:space="preserve">Olen liittynyt B-kouluun hiljattain. Uusia ystäviä, uusi opetussuunnitelma, uusi paikka ja uudet oppiaineet! Kaikkien näiden uusien asioiden myötä sain uuden tehtävän, joka piti jättää kolmen päivän kuluessa. muodostimme tiimit, ja meidän piti yhdessä jättää se. Aamusta iltaan työskentelimme ahkerasti tuon taloustieteen projektin parissa. Tein töitä jokaisen ryhmän jäsenen kanssa. En tiennyt, miten Excelissä piirretään kolmiakselinen kuvaaja, mutta opin sen sinä päivänä kahdelta yöllä. Ryhmämme oppi myös monia uusia asioita, ja annoimme kaikkemme tuohon raporttiin. koko akateemisen elämäni aikana en ole koskaan ollut huolimaton raportin jättämistä kohtaan. Olen aina toimittanut raportit tai tehtävät ennen aikojaan.Joka tapauksessa, luovutuspäivä koitti vihdoin. Olin käskenyt erästä ryhmän jäsentä tulostamaan raportin, sitomaan sen ja tuomaan sen mukanaan yliopistolle. Luento on sovittu kello 14:00. Soitin hänelle noin 30 kertaa ja kysyin, missä hän on. Hän ei vastannut mihinkään puheluihimme. 14:07 hän astui luentosaliin ja professorimme, joka on tiukka, hylkäsi projektimme. Kaikki oli pyyhitty pois. Meidän ponnistuksemme olivat menneet hukkaan.Mikä oli syy hänen myöhästymiseensä? Liikenne! On yksinkertaista olettaa, että jos asuu Mumbain kaltaisessa kaupungissa, lähtee kotoa vähintään 1-1.30 tuntia aikaisemmin. lojaalius on joskus myrkyllistä. Menetimme kaikki yksilölliset opintopisteemme aiheesta ja lisäksi se vaikuttaa sisäisiin asioihin, mikä on aivan eri asia.Kaverit, jos työskentelette ryhmän jäsenten puolesta, kunnioittakaa heidän kovaa työtään. Asettakaa itsenne heidän kenkiinsä ja kuvitelkaa heidän kovaa työtään. Älkää koskaan sekoittako ammatillisia sitoumuksianne henkilökohtaisiin ongelmiinne.Rauhaa!</w:t>
      </w:r>
    </w:p>
    <w:p>
      <w:r>
        <w:rPr>
          <w:b/>
        </w:rPr>
        <w:t xml:space="preserve">Tulos</w:t>
      </w:r>
    </w:p>
    <w:p>
      <w:r>
        <w:t xml:space="preserve">Kuka myöhästyi esityksestä?</w:t>
      </w:r>
    </w:p>
    <w:p>
      <w:r>
        <w:rPr>
          <w:b/>
        </w:rPr>
        <w:t xml:space="preserve">Esimerkki 8.350</w:t>
      </w:r>
    </w:p>
    <w:p>
      <w:r>
        <w:t xml:space="preserve">Vaikka Nicolette oli huputettu ja verhoutunut, hän vapisi. Tammikuisen iltapäivän kylmyys lävisti hänet, mutta enemmän pelko kuin kylmyys sai hänen raajansa vapisemaan. Hän oli juuri ylittänyt vasemman rannan, kun hän vilkaisi olkansa yli ja näki kuninkaallisen palatsin tornit ja tornit Seinen toisella puolella. Hänestä tuntui, kuin piilossa olevat silmät katselisivat häntä. Olisiko kukaan palatsin muurilla voinut nähdä hänen kävelevän Petit-Pontin yli?Ei Amalric. Hän oli yhä etelässä, sillä kuningas oli juuri nimittänyt hänet Beziersin ja ympäröivän maan senesaaniksi. Mutta hänellä oli paljon agentteja Pariisissa ja liittolaisia hovissa. Agnesia lukuun ottamatta kaikki Gobignonin talon palvelijat olivat hänelle uskollisia. Hänen tätinsä, kuningatar Blanche, kehui häntä aina kaikille, jotka kuuntelivat. Jos Nicolette joutuisi skandaaliin, Valkoinen kuningatar raivostuisi ja huolehtisi siitä, että sana kiirisi Amalricille. Entä jos hän saisi tietää, että Amalric tapasi trubaduurin? Jo pelkkä viesti, laulu, saati sitten tämänkaltainen tapaaminen, voisi merkitä kuolemaa hänelle ja Orlandolle. minun pitäisi kääntyä heti ympäri, ylittää tämä silta ja juosta takaisin palatsiin. Latinalaiskorttelin kadut kuhisivat rähinöitsijöitä ja rikollisia - oli hullua, että hän käveli täällä yksin auringonlaskun jälkeen. Pieni veitsi, jota hän kantoi viittansa alla, saattaisi pelottaa hyökkääjän, mutta sitten hänet paljastettaisiin. jos huutaisin apua, koko palatsi saisi tietää. Blanche vaatisi tietää, miksi olin täällä. Ei, hän ajatteli veren muuttuessa jääksi, hän tietäisi, miksi. Mutta nuo hänen silmänsä... Eikö ollut riskin arvoista katsoa niihin vielä kerran?Hän seisoi epävarmana varjoissa Rue Saint-Jacques'n varrella sijaitsevan puutalon luona. Minun on nähtävä Orlando, hän ajatteli. Yli vuosi on kulunut, enkä ole pystynyt unohtamaan häntä. Hän kaipasi vain olla kahden miehen kanssa ja saada hänet syliinsä.</w:t>
      </w:r>
    </w:p>
    <w:p>
      <w:r>
        <w:rPr>
          <w:b/>
        </w:rPr>
        <w:t xml:space="preserve">Tulos</w:t>
      </w:r>
    </w:p>
    <w:p>
      <w:r>
        <w:t xml:space="preserve">Kuka raivostuisi skandaalin takia?</w:t>
      </w:r>
    </w:p>
    <w:p>
      <w:r>
        <w:rPr>
          <w:b/>
        </w:rPr>
        <w:t xml:space="preserve">Esimerkki 8.351</w:t>
      </w:r>
    </w:p>
    <w:p>
      <w:r>
        <w:t xml:space="preserve">Brittiläisen sosiologiyhdistyksen "Activism in Sociology Forum" -foorumin varhaisessa kokouksessa jäsenet tapasivat keskustellakseen siitä, miten voisimme toimia kampanjoivammassa roolissa akateemisen maailman ulkopuolella. Pragmaattisesti ajateltuna akateemikot tekevät yleensä pitkiä työpäiviä. Meillä on monia kilpailevia vaatimuksia: opettaminen, hallinto, julkaiseminen, markkinointi, tutkimus, apurahojen hakeminen ja niin edelleen. REF on lisännyt vaatimusta osoittaa tutkimuksemme tehokkuus "todellisessa maailmassa" (vaikutuksemme yhteiskuntaan, talouteen ja kulttuuriin eikä niinkään tietoon sinänsä tai akateemiseen tieteenalaan). Ehkäpä tässä - ehdotin puheenvuorossani kokouksessa - olisi mahdollisuus niille meistä, jotka ovat kiinnostuneita sosiaalisen oikeudenmukaisuuden edistämisestä, saada virallisesti hyväksytty tila kiireisessä arkielämässämme tehdä enemmän tällaista työtä. Ehkä meidän pitäisi suhtautua myönteisesti REF-vaikutusohjelmaan?Sain jälkeenpäin kuulla, että arvostetut brittiläiset sosiologit, joita kunnioitan suuresti, pitivät tällaista näkemystä "naiivina" ja "nolona". Kriitikot tulkitsevat REF:n olevan vain yksi osa lisääntynyttä uusliberalistista, hallinnollista kontrollia, joka rappeuttaa akateemista elämää ja saastuttaa yliopistoja. Koska sosiaalipolitiikka liittyy ilmeisesti yhteiskunnalliseen parantamiseen ja uudistamiseen poliittisten toimien avulla, sitä pidetään yhtenä tieteenalana, jolla on hyvät mahdollisuudet vastata vaikutusohjelmaan ja hyötyä siitä. Tutkijat ovat kuitenkin käyneet yllättävän vähän yhteistä keskustelua REF:stä ja vaikutuksista. Tämä siitä huolimatta, että miljoonia puntia julkista rahoitusta myönnetään tutkimuksen ehdotettuun tai väitettyyn vaikuttavuuteen (varat kanavoidaan tutkimusneuvostojen kautta yksittäisiin hankkeisiin tai yliopistojen laitosten tutkimuksen laadun säännöllisen, kuuden vuoden välein tapahtuvan keskitetyn arvioinnin kautta). Lisäksi huomattavaa rahoitusta suunnataan "vaikuttavuusalalle", joka koostuu muun muassa akateemiseen maailmaan juurtuneista konsulteista, ajatushautomoista, PR-yrityksistä, rahoitusjärjestelmistä, uusista ohjelmistoista, vaikuttavuushallinnoijista ja vaikuttavuustutkimuksiin erikoistuneista kirjoittajista.</w:t>
      </w:r>
    </w:p>
    <w:p>
      <w:r>
        <w:rPr>
          <w:b/>
        </w:rPr>
        <w:t xml:space="preserve">Tulos</w:t>
      </w:r>
    </w:p>
    <w:p>
      <w:r>
        <w:t xml:space="preserve">Kenellä on useita ja keskenään kilpailevia vaatimuksia?</w:t>
      </w:r>
    </w:p>
    <w:p>
      <w:r>
        <w:rPr>
          <w:b/>
        </w:rPr>
        <w:t xml:space="preserve">Esimerkki 8.352</w:t>
      </w:r>
    </w:p>
    <w:p>
      <w:r>
        <w:t xml:space="preserve">Tutkijat käyttävät yhä useammin sosiaalista mediaa kommunikoidakseen laajemman yleisön kanssa. Twitterissä, kuten monilla muillakin sosiaalisilla foorumeilla, menestystä mitataan yleensä seuraajien, tykkääjien ja uudelleentwiittausten määrällä, mutta tämä kertoo vain viestien leviämisestä, mutta ei välttämättä siitä, ymmärretäänkö viestien sisältö tai otetaanko se vastaan. Yksi tapa selvittää tämä on verkko- ja kielianalyysi, jotka yhdessä käytettynä voivat kertoa, kuinka tehokasta viestintä on: Taloustieteilijät twiittaavat vähemmän, mainitsevat vähemmän ihmisiä ja keskustelevat vähemmän tuntemattomien kanssa kuin vastaava ryhmä luonnontieteiden asiantuntijoita, ja he käyttävät vähemmän helposti lähestyttävää kieltä, jossa käytetään monimutkaisempia sanoja, enemmän lyhenteitä ja etäisempää sävyä. Heidän twiittinsä ovat vähemmän henkilökohtaisia ja vähemmän osallistavia kuin tiedemiesten twiitit." Tämä kävi ilmi huhtikuussa 2017, kun keräsimme tietoja kymmenistä tuhansista twiiteistä sekä IDEAS- ja Science-järjestöjen määrittelemien 25 tärkeimmän taloustieteilijän että 25 tärkeimmän tiedemiehen Twitter-tileiltä, mukaan lukien kolme tuolloin tärkeintä taloustieteilijää, Paul Krugman, Joseph Stiglitz ja Erik Brynjolfsson, ja toisaalta kolme tärkeintä tiedemiestä, Neil deGrasse Tyson, Brian Cox ja Richard Dawkins. Ajoitus on merkittävä, koska vuosi 2016 on julistettu totuuden jälkeisen politiikan vuodeksi, vuodeksi, jolloin tunteisiin vetoaminen (pathos) syrjäytti tosiasioihin perustuvan, näyttöön perustuvan tiedon (logos) merkityksen, mikä vaikutti ihmisten rakennelmiin ja tulkintoihin tapahtumista. Tähän on liittynyt poliittisten "alt-liikkeiden" (esim. UKIP, Alt-right) ja niiden aggressiivisten, provokatiivisten ja populististen narratiivien sekä "valeuutisten" kasvava näkyvyys, joka johti Brexitin ja Trumpin vaalien kaltaisiin poliittisiin shokkitapahtumiin.Taloustieteilijöiden suhteellisen vähäinen rooli näissä julkisissa keskusteluissa on ollut ja on edelleen tärkeä kysymys. Eikö yleisö luota taloustieteilijöihin? Eivätkö he ymmärrä, mitä taloustieteilijät tekevät ja miten he työskentelevät? Esitetäänkö heidän työtään väärin tiedotusvälineissä? Entä miten taloustieteilijät itse ovat vuorovaikutuksessa yleisen mielipiteen kanssa?</w:t>
      </w:r>
    </w:p>
    <w:p>
      <w:r>
        <w:rPr>
          <w:b/>
        </w:rPr>
        <w:t xml:space="preserve">Tulos</w:t>
      </w:r>
    </w:p>
    <w:p>
      <w:r>
        <w:t xml:space="preserve">Kenen twiittejä analysoitiin?</w:t>
      </w:r>
    </w:p>
    <w:p>
      <w:r>
        <w:rPr>
          <w:b/>
        </w:rPr>
        <w:t xml:space="preserve">Esimerkki 8.353</w:t>
      </w:r>
    </w:p>
    <w:p>
      <w:r>
        <w:t xml:space="preserve">Ray oli elämänsä aikana tehnyt monia asioita, joista hän ei ollut ylpeä, asioita, jotka hän olisi halunnut yhtä hyvin tunkea pimeään kuoppaan. Kaikilla oli asioita, joita he häpesivät. Jokainen on tehnyt oman osansa synneistä, jotka hän toivoo voivansa ottaa takaisin. Mutta tämä ei kuulunut niihin, ja hän paheksui vihjailua siitä, että se oli - vihjailua siitä, että joku uskaltaisi tuomita hänet jostakin, mitä ei täysin ymmärtänyt. se oli hyvä asia, oikea asia, kuten silloin, kun hän oli antanut hätäelvytystä naiselle, joka oli jo kymmenen minuuttia sitten kuollut, naiselle, jonka suussa maistui suklaakuolema ja munakokkelit, vain säästääkseen kauhistuneet lapsensa avuttomuudentunteelta ambulanssin saapumista odotellessaan. Se oli ollut jalo asia, kuten tämäkin. Olisi pitänyt olla... Ehkä täällä, elävien kanssa, oli aina helpompaa saada asiat epäonnistumaan kuin kuolleiden kanssa. Kuolleilla ei ollut mielipiteitä, ei agendoja. He eivät olleet herkkiä. Kuolleet tekivät mitä käskettiin, eivätkä valittaneet. Eivätkö? Elävät eivät vain ymmärtäneet, että oli olemassa sääntöjä. He eivät halunneet ymmärtää jotain niin banaalia. Jollain, joka ei viitsinyt ymmärtää sääntöjä, ei ollut oikeutta tuomita häntä. Ei sillä, että se olisi koskaan estänyt heitä. "Kuulin, että olet onneton", hän sanoi puhelimeen ja joutui sitten vetämään luurin pois korvastaan, jotta nainen toisessa päässä saattoi huutaa hänelle vielä lisää.Konfliktien purkutekniikka numero yksi oli aina vahvistaminen. Tee selväksi, että olet tietoinen henkilön tunteista ja turhautumisesta ja että ainakin kuuntelet hänen mielipidettään riippumatta siitä, onko sinulla henkilökohtaisesti lopulta valtuudet vahvistaa tai lievittää näitä tunteita. Ihmiset pitävät siitä, että heitä kuunnellaan. Illuusio siitä, että heillä oli ääni, oli melkein yhtä hyvä kuin se, että heillä todella oli ääni. Eikö se ole syy, miksi ihmiset vaivautuivat vielä vaalipäivänä käymään äänestämässä?Ja se toimi useimpien ihmisten kohdalla. Tämä nainen ei ollut yksi heistä.</w:t>
      </w:r>
    </w:p>
    <w:p>
      <w:r>
        <w:rPr>
          <w:b/>
        </w:rPr>
        <w:t xml:space="preserve">Tulos</w:t>
      </w:r>
    </w:p>
    <w:p>
      <w:r>
        <w:t xml:space="preserve">Kenelle huudettiin puhelimessa?</w:t>
      </w:r>
    </w:p>
    <w:p>
      <w:r>
        <w:rPr>
          <w:b/>
        </w:rPr>
        <w:t xml:space="preserve">Esimerkki 8.354</w:t>
      </w:r>
    </w:p>
    <w:p>
      <w:r>
        <w:t xml:space="preserve">Jason Munt kertoi, että avaruusolennot sädettivät hänet ja Carly Furnishin juuri sen jälkeen, kun hän oli mennyt Carly Furnishin kanssa rohkeasti parkkipaikan metsään. Se rohkea meno oli ihmisten mielestä paskapuhetta. Carly Furnish oli hyvä, Jumalaa rakastava tyttö. Ongelma oli, että hän oli kadonnut. Ja Jason Muntilla oli selässään outo puolikuun muotoinen leimaus, ja hän piti kiinni tarinastaan. Jason joutui poliisien eteen ja hänelle kerrottiin, että hän oli pahassa pulassa. Hän kertoi sokaisevista valoista ja leijumisen tunteesta. Hän kuvaili, että pienet vihreät miehet olivat sitoneet hänet pöytään. Poliisi läimäytti pöytää ja huusi: "Siellä on joku hiton tyttö." Hän sanoi, että hän oli oikeassa. Jason sanoi tietävänsä, miltä se kuulosti - pienet vihreät miehet, koko juttu - mutta se on totta: ne olivat pieniä ja vihreitä, aivan kuin sarjakuvissa. Hän ilmoittautui vapaaehtoisesti juoma- ja huumetestiin. Molemmat olivat negatiivisia. Hänet jätettiin hautumaan. Hän sanoi nähneensä Carlyn viimeksi, kun hänet imi sisäänsä jonkinlainen valonsäde. Hän sanoi, että "hän näytti nukkuvan - aivan rauhalliselta. Jason ei osannut selittää, miksi hänet oli sädetetty takaisin Maahan, mutta Carly oli ilmeisesti viety mukanaan kotiin Zog-planeetalle. Moni oli valmis arvailemaan, että se todisti avaruusolentojen olleen mahtavan hyvän maun, mutta nyt ei ollut aika eikä paikka sanoa sitä ääneen. Poliisit vapauttivat Jasonin kahden päivän kuulustelujen jälkeen. Hän pysyi tarinassaan koko ajan. Ylikonstaapeli sanoi: "Muistakaa sanani, siellä on paljon vihaa. Jason lähti suoraan kotiin. Hän asui yhdessä kärkeen johtavista rivitaloista. Carly Furnish ja hänen vanhempansa asuivat kaksi ovea alempana. Oletettavasti he olivat kaukaisia sukulaisia, mutta niin kaikki sanoivat sen kadun asukkaista.</w:t>
      </w:r>
    </w:p>
    <w:p>
      <w:r>
        <w:rPr>
          <w:b/>
        </w:rPr>
        <w:t xml:space="preserve">Tulos</w:t>
      </w:r>
    </w:p>
    <w:p>
      <w:r>
        <w:t xml:space="preserve">Kuka katosi?</w:t>
      </w:r>
    </w:p>
    <w:p>
      <w:r>
        <w:rPr>
          <w:b/>
        </w:rPr>
        <w:t xml:space="preserve">Esimerkki 8.355</w:t>
      </w:r>
    </w:p>
    <w:p>
      <w:r>
        <w:t xml:space="preserve">Yhdysvaltain lainsäätäjät kuulustelivat tiistaina Trumpin hallinnon virkamiehiä Afganistanin sodasta ja sanoivat, että Valkoisen talon uusi strategia on epäjohdonmukainen eikä tuota tuloksia.Senaatin ulkosuhteiden komitean kuulemistilaisuudessa esitetyt kommentit heijastivat kongressin kasvavaa turhautumista Yhdysvaltain johtamaan sotaan, joka alkaa olla jo 17 vuotta.Vielä marraskuussa Yhdysvaltain ylin Afganistanin komentaja kenraali John Nicholson myönsi, että konflikti on edelleen pattitilanteessa.Sen jälkeen pääkaupunkia Kabulia on ravistellut useiden julkisuuteen tulleiden kapinallisten iskujen aalto. Yhdysvaltain viimeisimpien arvioiden mukaan Taleban hallitsee nyt lähes puolta maata tai kiistää sen.Takaiskuista huolimatta Yhdysvaltain apulaisulkoministeri John Sullivan, joka osallistuu Valkoisen talon uuden strategian valvontaan, arvioi konfliktia myönteisesti. "Presidentin Etelä-Aasian strategiassa on havaittavissa edistymisen merkkejä", Sullivan sanoi. "Taistelukentällä Talebanin vauhti alkaa hidastua." Molempien puolueiden lainsäätäjät suhtautuivat kuitenkin epäilevästi. "Jokin ei selvästikään toimi", sanoi senaattori Ben Cardin, Marylandin demokraatti ja Afganistanin sodan pitkäaikainen kriitikko. "Nykyinen turvallisuustilanne on kaikin tavoin synkkä." Jotkut lainsäätäjät ottivat tähtäimeen presidentti Donald Trumpin, joka viime viikolla sanoi, ettei halua keskustella Talebanin kanssa - lausunto, joka oli ilmeisesti ristiriidassa hänen oman strategiansa kanssa.Kun Sullivan ja Pentagonin korkein virkamies kertoivat lainsäätäjille, että Yhdysvallat on itse asiassa edelleen avoin neuvotteluille Talebanin kanssa, lainsäätäjät vaativat lisätietoja. "Voi huomata, että maailmalla ja rauhanprosessiin osallistuvilla saattaa olla melkoinen sekaannus siitä, mikä on Yhdysvaltain kanta. Mikä se on?" kysyi senaattori Chris Murphy, Connecticutin demokraatti. Sullivan sanoi, että hän uskoi Trumpin reagoivan viime kuun terrori-iskuihin ja huomauttaneen, että "Talebanin merkittävät osat eivät ole valmiita neuvottelemaan." "Ja voi kestää kauan ennen kuin he ovat valmiita neuvottelemaan", hän lisäsi." Monet senaatissa vaikuttavat kuitenkin kyllästyneiltä odotteluun, ja tämä kärsimättömyys oli tiistaina esillä.</w:t>
      </w:r>
    </w:p>
    <w:p>
      <w:r>
        <w:rPr>
          <w:b/>
        </w:rPr>
        <w:t xml:space="preserve">Tulos</w:t>
      </w:r>
    </w:p>
    <w:p>
      <w:r>
        <w:t xml:space="preserve">Kenen mielestä turvallisuustilanne on huolestuttava?</w:t>
      </w:r>
    </w:p>
    <w:p>
      <w:r>
        <w:rPr>
          <w:b/>
        </w:rPr>
        <w:t xml:space="preserve">Esimerkki 8.356</w:t>
      </w:r>
    </w:p>
    <w:p>
      <w:r>
        <w:t xml:space="preserve">Hmmm... se on vaikea kysymys. Aluksi ajattelin sanoa, että annan heille päivittäisiä askareita, mutta sen "palkitsemis"-osio ei ole vielä toteutunut (kun silmät pyörivät ja muuta sellaista). Joskus "päivällinen" on pikaruokaa, joskus se on ateria, jonka eteen olen raatanut tuntikausia - sillä ei tunnu olevan väliä. Puhumme sitten päivästä, opettelemme tapoja, käymme vakavia keskusteluja tai nauramme, kunnes syljemme juomamme - se on paikka, jossa kasvamme. Pöydässä on ollut kauheita iltoja, jolloin olemme jakaneet huonoja uutisia. On ollut upeita iltoja, jolloin olemme juhlineet onnistumisia ja puhuneet tulevista jännittävistä asioista. On ollut iltoja, jolloin lapset näkevät, että äiti ja isä ovat "riidoissa", ja iltoja, jolloin he näkevät, että työnnämme sen syrjään ja vitsailemme keskenämme illan pelastamiseksi.Kun lapset olivat pieniä, teimme "Päivistäsi" - yksi hauska asia, yksi surullinen asia, yksi uusi asia, jonka opit. Nyt he ovat kaikki teini-ikäisiä, ja keskustelut tuntuvat vain virtaavan, eikä koskaan ole tarpeeksi aikaa mahduttaa kaikkea, ennen kuin jonkun on kiirehdittävä töihin, opiskelemaan tai valmistautumaan nukkumaan, koska syömme "treenien jälkeen". Kaksoset ovat ensi vuonna vanhempia, ja tiedän, että pöytämme näyttää tästä lähtien hieman erilaiselta. Mutta kun katson tuota kulunutta tammipöytää (joka on vanhentunut), joka kaipaa kipeimmin kunnostusta - olen kiitollinen niistä illoista, joita siellä vietettiin, kun lapseni opettelivat olemaan perhe.Älkää olko harhaan johdettu, me emme ole Cleavereita. Meillä on "hauska perjantai", jolloin äiti ei saa kiusata heitä pöytätavoista (yäk - he nauttivat siitä), joskus syömme olohuoneessa samalla kun katsomme elokuvaa, joskus syömme vuorotellen aikataulujemme vuoksi. Suurin osa aterioista on kuitenkin ollut yhdessä ~ minusta tuntuu, että tämä on lahja, jonka annoimme heille.</w:t>
      </w:r>
    </w:p>
    <w:p>
      <w:r>
        <w:rPr>
          <w:b/>
        </w:rPr>
        <w:t xml:space="preserve">Tulos</w:t>
      </w:r>
    </w:p>
    <w:p>
      <w:r>
        <w:t xml:space="preserve">Kuka ei saa valittaa "hauskana perjantaina"?</w:t>
      </w:r>
    </w:p>
    <w:p>
      <w:r>
        <w:rPr>
          <w:b/>
        </w:rPr>
        <w:t xml:space="preserve">Esimerkki 8.357</w:t>
      </w:r>
    </w:p>
    <w:p>
      <w:r>
        <w:t xml:space="preserve">Siellä minä siis olin. Roikuin uimapuvussani, hiukset taakse vedettyinä, huolehdin vain omista asioistani ja rentouduin herkullisessa, ylellisessä Scandinave Spa -kylpylässä, kivenheiton päässä Whistlerin keskustasta. olimme eronneet iltapäiväksi - mies oli päättänyt kiertää Whistlerin ja Blackcombin huiput peak2peak-gondolilla, ja minä olin valinnut nautittavakseni hieman vähemmän pelottavan vuoristonäkymän.Se oli vain yksi niistä päivistä, jolloin olimme päättäneet iloisesti tehdä kahta eri asiaa ja tavata sen jälkeen illallisella.Scandinave Spa -kylpylän maalaismaiset tilat laskevat alas rinteeseen, ja ne sijaitsevat Lost Lake Parkin kuusi- ja setrimetsän reunalla, ja ne lupaavat sekä rentouttaa että virkistää sinua ja tarjota sinulle pakopaikan päivittäisestä stressistä. Useissa tasoissa on kuumia ja jäisiä uima-altaita, saunoja ja höyrysaunoja, ja jokainen voi vaeltaa sisä- ja ulkotiloissa sijaitsevista rentoutumispaikoista - auringonottopaikasta vesiputouksen suihkuttamaan selkähierontaan. Bliss." Se on myös paikka, jossa hiljaisuus on "olennainen osa kokemusta. Syleilemällä hiljaisuutta löytää sisäisen hiljaisuuden, joka johtaa täydelliseen rentoutumiseen." Rehellisesti sanottuna suurin osa ihmisistä, jotka eivät voineet olla hiljaa, eli minä, puhuivat vain hiljaisella äänellä, mutta se teki muutamasta tunnista todella rentouttavia. Kunnes......I istui yhdessä höyrysaunassa (tekeekö se otsikosta clickbaitin? Anteeksi - otsikon "höyrysauna Lady Gagan kanssa" käyttäminen sai sen kuulostamaan siltä kuin olisimme kanoja keittämässä hitaassa keittimessä), ja sisään livahti hyvin, hyvin hoikka vaalea nainen. Kuningatar Gaga itse.Minun on oltava rehellinen, koska noudatin sääntöä "ei katsekontaktia muihin chillaileviin ihmisiin", en kiinnittänyt kovinkaan paljon huomiota siihen, mitä tapahtui, mutta noin 25 minuutin rentouttavan paistattelun jälkeen venyttelin vaisusti - luuni olivat kuin toffee - ja kävelin ulos viereiseen huoneeseen, ja kun katsoin juomapöydästä ylös, minun oli räpäytettävä silmiäni useita kertoja, kun hän seurasi minua ulos. Yritin esittää viileää, yritin pitää pokerinaaman (hänhän oli siellä rentoutumassa ja virkistäytymässä keskellä suurta Kanadan-kiertuetta, hän ei tarvinnut satunnaista kiwiä tuijottamassa häntä) ja katselin silmäkulmastani, kun hän käveli yhteen suurista joogahuoneista.</w:t>
      </w:r>
    </w:p>
    <w:p>
      <w:r>
        <w:rPr>
          <w:b/>
        </w:rPr>
        <w:t xml:space="preserve">Tulos</w:t>
      </w:r>
    </w:p>
    <w:p>
      <w:r>
        <w:t xml:space="preserve">Kuka ei tarvitsisi satunnaista kiiviä tuijottamassa häntä?</w:t>
      </w:r>
    </w:p>
    <w:p>
      <w:r>
        <w:rPr>
          <w:b/>
        </w:rPr>
        <w:t xml:space="preserve">Esimerkki 8.358</w:t>
      </w:r>
    </w:p>
    <w:p>
      <w:r>
        <w:t xml:space="preserve">Yksi opiskelija alkoi pakata tavaroitaan laboratorioharjoituksen alussa. Kysyin häneltä, minne hän oli menossa. Hän sanoi: "Minä reputan tämän kurssin joka tapauksessa, joten minulla on muutakin tekemistä." Oli totta, että hän ei pärjännyt hyvin, ja olimme käsitelleet asiaa aiemmin, mutta hänen asenteensa oli täysin tappiollinen. Hän oli luovuttanut." Niinpä sanoin keskellä tuntia, ennen kuin hän ehti häipyä, että "No, joo. Sinä epäonnistut varmasti, jos et edes yritä. Luulin, että valmistut tämän lukukauden lopussa." "Minun pitäisi valmistua, mutta en valmistu, koska epäonnistun fysiikassa. Tarvitsen vain kympin." (Hän oli oikeassa; hänen pääaineensa ei edellyttänyt fysiikan osaamista, mutta se sisällytettiin opetussuunnitelmaan eräänlaisena portinvartijakurssina. Useimmat opiskelijat opiskelivat fysiikkaa paljon aikaisemmin kuin hän.) "Jos olet jo päättänyt reputtaa, en voi estää sinua, olet aikuinen." "Jos olet jo päättänyt reputtaa, en voi estää sinua, olet aikuinen. Mutta voit sopia tapaamisen kanssani milloin tahansa. Tiedät sen jo. Voit lähettää minulle sähköpostia. Minun tehtäväni on auttaa sinua ymmärtämään, mutta sinun on tultava luokseni. Olet aikuinen. Olisi hyvin sopimatonta, että seuraisin sinua ja kutsuisin sinut toimistotunneille. Ja sinun on tehtävä kotitehtävät ja labrat." Hän jäi labraan. Ilmoitin hänen opinto-ohjaajalleen siitä, mitä oli tekeillä, ja hän kutsui hänet sisään ja sanoi samat asiat kuin minä." Seuraavalla tunnilla hän siirtyi istumapaikalta perifeerisen näkökenttäni reunalta keskelle, alkoi tehdä töitä ja läpäisi kurssin. Hetken aikaa luulin, että hän oli lähellä kolmosta, mutta hän sai kympin ja valmistui. enkä antanut hänelle yhtään sen enempää arvosteluvapautta kuin kenellekään oppilaalleni.</w:t>
      </w:r>
    </w:p>
    <w:p>
      <w:r>
        <w:rPr>
          <w:b/>
        </w:rPr>
        <w:t xml:space="preserve">Tulos</w:t>
      </w:r>
    </w:p>
    <w:p>
      <w:r>
        <w:t xml:space="preserve">Kuka luuli hänen epäonnistuvan?</w:t>
      </w:r>
    </w:p>
    <w:p>
      <w:r>
        <w:rPr>
          <w:b/>
        </w:rPr>
        <w:t xml:space="preserve">Esimerkki 8.359</w:t>
      </w:r>
    </w:p>
    <w:p>
      <w:r>
        <w:t xml:space="preserve">Justin Nelson Jr. löi viimeisetkin paalut uuden karjakarsinansa kuivaan multaan. Vartiomiesten lailla ne versoivat rivissä ladosta, kääntyivät puron pohjoispuolelle, kääntyivät suorassa kulmassa kannon suuntaan ja seurasivat Justinia siihen, missä hän seisoi. Jäljelle jäivät poikkipalkit, joiden jälkeen hän olisi vihdoin valmis. hän otti paidan taskusta valkoisen nenäliinan ja pyyhki otsaansa. Tehtävää oli pidentänyt huomattavasti, vaikka Justin kieltäytyi myöntämästä sitä, lakkaamaton miettiminen, toiminta, joka usein pysäytti hänet vasaransa kanssa kesken kaiken. Mutta nyt hän saisi pian ajatella niin paljon kuin halusi kuistilta käsin, kun karja vaelsi varjosta varjoon. Kunhan hän oli ostanut karjaa, hän muistutti itseään." Täysin sinisen taivaan alla Justin tunsi, kuinka jokin kulki hänen ja aamuauringon välistä. Hänen nahkapeitteiset kasvonsa kääntyivät ylöspäin, eikä hän nähnyt muuta kuin kaikkialta häntä kohti kaartuvaa valoa. Hän kaareutti ikääntyvää selkäänsä, tunsi poksahduksen ja vihasi sitä tavallista enemmän, ennen kuin pyyhki niskaansa ja laittoi nenäliinan takaisin. Hänellä oli sellainen tunne, että hänen olisi parasta juoda jotain ja istua alas, tai hän päätyisi taas siihen pirun sairaalaan. Viime vuonna hän oli käynyt kahdesti tarkastuksessa, tarvitsi hän sitä tai ei, ja kahdesti vuodessa joku harjoittelija kohteli häntä kuin kylähullua. Totta puhuen kaikki, jotka tunsivat hänet, olivat kohdelleet häntä samalla tavalla lähes yhdentoista vuoden ajan, paitsi hänen veljentyttärensä. Justin huokaisi, kun hänen kuihtuneen rintakehänsä kourista pääsi huokaus, ja käveli takaisin kuistille, jonka hän oli lisännyt pieneen kaksihuoneiseen kotiinsa. Kaukana tieltä nousi pölypilvi. Postiauto. On varmaan aamiaisen aika. Oli jo aikakin syödä jotain.</w:t>
      </w:r>
    </w:p>
    <w:p>
      <w:r>
        <w:rPr>
          <w:b/>
        </w:rPr>
        <w:t xml:space="preserve">Tulos</w:t>
      </w:r>
    </w:p>
    <w:p>
      <w:r>
        <w:t xml:space="preserve">Kuka tai mikä vaelsi varjosta varjoon?</w:t>
      </w:r>
    </w:p>
    <w:p>
      <w:r>
        <w:rPr>
          <w:b/>
        </w:rPr>
        <w:t xml:space="preserve">Esimerkki 8.360</w:t>
      </w:r>
    </w:p>
    <w:p>
      <w:r>
        <w:t xml:space="preserve">Sekä törkeää että traagista. Pankkiryöstö Nyackin keskustassa vuonna 1980, joka hoidettiin lääketieteellisesti Nyackin sairaalassa, jossa vastasin urani AINOAAN koodiin 66. Tuo "66" merkitsi meille ulkoista katastrofia, joka oli purkautumassa hätäkeskukseemme. Kaksi poliisia, jotka loukkaantuivat kuolettavasti ja kuolivat paareillamme, olivat henkilökohtaisia ystäviämme ja toinen oli yhden sairaanhoitajan poikaystävä. heidän vammansa olivat peräisin konekivääristä, jossa liha on täynnä räjähdysaineita, toisin kuin ampumahaavoissa, joissa on sekä sisäänmeno- että ulostulokohta. Trauma- ja Triage-kurssillamme emme koskaan oppineet konekiväärin aiheuttamista vammoista.Lisäksi oli rikollisia, jotka olivat myös loukkaantuneet, ja meidän oli tietenkin hoidettava heitä kuten muitakin potilaita heidän käytöksestään riippumatta. Loukkaantuneiden poliisien ystävät yrittivät päästä näiden konnien luo, ja se oli vain elämäni kauhein ilta. Vielä tänäkin päivänä muistan tunteneeni pahoinvointia tavalla, jota en ollut koskaan ennen tuntenut. Meillä oli jälkipuintiistuntoja viikkoja ja olimme tietysti hyvin järkyttyneitä kuukausia. Haavat, joita meidän oli hoidettava, rintaletkujen asettaminen ja kaikki muu näin nopeasti oli todellakin enemmän kuin ällöttävä tilanne. Oli jopa avosydänhierontaa. Yksityislääkärit ilmoittautuivat auttamaan; monet eivät ole koulutettuja tai ajan tasalla ensihoidossa; paljon jää tehohoitohoitajien tehtäväksi kunnallisessa sairaalassa, joka ei ole opetuslaitos, jossa on apulaislääkäreitä ja harjoittelijoita.Hiljattain yksi tähän rikokseen osallistuneista naisista pääsi ehdonalaiseen vapauteen. Yhteisö tietysti vastusti voimakkaasti hänen vapauttamistaan. Hän oli nuori, ja siitä on 38 vuotta. Uskon, että ihmiset ansaitsevat toisen mahdollisuuden, mutta tämä on tietysti hyvin kiistanalainen asia.</w:t>
      </w:r>
    </w:p>
    <w:p>
      <w:r>
        <w:rPr>
          <w:b/>
        </w:rPr>
        <w:t xml:space="preserve">Tulos</w:t>
      </w:r>
    </w:p>
    <w:p>
      <w:r>
        <w:t xml:space="preserve">Keitä paareille laitetut olivat?</w:t>
      </w:r>
    </w:p>
    <w:p>
      <w:r>
        <w:rPr>
          <w:b/>
        </w:rPr>
        <w:t xml:space="preserve">Esimerkki 8.361</w:t>
      </w:r>
    </w:p>
    <w:p>
      <w:r>
        <w:t xml:space="preserve">Yhdysvaltain johtavat presidenttiehdokkaat reagoivat maanantaina voimakkaasti Floridan Orlandon homoyökerhossa tapahtuneeseen verilöylyyn.Sunnuntain välikohtaus, jossa kuoli 49 ihmistä ja 53 haavoittui, oli Yhdysvaltain historian pahin joukkoampuminen. Ampuja Omar Mateen oli Yhdysvaltain kansalainen ja afgaanivanhempien poika.Ensimmäisessä puheessaan ampumisen jälkeen demokraattien presidenttiehdokkaaksi pyrkivä Hillary Clinton sanoi Clevelandissa kannattajilleen: "Orlandon terroristi on ehkä kuollut, mutta virus, joka myrkytti hänen mielensä, on edelleen hyvin elossa." Clinton esitti monipuolisen lähestymistavan terrorismin torjuntaan. Suunnitelman mukaan terroristiryhmiä häirittäisiin soluttautumalla niiden verkkoihin, tehostamalla tiedustelutiedon jakamista paikallisten ja liittovaltion lainvalvontaviranomaisten kesken ja pyytämällä liittolaismaita auttamaan "mahdollisten terroristien radikalisoitumisen ja värväyksen estämisessä" Yhdysvalloissa ja Euroopassa.Vastauksena republikaanien oletettuun vastustajaan Donald Trumpin syytökseen, jonka mukaan presidentti Barack Obama ja muut demokraatit kieltäytyvät käyttämästä sanaa "radikaali" kuvaamaan terroristeja, jotka sattuvat olemaan muslimeja, Clinton sanoi aiemmin CNN:ssä, ettei hän pelkää käyttää termiä, mutta sanoo kieltäytyvänsä "demonisoimasta ja demagogisoimasta ja julistamasta sotaa kokonaista uskontoa vastaan", ja sanoi, että se "pelaa suoraan ISIS:in käsiin". ISIS on lyhenne sanoista Islamilainen valtio, joka tunnetaan myös nimillä IS, ISIL ja Daesh." Clinton kehotti kansalaisia tavoittamaan muslimit Yhdysvalloissa "auttamaan meitä tämän uhan kukistamisessa". Hän viittasi siihen, että aseiden omistusta koskevia lakeja on uudistettava "terveellä järjellä", mukaan lukien rynnäkköaseiden kieltäminen.Kun Obama ei käyttänyt termiä "radikaali" sunnuntaina Valkoisesta talosta pitämissään puheissa, Trump kritisoi Obaman lähestymistapaa ääriaineksiin ja sanoi, että presidentin "pitäisi luopua vallasta." Trump puolestaan uudisti vaatimuksen kieltää muslimimaahanmuuttajien tulo Yhdysvaltoihin. "Ainoa syy, miksi murhaaja ylipäätään oli Amerikassa, oli se, että annoimme hänen perheensä saapua tänne," Trump sanoi kannattajilleen pitämässään puheessa Manchesterissa, New Hampshiressa. Trump sanoi poistavansa kiellon, kun hallitus kehittää kyvyn seuloa ihmisiä "täydellisesti".</w:t>
      </w:r>
    </w:p>
    <w:p>
      <w:r>
        <w:rPr>
          <w:b/>
        </w:rPr>
        <w:t xml:space="preserve">Tulos</w:t>
      </w:r>
    </w:p>
    <w:p>
      <w:r>
        <w:t xml:space="preserve">Kuka sanoi, ettei hän julistaisi sotaa kokonaista uskontoa vastaan?</w:t>
      </w:r>
    </w:p>
    <w:p>
      <w:r>
        <w:rPr>
          <w:b/>
        </w:rPr>
        <w:t xml:space="preserve">Esimerkki 8.362</w:t>
      </w:r>
    </w:p>
    <w:p>
      <w:r>
        <w:t xml:space="preserve">Facebookilla on pitkä historia käyttäjiensä luottamuksen ja yksityisyyden suojan väärinkäytöstä, mukaan lukien viimeisimmät ja törkeimmät tapaukset, jotka ovat tällä hetkellä otsikoissa Cambridge Analytican kanssa, sekä vaalitoimintaan sekaantuminen Yhdysvalloissa ja Isossa-Britanniassa. Aivan kuin tämä ei olisi vielä riittänyt, tuli ilmi, että se on myös seurannut ja tallentanut käyttäjien puhelu- ja tekstiviestitietoja, mukaan lukien "kuka otti yhteyttä keneen, mihin aikaan ja kuinka kauan keskustelu kesti." Tämä ei ole mitään uutta, kuten näemme tästä vuonna 2012 tehdystä "tutkimuksesta", jossa se manipuloi tarkoituksellisesti uutislähetyksiä vaikuttaakseen käyttäjien tunnetilaan. Ja jälleen, kun he sopivat FCC:n kanssa vuonna 2011 (jota he todennäköisesti rikkoivat viimeaikaisilla rikkomuksillaan), koska he pettivät kuluttajia kertomalla, että heidän tietonsa olivat yksityisiä, mutta jakoivat niitä sitten toistuvasti ja julkistivat ne.Ja sitten on The Ugly Memo, jossa FB:n johtaja perustelee kasvua hinnalla millä hyvänsä ihmisten yhdistämisen nimissä, vaikka se johtaisi kirjaimellisesti siihen, että ihmisiä kuolisi: Puhumme työmme hyvistä ja huonoista puolista usein. Haluan puhua rumasta: "Me yhdistämme ihmisiä." Se voi olla huono asia, jos siitä tehdään negatiivinen. Ehkä se maksaa hengen altistamalla jonkun kiusaajille. Ruma totuus on se, että uskomme ihmisten yhdistämiseen niin syvästi, että kaikki, mikä antaa meille mahdollisuuden yhdistää useampia ihmisiä useammin, on *de facto* hyvä asia.Ja aina tähän viimeisimpään Cambridge Analytica -skandaaliin asti Facebook neuvotteli eri terveydenhuoltojärjestöjen kanssa potilaiden terveystietojen jakamisesta FB:n kanssa, jotta he voisivat verrata niitä sosiaaliseen ympyrääsi tarjotakseen muka parempaa terveydenhoitoa. Aina kun tällaista tapahtuu, he pyytävät anteeksi (tai perustelevat käyttäytymistään) ja lupaavat ryhtyä toimiin tiedottaakseen käyttäjille paremmin ja suojellakseen heidän yksityisyyttään, mutta on selvää, että tämä on tässä vaiheessa pelkkää huulenheittoa.</w:t>
      </w:r>
    </w:p>
    <w:p>
      <w:r>
        <w:rPr>
          <w:b/>
        </w:rPr>
        <w:t xml:space="preserve">Tulos</w:t>
      </w:r>
    </w:p>
    <w:p>
      <w:r>
        <w:t xml:space="preserve">Kenen luottamusta ja yksityisyyttä käytettiin väärin?</w:t>
      </w:r>
    </w:p>
    <w:p>
      <w:r>
        <w:rPr>
          <w:b/>
        </w:rPr>
        <w:t xml:space="preserve">Esimerkki 8.363</w:t>
      </w:r>
    </w:p>
    <w:p>
      <w:r>
        <w:t xml:space="preserve">Yhdysvaltain presidentti Donald Trump sanoo, että hän saattaa käyttää veto-oikeuttaan 1,3 biljoonan dollarin menoarvioon, koska se ei tarjoa suojaa nuorille paperittomille maahanmuuttajille, jotka saapuivat maahan lapsena, eikä rajamuuria rahoiteta täysimääräisesti.Perjantaiaamun Twitter-viestissään Trump sanoi harkitsevansa veto-oikeuden käyttämistä menoarvioon, joka perustuu siihen, että "demokraatit ovat hylänneet yli 800 000 DACA-vastaanottajaa (ei edes mainita lakiehdotuksessa), ja rajamuuria, jota tarvitaan epätoivoisesti maanpuolustuksessamme, ei rahoiteta täysimääräisesti"."Aiemmin Valkoisen talon virkamiehet sanoivat, että Trump allekirjoittaisi menopaketin, mikä estäisi mahdollisen hallituksen sulkemisen rahoituksen puutteen vuoksi." Toimenpide rahoittaa liittovaltion hallitusta 30. syyskuuta asti. Jos Trump ei allekirjoita lakia laiksi, liittovaltion hallitus sulkee ovensa lauantaina kello 12.01. Senaatti hyväksyi lakiehdotuksen äänin 65-32 varhain perjantaiaamuna sen jälkeen, kun edustajainhuone oli hyväksynyt toimenpiteen torstaina.Lainsäätäjillä oli vain tunteja aikaa lukea keskiviikkoiltana julkistettu lähes 2 200-sivuinen lakiehdotus.Marraskuussa pidettävien välivaalien lähestyessä lakiehdotus on todennäköisesti viimeinen kerta, kun Capitolin kukkulalla harkitaan merkittävää lainsäädäntöä tänä vuonna. Toimenpide täyttää Trumpin lupauksen sotilasrahoituksen lisäämisestä, mutta tarjoaa rahoitusta rajoitetuille osille hänen maahanmuutto-ohjelmastaan. Lakiesitys sisältää 2,4 prosentin palkankorotuksen sotilashenkilöstölle. republikaanien ja demokraattien välisten laajojen neuvottelujen jälkeen lakiesitys sisältää myös 1,6 miljardia dollaria fyysisiin esteisiin ja 150 kilometrin pituiseen muuriin Yhdysvaltain ja Yhdysvaltojen välisellä rajalla.Meksikon rajalle, mikä on vähemmän kuin Trumpin pyytämä 25 miljardia dollaria hankkeeseen, jota hän mainosti toistuvasti kampanjapolullaan ja lupasi, että Meksiko maksaisi kustannukset.Edustajainhuoneen vähemmistöjohtaja Nancy Pelosi kehui sopimusta demokraattikollegoilleen lähettämässään kirjeessä, jossa hän sanoi, että neuvottelijat "taistelivat ja saivat aikaan jyrkkiä vähennyksiä Trumpin ja GOP-puolueen suunnitelmaan", mukaan lukien paljon vähemmän rahoitusta muuriin kuin Trump pyysi ja rajoitus maahanmuuttoviranomaisten pidättämien maahanmuuttajien määrälle.</w:t>
      </w:r>
    </w:p>
    <w:p>
      <w:r>
        <w:rPr>
          <w:b/>
        </w:rPr>
        <w:t xml:space="preserve">Tulos</w:t>
      </w:r>
    </w:p>
    <w:p>
      <w:r>
        <w:t xml:space="preserve">Kuka on edustajainhuoneen vähemmistöjohtaja?</w:t>
      </w:r>
    </w:p>
    <w:p>
      <w:r>
        <w:rPr>
          <w:b/>
        </w:rPr>
        <w:t xml:space="preserve">Esimerkki 8.364</w:t>
      </w:r>
    </w:p>
    <w:p>
      <w:r>
        <w:t xml:space="preserve">Aina silloin tällöin näen skenaarion, joka on minusta melkoinen pettymys.Se menee näin: joku julkaisee blogissaan kriittisen tai kiistanalaisen aiheen. Tämä henkilö voi olla joko yhteisön jäsen, kommentoija, työntekijä tai muu; sillä ei ole väliä, kuka henkilö on. Tämän jälkeen kyseiseen blogikirjoitukseen lähetetään useita kommentteja lukijoilta, jotka suhtautuvat kriittisesti kirjoitukseen ja haastavat näin kirjoittajan näkemykset. Tämän jälkeen kirjoittaja joko poistaa blogimerkinnän tai poistaa kommentit käytöstä palautteen perusteella. Toisin sanoen näkökulma jaetaan, kommentointikutsu annetaan, mutta kutsu peruutetaan, kun blogikirjoituksen kirjoittaja on tyytymätön lukijoidensa reaktioihin.Olen nähnyt tämän tapahtuvan lukemattomia kertoja vuosien varrella, enkä pidä siitä. mielestäni meidän kaikkien pitäisi olla vastuussa sanoistamme. Sanoillamme on kyky inspiroida, viihdyttää, haastaa, mutta myös satuttaa. Kun näen jonkun jakavan avoimesti ajatuksiaan blogissaan ja kutsuvan lukijoitaan kommentoimaan, pidän sitä loistavana osoituksena vastuullisuudesta ja sitoutumisesta; keskustelu on kaunis asia, kun se käydään kohteliaasti ja kunnioittavasti. Oven sulkeminen sen jälkeen näennäisesti siksi, että ihmiset ovat eri mieltä kanssasi, vastaa mielestäni sitä, että kävelee ulos huoneesta kesken keskustelun. Kun ihmisiä kritisoidaan tällaisesta käytöksestä, tekosyy on yleensä "se on minun blogini, ja voin pitää sitä miten haluan." Tämä on totta: se on sinun blogisi, ja voit pitää sitä miten haluat, mutta ihmisen todellinen mitta ei ole vain siinä, mitä hän sanoo, vaan myös keskustelussa ja väittelyssä, joka seuraa.</w:t>
      </w:r>
    </w:p>
    <w:p>
      <w:r>
        <w:rPr>
          <w:b/>
        </w:rPr>
        <w:t xml:space="preserve">Tulos</w:t>
      </w:r>
    </w:p>
    <w:p>
      <w:r>
        <w:t xml:space="preserve">Kenen pitäisi kirjailijan mielestä olla vastuussa sanoistaan?</w:t>
      </w:r>
    </w:p>
    <w:p>
      <w:r>
        <w:rPr>
          <w:b/>
        </w:rPr>
        <w:t xml:space="preserve">Esimerkki 8.365</w:t>
      </w:r>
    </w:p>
    <w:p>
      <w:r>
        <w:t xml:space="preserve">Tietenkin unohtumattomin luokkatoverini oli myös pahin kiusaaja.Kävin sisäoppilaitosta huonosti käyttäytyville lapsille, ja siellä oli melkoinen määrä kiusaajia, jotka oli erotettu tavallisista kouluista. Mutta tämä kiusaaja sai jopa opettajat pelkäämään. Kun hän riehui, saattoi tarvita jopa neljä opettajaa tai hoitohenkilökunnan jäsentä saadakseen hänet kuriin. ensimmäisenä yönäni sisäoppilaitoksessa hän tamppasi jonkun kasvoja ja jätti ne pysyvästi epämuodostuneiksi. En enää koskaan nähnyt mitään niin pahaa, mutta se jäi mieleeni, enkä voinut enää koskaan nukkua kunnolla siinä koulussa. eräänä toisena kertana se räjähti, ja useat henkilökunnan jäsenet hillitsivät häntä, kun hän pieraisi. Oli hulvatonta nähdä opettajien kaikki valittavan ja voihkivan ja puuskuttavan yrittäessään pitää häntä aloillaan, kirjaimellisesti kyyneleet silmissä. hän oli arvaamaton eikä välittänyt siitä. Kerran näin hänen heiluttavan vasaraa toista oppilasta kohti ja heittävän snooker-palloja toista kohti, ja hänellä oli tapana lyödä niin kuin hän heittäisi jotakin, niin että siitä tulisi kivulias isku. lopulta henkilökunta ei kestänyt häntä, koska he olivat yhtä peloissaan kuin mekin. Hänet poistettiin koulusta ja sijoitettiin turvalliseen yksikköön. Sinä iltana, kun hän lähti, useat meistä itkivät helpotuksesta.Viime vuonna luin erästä lehtiartikkelia, kun eräs nimi pisti silmääni. Ilmeisesti hänestä tuli jossain vaiheessa toivoton heroiiniriippuvainen, ja hän oli kuollut asunnossaan reseptilääkkeiden ja huumeiden yliannostukseen. Olin surullinen lukiessani sitä, mutta en ymmärtänyt miksi. Ehkä se johtui siitä, että veljeni kuoli samalla tavalla... Hän oli varmasti omalaatuinen tyyppi, täysin sekopää ja häikäilemätön kiusaaja, joka sai kaikki pelkäämään häntä. Ehdottomasti unohtumattomin luokkatoveri.</w:t>
      </w:r>
    </w:p>
    <w:p>
      <w:r>
        <w:rPr>
          <w:b/>
        </w:rPr>
        <w:t xml:space="preserve">Tulos</w:t>
      </w:r>
    </w:p>
    <w:p>
      <w:r>
        <w:t xml:space="preserve">Kuka oli kiusaaja?</w:t>
      </w:r>
    </w:p>
    <w:p>
      <w:r>
        <w:rPr>
          <w:b/>
        </w:rPr>
        <w:t xml:space="preserve">Esimerkki 8.366</w:t>
      </w:r>
    </w:p>
    <w:p>
      <w:r>
        <w:t xml:space="preserve">Oli mukava kesäilta. Viileä tuulenvire puhalsi. Linnut lauloivat. Lehtien kahina. Uima-altaan vesi kiilteli, kimmelteli auringonvalossa. Istuin uima-altaan portailla, jalat vedessä.Nuo siniset syvyydet olivat näkymättömissä. Kävin hieman syvemmälle. Vettä vyötärööni asti... vähän lisää.... lähemmäs sinistä..... vain vähän lisää... vettä rintaan asti... kyllä, jatka... vähän lisää... vettä kaulaan asti....melkein perillä.... noiden syvyyksien sininen katse piti minua ihmeissään... voi voi... niin kaunista... Nousin ylöspäin eräänlaisia loputtomia liukuportaita. En näe kovin hyvin mitä edessäni on. Kaikki on hyvin pimeää. Aistin jonkun takanani, mutta en uskalla katsoa taakseni. Jostain syystä en näe jalkojani. Itse asiassa en näe itseäni ollenkaan. Se tuntuu hyvin oudolta ja ... no, karmivalta! Haluan viheltää, tavallaan lohduttaakseni itseäni, mutta tuntuu kuin olisin menettänyt kyvyn puhua. Mieleni ei vain osaa toteuttaa tätä puhumisen halua. Tuntuu luonnottomalta.....Tämä, että joku takanani tökkii minua (näkymättömään) selkääni. Sen (hänen?) kosketus on oudon lämmin, sitten jäinen. En silti katso taaksepäin....jaa, se on avain, älä katso taaksepäin. Se on testi. Kunhan et katso taaksesi, niin... Naps! Takaisin altaaseen, huohottaen. Kaikki on sumeaa. Ihmiset ovat kokoontuneet altaan ympärille ja huutavat. Käsi ojentuu minua kohti. Kurottaudun siihen.... - No, haluaisin kertoa, mitä sen jälkeen tapahtui, mutta en tiedä edes itseäni. Sillä juuri sillä hetkellä viheliäinen herätyskelloni päätti piipittää. Enkä koskaan saanut nähdä loppua!" Hetkinen, tarkoititko todellisuudessa "meni toiselle puolelle"? Älä ole naurettava!</w:t>
      </w:r>
    </w:p>
    <w:p>
      <w:r>
        <w:rPr>
          <w:b/>
        </w:rPr>
        <w:t xml:space="preserve">Tulos</w:t>
      </w:r>
    </w:p>
    <w:p>
      <w:r>
        <w:t xml:space="preserve">Kuka tökkäsi tarinan päähenkilöä selkään?</w:t>
      </w:r>
    </w:p>
    <w:p>
      <w:r>
        <w:rPr>
          <w:b/>
        </w:rPr>
        <w:t xml:space="preserve">Esimerkki 8.367</w:t>
      </w:r>
    </w:p>
    <w:p>
      <w:r>
        <w:t xml:space="preserve">Okei, tästä ei puutu luokkaa, mutta paljon parempi tarina IMO. Kun olin yläasteella, jos kotitehtäviä jäi tekemättä tai jos mokasi jollain tavalla, opettajat saattoivat pakottaa sinut jäämään koulun jälkeen "koulun jälkeiseen apuun". Se oli käytännössä pakollinen opiskeluhuone, ja jos opettaja kutsui sinut ulos, sinulla ei ollut valinnanvaraa.Olin biologian tunnilla yläasteen loppupuolella ja istuin yhdessä niistä laboratoriopöydistä toisen oppilaan vieressä. Meillä molemmilla oli sanomalehtireittejä (kyllä, 1980-luvulla ihmiset todella jakoivat sanomalehtiä ihmisten koteihin), joten myöhästyisimme jakelusta, jos meidät pakotettaisiin jäämään koulun jälkeen. Tämä biologian opettaja tarkisti sanastotehtävämme joka viikko, ja tällä viikolla jätin sen kokonaan väliin - Voi paska! Laboratoriotoverini oli tehnyt suurimman osan omastaan, mutta ei vain saanut sitä valmiiksi. Opettajamme kiertää luokassa tarkistamassa tehtäviä. Hän tarkastaa laboratorioparini: "Scott, näyttää siltä, että jäät tänään koulun jälkeen." Tämä opiskelutoveri tiesi, että minullakaan ei ollut omaani, mutta tiesi myös, että olin aika hyvä oppilas. Tunnen hikoilevani ja vapisevani, kun opettaja lähestyy minua. Lähes paniikissa kurkistan kansiooni ja vedän sieltä esiin edellisen viikon tehtävän. Hän tarkastaa sen ja sanoo "OK, hyvä työ" tai jotain sinne päin. Scott katsoo minua täysin epäuskoisena. Vielä hauskempaa oli se, että tämän viikon tehtävä vaati 6-7 sivua paperia. Siinä, jonka olin sokeasti napannut kansiosta, oli kaksi sivua, eikä toisella sivulla ollut juuri mitään. Oli täysin selvää, mitä olin tehnyt, mutta opettajamme antoi minulle sinä päivänä vapaata. Onnistuin selviytymään kaikki kolme vuotta ilman, että tarvitsin mitään "koulun jälkeistä apua!" Tämä oli suuri julkinen koulu, ja oppilaita lätkittiin edelleen, jos rikkomus oli tarpeeksi vakava. Tiedän, ettei sellaista sallita nykyään, mutta ne molemmat olivat minulle hyviä pelotteita!!!</w:t>
      </w:r>
    </w:p>
    <w:p>
      <w:r>
        <w:rPr>
          <w:b/>
        </w:rPr>
        <w:t xml:space="preserve">Tulos</w:t>
      </w:r>
    </w:p>
    <w:p>
      <w:r>
        <w:t xml:space="preserve">Kuka ei saanut tehtävää valmiiksi ja saattaa jäädä hakemaan apua koulun jälkeen?</w:t>
      </w:r>
    </w:p>
    <w:p>
      <w:r>
        <w:rPr>
          <w:b/>
        </w:rPr>
        <w:t xml:space="preserve">Esimerkki 8.368</w:t>
      </w:r>
    </w:p>
    <w:p>
      <w:r>
        <w:t xml:space="preserve">Olen jälleen kerran analysoinut matkustusvuosiani nähdäkseni, olenko yhtään lähempänä matkustusmäärän vähentämistä vuosi vuodelta. Se on jokavuotinen tapa, ja jos se usein herättää uusia ajatuksia, jotka saattavat vaikuttaa tiimini seuraavaan työvuoteen. Hyvä vastaus on: kyllä, matkustaminen on vähentynyt! Sen lisäksi, että olen vähentänyt matkustamista, olen voinut palkata lisää upeita ihmisiä johtamaan työtämme ja juhlia yhtä NoToshin kaikkien aikojen parhaista vuosista tekemämme työn laadun, määrän ja laajuuden suhteen. Keskeistä matkustamisen vähentämisessä on ollut niiden ihmisten määrän huomattava kasvu, jotka näkevät ja hyödyntävät nyt verkkotyöskentelyn arvoa. Olen välttynyt jopa 20 000 kilometrin matkoilta vihreämpien asiakkaiden ansiosta, jotka ovat myös paljon paremmassa asemassa, koska he eivät ole maksaneet lentokuluja, jotka sisältyvät tavanomaiseen palkkiorakenteeseemme.Myös työmme laatu on parantunut tämän ansiosta. Teemme vähemmän sellaisia päivän mittaisia työpajoja opettajien tai johtajien kanssa, kun tunti tai jopa kolmekymmentä minuuttia ennen päivän alkua on hyödyllisempi. Yhä useammat koulunjohtajat ottavat tämän käyttöön, vaikka opettajia on vaikeampi saada tottumaan siihen, että he ottavat 30 minuuttia "omaa aikaa" ja aloittavat valmennuksen tulevasta päivästä tai viikosta. Mutta se on alkamassa, ja sen arvo meille kaikille on valtava. Valmennus on hyvin erilaista kuin "henkilökohtaisen oppimisverkoston konsultointi" Twitterissä. Se on intensiivistä, kohdennettua ja tarkkaa, ja siihen kuuluu kahdenkeskinen keskustelu, jossa päädytään nopeasti ratkaisuihin tämän päivän haasteisiin, joilla on pitkäaikainen vaikutus. Palaamme takaisin mittaamaan, onko tämä vaikutus todella tapahtunut. En usko, että moni on tottunut tällaiseen työskentelytapaan koulutuksen alalla, vaikka monet yritysasiakkaat ovatkin saaneet siitä harvinaisia kokemuksia. Molempien ryhmien rohkaiseminen käyttämään säännöllisemmin aikaa valmennukseen, vähän ja usein, on todellinen haaste, mutta olemme alkaneet nähdä valtavia vaikutuksia suhteellisen pienellä panostuksella (ja suhteellisen vähillä dollareilla!).</w:t>
      </w:r>
    </w:p>
    <w:p>
      <w:r>
        <w:rPr>
          <w:b/>
        </w:rPr>
        <w:t xml:space="preserve">Tulos</w:t>
      </w:r>
    </w:p>
    <w:p>
      <w:r>
        <w:t xml:space="preserve">Kuka valmentaa verkossa?</w:t>
      </w:r>
    </w:p>
    <w:p>
      <w:r>
        <w:rPr>
          <w:b/>
        </w:rPr>
        <w:t xml:space="preserve">Esimerkki 8.369</w:t>
      </w:r>
    </w:p>
    <w:p>
      <w:r>
        <w:t xml:space="preserve">VALKOINEN TALO - "Yhdysvalloista ei tule siirtolaisleiriä eikä pakolaisten säilöönottopaikkaa", presidentti Donald Trump vannoi maanantaina kasvavan paheksunnan keskellä, kun hänen hallintonsa on erottanut väkisin lapset vanhemmistaan Yhdysvaltain ja Meksikon rajalla.Valkoisen talon itähuoneessa kansallisen avaruusneuvoston kokouksen aikana puhunut Trump varoitti, että "se, mitä Euroopassa tapahtuu ... emme voi sallia sen tapahtuvan Yhdysvalloissa - emme minun vahtivuorollani." Aiemmin päivällä presidentti yhdisti sosiaalisen median Twitter-verkkoalustalla virheellisesti maahanmuuton Saksassa nousevaan rikollisuuteen. Todellisuudessa Saksan hallituksen viimeisimmät tilastot osoittavat, että ilmoitetut rikokset ovat alhaisimmalla tasolla 30 vuoteen.Kova rajavalvonta Yhdysvalloissa on johtanut perheiden hajoamiseen, ja lähes 2 000 lasta on hallituksen virkamiesten mukaan lähetetty joukkopidätyslaitoksiin tai sijaisperheisiin huhtikuun puolivälistä toukokuun loppuun.Valkoisen talon tavanomainen tiedotustilaisuus viivästyi maanantaina useita kertoja kiivaan kohun keskellä, kun virkamiehet keskustelivat Trumpin kanssa länsisiivessä.Lehdistösihteeri Sarah Sanders esitteli viimein kotimaan turvallisuusministeriön ministerin Kirstjen Nielsenin kello 17 jälkeen, Hän puolusti hallinnon nollatoleranssipolitiikkaa, joka hajottaa perheitä Yhdysvaltain lounaisrajalla.Nielsen torjui voimakkaasti negatiivisen mediajulkisuuden ja väitti, että Yhdysvaltain viranomaiset valvovat lakia asianmukaisesti. "Se, mikä on muuttunut, on se, että emme enää vapauta kokonaisia ihmisryhmiä, jotka rikkovat lakia", hän sanoi.Kysyttäessä arvostelijoista, jotka syyttävät hallintoa lasten käyttämisestä "pelinappuloina" kongressin vaatimiseksi lainsäädäntötoimiin, sisäisen turvallisuuden ministeri vastasi: "Se on hyvin pelkurimainen vastaus", ja lisäsi, että kongressilla on selvästi valta "säätää lakeja ja muuttaa lakeja". Heidän pitäisi tehdä niin." Trumpin republikaaninen puolue hallitsee kongressin molempia kamareita, ja perheiden rajapolitiikasta päätti hänen hallintonsa." Demokraattisenaattori Tim Kaine kirjoitti twiitissään, jossa näytettiin valokuvia säilöönottolaitoksesta, jossa lapset nukkuivat matoilla, joissa oli foliohuopia: "Todellinen Trump-hotelli".</w:t>
      </w:r>
    </w:p>
    <w:p>
      <w:r>
        <w:rPr>
          <w:b/>
        </w:rPr>
        <w:t xml:space="preserve">Tulos</w:t>
      </w:r>
    </w:p>
    <w:p>
      <w:r>
        <w:t xml:space="preserve">Kuka puhui kansallisen avaruusneuvoston kokouksessa siitä, että maahanmuuton suhteen ei pidä olla kuin Eurooppa?</w:t>
      </w:r>
    </w:p>
    <w:p>
      <w:r>
        <w:rPr>
          <w:b/>
        </w:rPr>
        <w:t xml:space="preserve">Esimerkki 8.370</w:t>
      </w:r>
    </w:p>
    <w:p>
      <w:r>
        <w:t xml:space="preserve">Yhdysvalloilla on pitkään ollut kadehdittava kunnia pitää hallussaan maailman suurinta vankilaväestöä, mikä johtuu osittain 1990-luvulla säädetystä kovaa rikollisuutta vastaan suunnatusta politiikasta.Viime vuosina hyväksytyt rangaistusuudistukset näyttävät kuitenkin tehneen tulosta, sillä vankilaväestö on vähentynyt viimeisten kahdeksan vuoden aikana.Rikosoikeuden uudistusorganisaatio raportoi perjantaina, että vuonna 2017 Yhdysvaltojen vankilaväestön määrä väheni. vankiluku laski alle 1,5 miljoonan ensimmäistä kertaa yli vuosikymmeneen.Washingtonissa toimivan Vera Institute for Justice -järjestön mukaan lasku johtui liittovaltion vankiloissa olevien vankien määrän jyrkästä vähenemisestä ja vähenemisestä useissa osavaltioissa, joissa on suuri vankilaväestö.Yhdysvaltain vankiluvun kokonaismäärä laski viime vuonna 1 486 000:een, mikä on lähes 16 000:n lasku. Liittovaltion vankien määrä laski 183 000:een, ja osavaltioiden vankiloissa olevien vankien määrä väheni 1,3 miljoonaan, raportin mukaan. (Kokonaisluvussa ei ole mukana yli 600 000 syytettyä, jotka ovat vangittuina paikallisissa, osavaltioiden ja liittovaltion vankiloissa.) Lasku jatkoi Yhdysvaltojen vankiluvun kahdeksan vuotta jatkunutta laskusuuntausta, joka on johtunut viime vuosikymmenen aikana toteutetuista liittovaltion ja osavaltioiden rangaistusuudistuksista. Vera-instituutti varoitti kuitenkin, että on epäselvää, jatkuuko suuntaus. "Nähtäväksi jää, voivatko rikosoikeusuudistukset jatkaa vankilaväestön jatkuvaa vähenemistä", sanoi Jacob Kang-Brown, Veran vanhempi tutkija Jacob Kang-Brown. "Meidän on jatkettava kovaa työtä puolestapuhujina ja muutoksen edistäjinä varmistaaksemme, että kaikki yhteisömme kokevat vapautumisen helpottavan vankeuden poistamisen." Raportti julkaistiin samaan aikaan, kun presidentti Donald Trump kehotti kongressia säätämään lainsäädäntöä, joka auttaisi entisiä vankeja integroitumaan uudelleen yhteiskuntaan ja välttämään vankilaan palaamisen, kuten monet tekevät."Haluamme, että entiset vangit löytävät tien menestykseen, jotta he voivat tukea perheitään ja yhteisöjään", Trump sanoi Valkoisessa talossa järjestetyssä vankilauudistusta käsitelleessä huippukokouksessa, johon osallistui kaksi osavaltion kuvernööriä ja Jared Kushner, presidentin vävy, joka johtaa ponnistuksia. "Keskeistä tässä pyrkimyksessä on auttaa entisiä vankeja löytämään työpaikkoja." "Kukaan ei voita, kun entiset vangit eivät sopeudu elämään ulkopuolella tai, mikä vielä pahempaa, päätyvät takaisin telkien taakse", Trump sanoi.</w:t>
      </w:r>
    </w:p>
    <w:p>
      <w:r>
        <w:rPr>
          <w:b/>
        </w:rPr>
        <w:t xml:space="preserve">Tulos</w:t>
      </w:r>
    </w:p>
    <w:p>
      <w:r>
        <w:t xml:space="preserve">Kuka haluaa entisten vankien löytävän tien menestykseen?</w:t>
      </w:r>
    </w:p>
    <w:p>
      <w:r>
        <w:rPr>
          <w:b/>
        </w:rPr>
        <w:t xml:space="preserve">Esimerkki 8.371</w:t>
      </w:r>
    </w:p>
    <w:p>
      <w:r>
        <w:t xml:space="preserve">Macy Golong kurkisti Mallie Maen huoneeseen eikä yllättynyt nähdessään tämän nukkuvan. Elmon äiti valvoi harvoin yli kymmenen, ja kello oli melkein yksitoista. Hän sulki oven ja lähti palaamaan käytävän toisella puolella olevaan huoneeseensa. Hän oli lukenut puolivälissä romanttisen romaanin. Mutta Hadleyn herkulliset kaurarouhe-rusinakeksit kutsuivat häntä. hän käveli portaat alas keittiöön ja laittoi muutaman keksin lautaselle. Sitten hän kaatoi lasin maitoa. Hän ihmetteli, mitä Elmo teki. Oliko hän Mediahuoneessa Carsien kanssa? Heidän mediahuoneessaan? Ennen kuin Elmo ja Carsie tulivat yhteen, Elmo ja Macy viettivät lähes joka ilta tuntikausia siinä huoneessa. Joinakin iltoina Elmo oli melkein suudellut Elmoa. Elmo jätti maidon ja keksit keittiön tiskipöydälle ja laskeutui toiset portaat alas, jotka päättyivät oleskeluhuoneeseen. Macy saattoi kuulla television äänen tulevan mediahuoneesta. Hän käveli varpaillaan avoimen oviaukon luo ja kurkisti sisään. Siellä hän oli - se juonitteleva lutka - istumassa siinä, missä Macyn olisi pitänyt olla. Miten Elmo saattoi korvata hänet sillä tavalla? Hän luuli, että Elmo oli rakastunut häneen. Miten hän saattoi olla niin väärässä? Mutta se saattoi silti tapahtua - jos se nainen vain lähtisi pois.Elmo sanoi: "Niin. Maanantaista lähtien vastaanotolla on kaksi lääkäriä. Sen pitäisi vähentää hieman paineita. Jos joudun olemaan poissa päivän tai kaksi, tohtori Edwards voi tuurata minua." "Niin, tai jos sinun pitää ottaa viikko vapaata matkustaaksesi Havaijille kauniin uuden vaimosi kanssa." "Niin, tai jos sinun pitää ottaa viikko vapaata matkustaaksesi Havaijille kauniin uuden vaimosi kanssa." Carsie hymyili hänelle seksikkäästi. "Aivan oikein. Tohtori Ernie huolehtii kaikesta sillä aikaa, kun olen poissa." "Tohtori Ernie?" "Niin. Kysyin, haittaako häntä, jos häntä kutsutaan 'tohtori Erneksi'. Hänen nimensä on Ernest, mutta ajattelin, että 'tohtori Ernie' sopisi hyvin toimistoni Sesame Street -teemaan." "Te kaksi olette siis tohtorit Elmo ja Ernie?" "Jep." "Niin."</w:t>
      </w:r>
    </w:p>
    <w:p>
      <w:r>
        <w:rPr>
          <w:b/>
        </w:rPr>
        <w:t xml:space="preserve">Tulos</w:t>
      </w:r>
    </w:p>
    <w:p>
      <w:r>
        <w:t xml:space="preserve">Kuka harvoin valvoi yli 22:00?</w:t>
      </w:r>
    </w:p>
    <w:p>
      <w:r>
        <w:rPr>
          <w:b/>
        </w:rPr>
        <w:t xml:space="preserve">Esimerkki 8.372</w:t>
      </w:r>
    </w:p>
    <w:p>
      <w:r>
        <w:t xml:space="preserve">Transilvanian Brasovin kaupunki on yleensä vain päivämatkan päässä Bukarestista. Ihmiset viettävät ehkä noin tunnin kiertelemällä kaupungin aukiolla ja ostamalla juotavaa ennen kuin hyppäävät takaisin kulkuneuvoonsa takaisin Romanian pääkaupunkiin.Mutta Why Waste Annual Leave -verkkosivuston matkaninja Shikhan ja muutaman muun Brasovin hartaan vinkin ansiosta varasimme sinne pari rauhallista yötä sen sijaan, että olisimme seuranneet väkijoukkoja. Päiväretkemme päätteeksi sen sijaan, että olisimme palanneet Bukarestiin ja jääneet jumiin sunnuntai-illan ruuhkaan, kirjauduimme hotelliin ja vilkutimme oppaalle.Kyllä, Brasovin voi helposti "tehdä" iltapäivässä - se on suosittu pysähdyspaikka päiväretken päätteeksi Draculan "kodin" Branin linnan ja kauniin Pelesin linnan vierailun jälkeen - mutta se, että meillä oli vapaa-aikaa viipyillä, oli hienoa.Paikallisten ruokien maistelun lisäksi söimme lounaan McDonaldsissa. Joo, joo, bloggaajana meidän ei pitäisi teeskennellä syövämme mitään muuta kuin kaviaaria, joka on huuhdeltu alas samppanjalla ja yksisarvisen kyynelillä, mutta meillä oli nälkä, emmekä viitsineet etsiä jostain. (Muistutettakoon, että valitsimme molemmat Big Macin ja dieettikokiksen.)Ensimmäisen puolen päivän ajan vaeltelimme ympäriinsä taivaan ollessa kauniin sininen......opimme paljon paikallishistoriaa, ihailimme Hollywood-tyylistä kylttiä kukkuloilla......liukastuimme pariin kirkkoon (puhumattakaan siitä, että väistimme kikattavia lapsia, jotka ajelivat ympäriinsä miniatyyriautoilla)......jotkut piilossa, jotkut piilossa näkyvillä......ja ihailimme kylttiä viihtyisästä hotellistamme, kun se valaistui hämärässäAinut kokonainen päivämme koitti suurimmaksi osaksi melko hämärästi, oli sunnuntai, joten monet asiat olivat suljettuina, joten 20 000 askeleen jälkeen ja eksyttyämme muutaman kerran kaupungin vähemmän kauniisiin nurkkiin...</w:t>
      </w:r>
    </w:p>
    <w:p>
      <w:r>
        <w:rPr>
          <w:b/>
        </w:rPr>
        <w:t xml:space="preserve">Tulos</w:t>
      </w:r>
    </w:p>
    <w:p>
      <w:r>
        <w:t xml:space="preserve">Kuka söi McDonald'sissa Brasovissa, Transilvaniassa?</w:t>
      </w:r>
    </w:p>
    <w:p>
      <w:r>
        <w:rPr>
          <w:b/>
        </w:rPr>
        <w:t xml:space="preserve">Esimerkki 8.373</w:t>
      </w:r>
    </w:p>
    <w:p>
      <w:r>
        <w:t xml:space="preserve">"Kulta? Oletko vielä hereillä?" Hiljaa.Jan veti itsensä ylös sängystä ja nousi seisomaan katsellen pimeässä huoneessa ympärilleen. Hän tarvitsi jotakin, johon hän voisi tarttua ja josta hän voisi pitää kiinni, pitää kiinni, kunnes se sattui, pitää kiinni, kunnes veri teki punaisia juovia pitkin hänen käsiään, kunnes hänen kätensä olivat raa'at. Hän lähti huoneesta ja käveli hiljaa vierashuoneeseen, joka oli ollut Robin huone. Avaamalla kaapin hän löysi nallen, johon Rob oli kerran uskoutunut, ja piti sitä tiukasti sylissään lyyhistyessään sängylle. Hiljainen nyyhkytys soi läpi talon vain olohuoneen isoisäkellon soidessa vartin välein. Kun Jan makasi vierashuoneen sängyllä, hän turvautui pian syviin henkäyksiin tietäen, että niukat kyyneleet eivät koskaan olisi tarpeeksi voimakkaita ilmaisemaan hänen huoltaan niille, jotka kuuntelivat. "Tuokaa hänet vain kotiin, tuokaa hänet kotiin, tuokaa hänet kotiin", hän mutisi yhä uudelleen ja uudelleen, ja joka kerta hän muutti äänensävyä hieman yrittäessään epätoivoisesti saada anelunsa kuulostamaan aidommalta. hän pystyi kuulemaan miehensä ajoittaisen kuorsauksen, ja hän vihasi häntä sen vuoksi. Millainen ihminen löytäisi unta tällaiseen aikaan? Miksi hän ei ollut hereillä murehtimassa? Miksei hän ollut hänen kanssaan? Hänen ajatuksensa muuttuivat pimeiksi kuin veri, pahat pienet hirviöt söivät hänen järkeään. Jos hänen poikansa oli hullu eikä vain huumeriippuvainen, hän ymmärsi, miten helposti hän saattoi pudota rajan yli. "Ole kiltti, ole kiltti, ole kiltti, ole kiltti Rob, ole kiltti Rob, ole kiltti Rob, ole kiltti Rob." Pian uni tuli, mutta se oli täynnä demoneita. Ja kun auringonpilkahdus kurkisti ikkunasta, hän piti väärän itsehillintänsä tiukasti kiinni ja sanoi vähän.</w:t>
      </w:r>
    </w:p>
    <w:p>
      <w:r>
        <w:rPr>
          <w:b/>
        </w:rPr>
        <w:t xml:space="preserve">Tulos</w:t>
      </w:r>
    </w:p>
    <w:p>
      <w:r>
        <w:t xml:space="preserve">Kenelle vierashuone kuului?</w:t>
      </w:r>
    </w:p>
    <w:p>
      <w:r>
        <w:rPr>
          <w:b/>
        </w:rPr>
        <w:t xml:space="preserve">Esimerkki 8.374</w:t>
      </w:r>
    </w:p>
    <w:p>
      <w:r>
        <w:t xml:space="preserve">Kumarruin, Cerberus syöksyi, ja herra Waciejowski kiljui kuin kuoleva fretti - rauhoittava ja miellyttävä ääni useimmissa muissa olosuhteissa, mutta nyt se vain häiritsi.Tunsin ilmavirran ryöppyävän kasvojani vasten, kun sorkkaraudan isku osui päähäni. Sitä heiluttaneella miehellä oli musta kolmiosainen puku, ja hän oli rakentunut kuin teksasilainen linebacker. Hänen massansa näytti taivuttavan aika-avaruutta parkkipaikalla, kun hän syöksyi minua kohti. Näin vain lähes metrin pituisen Armani-silkin. nousin pystyyn ja iskin polveni hänen nivusiinsa ja annoin hänelle nopean kyynärpääniskun hänen selkäänsä ja nyrkin hänen kallonpohjaansa. En nyt ollut maailman suurin kaveri, mutta en todellakaan ollut myöskään pienin. Ja olin myös hyvin tietoinen siitä, miten paljon vahinkoa voisin tehdä toiselle ihmiselle. Mutta tämä italialaiseen pukuun sonnustautunut kookas massa ei näyttänyt edes järkyttyneen. Iskujen, joita lähetin tälle tyypille, olisi pitänyt pudottaa hänet kuin säkki märkää sementtiä, mutta hän vain kääntyi ja iski minua sillä hemmetin sorkkaraudalla.Kaaduin niin lujaa, että yksi hampaani lohkesi. Laatikko lensi ulos otteestani ja putosi muutaman metrin päähän. Silmäkulmastani näin Peten maassa hapuilemassa kännykkänsä kanssa, kun Cerberus raateli toista pukua, joka yritti hiipiä taakseni. Jos putoaminen ei olisi vienyt minulta tuulta, Cerberuksen näkeminen tämän kaverin kimpussa olisi varmasti vienyt. koira oli pelkkää torahampaita ja turkkia, ja se piti ääniä kuin rakennuskone. Paksu ja raskas. Kaveri huusi kaikenlaista hölynpölyä pitäessään repaleisia käsiään kasvojensa ja niskansa edessä. Verta ja kangasta lensi ympäriinsä, kun eläin heitteli päätään rajuissa kaarissa.</w:t>
      </w:r>
    </w:p>
    <w:p>
      <w:r>
        <w:rPr>
          <w:b/>
        </w:rPr>
        <w:t xml:space="preserve">Tulos</w:t>
      </w:r>
    </w:p>
    <w:p>
      <w:r>
        <w:t xml:space="preserve">Kuka on Cerberus?</w:t>
      </w:r>
    </w:p>
    <w:p>
      <w:r>
        <w:rPr>
          <w:b/>
        </w:rPr>
        <w:t xml:space="preserve">Esimerkki 8.375</w:t>
      </w:r>
    </w:p>
    <w:p>
      <w:r>
        <w:t xml:space="preserve">Minulla on ollut kaksi. Molemmat tapahtuivat Newport RI:ssä, kun olin Yhdysvaltain laivastossa.Ensin asuin mökissä, joka oli vanhassa motellissa. Sen edessä oli mökki, jossa vuokraemäntä asui, ja sen ympärillä oli kymmenen pientä mökkiä puolikuun muotoisena.Meidän mökkimme oli juhlapaikka, eikä meillä ollut puhelinta. Tämä oli 1970-luvun alussa. Emäntä oli varmaan viisikymppinen. Ainoa puhelin oli maksullinen puhelin hänen mökkinsä ulkopuolella ja se oli o party line hänen puhelimensa kanssa. Kun käytimme sitä, hän yritti kuunnella, varsinkin jos puhuimme tytön kanssa. Huomasimme sen, ja joskus pyysimme häntä sulkemaan puhelimen, mutta toisinaan puhuimme seksikkäistä asioista ja annoimme hänen kuunnella.Kuulimme, kuinka hän hengitti raskaasti, kun kuuntelimme.Kun erosimme, hän tuli ovelle pukeutuneena seksikkäisiin vaatteisiin, jotka olivat täysin sopimattomia, ja halusi kutsua sisään.Vaikka olimme joukko kiimaisia merimiehiä, kukaan ei halunnut olla osallisena siinä.Emme koskaan päästäneet häntä sisään.Menin naimisiin ja muutin asuntoon, joka oli kolmen huoneen asunto valtavassa vanhassa talossa. Se laivastotukikohta suljettiin ja kaikki merimiehet siirrettiin muualle. Siellä oli puskuritarroja, joissa luki: "Sammuttakaa valot, kun viimeinen merimies lähtee." Newport oli tuohon aikaan pieni kaupunki, joka vuoti merimiehistä. vuokranantajani sanoi, että kun minä ja vaimoni olimme lähteneet kokonaan pois ja asunto oli täysin siisti, hän palauttaisi takuumaksuni. jätimme asunnon moitteettoman siistiksi, mutta hän ei palauttanut takuumaksua. Siitä on lähes 50 vuotta, ja se suututtaa minua vieläkin.</w:t>
      </w:r>
    </w:p>
    <w:p>
      <w:r>
        <w:rPr>
          <w:b/>
        </w:rPr>
        <w:t xml:space="preserve">Tulos</w:t>
      </w:r>
    </w:p>
    <w:p>
      <w:r>
        <w:t xml:space="preserve">Kuka käytti seksikkäitä vaatteita?</w:t>
      </w:r>
    </w:p>
    <w:p>
      <w:r>
        <w:rPr>
          <w:b/>
        </w:rPr>
        <w:t xml:space="preserve">Esimerkki 8.376</w:t>
      </w:r>
    </w:p>
    <w:p>
      <w:r>
        <w:t xml:space="preserve">Menen vielä yhden askeleen pidemmälle. Minulla ei ollut juuri koskaan ensitreffejä. Erästä nuorta naista, jonka tapasin sairaalan kahvilassa, jossa työskentelin apteekkiharjoittelijana (hän oli röntgenhoitaja), pyysin treffeille. Haluaisitko seurata minua kotiin? hän kysyi. Hän nousi autoonsa, ajoi moottoritielle, ajoi kukkulan päälle ja oli poissa. Ajoin 75 km/h ja yritin epätoivoisesti pitää hänen takavalonsa näköpiirissäni samalla kun väistin liikenteestä. Ajattelin, että jos et oikeasti halua lähteä ulos kanssani, sano se minulle, älä yritä jättää minua! Lopulta sain hänet kiinni, mutta sain selville, että hän ajaa aina noin. Jos Janet Guthrie ei olisi ollut ensimmäinen nainen, joka ajoi Indy 500 -kisassa, hän olisi ollut. vuosien mittaan, kun hän vanheni, ylinopeussakkojen kerääminen kävi vanhaksi, joten hänestä tuli vastuullisempi kuljettaja. Olen iloinen siitä, sillä minun oli autettava maksamaan nuo sakot yli 30 vuoden avioliittomme aikana. EDIT, JA TAUSTAA: Hän söi lounasta röntgenteknikon työkavereidensa kanssa. Hän lähti pöydästä ensimmäisenä, ja lähestyin muita ja kysyin, mikä hänen nimensä oli, sen tytön, joka juuri lähti. He kertoivat minulle, ja noin puoli tuntia myöhemmin soitin röntgenosastolle apteekin puhelimesta ja kysyin häntä. hän sanoi, että kaikki osaston tytöt olivat kyhjöttäneet puhelimen ympärillä ja kikattavat, kun puhuimme. Se on se komea blondi harjoittelija apteekista, he kertoivat toisilleen. Ai, tarkoitat siis JOTTA?! Ooooh! Kuin loppukohtaus elokuvasta "Upseeri ja herrasmies". Aika hauskaa.</w:t>
      </w:r>
    </w:p>
    <w:p>
      <w:r>
        <w:rPr>
          <w:b/>
        </w:rPr>
        <w:t xml:space="preserve">Tulos</w:t>
      </w:r>
    </w:p>
    <w:p>
      <w:r>
        <w:t xml:space="preserve">Kuka meni 75 mailia</w:t>
      </w:r>
    </w:p>
    <w:p>
      <w:r>
        <w:rPr>
          <w:b/>
        </w:rPr>
        <w:t xml:space="preserve">Esimerkki 8.377</w:t>
      </w:r>
    </w:p>
    <w:p>
      <w:r>
        <w:t xml:space="preserve">Olen valmistellut taloamme markkinoita varten, ja sitä tehdessäni olen hankkiutunut eroon monista tavaroista!Olen ehdottomasti talomme hamstraaja. Mieheni voisi elää kahdesta laukusta, hän käyttää noin viittä keittiötarviketta vuodessa, eikä kerää mitään tulevaa käyttöä varten tai pidä kiinni paljosta tunnearvosta. (Mikä luultavasti tarkoittaa, että ne tavarat, joihin hän on pitänyt kiinni, merkitsevät paljon enemmän!) Minä piilotan aina jotakin tänne tai kätken materiaaleja sinne... kaikki valmistautuakseni "jonain päivänä". Se on myös osa opettajaa minussa. Tunnetko monia opettajia, joilla ei ole valtavasti tavaraa tai jotka eivät käytä jokaista käytettävissä olevaa säilytystilaa?Viime vuosina olen kuitenkin ollut melko hyvä käymään läpi tavaroita puolen vuoden välein ja karsimaan vähän sieltä ja vähän täältä.Tänään kerron kuusi yksinkertaista tapaa, joilla voit siivota kotiasi ja miksi sinun pitäisi tehdä niin!ANTAA TAVAROITA JÄLJELLÄ On mukavaa tienata rahaa, mutta joskus törmää johonkin, jota joku muu voisi mielestäsi tarvita, etkä halua heittää sitä pois. Jos se sopii täydellisesti kyseiselle henkilölle, hän saattaa ottaa esineen omakseen ja lisätä siihen oman kulumisensa! Kaikki, joilla on ollut lapsia, tietävät, että lapset kuluttavat tavaroita niin nopeasti, ja on mukavaa säästää hieman rahaa ottamalla ystävältä tai sukulaiselta käytettyjä tavaroita. Jos vastaanottaja päättää, ettei halua esinettä, anna sen olla. Hän joko hankkiutuu siitä eroon itse tai kieltäytyy tarjouksesta. Jos hän valitsee jälkimmäisen vaihtoehdon, ehkä loput tästä luettelosta auttavat häntä.PAKKAAMINENJos tiedät, ettet halua hävittää jotakin esinettä talostasi JA tiedät, että tulet käyttämään sitä tulevaisuudessa, mutta se ei ole jokapäiväinen käyttöesine, pakkaa se. Meillä on autotallissamme useita tavarasäiliöitä, jotka ovat täynnä esineitä, joita käytämme kerran tai kaksi kertaa vuodessa. Olen lisännyt lähes 100 laatikollista tavaroita yksinkertaisesti tyhjentääkseni kotimme, kun se on markkinoilla. Katsoin kaiken läpi ja pidin olennaisen (no, ehkä jopa enemmän kuin olennaisen) ja pakkasin loput.</w:t>
      </w:r>
    </w:p>
    <w:p>
      <w:r>
        <w:rPr>
          <w:b/>
        </w:rPr>
        <w:t xml:space="preserve">Tulos</w:t>
      </w:r>
    </w:p>
    <w:p>
      <w:r>
        <w:t xml:space="preserve">Kuka joko saa sen itse tai kieltäytyy tarjouksesta?</w:t>
      </w:r>
    </w:p>
    <w:p>
      <w:r>
        <w:rPr>
          <w:b/>
        </w:rPr>
        <w:t xml:space="preserve">Esimerkki 8.378</w:t>
      </w:r>
    </w:p>
    <w:p>
      <w:r>
        <w:t xml:space="preserve">Yhdysvaltain puolustusministeri Jim Mattis moitti lauantaina Kiinan sotilaallistamista kiistellyillä Etelä-Kiinanmeren saarilla ja väitti, että alueelle hiljattain sijoitetut asejärjestelmät on tarkoitettu Pekingin naapureiden pelotteluun ja pakottamiseen.Kommentit tulivat puheessa Shangri-La-dialogissa, joka on vuosittainen Aasian puolustusfoorumi Singaporessa. Mattis esitteli puheessaan Yhdysvaltojen laajempaa strategiaa "vapaata ja avointa" Indo-Tyynenmeren aluetta varten: "Kiinan politiikka Etelä-Kiinan merellä on jyrkässä ristiriidassa strategiamme edistämän avoimuuden kanssa." Mattis sanoi, että Kiinan politiikka Etelä-Kiinan merellä on täysin ristiriidassa strategiamme edistämän avoimuuden kanssa. Se asettaa kyseenalaiseksi Kiinan laajemmat tavoitteet", Mattis sanoi." Pentagonin päällikkö mainitsi erityisesti Kiinan sijoittamat laivojen ja pintatorjuntaohjukset, elektroniset häirintälaitteet ja pommikoneen laskeutumisen Paracel-saarille Vietnamin rannikon edustalle. "Kiinan päinvastaisesta väitteestä huolimatta näiden asejärjestelmien sijoittaminen liittyy suoraan sotilaalliseen käyttöön pelottelu- ja pakkokeinojen käyttämiseksi", Mattis lisäsi.Vaikka suuri osa maailmasta keskittyy Pohjois-Korean ja Yhdysvaltojen tulevaan huippukokoukseen, tämän vuoden Shangri-La-dialogissa on keskitytty ensisijaisesti alueen pitkän aikavälin tulevaisuuteen ja siihen, miten suhtautua entistä itsevarmempaan Kiinaan.Peking on alkanut levittää valtaa rajojensa ulkopuolelle, erityisesti rakentamalla ja militarisoimalla saaria kiistellyillä Etelä-Kiinanmeren alueilla.Kiina vaatii lähes koko Etelä-Kiinan merta, vaikka maat, kuten Vietnam, Filippiinit, Brunei, Malesia ja Taiwan, esittävät päällekkäisiä vaatimuksia.Viime viikolla Yhdysvallat kielsi Kiinaa osallistumasta myöhemmin tänä vuonna järjestettävään Rim of the Pacific -harjoitukseen (RIMPAC), joka on merkittävä kansainvälinen merenkulkuharjoitus, vedoten Pekingin käyttäytymiseen Etelä-Kiinan merellä.Mattis viittasi lauantaina kutsun hylkäämiseen "alustavana vastatoimena" Kiinalle, mutta hän ei hahmotellut mahdollisia lisätoimia."Yhdysvallat jatkaa rakentavaa, tuloshakuista suhdetta Kiinan kanssa, tehden yhteistyötä silloin kun se on mahdollista ja kilpailemalla tarmokkaasti siellä, missä meidän on pakko", Mattis sanoi." Mattis vastasi sen jälkeen pidetyssä kyselytunnissa kiinalaisen everstin kysymykseen, jonka mukaan Yhdysvaltain merenkulunvapausoperaatiot ovat provokaatio, joka rikkoo kansainvälistä oikeutta.</w:t>
      </w:r>
    </w:p>
    <w:p>
      <w:r>
        <w:rPr>
          <w:b/>
        </w:rPr>
        <w:t xml:space="preserve">Tulos</w:t>
      </w:r>
    </w:p>
    <w:p>
      <w:r>
        <w:t xml:space="preserve">Kuka moitti Kiinan militarisointia Etelä-Kiinanmeren saarilla?</w:t>
      </w:r>
    </w:p>
    <w:p>
      <w:r>
        <w:rPr>
          <w:b/>
        </w:rPr>
        <w:t xml:space="preserve">Esimerkki 8.379</w:t>
      </w:r>
    </w:p>
    <w:p>
      <w:r>
        <w:t xml:space="preserve">SEOUL - Pohjois-Korean äskettäinen uhkaus vetäytyä Yhdysvaltain tulevasta ydinvoimahuippukokouksesta on lisännyt Etelä-Korean presidentin Moon Jae-inin ensi tiistain Washingtonin-vierailun kiireellisyyttä.Presidentti Moon on ollut avainasemassa Pohjois-Korean johtajan Kim Jong Unin ja Yhdysvaltain presidentin Donald Trumpin tapaamisen helpottamisessa, joka on määrä pitää Singaporessa 12. kesäkuuta.Äskettäisessä Koreoiden välisessä huippukokouksessa Moon sai Kimin vahvistamaan laajan sitoumuksen vapauttaa Korean niemimaa ydinaseista, mikä avasi Trumpille ja Kimille mahdollisuuden neuvotella yksityiskohtaisemmasta sopimuksesta Pohjois-Korean ydinohjelman lopettamiseksi.Yhdysvaltain kansallisen turvallisuuden neuvonantajan John Boltonin hiljattain esittämät tinkimättömät kannanotot, joissa hän vaati Pohjois-Korealta yksipuolista aseistariisuntaa, ja Pohjois-Korean vastaukseksi peruuttamat jatkoneuvottelut etelän kanssa sekä uhkailu vetäytymisestä Yhdysvaltain ja Pohjois-Korean välisestä ydinaseiden ja ydinaseiden välisestä sopimuksesta, eivät kuitenkaan ole olleet kovin myönteisiä.Presidentti Trump on yrittänyt vakuuttaa Pohjois-Korean johdolle, että ydinsopimus ei heikentäisi Kimin hallitusta vaan vahvistaisi sitä. "Hän olisi omassa maassaan ja johtaisi maataan. Hänen maansa olisi hyvin rikas." Trump sanoi torstaina tavatessaan Naton pääsihteerin Jens Stoltenbergin Valkoisessa talossa.Presidentti Moon, joka tapaa Trumpin Washingtonissa tiistaina, on sanonut yrittävänsä lieventää Yhdysvaltain ja Pohjois-Korean välisiä erimielisyyksiä siitä, miten ydinaseriisunta saavutetaan, ja samalla antaa Kimin hallitukselle sen haluamat turvatakuut ja pakotteiden lieventäminen.Mutta intressien lähentyminen, joka on saanut Moonin, Trumpin ja Kimin sopimaan, että he kaikki suostuvat antamaan diplomatialle mahdollisuuden, näyttää eroavan toisistaan siinä, miten kuroa umpeen kuilu Yhdysvaltojen vaatimuksen täydellisestä ydinaseettomuudesta ennen myönnytysten tarjoamista ja Pohjois-Korean vaatimuksen vaiheittaisesta prosessista, jossa pakotteita lievennettäisiin jo varhaisessa vaiheessa vaiheittaisten toimenpiteiden, kuten joidenkin ydinmateriaalien luovuttamisen ja ulkopuolisten tarkastajien päästämisen, välillä.</w:t>
      </w:r>
    </w:p>
    <w:p>
      <w:r>
        <w:rPr>
          <w:b/>
        </w:rPr>
        <w:t xml:space="preserve">Tulos</w:t>
      </w:r>
    </w:p>
    <w:p>
      <w:r>
        <w:t xml:space="preserve">Kuka uhkasi äskettäin vetäytyä tulevasta ydinvoimahuippukokouksesta?</w:t>
      </w:r>
    </w:p>
    <w:p>
      <w:r>
        <w:rPr>
          <w:b/>
        </w:rPr>
        <w:t xml:space="preserve">Esimerkki 8.380</w:t>
      </w:r>
    </w:p>
    <w:p>
      <w:r>
        <w:t xml:space="preserve">Jos olet joskus nähnyt matkakuvia Venetsiasta tai käynyt itse Venetsiassa, Rialton silta on varmasti tuttu. Ponte di Rialto on yksi Venetsian suosituimmista turistikohteista ja yksi italialaiskaupungin ikonisimmista maamerkeistä. Jo vuonna 1594, jolloin silta oli vasta hiljattain valmistunut, eräs brittiläinen matkailija kutsui sitä "maailman kahdeksanneksi ihmeeksi." Useimpien tuntema versio sillasta rakennettiin vuosina 1588-1591, mutta silta on ollut tällä paikalla jo noin vuodesta 1180 lähtien. Rialton silta oli ensimmäinen silta, joka ylitti Grand Canal -kanaalin, ja se oli 1800-luvulle asti ainoa Venetsian tärkeimmän vesiväylän ylittävä silta. Rialton alue oli Venetsian tärkein kaupallinen keskus, ja ihmiset tarvitsivat yhä useammin kulkuyhteyden tavaroiden ostamiseen ja myymiseen. Ensimmäinen tälle paikalle rakennettu silta oli ponttonisilta, joka lopulta korvattiin puusillalla vuonna 1264. Tämä puusilta tuhoutui ja rakennettiin uudelleen useita kertoja: se paloi vuonna 1310 epäonnistuneen vallankaappauksen aikana, ja vuonna 1444 se romahti häiden aikana veneparaatia seuranneen väkijoukon painosta. Viimeinen romahdus tapahtui vuonna 1524, ja silloin Venetsia päätti, että oli aika rakentaa pysyvämpi ja kestävämpi silta. 1525 alkaen monet arkkitehdit esittivät suunnitelmia Rialton siltaa varten, mutta ketään heistä ei valittu yksimielisesti toimeksiantoon. Sillan rakentamista valvova vaaleilla valittu neuvosto pohti ja konsultoi useita paikallisia rakennusmestareita selvittääkseen, miten he voisivat pystyttää kivisillan leveän Grand Canal -kanaalin yli. Heidän oli otettava huomioon muutamia rajoituksia: molemmin puolin olevat kaltevat rannat, tarve, että veneet mahtuisivat kulkemaan sillan alta, ja käytännöllisyys, jotta sillan päällä olisi kauppoja.Andrea Palladion Rialton sillan luonnoksessa, joka julkaistiin hänen arkkitehtonisessa tutkielmassaan Quattro libri vuonna 1570, oli kolme kaarta, jotka olisivat estäneet suurempia veneitä kulkemasta sillan alta. Vaikka hänen suunnitelmansa käytti houkuttelevaa klassista estetiikkaa, se hylättiin Antonio Da Ponten suunnitelman hyväksi.</w:t>
      </w:r>
    </w:p>
    <w:p>
      <w:r>
        <w:rPr>
          <w:b/>
        </w:rPr>
        <w:t xml:space="preserve">Tulos</w:t>
      </w:r>
    </w:p>
    <w:p>
      <w:r>
        <w:t xml:space="preserve">Kuka julkaisi suunnitelmansa arkkitehtonisessa tutkielmassaan</w:t>
      </w:r>
    </w:p>
    <w:p>
      <w:r>
        <w:rPr>
          <w:b/>
        </w:rPr>
        <w:t xml:space="preserve">Esimerkki 8.381</w:t>
      </w:r>
    </w:p>
    <w:p>
      <w:r>
        <w:t xml:space="preserve">KEY WEST, jossa on hajallaan 1800-luvun puutaloja, on yksi harvoista paikoista Floridassa, jossa 80 vuotta vanha rakennus ei ole kaupungin vanhimpia ihmisen rakentamia rakennelmia. Silti vuonna 1925 rakennettu La Concha Hotel on varmasti saaren suurin historiallinen rakennus, jota käytetään yhä alkuperäiseen tarkoitukseensa. Seitsemänkerroksisena se tuskin kelpaisi boutique-hotelliksi suurkaupungissa, mutta tälle saarelle se toimi pilvenpiirtäjänä. he kolme astuivat marmorilattialla varustettuun aulaan, ja hotellin tehokas ilmastointi viilensi heidät välittömästi (yksi monista 1920-luvun jälkeisistä päivityksistä rakennuksessa tietokoneen varausjärjestelmän ja Starbucksin franchising-kaupan ohella). Winston katseli ympärilleen täpötäydessä huoneessa ja keskittyi erityisesti pitkään, laihaan mieheen, joka oli pukeutunut mustaan pukuun ja silinterihattuun ja jolla oli mukanaan vääntynyt puinen keppi. Tumma muukalainen ohjasi kameroita heiluttavia turisteja ulos sivuovesta ja hotellin ajotielle. "Ghost Tour", Paul selitti Winstonille. "He kävelevät ympäri kaupunkia, ja opas kertoo tarinoita. Se on hauskaa." "Kuulostaa mielenkiintoiselta", Winston sanoi naurahtaen. "Olemme yrittäneet päästä mukaan", Chloe sanoi, "mutta omistajat ovat aika itsepäisiä. Se olisi kiva lisä Paulin valeséance-harrastukselle." "Te pidätte valeséanseja?" "Kyllä." Winston kysyi Paulilta. "En, ellei ole pakko. Mutta minä... mikä se sana onkaan... valvon paria, jotka tekevät sitä. Joskus tulen apuun, jos joku heistä on sairas." Itse asiassa Paul oli kirjoittanut alkuperäiset käsikirjoitukset ja keksinyt vitsit ja temput, joita esiintyjät käyttivät pikku show'nsa toteuttamiseen. Kun hän oli viimeistellyt sen, hän oli palkannut kaksi näyttelijää suorittamaan iltarituaalin ja hoitamaan kaikki yksityiskohdat. Se toi miehistölle pienen mutta tasaisen tulovirran, ja heidän piilokameransa tallensivat joskus myös muuta hyödyllistä tietoa.</w:t>
      </w:r>
    </w:p>
    <w:p>
      <w:r>
        <w:rPr>
          <w:b/>
        </w:rPr>
        <w:t xml:space="preserve">Tulos</w:t>
      </w:r>
    </w:p>
    <w:p>
      <w:r>
        <w:t xml:space="preserve">Kuka valvoo istuntoja?</w:t>
      </w:r>
    </w:p>
    <w:p>
      <w:r>
        <w:rPr>
          <w:b/>
        </w:rPr>
        <w:t xml:space="preserve">Esimerkki 8.382</w:t>
      </w:r>
    </w:p>
    <w:p>
      <w:r>
        <w:t xml:space="preserve">SEOUL - Pohjois-Korean äkillinen uhkaus vetäytyä tulevasta huippukokouksesta Yhdysvaltojen kanssa herättää uusia epäilyjä siitä, onko ydinsulkusopimus mahdollinen.Pohjois-Korean johtaja Kim Jong Un suostui tapaamaan Yhdysvaltojen kanssa.Yhdysvaltain presidentin Donald Trumpin Singaporessa 12. kesäkuuta laatimaan sopimuksen Pohjois-Korean ydinohjelman lopettamisesta vastineeksi turvallisuustakuista ja rankaisevien kansainvälisten pakotteiden lopettamisesta.mutta keskiviikkona Pohjois-Korean varapuolustusministeri Kim Kye Kwan julkaisi kuitenkin valtiollisen KCNA-uutistoimiston kautta lausunnon, jossa kritisoitiin "hillittömiä huomautuksia", joita nimenomaan Yhdysvallat oli esittänyt. presidentin kansallisen turvallisuuden neuvonantajan John Boltonin vaatimuksesta, jonka mukaan Pjongjangin on poistettava kokonaan käytöstä koko ydinasearsenaalinsa sekä ballististen ohjusten ohjelmansa ja kemiallisten aseiden varastonsa ennen kuin se saa minkäänlaisia korvauksia tai myönnytyksiä.S:n tinkimättömästä kannasta ja sanoi, että Pohjois-Korea saattaa vetäytyä Trumpin ja Kimin huippukokouksesta, ellei Trumpin hallinto toimi "vilpittömästi" parantaakseen suhteita vuoropuhelun avulla. "Jos Yhdysvallat yrittää ajaa meidät nurkkaan pakottaakseen meidät luopumaan yksipuolisesti ydinaseista, emme ole enää kiinnostuneita tällaisesta vuoropuhelusta emmekä voi muuta kuin miettiä uudelleen etenemistämme Pohjois-Korean ja EU:n välisessä huippukokouksessa, joka on tarkoitus järjestää.Varapääulkoministeri sanoi myös, että oli "täysin absurdia", että Bolton vertasi Libyan kokemusta suhteellisen alkeellisen ydinohjelmansa purkamisesta mallina Pohjois-Korean edistyneempien ja laajempien valmiuksien käsittelemiselle.Hän myös tuomitsi Trumpin hallinnon siitä, että se "arvioi väärin Kim Jong Unin päätöksen keskeyttää uudet ydin- ja ohjuskokeet ja hänen halukkuutensa aloittaa ydinvoimakeskustelut, koska se oli "heikkouden merkki", joka oli seurausta siitä, mitä U.S.A. on tehnyt.Yhdysvaltain hallinto on kutsunut sitä "maksimipainostuskampanjaksi", joka johti kansainvälisiin ponnisteluihin asettaa rangaistavia pakotteita, joilla kiellettiin 90 prosenttia Pohjois-Korean kaupasta.Varaministerin huomautukset tulivat pian sen jälkeen, kun Pohjois-Korea oli yllättäen peruuttanut keskiviikoksi suunnitellut Koreoiden väliset neuvottelut vedoten Etelä-Korean ja Yhdysvaltojen käynnissä oleviin yhteisiin sotaharjoituksiin.Viime viikolla Yhdysvaltain ja Etelä-Korean joukot aloittivat kahden viikon Max Thunder -harjoituksen, johon osallistuu 100 lentokonetta, mukaan lukien kahdeksan F-22-tutkapuolustuskonetta sekä F-15- ja F-16-hävittäjiä. Pohjoinen pilkkasi harjoituksia hyökkäysharjoituksiksi, jotka heikentävät parantuvia Koreoiden välisiä suhteita.</w:t>
      </w:r>
    </w:p>
    <w:p>
      <w:r>
        <w:rPr>
          <w:b/>
        </w:rPr>
        <w:t xml:space="preserve">Tulos</w:t>
      </w:r>
    </w:p>
    <w:p>
      <w:r>
        <w:t xml:space="preserve">Kuka ilmaisi närkästyksensä?</w:t>
      </w:r>
    </w:p>
    <w:p>
      <w:r>
        <w:rPr>
          <w:b/>
        </w:rPr>
        <w:t xml:space="preserve">Esimerkki 8.383</w:t>
      </w:r>
    </w:p>
    <w:p>
      <w:r>
        <w:t xml:space="preserve">Olin noin 14-vuotias ja asuin lähellä suurta rakentamatonta aluetta, jonne ihmiset menivät pysäköimään ja pelleilemään.Alueen läpi kulki hiekkatie, mutta alempana se ylitti kaksi valtavaa betoniputkea. Niiden välissä hiekka oli huuhtoutunut, ja syvän rotkon vuoksi sitä oli mahdotonta ylittää autolla. joskus kahdeksan tai kymmenen meistä lähti etsimään pysäköityjä autoja. Jos löysimme yhden tai useamman, menimme siirtämään tämän uskomattoman raskaan kannon tielle ja asetimme puhelinpylvään sen poikki. Siihen tarvittiin meidät kaikki, ja se oli uskomattoman painava. sen ympärille oli mahdotonta ajaa ojien takia, eikä kaksi tai kolme ihmistä pystynyt mitenkään siirtämään sitä. palasimme takaisin autolle ja sytytimme ison sarjan palokärkiä tai ravistelimme kissaa ja läpsimme sen päälle ja juoksimme kuin hullut. katselimme metsästä, kun he ajoivat kuin hullut ja pysähtyivät kitisevästi tiesulkuumme. kaveri nousi ulos autosta ja yritti nostaa pylvästä. Ei koskaan. Sitten auto ajoi toiseen suuntaan. Se ei tapahtuisi putkien takia. Menisimme kotiin jättäen heidät sinne. Tämä oli ennen kännyköitä, ja maksulliseen puhelimeen oli matkaa kilometrejä. Palasimme seuraavana päivänä ja huomasimme, että kanto ja tolppa oli siirretty. pidimme sitä todella hauskana, kunnes eräänä yönä pystytimme sen ja hakkasimme sitä auton takakonttiin. Sisällä oli pariskunta, joka harrasti seksiä. Emme olleet huomanneet, että konepellillä istui kaveri viinapullo ja pistooli kädessään. kun juoksimme, hän ampui ja kuulimme luodit kulkevan aluskasvillisuuden läpi. Keneenkään ei osunut, luojan kiitos. se oli sen tempun loppu.</w:t>
      </w:r>
    </w:p>
    <w:p>
      <w:r>
        <w:rPr>
          <w:b/>
        </w:rPr>
        <w:t xml:space="preserve">Tulos</w:t>
      </w:r>
    </w:p>
    <w:p>
      <w:r>
        <w:t xml:space="preserve">Kuka ampui?</w:t>
      </w:r>
    </w:p>
    <w:p>
      <w:r>
        <w:rPr>
          <w:b/>
        </w:rPr>
        <w:t xml:space="preserve">Esimerkki 8.384</w:t>
      </w:r>
    </w:p>
    <w:p>
      <w:r>
        <w:t xml:space="preserve">Jonin selkää särki. Pakkanen oli tullut tänä vuonna aikaisin, ja maa murtui kuin kivi. Jon oli käyttänyt kahdeksan vuodenaikaa tämän maan murskaamiseen istuttaakseen kevään satoa, ja joka vuosi se oli vaikeampaa. Hiki helmeili hänen otsallaan, ja hän tunsi puuvillapaidan tarttuvan ihoonsa takin alla. Jon riisui pehmeäkantisen hattunsa ja pyyhki otsaansa. Hän tutki hattua antaessaan hengityksensä palautua. hattu oli pitänyt polttavan auringon ja piiskaavan sateen poissa hänen päästään niin kauan kuin Jon omisti tilan. Hän piti sitä joka päivä. Hän oli saanut sen lahjaksi sinä päivänä, kun hän meni naimisiin Alasandran kanssa, mutta hän ei muistanut, kuka sen antoi. Jon laittoi sen takaisin päähänsä ja työnsi maanmuokkauskoneen syvälle itsepäiseen maahan. Daven juoksi kukkulan yli ja alas kärrytietä, joka johti heidän pieneen mukulakivitaloonsa. Poika oli lähtenyt vasta hetki sitten, eikä hänellä ollut säkkiä, jossa oli leipää ja juustoa, jotka hänen äitinsä oli käskenyt ostaa. Jon kohautti otsaansa. Poika jatkoi juoksuaan, ja pian tuuli kantoi hänen huutonsa isän korviin. "Isä! Vaunut ovat tulossa! Kaksi hevosta!" Jonin kulmakarvat pysyivät kurtussa. Poika tarkoitti varmasti kärryjä naapuritilalta. Yksikään vaunu ei päässyt näin pitkälle. "Se on kaupungista! Sotilas ajaa sitä!" Jon tunsi jääveden virtaavan päälleen. Hän kääntyi talon suuntaan. "Sandra! Ota musketti pois ruokakomerosta!" Jon näki vaimonsa kasvot ilmestyvän yhdestä sumuisesta ikkunasta. Jon osoitti häntä villisti. "Ota se!" He olivat myöhässä. Kun Daven saavutti Jonin, mustat vaunut lähestyivät jo. Yksittäinen hahmo istui penkillä ja ohjasi kahta ruskeaa hevosta Jonin polkua pitkin.</w:t>
      </w:r>
    </w:p>
    <w:p>
      <w:r>
        <w:rPr>
          <w:b/>
        </w:rPr>
        <w:t xml:space="preserve">Tulos</w:t>
      </w:r>
    </w:p>
    <w:p>
      <w:r>
        <w:t xml:space="preserve">Kuka tutki heidän hattunsa?</w:t>
      </w:r>
    </w:p>
    <w:p>
      <w:r>
        <w:rPr>
          <w:b/>
        </w:rPr>
        <w:t xml:space="preserve">Esimerkki 8.385</w:t>
      </w:r>
    </w:p>
    <w:p>
      <w:r>
        <w:t xml:space="preserve">Alonan sinnikäs koputus huoneen 412 oveen jäi kolmeen minuuttiin vastaamatta, kun hän hermostuneesti huitoi jalkojaan. Hänen kirjalaukkunsa oli ylikyllästetty oppikirjoilla, muistikirjoilla, aikatauluilla, luonnoksilla ja erilaisilla muilla akateemisilla tarvikkeilla. Se alkoi painaa. Hän jatkoi koputtamista, vaikka vastausta ei vielä ollut tullut, sillä oven oikealle puolelle kiinnitetty lappu osoitti, että nyt oli todellakin professori Turgy K. Siggerin toimistoaika. Hän näki valon oven alta ja luuli kuulleensa huokauksen. Juuri ennen kuin hän päätti luovuttaa, hitaat jalat lähestyivät vastakkaiselta puolelta, sitten tuli hiljaisuus, ja ovi heilahti auki dramaattisella nupin kääntämisellä. "Oliko tämä matka todella tarpeellinen?" kysyi professori Sigger räpäyttämällä silmiään ja harjaamalla rasvoittuvat, harmaantuneet hiuksensa takaisin paikoilleen. "Nämä ovat toimistotuntinne", Alona vastasi. Hän hymyili hermostuneesti ja tunsi suunsa kulmien nykivän. Jossain pimeässä salissa talonmies yskähti. "Hyvä on", professori Sigger myönsi. "Tule sisään." Maton peittivät nojaavat oppikirjatornit. Kirjoituspöydän vasemmalla puolella oli papereita, ja sen yläpuolella oli pieni lappu, jossa luki "Arvosteltava". Oikealla puolella tammipinta kiilteli keskiaamun valosta, joka lävisti sälekaihtimet. "Olet tullut lopputyönne takia", professori Sigger totesi. "Nyt on vasta puoliväli", Alona muistutti. "Ai niin, niin", professori Sigger jatkoi tietämättään hämmennystä. "Puolivälin arvosana. Minulla taitaa olla se tässä. Jossain." Hänen kätensä katosivat hänen pöytänsä vasempaan laitaan. "Sanoitte luokalle, että saisimme C:n, jos väittäisimme, että Coca-Cola ei ole kryptofasistinen salaliitto.""Ai niin", professori Sigger sanoi. "Keskustelimme muistaakseni yhteiskunnallisista kysymyksistä. Siteerasin Marxia, ja joku pikku idiootti otti esiin Rush Limbaugh'n." "Se olin minä", Alona mutisi.</w:t>
      </w:r>
    </w:p>
    <w:p>
      <w:r>
        <w:rPr>
          <w:b/>
        </w:rPr>
        <w:t xml:space="preserve">Tulos</w:t>
      </w:r>
    </w:p>
    <w:p>
      <w:r>
        <w:t xml:space="preserve">Kuka lainasi Marxia tunnilla?</w:t>
      </w:r>
    </w:p>
    <w:p>
      <w:r>
        <w:rPr>
          <w:b/>
        </w:rPr>
        <w:t xml:space="preserve">Esimerkki 8.386</w:t>
      </w:r>
    </w:p>
    <w:p>
      <w:r>
        <w:t xml:space="preserve">Kansallisesti merkittävässä kilpailussa demokraatti Conor Lamb julisti voiton tiistaina Pennsylvaniassa pidetyissä erittäin tiukoissa kongressin erityisvaaleissa.Virallisesti kilpailua ei ole vielä julistettu Lambin voittajaksi, joka johtaa 627 äänellä republikaanien ehdokkaaseen Rick Sacconeen, presidentti Donald Trumpin vahvaan kannattajaan nähden. On mahdollista, että Saccone ja hänen kannattajansa pyytävät äänten uudelleenlaskentaa, koska äänestystulos oli niin tiukka.Vaikka Lambin voitto on ilmeisen niukka, Pennsylvanian tulos voi laajentaa vaikutuksia republikaanien kannalta, jotka haluavat puolustaa kongressin enemmistöään edustajainhuoneessa ja senaatissa marraskuun puolivälivaaleissa.Lamb kampanjoi maltillisena demokraattina yllättävänkin vahvasti Trumpin melkein 20 prosenttiyksiköllä voittamassa vaalipiirissä: "Taistelimme löytääkseemme yhteisen sävelen ja löysimme sen lähes kaikkialta. Demokraatit, republikaanit, sitoutumattomat - me kaikki, amerikkalaiset", Lamb sanoi kannattajilleen varhain keskiviikkona.Saccone ei ollut valmis luovuttamaan kisaa. "Aiomme taistella loppuun asti. Tiedätte, etten koskaan anna periksi." Pennsylvanian kisa on jatkoa demokraattien viime vuoden lopun voitoille Virginiassa ja Alabamassa, joita ruokki suurelta osin se, mitä jotkut analyytikot pitävät Trumpin vastaisena teemana, joka jatkaa voimistumistaan. "Donald Trumpin vastustus on niin voimakasta kuin en ole nähnyt sitten [Richard] Nixonin presidenttikauden viimeisen vuoden", sanoi Virginian yliopiston politiikantutkija Larry Sabato Skypen välityksellä. "Se on niin voimakasta ja kuumaa, että se voi johtaa välivaaleissa paljon suurempaan vaihtuvuuteen kuin uskommekaan demokraattien suuntaan ja pois republikaaneilta." Saccone piti itseään presidentin "siipimiehenä", ja Trump kampanjoi hänen puolestaan viime lauantaina pidetyssä tilaisuudessa, kun Trump kehotti republikaaneja menemään äänestämään. "Haluamme pitää agendan, tehdä Amerikasta suurenmoisen, käynnissä. Teidän on saatava hänet sisään. Tämä on hyvin tärkeä kilpailu", Trump sanoi.Demokraatit olivat innoissaan tuloksesta, kun taas jotkut republikaanit pitivät kisaa "herätyksenä" marraskuun tuhoisia välivaaleja varten.</w:t>
      </w:r>
    </w:p>
    <w:p>
      <w:r>
        <w:rPr>
          <w:b/>
        </w:rPr>
        <w:t xml:space="preserve">Tulos</w:t>
      </w:r>
    </w:p>
    <w:p>
      <w:r>
        <w:t xml:space="preserve">Kuka oli demokraattien ehdokas Pennsylvanian vaaleissa?</w:t>
      </w:r>
    </w:p>
    <w:p>
      <w:r>
        <w:rPr>
          <w:b/>
        </w:rPr>
        <w:t xml:space="preserve">Esimerkki 8.387</w:t>
      </w:r>
    </w:p>
    <w:p>
      <w:r>
        <w:t xml:space="preserve">Olin nähnyt sen ennenkin, nuo pörröiset, karvaiset lehdet ja varret, joissa on kauniit, tähtipisteen muotoiset violetit kukat, mutta siihen hetkeen asti, kun näin ne korissa torilla, myönnän, etten ollut koskaan kiinnittänyt siihen huomiota elintarvikkeena. Se kasvaa kivimuurien halkeamissa ja tienvarressa lähellä kotiani Settignanossa, joka kukkii juuri nyt keväistä herkkua: robiniapuut, villivalkosipuli ja jopa bongarikukat ovat jo puhkeamassa. kysyin myyjältä varmuuden vuoksi: "Onko tämä booragea?". "Si", tuli vastaus, "Borragine". Hän vahvisti. "Olen syönyt sitä ravioleissa", aloin sanoa, "Brava!". Hän sanoi, aivan kuin olisimme aloittamassa arvausleikkiä siitä, mitä sillä voisi tehdä. Itse asiassa sillä voi tehdä paljonkin. Jos sitä voi käyttää raviolien täytteenä ricottan kanssa, sitä voi kuvitella pinaatin tilalle myös gnudissa, mutta myös keitoissa tai frittatassa tai polentan sekaan sekoitettuna.Sain tietää, että kukat ovat yhtä herkullisia, ellei jopa mielenkiintoisempia, niiden hennon kurkkumaun vuoksi - ihmiset kertoivat, että niitä käytetään salaateissa tai cocktaileissa, kuten Pimmsissä, ja eräs jopa mainitsi pakastavansa niitä jääkuutioina, mikä kaunis idea ensimmäisinä lämpiminä iltoina, jolloin voi ruokailla ulkona kotitekoinen cocktail kädessä. Sitten on risottoa ja tietysti paistoksia, aivan kuten nämä. Tai voit yksinkertaisesti friteerata nuppuja, jotka eivät ole vielä puhjenneet, kuten nämä friteeratut robinian kukat.borragea ja ricottacrepsejäOngelma, ajattelin, kun vein kotiin pussillisen borragea, on se, etten osaa päättää, mitä tehdä. Valinnanvaraa on yksinkertaisesti liikaa.Otin selvää kahdesta suosikkikirjastani, jotka sattuvat olemaan myös keittokirjoja. Patience Grayn Honey from a Weed ja Luigi Ballerinin A Feast of Weeds. Molemmissa oli ihania ideoita booragea (ja monia muita syötäviä, kerättyjä kasveja) varten.</w:t>
      </w:r>
    </w:p>
    <w:p>
      <w:r>
        <w:rPr>
          <w:b/>
        </w:rPr>
        <w:t xml:space="preserve">Tulos</w:t>
      </w:r>
    </w:p>
    <w:p>
      <w:r>
        <w:t xml:space="preserve">Kuka kertoi kirjoittajalle, että kasvit olivat booragea?</w:t>
      </w:r>
    </w:p>
    <w:p>
      <w:r>
        <w:rPr>
          <w:b/>
        </w:rPr>
        <w:t xml:space="preserve">Esimerkki 8.388</w:t>
      </w:r>
    </w:p>
    <w:p>
      <w:r>
        <w:t xml:space="preserve">Valo valui perheen pihan puiden välistä ja maalasi varjoja pihakiville. Li Reiko polvistui poikansa viereen katsomaan tämän naarmuuntunutta polvea. "Naarmutin sitä vain." "Se on vain naarmuuntunut." Nawi kiemurteli hänen käsiensä alla. hänen tyttärensä Aya nojautui hänen olkapäänsä yli ja tutki paranemista. "Ehkä äiti näyttää sinulle haarniskansa sen jälkeen, kun hän on parantanut sinut." Nawi lakkasi kiemurtelemasta. "Ihanko totta?" Reiko ampui Ayalle varoittavan katseen, mutta pikkupojan tummat silmät loistivat innostuksesta. Reiko hymyili. "Ihan totta." Mitä väliä perinteillä oli? "Anna minun nyt parantaa polvesi." Hän laski kätensä matalan haavan päälle. "Au." "Hys." Reiko sulki silmänsä ja nousi pimeään tilaan mielensä sisällä. mielessään Reiko otti aikaa rituaalin suorittamiseen, tietäen, että siihen kului vähemmän aikaa kuin miltä se näytti. Hetkessä vihreä tuli leimahti hänen mielensä seinämille. Hän liukeni siihen keskittyessään parantamaan poikaansa.Kun haava sulkeutui hänen kätensä alla, hän vajosi mielensä pinnalle. "Siinä." Hän silitti Nawin hiuksia. "Eihän se ollut paha?" "Se kutitti." "Se kutitti." Hän nyrpisti nenäänsä. "Näytätkö minulle nyt haarniskasi?" Hän huokaisi. Hänen ei pitäisi rohkaista miehen kiinnostusta taistelulajeihin. Hänen työnsä olisi miesten pitämien historioiden parissa, ja silti... "Katso." Hän veti sileän mustan pinnan esiin eetteristä ja manifesti haarniskansa. Se peitti hänet kuin hiljaisuus yössä. Aya katseli silminnähden odottaen sitä päivää, jolloin hän ansaitsisi oman haarniskansa. Nawin kasvot, täynnä terävää kaipuuta johonkin, mitä hän ei koskaan saisi, viilsivät Reikon sydäntä kuin uusi terä. "Saanko nähdä miekkasi?" Hän antoi haarniskansa kadota takaisin ajatuksiin. "Ei." Reiko siveli hiuksiaan silmien edestä. "On minun vuoroni piiloutua, eikö niin?"</w:t>
      </w:r>
    </w:p>
    <w:p>
      <w:r>
        <w:rPr>
          <w:b/>
        </w:rPr>
        <w:t xml:space="preserve">Tulos</w:t>
      </w:r>
    </w:p>
    <w:p>
      <w:r>
        <w:t xml:space="preserve">Kuka raapaisi polvensa?</w:t>
      </w:r>
    </w:p>
    <w:p>
      <w:r>
        <w:rPr>
          <w:b/>
        </w:rPr>
        <w:t xml:space="preserve">Esimerkki 8.389</w:t>
      </w:r>
    </w:p>
    <w:p>
      <w:r>
        <w:t xml:space="preserve">Kun ihmiset kokoontuvat yhteen konferenssissa tai ammatillisessa tapahtumassa, aiheena on usein epäonnistumisen arvo ja palautteen hyväksyminen. "Se on avain itsensä parantamiseen!", monet hokevat ja kanavoivat sisäisiä itseapugurujaan. Valitettavasti monet eivät kuitenkaan tee sitä, mitä saarnaavat.Kriittisen palautteen arvon ja epäonnistumisen tarjoamien oppien näkeminen on kova pala niellä. Niille, jotka luottavat kykyihinsä, sosiaaliseen asemaansa (yrityksessä/yhteisössä jne.) ja kykyihinsä, pilleri on helpompi niellä. Niille, joilla on huijarisyndrooma, jotka tuntevat epävarmuutta työstään tai jotka ovat vasta aloittaneet uransa, se on vaikeampaa.Asia on näin: nämä eivät ole binäärisiä persoonallisuuksia. Vaikka jotkut ihmiset ovat liian itsevarmoja itsestään ja jotkut ovat liian epävarmoja itsestään, useimmissa ihmisissä on sekoitus molempia. Näin ollen jopa kaikkein itsevarmimmat ihmiset voivat tuntea pistoksen, kun he saavat kriittistä palautetta tai mokaavat jotain. Tässä oppaassa on muutamia asioita, joita olen vuosien varrella oppinut siitä, miten kääntää palaute ja epäonnistumiset eduksesi.Minun ei-niin-humalassa mielipiteessäni ihmisen täydellinen sekoitus on luottamus omaan kykyynsä toteuttaa ja saavuttaa tavoitteensa, mutta myös terve annos tietoisuutta nykyisistä rajoituksistaan. Myönnettäköön, että liian itsevarmat ihmiset ovat usein vaarassa joutua egon nielaisemiksi, mutta heiltä voi myös puuttua empatiaa, jotta he ymmärtäisivät muita ihmisiä, joiden kanssa he joutuvat työskentelemään ja jotka eivät jaa samaa itsevarmuutta. Kun ymmärrämme, ettemme ole loistavia jossakin asiassa, mutta olemme innokkaita oppimaan ja parantamaan, se avaa meille mahdollisuuden saada neuvoja ja opetusta. Itseluottamuksella on tärkeä rooli, sillä se auttaa meitä muistamaan: "Saatan olla huono nyt, mutta aion oppia ja parantua". Kun tämä on päässämme, se tekee matkasta helpommin lähestyttävän: tiedämme, että epäonnistumisemme juuri nyt on väliaikaista ja että tilanne paranee.</w:t>
      </w:r>
    </w:p>
    <w:p>
      <w:r>
        <w:rPr>
          <w:b/>
        </w:rPr>
        <w:t xml:space="preserve">Tulos</w:t>
      </w:r>
    </w:p>
    <w:p>
      <w:r>
        <w:t xml:space="preserve">Kuka ottaa palautetta vastaan?</w:t>
      </w:r>
    </w:p>
    <w:p>
      <w:r>
        <w:rPr>
          <w:b/>
        </w:rPr>
        <w:t xml:space="preserve">Esimerkki 8.390</w:t>
      </w:r>
    </w:p>
    <w:p>
      <w:r>
        <w:t xml:space="preserve">ROLAND PITI VARTALONSA JÄYVÄLLÄ KATHARIN linnaa vasten ja katseli, kuinka korkeat puuovet avautuivat. Hän näki nyt, että viimeisen yön taistelun tulipalo, josta oli kulunut viisitoista päivää, ei ollut jättänyt muuta rakennusta pystyyn kuin kivisen linnoituksen. Kalkkikivimuurien sisällä seisoivat hylätyt, karkeat suojapaikat, jotka oli tehty mustuneiden palkkien päälle levitetyistä telttakankaista.Jäähyväishuutoja ja äänekästä itkua kuului taistelurinnoista ja avoimesta portista, kun tuomitut astuivat ulos linnoituksesta, pitkä jono mustiin pukeutuneita miehiä ja naisia. Rolandin sydämenlyönti katkaisi rytminsä. antautumisehdoissa myönnetyn viidentoista päivän armonajan aikana hän oli odottanut leirissä muiden ristiretkeläisten kanssa. Nyt kun Diane ja Perrin olivat turvallisesti matkalla kohti Pariisia, hän tunsi tarvetta olla kataarien kanssa heidän viimeisinä hetkinään ja todistaa. Hän oli pelostaan huolimatta ilmoittautunut vapaaehtoiseksi auttamaan vankien saattamisessa teloitukseen. Ne katarilaiset, jotka liittyivät katoliseen uskontoon, saisivat nyt lähteä rauhassa, vaikka heidän täytyisi antaa kaikki omaisuutensa kirkolle ja kantaa keltaisia ristejä loppuelämänsä ajan. Mutta ne, jotka pitäisivät kiinni uskostaan, kuolisivat.Kun kataarit tulivat ulos, aseistettu mies ohjasi heidät pysähtymään oviaukon vieressä olevan pöydän ääreen, jossa istui kaksi dominikaanimunkkia pergamenttikääröjen kanssa. Munkit kirjasivat ylös jokaisen kuolevan henkilön nimen. Roland arveli, että tämä huolellinen kirjanpito oli yksi inkvisition vallan lähde.Kulkueen kärjessä oli kataarien piispa. Bertran d'en Martin pää hehkui, kun matalan iltapäivän auringon punakultaiset säteet osuivat hänen valkoisiin hiuksiinsa, aivan kuin ne olisivat jo liekkien ympäröimät. "Muodostukaa heidän ympärilleen", kutsui Rolandin ryhmän johtaja." Roland astui vastahakoisesti muiden ristiretkeläisten kanssa eteenpäin. Hänen pitkämiekka ja tikari heiluivat raskaina hänen vyötäröllään. Hän kantoi niitä vain siksi, että ritarina hänen odotettiin käyttävän niitä. Hän oli jättänyt kypäränsä ja postipaitansa telttaansa.</w:t>
      </w:r>
    </w:p>
    <w:p>
      <w:r>
        <w:rPr>
          <w:b/>
        </w:rPr>
        <w:t xml:space="preserve">Tulos</w:t>
      </w:r>
    </w:p>
    <w:p>
      <w:r>
        <w:t xml:space="preserve">Kuka saa poistua Cathar Fortressista palasina?</w:t>
      </w:r>
    </w:p>
    <w:p>
      <w:r>
        <w:rPr>
          <w:b/>
        </w:rPr>
        <w:t xml:space="preserve">Esimerkki 8.391</w:t>
      </w:r>
    </w:p>
    <w:p>
      <w:r>
        <w:t xml:space="preserve">Vuosia sitten, kun eräässä suuressa yrityksessä oli tapahtunut muutos, jossa monet ihmiset saivat potkut ja siirtyivät muualle, päätettiin antaa jäljelle jääneille ihmisille lisää työtä. Kun sanon, että "lisää työtä" ei tarkoittanut sitä, että he tekisivät enemmän sitä työtä, jota he jo tekivät. "Enemmän työtä" ei tarkoittanut työtä, jonka he jo osasivat tai johon he olivat sitoutuneet, kun heidät palkattiin.Enemmän työtä tarkoitti täysin erilaisen roolin omaksumista. Minä olen ohjelmoija. Ja "johto" päätti, että he halusivat ohjelmoijien tekevän myös BA-työtä. Työsopimuksessani ei kuitenkaan missään kohtaa mainita, että minun olisi otettava BA-työ. Eikä missään työsopimuksessani sanota, että BA:n tehtävän ottaminen edellyttäisi myös sitä, että tekisin kaikki ohjelmointityöni. kun minua oli siis painostettu muutaman kerran osallistumaan BA:n kokouksiin, sain tarpeekseni. Niinpä kutsuin esimieheni kokoukseen ja selitin asian hänelle. Sanoin, että teillä on kaksi vaihtoehtoa: teen kaksi roolia, BA:n ja ohjelmoijan, ja saan uuden palkan, joka ottaa huomioon nämä roolit. Kun hän kysyi, kuinka paljon, sanoin, että ota palkkani ja kerro se luvulla 1,6. Vaihtoehto 2, palaan takaisin ohjelmointiin, etkä enää koskaan vedä minua palaveriin BA-työstä. Se ei ole sitä, mitä varten minut palkattiin, eikä sitä varten minulle makseta.Kun pomoni vastasi: "Yrityksemme ei pysty maksamaan kahdesta roolista", sanoin hänelle, että silloin se kuulostaa vaihtoehdolta 2. Ja muuten, en halua enää koskaan käydä tätä keskustelua. Jos haluat Teräsmiehen suorituksia, et voi maksaa Clark Kentin palkkoja. 1 vuosi kului, eikä minua enää koskaan häiritty BA-rooleista. otteita: Keskijohtajat ovat askeleen yksisoluisia organismeja ylempänä. He voivat ja yrittävät saada sinut tekemään muita kuin roolitehtäviä ilman aikomusta maksaa sinulle koskaan enempää. Tärkeintä on katkaista asia heti.</w:t>
      </w:r>
    </w:p>
    <w:p>
      <w:r>
        <w:rPr>
          <w:b/>
        </w:rPr>
        <w:t xml:space="preserve">Tulos</w:t>
      </w:r>
    </w:p>
    <w:p>
      <w:r>
        <w:t xml:space="preserve">Kuka halusi, että hänet kompensoidaan ylimääräisestä työmäärästä?</w:t>
      </w:r>
    </w:p>
    <w:p>
      <w:r>
        <w:rPr>
          <w:b/>
        </w:rPr>
        <w:t xml:space="preserve">Esimerkki 8.392</w:t>
      </w:r>
    </w:p>
    <w:p>
      <w:r>
        <w:t xml:space="preserve">Kyllä, äitini kuoltua sain tietää oletetulta sisarpuoleltani, että isäni ei ollut syntyperäinen isäni. Hän oli minua 19 vuotta vanhempi ja oli asunut Coloradossa siitä lähtien, kun olin nuori. Minä synnyin ja kasvoin N.J:ssä. En nähnyt häntä, hän ei tullut tapaamaan meitä. Olin aikuinen, naimisissa, minulla oli lapsia ja asuin Floridassa, kun hän ilmestyi ovelleni miehensä kanssa. Olin järkyttynyt, koska emme koskaan kuulleet hänestä, enkä tiennyt, että hän edes tiesi, missä asun. Hän viipyi vain noin 20 minuuttia, juuri sen verran, että hän totesi hyvin epämiellyttävästi, että "isäni EI ole isäsi, enkä minä ole siskosi!" Olen aina ihmetellyt, miksi äitini vihasi minua niin paljon, ja sain selville, että sekä äidilläni että "isälläni" oli suhteita avioliitossa ollessaan ja että molemmilla oli lapsia jonkun toisen kanssa. En ole koskaan tavannut syntyperäistä isääni (tietääkseni), tiedän vain hänen nimensä, mutta ymmärrän, että hän oli oletetun velipuoleni isä (mikä tekisi hänestä ainoan kokonaisen sisarukseni seitsemästä sisaruksesta.) Ilmeisesti vanhimmalla "velipuolellani", joka on 20 vuotta minua vanhempi, ei myöskään ole oikeasti sukua minulle.Minulla ei ole varmoja "todisteita" muista sisaruksistani, mutta he kaikki muistuttavat vahvasti "isääni" ja toisiaan. Kasvaessani ihmiset kommentoivat sitä, kuinka paljon näytin äidiltäni, mutta minulle sanottiin myös usein, ettei minua ja muita sisariani voisi koskaan tunnistaa sisaruksiksi, naureskelimme sille lapsina, koska sisareni (kaikki vaaleat hiukset/vaalea iho) ja minä (tummat hiukset/vaaleampi iho) olimme ulkonäöltämme hyvin erilaisia, mutta "tiesimme" olevamme sisaruksia. sain myös selville, että ilmeisesti AINOA kokonainen veljeni, joka on minua noin 9 vuotta vanhempi, ei tiennyt edes oikean isänsä nimeä, vaikka tiesi, ettei "isämme" ollutkaan hänen syntyperäisen isänsä.</w:t>
      </w:r>
    </w:p>
    <w:p>
      <w:r>
        <w:rPr>
          <w:b/>
        </w:rPr>
        <w:t xml:space="preserve">Tulos</w:t>
      </w:r>
    </w:p>
    <w:p>
      <w:r>
        <w:t xml:space="preserve">Kuka ihmetteli, miksi hänen äitinsä vihasi häntä?</w:t>
      </w:r>
    </w:p>
    <w:p>
      <w:r>
        <w:rPr>
          <w:b/>
        </w:rPr>
        <w:t xml:space="preserve">Esimerkki 8.393</w:t>
      </w:r>
    </w:p>
    <w:p>
      <w:r>
        <w:t xml:space="preserve">PURE-tutkimus (Prospective Urban Rural Epidemiology) oli hyvin laaja havainnointitutkimus, jossa tarkasteltiin rasvan ja hiilihydraattien kulutuksen ja pitkäikäisyyden välistä yhteyttä 18 maassa viidessä maanosassa. Tutkimus kesti seitsemän vuotta ja siihen osallistui yli 135 000 ihmistä, joten sen johtopäätökset on syytä ottaa huomioon.Keskeinen havainto, joka herätti eniten huomiota tiedotusvälineissä, oli se, että runsashiilihydraattinen ruokavalio oli yhteydessä korkeampaan riskiin kuolla aikaisemmin, kun taas kokonaisrasva ja yksittäiset rasvatyypit olivat yhteydessä matalampaan riskiin kuolla aikaisemmin.Tutkimuksen syvemmälle menevässä tutkimuksessa tutkijaryhmä havaitsi, että maailmanlaajuinen ruokavalio sisälsi 61 prosenttia hiilihydraattien tuottamaa energiaa ja 24 prosenttia rasvojen tuottamaa energiaa. Vaikka hiilihydraattien suurimmassa kulutusryhmässä (peräti 77 prosenttia energiasta) olevilla oli suurempi riski kuolla aikaisemmin, he eivät kuitenkaan kuolleet sydän- ja verisuonitauteihin. Mitä nuo muut kuolinsyyt tarkalleen ottaen olivat, on epäselvää. Ehkäpä auton alle jääminen Mars-patukkaa hakiessa oli yksi niistä, kuten eräs Facebook-sivullani hiljattain kommentoinut henkilö arveli. Ei aivanKääntääkö tämä tutkimus päälaelleen "kaiken, mitä tiesimme ravitsemuksesta"? Ei aivan. Ennen PURE-tutkimusta oli tehty monia tutkimuksia, jotka osoittivat hiilihydraattien ja pitkäikäisyyden välisen yhteyden olevan päinvastainen. Kun siis ilmestyy ristiriitainen tutkimus, se nousee päivän mediahuomion keskipisteeseen.Tässä vain yksi esimerkki - vuonna 2013 tehty laaja systemaattinen katsaus ja meta-analyysi, johon osallistui 17 yksittäistä tutkimusta ja yli 242 000 ihmistä ja joka osoitti, että hiilihydraattien saannin vähentyessä riski aikaisempaan kuolleisuuteen kasvoi. Tämä on toisinaan havainnointitutkimuksen ongelma, että kaksi tutkimusta voi antaa täysin vastakkaisia tuloksia, joten PURE-tutkimuksen tuloksia olisi tarkasteltava tämän suodattimen läpi. en aio pilkkoa PURE-tutkimusta sen puutteiden vuoksi. Tällaiset ongelmat ovat johdonmukaisia kaikissa havainnointitutkimuksissa riippumatta siitä, tukevatko johtopäätökset konsensusnäkemyksiä vai eivät. Se, mitä on arvokasta tarkastella, on tutkimuksen antamat myönteiset viestit ja se, miten kun tarkastellaan koko tutkimuskenttää, se johtaa takaisin melko järkeviin neuvoihin.</w:t>
      </w:r>
    </w:p>
    <w:p>
      <w:r>
        <w:rPr>
          <w:b/>
        </w:rPr>
        <w:t xml:space="preserve">Tulos</w:t>
      </w:r>
    </w:p>
    <w:p>
      <w:r>
        <w:t xml:space="preserve">Kuka söi?</w:t>
      </w:r>
    </w:p>
    <w:p>
      <w:r>
        <w:rPr>
          <w:b/>
        </w:rPr>
        <w:t xml:space="preserve">Esimerkki 8.394</w:t>
      </w:r>
    </w:p>
    <w:p>
      <w:r>
        <w:t xml:space="preserve">Kyllä, enkä ole ylpeä siitä, mutta suru saa tekemään todella tyhmiä asioita. Vaimoni lähti 9 vuotta kestäneestä avioliitostamme ja meni suhteeseen samana päivänä erään (niin sanotun) ystäväni kanssa, jonka olin tuntenut 25 vuotta. Olin täysin sokissa ja sokissa. Olin musertunut, olin hukassa ja surin kauheasti. En ollut menettänyt vain vaimoani, vaan olin menettänyt myös parhaan ystäväni (hänet, en kusipää ns. ystävää) ja hänen perheensä. Vaikka en ollut erityisen läheinen hänen perheensä kanssa (useimmat eivät pitäneet minusta ex-vaimoni mukaan), välitin heistä ja he olivat osa elämääni. Rakastin ehdottomasti hänen siskoaan ja nautin aina hengailusta hänen kanssaan, samoin kuin erään hänen serkkunsa kanssa. Onneksi he molemmat ovat yhä ystäviäni FB:ssä, joten saan pitää yhteyttä. Joka tapauksessa en ole ylpeä siitä, että loin väärennetyn FB-tilin tarkistaakseni hänen sivunsa ja jopa puhuin hänen kanssaan pikaviestien kautta. Ajattelin, että jos voisin vain puhua hänen kanssaan, vaikkakaan en omana itsenäni, olisin kunnossa. Kuitenkin se, että näin kuvia hänestä jonkun toisen kanssa, melkein mursi minut. Se oli hyvin typerä teko ja vain pahensi tilannetta. Eräänä päivänä unohdin estää sijaintini, ja hän sai selville, että se olin minä. Tunsin itseni niin tyhmäksi, mutta olin rakastanut häntä niin paljon, että tarvitsin häntä elämääni. Hän haukkui minut siitä. Jäin kiinni. Olin sureva idiootti, joka ei halunnut luovuttaa. Hän meni juuri naimisiin tuon henkilön kanssa kaksi viikkoa sitten, ja rehellisesti.... haluan vain, että hän on onnellinen. Kaipaan häntä, tulen aina kaipaamaan, enkä jälkikäteen ajateltuna tiedä, miksi hän pysyi kanssani niin pitkään. Minua ei ollut helppo rakastaa.</w:t>
      </w:r>
    </w:p>
    <w:p>
      <w:r>
        <w:rPr>
          <w:b/>
        </w:rPr>
        <w:t xml:space="preserve">Tulos</w:t>
      </w:r>
    </w:p>
    <w:p>
      <w:r>
        <w:t xml:space="preserve">Ketä kertoja stalkkasi netissä?</w:t>
      </w:r>
    </w:p>
    <w:p>
      <w:r>
        <w:rPr>
          <w:b/>
        </w:rPr>
        <w:t xml:space="preserve">Esimerkki 8.395</w:t>
      </w:r>
    </w:p>
    <w:p>
      <w:r>
        <w:t xml:space="preserve">Henkilökohtaisesti nautin ulkoilusta. Kerran minä, kaverini Alex ja muutama ystäväni päätimme lähteä telttailemaan. (Tiedän, perus retkeilyjuttu. No ei ihan.) Suunnittelimme menevämme viikonlopuksi. Saavuimme paikalle ja pystytimme teltat kuten tavalliset telttailijat. Mutta minut ja ystäväni tuntien halusimme juoda pari olutta ja kalastaa. Niin me teimme. Myöhemmin samana iltana sytytimme nuotion ja paistoimme linkkejä ennen nukkumaanmenoa. Humalainen itseni halusi pitää tulen päällä koko yön, jotta villieläimet eivät tulisi näkyviin. Ainakin ajattelin sen auttavan. Tarvitsin siis kasan puita sitä varten. Kaikki muut paitsi minä nukkuivat jo tässä vaiheessa. Niinpä lähdin metsään vähän syvemmälle hakemaan täyttä kaatunutta puuta. Ajattelin itsekseni: "No, jos haluan hyödyntää kaiken tämän puun, minun täytyy rikkoa se pienempiin hintoihin, eikö niin?". Väärin. No ainakin se oli väärin, miten ajattelin tehdä sen. Yritin murtaa puun kahtia heittämällä sen toista puuta vasten, aivan kuin olisin yhtä vahva kuin Hulk tai jotain. Kun pilkkoin puun tähän puuhun, sotkin koko loman. Puu kaatui polveni päälle ja murskasi sen. Minulla oli hirveät kivut. Tajusin, että sotkin sen aika pahasti, joten makasin siinä hetken yrittäen päästä takaisin jaloilleni. Seuraavana päivänä en pystynyt painamaan mitään enkä pystynyt kävelemään ollenkaan. Olin likainen ja haiseva ja tarvitsin vakavasti apua jalkaani, mutta olin liian kaukana kaikesta sivistyksestä. Huonoin luontokokemus ikinä!</w:t>
      </w:r>
    </w:p>
    <w:p>
      <w:r>
        <w:rPr>
          <w:b/>
        </w:rPr>
        <w:t xml:space="preserve">Tulos</w:t>
      </w:r>
    </w:p>
    <w:p>
      <w:r>
        <w:t xml:space="preserve">Kuka meni kalaan?</w:t>
      </w:r>
    </w:p>
    <w:p>
      <w:r>
        <w:rPr>
          <w:b/>
        </w:rPr>
        <w:t xml:space="preserve">Esimerkki 8.396</w:t>
      </w:r>
    </w:p>
    <w:p>
      <w:r>
        <w:t xml:space="preserve">Uudenvuodenlupaukset ovat hienoja, ellet sitten oikeastaan aio tehdä mitään. Silloin niistä tulee pelkkä toivomuslista. Ellet aio määritellä vaiheita, joiden avulla toiveesi muuttuvat tavoitteiksi JA aiot noudattaa näitä vaiheita, sinun ei luultavasti kannata tehdä uudenvuodenlupauksia.Täydellinen vastuuvapauslauseke ennen kuin sukellamme täysin: En vastusta tavoitteiden asettamista. Olen aina asettanut tavoitteita ja joskus jopa saavuttanut niitä. Jos olet samanlainen, saatat nauttia tästä audiosta, tai jos olet kiinnostunut SMART-tavoitteiden kehittämisestä ja saavuttamisesta, kokeile tätä e-kirjaa tai tätä kirjaa.Miksi sinun ei pitäisi tehdä uudenvuodenlupauksiaKirjoitat luultavasti samat asiat paperille kuin edellisenä vuonna. Joitakin yleisiä lupauksia, joita olemme kaikki kuulleet, ovat: Laihtua, harrastaa liikuntaa, kuluttaa vähemmän, säästää enemmän, matkustaa, käydä kirkossa ja niin edelleen ja niin edelleen. Näille on syynsä, miksi ne ovat yleisiä. Kuulemme (tai kirjoitamme) niitä kerta toisensa jälkeen, eikä mikään muutu... Tammikuun puoliväliin mennessä ne on jo unohdettu. Ehkä jopa ennen tammikuun 15. päivää ne eivät ole enää ajatuskaan mielessämme. Ne olivat hyviä ideoita kaksi viikkoa aiemmin (ja vuosia ennen sitä), mutta siihen ne ovat jääneet... ideoiksi. et ajatellut reittiä määränpäähän. Rahan säästäminen kuulostaa hienolta, mutta tiedätkö, mitä jo käytät? Tiedätkö, mitä sinun on leikattava ja mihin laitat tuon summan? Oletko ottanut huomioon uuden kuntosalijäsenyytesi? Mitä aiot tehdä sillä? Auttaako kuukausittain tuleva automaattinen tilisiirtomaksu sinua karistamaan kiloja? Mitä kirkkoja alueellasi on? Onko niillä ohjelmia, joista perheesi olisi kiinnostunut? Tiedätkö, milloin jumalanpalvelukset ovat?Olet hukkua. Yrität jatkuvasti parantaa itseäsi. Ehkäpä. Sanotaan, että jotkut teistä yrittävät parantaa itseään jatkuvasti. Mikä voi olla hyvä asia. Mutta se voi olla myös syy siihen, että epäonnistutte kerta toisensa jälkeen. Sanotte kyllä, vaikka teidän pitäisi sanoa ei, ilmoittaudutte, vaikka teidän pitäisi odottaa vielä muutama kuukausi, ja teillä on kymmenen uudenvuodenlupauksen lista, vaikka teidän pitäisi keskittyä kahteen.</w:t>
      </w:r>
    </w:p>
    <w:p>
      <w:r>
        <w:rPr>
          <w:b/>
        </w:rPr>
        <w:t xml:space="preserve">Tulos</w:t>
      </w:r>
    </w:p>
    <w:p>
      <w:r>
        <w:t xml:space="preserve">Kuka on aina ollut tavoitteiden asettaja?</w:t>
      </w:r>
    </w:p>
    <w:p>
      <w:r>
        <w:rPr>
          <w:b/>
        </w:rPr>
        <w:t xml:space="preserve">Esimerkki 8.397</w:t>
      </w:r>
    </w:p>
    <w:p>
      <w:r>
        <w:t xml:space="preserve">Kiitos A2A Josh:Vaikea pelkistää vain yhteen tapaukseen, mutta yritän.Kasvoin Pohjois-Keski-Indianassa, noin 50 mailia South Bendistä etelään. Talvella satoi usein lunta ja oli usein tyrskyisää ja pakkasta. Näyttää siltä, että tämä oli erityisen totta lapsuudessani 70- ja 80-luvuilla.Perheeni oli läpikotaisin työläisperhe. Asuimme sydänmailla vain muutaman sadan asukkaan kaupungissa, jossa sahalaitos ja huoltoasema olivat ainoat kaksi yritystämme.Isäni työskenteli tehtaassa noin 45 vuotta. Hän ilmeisesti aloitti siinä työssä heti lukion jälkeen. Äitini oli uskomattoman ahkera työntekijä ja on sitä edelleen. Hän teki tehdastöitä, ravintoloiden johtotehtäviä ja kaikkea siltä väliltä. tämä protestanttinen työmoraali johti siihen, että veljeni ja minä jouduimme usein tekemään tehtäviä, jotka eivät olleet hauskoja, mutta jotka olivat loppujen lopuksi erittäin hyvä teko. kuten sanoin, talvet olivat usein lumisena ja ankarina. Niinpä äitini laittoi veljeni ja minut lapioimaan ajoteitä ja jalkakäytäviä parille iäkkäälle asukkaalle. Teimme tämän tietysti sen jälkeen, kun olimme siivonneet oman ajotiemme.Joillakin ihmisillä oli moottoroidut lumilingot, mutta meillä ei ollut. Muistan, että valittelimme tästä työstä ja toivoimme, että voisimme vain leikkiä lumessa tai päästä pois lumesta kokonaan. en muista, että olisimme olleet kovin tietoisia siitä, että tämä helpotti iäkkäiden naapureidemme elämää. Muistan vain, että äiti olisi pettynyt, jos emme olisi tehneet hyvää työtä. myöhemmin elämässäni arvostaisin suuresti asioita, joita vanhempani minulta vaativat. Tehdastyö ja kesätyöt maatilalla auttoivat meitä oppimaan kovan työn arvon ja saisivat meidät arvostamaan tulevia työmahdollisuuksia, jotka olivat vähemmän rasittavia. muistan yhä vihaavani lumen lapioimista. Mutta olen ikuisesti kiitollinen siitä, että tein sen.</w:t>
      </w:r>
    </w:p>
    <w:p>
      <w:r>
        <w:rPr>
          <w:b/>
        </w:rPr>
        <w:t xml:space="preserve">Tulos</w:t>
      </w:r>
    </w:p>
    <w:p>
      <w:r>
        <w:t xml:space="preserve">Kuka painosti kirjailijaa lapioimaan lunta?</w:t>
      </w:r>
    </w:p>
    <w:p>
      <w:r>
        <w:rPr>
          <w:b/>
        </w:rPr>
        <w:t xml:space="preserve">Esimerkki 8.398</w:t>
      </w:r>
    </w:p>
    <w:p>
      <w:r>
        <w:t xml:space="preserve">Hiljattain uutisoitiin, että Microsoft ostaa GitHubin. Ylitsevuotavia mielipiteitä tuli joka suunnasta: jotkut pitivät yritysostoa Microsoftin kannalta järkevänä keinona tukea kehittäjiä paremmin, ja jotkut pitivät sitä tyrannina, joka ottaa sormensa kiinni avoimen lähdekoodin ekosysteemiin.Olen innoissani Microsoftin ja GitHubin puolesta monesta syystä, ja sen ansiosta edessä on valoisa tulevaisuus, mutta olen miettinyt enemmän sitä, miten jotkut kriitikot ovat reagoineet tähän, ja miksi.Minusta on kiehtovaa, että joillakin tuntuu edelleen olevan syvään juurtunut epämukavuus Microsoftia ja heidän osallistumistaan avoimen lähdekoodin toimintaan kohtaan. Ymmärrän, että tämä johtuu historiallisista syistä, ja monta kuuta sitten Microsoft oli ehdottomasti hyökkäysasemassa avointa lähdekoodia vastaan. Minäkin suhtauduin tuolloin kriittisesti Microsoftiin ja sen lähestymistapaan. Saatoin jopa sanoa "M$" "MS:n" sijasta (hyi.) Asiat ovat kuitenkin muuttuneet. Microsoftin toimitusjohtajalla Satya Nadellalla on ollut suuri vaikutus yhtiöön: se on merkittävä sijoittaja ja osallistuja avoimen lähdekoodin monissa avoimen lähdekoodin hankkeissa, se palkkaa monia avoimen lähdekoodin kehittäjiä, pyörittää omia avoimen lähdekoodin hankkeitaan (esim. VSCode) ja sponsoroi ja tukee aktiivisesti monia avoimen lähdekoodin konferensseja, tapahtumia ja aloitteita. Tunnen monia ihmisiä, jotka työskentelevät Microsoftilla, ja he rakastavat yritystä ja työtään siellä. He eivät ole mikroserffejä: he ovat ihmisiä kuten sinä ja minä. - Asiat ovat muuttuneet, enkä ole kirjaimellisesti koskaan juonut Kool-aidia, enkä mitään muutakaan. Ovatko he täydellisiä? Eivät, mutta he eivät väitä olevansa. Mutta onko tämän päivän Microsoft radikaalisti erilainen yritys kuin 1990-luvun lopun Microsoft. Ei epäilystäkään.Silti joissakin on kyynisyyttä. Jotkut pitävät heitä troijalaisena hevosena ja kysyvät, voimmeko todella luottaa heihin?Keskustelin vähän aikaa sitten erään henkilön kanssa, joka valitti Microsoftista. Tutkittuani hänen mielipidettään kävi ilmi, että hänen todellinen ongelmansa ei ollut Microsoftin avoimen lähdekoodin työ (hän kannatti sitä), vaan se, että he tuottavat edelleen omistusoikeudellisia ohjelmistoja ja käyttävät ohjelmistopatentteja Windows- ja Office-ohjelmien kaltaisilla osastoilla.</w:t>
      </w:r>
    </w:p>
    <w:p>
      <w:r>
        <w:rPr>
          <w:b/>
        </w:rPr>
        <w:t xml:space="preserve">Tulos</w:t>
      </w:r>
    </w:p>
    <w:p>
      <w:r>
        <w:t xml:space="preserve">Kuka söi kakun?</w:t>
      </w:r>
    </w:p>
    <w:p>
      <w:r>
        <w:rPr>
          <w:b/>
        </w:rPr>
        <w:t xml:space="preserve">Esimerkki 8.399</w:t>
      </w:r>
    </w:p>
    <w:p>
      <w:r>
        <w:t xml:space="preserve">Toscanalaisessa suvussani on tarina aatelisuudesta ja kielletystä rakkaudesta. Se sijoittuu Tarantoon, Apulian maakuntaan Italian eteläisellä kannalla, ja siihen liittyy tyttäreni iso-iso-isoäiti. Tunnetuimman version siitä on kertonut mieheni Marcon setä Riccardo, joka muistaa, että sen on kertonut hänelle itse hänen iäkäs Nonna Annansa. Anna Michela Comasia Maria Calianno. Hänen pitkä nimensä oli merkki hänen perheensä aatelisesta asemasta. Hän syntyi Tarantossa, Pugliassa, vuonna 1889 varakkaaseen, hyvin koulutettuun tarantolaiseen lääkäri-, kirurgi- ja maanomistajaperheeseen.Eräänä päivänä nuori Anna sattumalta avasi oven hovimestarin sijaan. Siellä oli Nicola Cardellicchio, postinkantaja. Hän oli kotoisin köyhästä muurari- ja villankehrääjäperheestä, jonka yksinhuoltajaäiti oli kasvattanut. "Hän ei ollut mikään adonis", Nonna Anna totesi. Nicola oli melko lyhyt ja tukeva, mutta Anna piti hänestä heti. Hän jatkoi oven avaamista aina, kun postimies kulki ohi. Kun Annan äiti Girolama huomasi tyttärensä kasvavan kiinnostuksen postimiestä kohtaan, hän kielsi Annaa tapaamasta häntä enää ja uhkasi hylätä hänet. Niinpä Anna teki sen, mitä kuka tahansa rakastunut tyttö tekisi: hän karkasi ja karkasi Nicolan kanssa. Pariskunta sai Tarantossa yhdeksän lasta - Marion, Marcon isoisä syntyi keskellä ensimmäistä maailmansotaa - mutta ajat olivat hyvin vaikeat, ja he muuttivat pohjoiseen Torinoon etsimään töitä.Nonna Anna ei ehkä ollut mikään vaistomainen kokki. Mietin, oliko hänellä koskaan ollut mahdollisuutta oppia kokkaamaan. Hänen lapsenlapsensa Angela (anoppini) ja Riccardo muistavat, että hän teki aina vain lessoa (keitettyä lihaa) ja näitä polpetteja, jotka tunnettiin suvussa nimillä "sugo di nonna Anna" ja, kumma kyllä, "amatriciana" (joka on itse asiassa eri resepti, chilillä maustettu kastike, jossa on paistettua guancialea ja tomaattia pastan päällysteeksi).Mutta nämä polpette - pulleat lihapullat, jotka kypsennetään hitaasti tomaattikastikkeessa ja jotka ovat hyvin perinteinen auglialainen ruokalaji - periytyivät Annan miniälle, Angelan toscanalaiselle äidille Linalle, joka valmisti niitä niin usein omalle perheelleen, että hän puolestaan opetti niitä miniälleen Francalle, Riccardon vaimolle, joka valmistaa niitä vielä nykyäänkin omille lastenlapsilleen ja lapsenlapsilleen. Siitä on tullut tämän toscanalaisen perheen resepti, joka on levinnyt sukupuun kaikkiin haaroihin ja jota valmistetaan erityisesti vieraille ja erityistilaisuuksiin (se ruokkii suuren joukon ihmisiä).</w:t>
      </w:r>
    </w:p>
    <w:p>
      <w:r>
        <w:rPr>
          <w:b/>
        </w:rPr>
        <w:t xml:space="preserve">Tulos</w:t>
      </w:r>
    </w:p>
    <w:p>
      <w:r>
        <w:t xml:space="preserve">Kuka yritti estää Annaa ja Nicolaa olemasta yhdessä?</w:t>
      </w:r>
    </w:p>
    <w:p>
      <w:r>
        <w:rPr>
          <w:b/>
        </w:rPr>
        <w:t xml:space="preserve">Esimerkki 8.400</w:t>
      </w:r>
    </w:p>
    <w:p>
      <w:r>
        <w:t xml:space="preserve">Koska uusi vuosi on aivan nurkan takana, minä, kuten monet teistä, teen tilannekatsauksen elämääni.Mitä olen tehnyt ja mitä haluaisin tehdä.Miten olen käyttänyt aikaani ja miten haluan käyttää sitä tulevaisuudessa.Minulla on tavoitteita bloggaamiselle, Jamberry-liiketoiminnalleni, terveydelleni, kotiopetukselle ja perheelleni.Kun olen pohtinut, mihin haluan asioiden menevän ja miten voin menestyksekkäästi saada sen tapahtumaan, olen oppinut, että minun on hallittava aikaani ja energiaani eri tavalla menestyäkseni kullakin alueella.Tärkeimmät esteet tielläni ovat, ironista kyllä, kotoa käsin työskenteleminen ja se, että lapseni ovat kanssani 24/7. Mutta se oli minun valintani, ja pidän siitä kiinni.Tavoitteeni on ottaa nämä esteet vastaan lähestymällä niitä eri tavoin.Työ kotona vinkkejä menestykseenTyöskentely kotona vinkkejä voidaan toteuttaa tai olla toteuttamatta, riippuen tarpeistani.Olen varma, että sama pätee myös sinuun.Sinun ei ehkä tarvitse tulla terveemmäksi tai et ehkä halua opettaa lapsiasi kotona. Joten, päivittäinen rutiini on erilainen kuin minun.Kuitenkin, Uskon, että nämä työ kotona vinkkejä voi auttaa jokaista yksilöä siellä etsivät lisää ohjausta.Työ kotona Vihje #1Ole tuottava.No, duh! Tämä tarkoittaa todennäköisesti sitä, että käytät aikaasi asioihin, mutta et kaikkein tärkeimpiin asioihin. esimerkiksi, jos tavoitteesi on tuottaa tuloja, haluat varata aikaa tuloja tuottaviin toimintoihin, etkä järjestellä uudelleen hyllyä tai tarkistaa facebook-ryhmää tietojen saamiseksi. jos tavoitteesi on kirjoittaa kirja, haluat saada ideoita paperille tai kehittää juonta, etkä juoda kahvia keskustellaksesi uusimmasta ja parhaasta lukemastasi parhaan ystäväsi kanssa.</w:t>
      </w:r>
    </w:p>
    <w:p>
      <w:r>
        <w:rPr>
          <w:b/>
        </w:rPr>
        <w:t xml:space="preserve">Tulos</w:t>
      </w:r>
    </w:p>
    <w:p>
      <w:r>
        <w:t xml:space="preserve">Kenen kanssa ei kannattaisi käydä kahvilla keskustelemassa uusimmasta ja parhaasta lukemastaan, kun tavoitteena on kirjailijan mukaan kirjoittaa kirja?</w:t>
      </w:r>
    </w:p>
    <w:p>
      <w:r>
        <w:rPr>
          <w:b/>
        </w:rPr>
        <w:t xml:space="preserve">Esimerkki 8.401</w:t>
      </w:r>
    </w:p>
    <w:p>
      <w:r>
        <w:t xml:space="preserve">Mannyn stereoissa soi Bob Marley, pakettiauto oli täynnä matkustajia, ja ilmastointi toimi pitkän viikon vaikeuksien jälkeen. Aurinko paistoi märältä näyttävälle asfalttitielle, joka kulki satamaa pitkin, betonirannan vieressä. Se kaartui pitkin Charlotte Amalien kirkkaanväristen hollantilaiskolonialististen varastorakennusten edessä, jotka olivat nyt muunnettuja ravintoloita ja jalokivikauppoja. Rantatien molemmin puolin tungeksivat turisteja, joilla oli päivänvalon väriset paidat ja aurinkorasvaa kuoriutuvalle iholle hierottuina. Manny hidasti hieman ja piti heitä silmällä. Kauppojen vieressä olevalla jalkakäytävällä seisoi pitkä musta mies ruokakärryn vieressä. Kärryn kyljessä roikkuvassa käsinmaalatussa puukyltissä oli haalistuneet kirjaimet. Miehellä oli ylväs puku, jossa oli frakki kuin orkesterin kapellimestarilla, ja silinterihattu istui hänen ajellussa päässään. Hänen suussaan paloi sikari. Hetken aikaa hän kiinnitti Mannyn huomion. Sitten ruokakärryn omistaja astui eteenpäin, ja oudosti pukeutunut mies katosi. Manny katsoi tien toiselle puolelle. Valkoinen tyttö, jolla oli soikeat aurinkolasit ja vaaleanpunaiset nahkahousut, astui jalkakäytävältä tielle hänen pakettiautonsa eteen. Hän painoi jarruja yrittäen väistää tyttöä, mutta pakettiauto ei pystynyt reagoimaan niin nopeasti. Hänen poninhäntänsä lensi kohti tuulilasia, ja hänen päänsä osui konepellin tähtimäiseen koristeeseen. Hän pomppasi pitkin asfalttia. Manny heilautti pakettiauton pysähtymään, ja takamatkustajat kiroilivat. Hän avasi oven ja astui ulos helteeseen. Nouse ylös, nouse ylös, radio huusi, ja niin Manny toivoi tapahtuvan. Hän toivoi, että Manny ainakin vain liikahtaisi ja olisi kunnossa. Mutta hän vain makasi siinä.</w:t>
      </w:r>
    </w:p>
    <w:p>
      <w:r>
        <w:rPr>
          <w:b/>
        </w:rPr>
        <w:t xml:space="preserve">Tulos</w:t>
      </w:r>
    </w:p>
    <w:p>
      <w:r>
        <w:t xml:space="preserve">Kuka poltti sikaria?</w:t>
      </w:r>
    </w:p>
    <w:p>
      <w:r>
        <w:rPr>
          <w:b/>
        </w:rPr>
        <w:t xml:space="preserve">Esimerkki 8.402</w:t>
      </w:r>
    </w:p>
    <w:p>
      <w:r>
        <w:t xml:space="preserve">"Opettajat ovat mielellään samaa mieltä keskenään, kun puhumme oppimisesta. Sitä on vaikea muuttaa, kun malli, jonka olemme halunneet saada toimimaan, on kuitenkin epäonnistunut 40 vuoden ajan." Professori Brian BoydSkotlannin kiistakapuloissa ei ole pysynyt niin korkealla kuin ajatus siitä, että liike-elämä ja koulutus tekevät yhteistyötä parantaakseen nuorten asemaa.Suurin osa kouluista ei tee "kumppanuuksia" korkeakoulujen tai yliopistojen kanssa. Sen sijaan ne ovat tuotantolaitoksia perustutkinto-opiskelijoille ja korkeakouluopiskelijoille. Harvempi koulu on perustettu tarjoamaan järjestelmällisesti oppisopimuskoulutusta ja oppimista. NoToshissa olemme työskennelleet muutaman alkuvaiheen hankkeen parissa muuttaaksemme koulujen asenteita tuotantolaitoksista enemmänkin elämää tukeviksi - mitä menestyksen mittareita voisimme käyttää, jos koulut arvioisivat menestystään alumniensa tulosten perusteella viiden, kymmenen tai kahdenkymmenen vuoden kuluttua, aivan kuten yliopistot tekevät?City of Glasgow College on tehnyt yhteistyötä Newlands Junior Collegen (NJC) kanssa tehdäkseen päivästä collegessa kokemuksen, joka on enemmän kuin se, mitä muissa olosuhteissa liian usein pidetään koulusta vapaapäivänä. Junior Collegea kutsutaan näin eikä kouluksi juuri siksi, että se on ponnahduslauta koulun ja varsinaisen korkeakoulun välillä. NoTosh auttoi viime elokuussa herättämään tiimiä pohtimaan, miltä "kouluttamattomuus" voisi näyttää.Collegea tuki ja perusti Jim McColl, yksi Skotlannin parhaista liikemiehistä.Tulevaisuudessa, ehdottaa McColl, voisiko olla mahdollista ottaa oppimisen rahoittaminen pois jo olemassa olevista siiloista, erityisesti tälle oppilasryhmälle, joita on noin 60 jokaisessa kaupungissa näissä ikäluokissa ja jotka tarvitsevat perinteisestä peruskoulusta poikkeavaa lähestymistapaa? Ristikkäinen rahoitusmalli, joka auttaa oppimista sekä "koulussa" tai Junior Collegessa että korkeakoulussa tai yliopistossa, voisi olla mielenkiintoinen. Itse asiassa jotkin maailman huippuyliopistot harkitsevat tällaisia malleja omille opiskelijoilleen: Stanfordin 2025-hankkeessa puhutaan Open Loop -hankkeesta, jossa oppiminen ja työskentely jatkuvat paljon pidempään kuin tavanomaisen nelivuotisen tutkinnon aikana ja jossa opiskelijoille tarjotaan mahdollisuus kasvaa paitsi oppimalla myös antamalla panoksensa yhteiskunnalle työnsä kautta.</w:t>
      </w:r>
    </w:p>
    <w:p>
      <w:r>
        <w:rPr>
          <w:b/>
        </w:rPr>
        <w:t xml:space="preserve">Tulos</w:t>
      </w:r>
    </w:p>
    <w:p>
      <w:r>
        <w:t xml:space="preserve">Kuka puhuu hankkeesta korkeakoulua varten, jossa oppiminen ja työskentely kestää paljon kauemmin kuin tavallinen nelivuotinen tutkinto?</w:t>
      </w:r>
    </w:p>
    <w:p>
      <w:r>
        <w:rPr>
          <w:b/>
        </w:rPr>
        <w:t xml:space="preserve">Esimerkki 8.403</w:t>
      </w:r>
    </w:p>
    <w:p>
      <w:r>
        <w:t xml:space="preserve">Hän haki minut kotoa, ja päästyämme takaisin päätielle hän käänsi radion äänenvoimakkuuden kovemmalle. "Miksi edes kuuntelet tuota?", kysyi hän. Kysyin. Se oli sklock-rockia, yksinkertaista ja korutonta ulvontaa, jota tukivat lakkaamatta raastavat kitarat. "En oikein tiedä." "Et kai oikeasti pidä siitä?" Tiesin, ettei hän pitänyt; tiesin, mistä hän piti enemmän. Hänen asuntonsa seinät olivat täynnä klassisen, jopa arkaaisen musiikin tallenteita, eurooppalaisia kansansoittimia. Ehkä rockia silloin tällöin, mutta hänellä oli ollut jotain vahvistettua ja sävelkorkeutta muutettua päällä joka kerta, kun olimme viime aikoina olleet yhdessä. "Luulen, että kuuntelemme popmusiikkia rangaistaksemme itseämme", hän sanoi. "Äänellinen naulakko, jolla hyvitämme syntimme." "Nuo synnit ovat...?" "En tiedä... Eikö joskus tule niin kyllästyneeksi kaikkeen, että haluaa vain tunkea korvat täyteen roskaa kaikesta huolimatta?" Tämä ei ollut normaalia toisen treffin dialogia, mutta olimme tunteneet toisemme Phillipin kanssa jo kauan."Aivan kuin haluaisit mieluummin aiheuttaa kipua", hän sanoi, "aivan kuin haluaisit aiheuttaa kipua itsellesi, ihan vain puhtaasta ilkeydestä... kaikkea ympärillämme olevaa vastaan." "Tukehtuisit roskiin kostaaksesi kulttuurille, joka tekisi sen puolestasi joka tapauksessa?" "Joo, tavallaan. Onko siinä järkeä?" "Erittäin kliseisellä, pop-psykologisella tavalla, kyllä. " Hiljensin äänenvoimakkuutta ja sammutin radion sitten kokonaan. "Etkö koskaan halua satuttaa sillä tavalla?" hän kysyi. "Siksi luet jotain trilleriä klassikon sijaan, siksi katsot televisiota kirjan lukemisen sijaan, siksi katsot komediasarjaa PBS:n sijaan, siksi katsot Family Guyta Simpsonien sijaan." "Siksi." (Saatoin tässä vaiheessa räkäistä.) "Koska sinun on tehtävä se paha asia."</w:t>
      </w:r>
    </w:p>
    <w:p>
      <w:r>
        <w:rPr>
          <w:b/>
        </w:rPr>
        <w:t xml:space="preserve">Tulos</w:t>
      </w:r>
    </w:p>
    <w:p>
      <w:r>
        <w:t xml:space="preserve">Kenen asunnon seinällä oli klassisia äänitteitä?</w:t>
      </w:r>
    </w:p>
    <w:p>
      <w:r>
        <w:rPr>
          <w:b/>
        </w:rPr>
        <w:t xml:space="preserve">Esimerkki 8.404</w:t>
      </w:r>
    </w:p>
    <w:p>
      <w:r>
        <w:t xml:space="preserve">SEOUL, ETELÄ-KOREA - Yhdysvaltain presidentin Donald Trumpin päätöksen vetäytyä Iranin ydinsopimuksesta ei odoteta romuttavan diplomaattista vauhtia Pohjois-Korean ydinaseohjelman lopettamista koskevan sopimuksen aikaansaamiseksi, mutta se voi mutkistaa neuvotteluprosessia, sanovat analyytikot.Trump ilmoitti tiistaina, että Yhdysvallat lopettaa osallistumisensa vuoden 2015 yhteiseen kattavaan toimintasuunnitelmaan (JCPOA, Joint Comprehensive Plan of Action), jolla poistettiin Iranin pakotteita vastineeksi siitä, että Teheran rajoittaa ydinohjelmaansa, ja asettaisi uudelleen Yhdysvaltain talouspakotteet Irania vastaan. Sopimuksen neuvotteli Trumpin edeltäjän, presidentti Barack Obaman hallinto, ja siinä oli mukana viisi muuta maailmanvaltaa: Iso-Britannia, Ranska, Saksa, Kiina ja Venäjä.Trumpin kansallisen turvallisuuden neuvonantaja John Bolton sanoi, että Yhdysvaltojen päätös asettaa uudelleen pakotteet Iranille asettaa korkeamman standardin Pohjois-Korean ydinneuvotteluille lähettämällä "hyvin selkeän viestin siitä, että Yhdysvallat ei hyväksy riittämättömiä sopimuksia." Hän sanoi, että Yhdysvallat ei hyväksy riittämättömiä sopimuksia.Yhdysvaltain Iran-politiikan muuttamisen ei pitäisi vakavasti haitata Pohjois-Korean kanssa käynnissä olevaa diplomaattista edistystä", sanoi Victor Cha, tunnettu Korea-tutkija Washingtonissa sijaitsevassa Center for Strategic and International Studies -laitoksessa. "En usko, että pohjoiskorealaiset suhtautuisivat siihen tavalla tai toisella. En usko, että he suhtautuisivat siihen negatiivisesti tai positiivisesti, koska he ajattelevat olevansa muutenkin erilaisia kuin muut. He ajattelevat olevansa hyvin erityinen tapaus", Cha sanoi CSIS:n konferenssissa tällä viikolla.Vaikka Iranin sopimus rajoitti maan pyrkimyksiä kehittää ydinpommi, Pohjois-Korealla on jo 20-60 ydinkärkeä Yhdysvaltain keskustiedustelupalvelun (Central Intelligence Agency) ja puolustustiedustelupalvelun (Defense Intelligence Agency) arvioiden mukaan ja 40-100 ydinkehityslaitosta, kuten RAND Corporationin turvallisuustutkimusorganisaation raportissa todetaan.Mutta huoli siitä, pitäisivätkö Yhdysvaltain tulevat presidentit kiinni Trumpin saavuttamasta ydinsopimuksesta, saattaa vahvistaa Pohjois-Korean vaatimusta varhaisista myönnytyksistä." John Delury, Pohjois-Korean analyytikko Yonsein yliopistossa Soulissa, sanoi Twitterissä: "En usko, että tämä on ylitsepääsemätöntä, mutta se lisää vielä yhden vaikeuskerroksen." Jollain tavalla Pjongjang voi olla rauhoittunut siitä, että Trumpin hallinnon kanssa saavutettu sopimus saisi todennäköisesti tukea seuraavalta hallinnolta.</w:t>
      </w:r>
    </w:p>
    <w:p>
      <w:r>
        <w:rPr>
          <w:b/>
        </w:rPr>
        <w:t xml:space="preserve">Tulos</w:t>
      </w:r>
    </w:p>
    <w:p>
      <w:r>
        <w:t xml:space="preserve">Kuka ilmoitti, että Yhdysvallat lopettaa osallistumisensa JCPOA-sopimukseen vuodesta 2015 alkaen?</w:t>
      </w:r>
    </w:p>
    <w:p>
      <w:r>
        <w:rPr>
          <w:b/>
        </w:rPr>
        <w:t xml:space="preserve">Esimerkki 8.405</w:t>
      </w:r>
    </w:p>
    <w:p>
      <w:r>
        <w:t xml:space="preserve">Ajo Rickin luo kukkuloille sai minut aina voimaan pahoin. Heti sen jälkeen, kun hän oli ostanut talon bändinsä ylihypetetyllä, ylimarkkinoidulla ja yliostetulla toisen vuoden levyllä saamillaan huonosti ansaituilla voitoilla, hän ajoi minut katsomaan sitä kauniilla mutta ällöttävällä '70 Datsun 240 Z:llä. Kaikki savusumu yhdistettynä flipperivaikutuksiin, jotka aiheutuivat siitä, että kiemurtelin mäkeä ylös hampaiden tylsistyttävällä nopeudella, sai minut oksentamaan tunnin ajan perille päästyämme. Otin viimeisen käännöksen mäen huipulla ja katselin nousevaa aurinkoa kaupungin mustien kortteleiden yläpuolella, enkelin siipiensä likaantuneina ja halventuneina 12 miljoonan pakoauton kuljettajan noesta. Rickin talo tuli näkyviin sumusta, sen suuret lasilasit kimaltelivat kuin ylisuuren tuhkakupin viimeinen puhdas pinta. pysäköin sinisen hatchbackin ja Rickin lempilelun väliin: 350-hevosvoimaisen Imprezan, jonka hän oli salakuljettanut tänne Japanista. Kaikki hänen kalliimmat autonsa olivat autotallissa keräämässä pölyä ja nostamassa jälleenmyyntiarvoaan.Soitin kelloa. Odotin ja katselin, kun pari oravaa taisteli pienestä aarteesta puskissa. Ovi avautui. "Dingo." "Hei, Luna." Hänen tehtävänsä Rickin avustajana oli huolehtia hänen asunnostaan sillä aikaa, kun hän oli ulkona rocktähtenä. Hän varmisti, että kaikki laskut oli maksettu, eläimet ruokittu ja että hänen poissa ollessaan järjestettyjen juhlien jälkiseuraukset eivät jättäneet pysyviä vahinkoja. hän oli useimpien standardien mukaan kaunis, toisten mielestä upea. Hän oli lyhyt, hänellä oli tiukka koulutyttövartalo ja korpin hiukset, jotka kiusoittelivat hänen lintumaista hartioitaan. Mutta millä tahansa mittapuulla hänen kauneutensa oli kuin harvinainen ja eksoottinen lintu, jota hän piti häkissä täydellisten hampaidensa kaltereiden takana. Heti kun hän avasi suunsa, se lensi pois.</w:t>
      </w:r>
    </w:p>
    <w:p>
      <w:r>
        <w:rPr>
          <w:b/>
        </w:rPr>
        <w:t xml:space="preserve">Tulos</w:t>
      </w:r>
    </w:p>
    <w:p>
      <w:r>
        <w:t xml:space="preserve">Kuka oli upea joidenkin standardien mukaan?</w:t>
      </w:r>
    </w:p>
    <w:p>
      <w:r>
        <w:rPr>
          <w:b/>
        </w:rPr>
        <w:t xml:space="preserve">Esimerkki 8.406</w:t>
      </w:r>
    </w:p>
    <w:p>
      <w:r>
        <w:t xml:space="preserve">Olin tuolloin 14-vuotias.Perheeni ja minä lähdimme perhelomalle Tybee Islandille, Georgiaan.Se on kaunis paikka, jota suosittelen lämpimästi.Kerroin perheelleni, että aioin mennä etsimään port-a-potia.Joten lähdin yksin.Olen port-a-potissa, olen siellä noin 10 minuuttia.(voitte olettaa, mitä tein)Pesen käteni ja valmistaudun lähtemään port-a-potista, yritin avata ovea, mutta se oli lukossa.Minulla on klaustrofobia, joten aloin HÄLYTTYÄ. aloin paukuttaa ovea, juoksin ovea vasten kaikella painollani. mikään ei auttanut. aloin sitten itkeä, luulin varmasti kuolevani. tiesin, että se oli loppu, 14-vuotiaana, lukittuna port-a-pottiin, 95 asteen pakkasessa keskellä Georgian rantaa.Kun katson taaksepäin, ihmettelen, miksi perheeni ei koskaan tullut etsimään minua, olin poissa noin 30 minuuttia. paukuttelin siis ovea jatkuvasti, itkien silmät päästäni. sitten mies avasi oven minulle, ulkopuolelta. hän oli noin 180 cm pitkä, hänellä oli noin 12 tuuman pituiset rastat ja hän painoi noin 280 kiloa.Juoksin ulos porttipöntöstä ja hyppäsin miehen päälle ja halasin häntä ja sanoin hänelle, että rakastan häntä ja että hän pelasti henkeni. en tiedä, miten hän onnistui avaamaan oven minulle, mutta tiedän ehdottomasti, että 14-vuotias itseni on tuolle miehelle elämäni velkaa. en ole varma, missä hän on elämässään tai mitä hän tekee, mutta toivon, että Jumala siunaa häntä ylenpalttisesti. se on ehdottomasti hauska tarina kerrottavaksi ystävilleni.</w:t>
      </w:r>
    </w:p>
    <w:p>
      <w:r>
        <w:rPr>
          <w:b/>
        </w:rPr>
        <w:t xml:space="preserve">Tulos</w:t>
      </w:r>
    </w:p>
    <w:p>
      <w:r>
        <w:t xml:space="preserve">Kuka avasi oven kirjailijalle?</w:t>
      </w:r>
    </w:p>
    <w:p>
      <w:r>
        <w:rPr>
          <w:b/>
        </w:rPr>
        <w:t xml:space="preserve">Esimerkki 8.407</w:t>
      </w:r>
    </w:p>
    <w:p>
      <w:r>
        <w:t xml:space="preserve">Ajattele laatikon ulkopuolella, kun olet laatikon sisällä (studio): Koska tämä studio käsittelee työskentelyä rajoitteiden kanssa, ajattelin googlettaa "rajoitteet elokuvantekemisessä" ja katsoa, mitä sieltä löytyy. Yksi ensimmäisistä linkeistä oli Heidi Philipsenin lehtiartikkeli "Constraints in Film Making Processes Offer an Exercise to the Imagination". Mielenkiintoista kyllä, hänen artikkelinsa ensimmäisessä lauseessa todetaan: "Haluaisin, että elokuvantekijät, jotka ovat kiinnostuneita ajattelemaan "laatikon ulkopuolella", tunnustaisivat, että he voivat hyötyä siitä, että heidät laitetaan "laatikon sisään"." Olisikohan Paul miettinyt tätä valitessaan nimeä studiolle?" Philipsen kyseenalaistaa koko artikkelinsa ajan käsityksen, jonka mukaan luovuus on aineeton synnynnäinen ominaisuus, joka on olemassa vain yhden lähteen mielessä, mutta luovuus syntyy pikemminkin monista eri lähteistä. Kuten kaikki yhteiset asiat, hän ehdottaa, että luovuutta on helpompi lisätä muuttamalla ympäristöolosuhteita kuin kannustamalla ihmisiä "ajattelemaan luovemmin". Kun luovuus ymmärretään tällä tavoin, se voidaan nähdä pikemminkin organisaatiossa vaikuttavana ilmiönä kuin psykologisena ja yksilöllisenä ilmiönä. Näin luovuutta voidaan hallita paremmin ja luovuutta voidaan kannustaa, kun tiedetään, miten sitä voidaan lisätä ympäristönäkökohtien avulla. Kuten Csikzentmihalyi (1996) toteaa, "aidosti luova saavutus ei juuri koskaan ole seurausta äkillisestä oivalluksesta, pimeässä välähtävästä lampun syttymisestä, vaan se syntyy vuosien kovan työn tuloksena." Rajoitukset, kuten Philipsen ehdottaa, ovat yksi tapa manipuloida ympäristöä luovuuden edistämiseksi. Tanskalaisessa elokuvakoulussa opiskelleet opiskelijat, jotka joutuivat työskentelemään rajoitteiden kanssa projekteissaan, pitivät rajoitteita lopulta sekä hyödyllisinä että inspiroivina. Tällaisia rajoitteita olivat muun muassa: tietyn aihepiirin kohtauksen tekeminen tietyn määräajan kuluessa ja muiden erityisten ehtojen täyttäminen kameran, äänen, näyttelijöiden jne. käytön osalta. Opiskelijat totesivat, että nämä rajoitteet saivat heidät tuntemaan olonsa turvalliseksi, innostuneeksi ja keskittyneeksi ja kannustivat heitä kokeilemaan enemmän, koska jokainen opiskelija halusi tehdä oman "henkilökohtaisen elokuvansa" eikä samanlaista elokuvaa kuin muut opiskelijat. Monet opiskelijat totesivat, että olisi ollut paljon vaikeampaa tehdä elokuva ilman rajoituksia kuin rajoitusten kanssa. Se olisi nimittäin lisännyt sekä ylivoimaisia vaihtoehtoja että niihin liittyvää ahdistusta.</w:t>
      </w:r>
    </w:p>
    <w:p>
      <w:r>
        <w:rPr>
          <w:b/>
        </w:rPr>
        <w:t xml:space="preserve">Tulos</w:t>
      </w:r>
    </w:p>
    <w:p>
      <w:r>
        <w:t xml:space="preserve">Kuka söi kakun</w:t>
      </w:r>
    </w:p>
    <w:p>
      <w:r>
        <w:rPr>
          <w:b/>
        </w:rPr>
        <w:t xml:space="preserve">Esimerkki 8.408</w:t>
      </w:r>
    </w:p>
    <w:p>
      <w:r>
        <w:t xml:space="preserve">Kaksi perusasiaa, jotka sinun on tehtävä, jotta laihdutus onnistuu, on kuluttaa vähemmän kaloreita (syödä vähemmän) ja harrastaa enemmän liikuntaa.  On ilo kertoa, että on mahdollista tehdä nämä molemmat asiat ilman puutteen tunnetta tai ylikuormitusta. Lisää vain nämä kaksi pientä ekstraa, jotka auttavat painonpudotuksen onnistumisessa.Lisää hieman ylimääräistä liikuntaa päivittäiseen rutiiniinPieni tapa lisätä liikunnan määrää viikossa on lisätä hieman enemmän vaivaa päivittäisiin toimintoihin - asioihin, joita teet joka tapauksessa.Esimerkiksi meidän kaikkien on tehtävä kotityöt, eikö niin? Se on siis helppoa! Sen sijaan, että ottaisit rauhassa ja tekisit työtä rauhalliseen tahtiin, tee sitä nopeammin.Kun lakaiset ja moppaat keittiön lattiaa, anna siihen vähän vauhtia. Työskentele tasaiseen, reippaaseen tahtiin. Venyttele käsiäsi ja käytä lihaksia. Tämä nostaa varmasti sykettäsi ja polttaa enemmän kaloreita.Kun on aika puhdistaa ikkunoita, kurkota niin korkealle kuin pystyt - venyttele ikkunoiden yläreunaan asti ja varmista, että pääset myös nurkkiin. Kun jynssäät ammeen ja suihkun, tee se tarmokkaasti ja laulun tahdissa - laita laatat loistamaan.Soita hauskaa musiikkia ja tanssi, kun lakaiset, moppaat tai imuroit.Tee töitä pidempään - 20-30 minuuttia aktiivista siivousta on paljon parempi kuin 5 minuuttia siellä ja 5 minuuttia täällä. Se antaa sinulle enemmän aikaa saada sykkeesi käyntiin ja vauhdittaa aineenvaihduntaa paremmin.Nämä ovat asioita, joita voit tehdä pitämään kotisi säihkyvänä ja rakentamaan uutta itseäsi. Aloita siis heittämällä runsas gusto ylimääräistä kalorienpolttoa ja vartalon muokkaamista varten.</w:t>
      </w:r>
    </w:p>
    <w:p>
      <w:r>
        <w:rPr>
          <w:b/>
        </w:rPr>
        <w:t xml:space="preserve">Tulos</w:t>
      </w:r>
    </w:p>
    <w:p>
      <w:r>
        <w:t xml:space="preserve">Kenen on tehtävä kotityöt?</w:t>
      </w:r>
    </w:p>
    <w:p>
      <w:r>
        <w:rPr>
          <w:b/>
        </w:rPr>
        <w:t xml:space="preserve">Esimerkki 8.409</w:t>
      </w:r>
    </w:p>
    <w:p>
      <w:r>
        <w:t xml:space="preserve">Kiitospäivä on täällä ennen kuin huomaammekaan! Jos olet kuten me, sinulla on ylimääräinen kurpitsa kotona juuri nyt. Haluaisin haastaa sinut kolmekymmentä päivää kiitollisuutta marraskuun ajan. Kuukauden loppuun mennessä sinulla on yksi kiitollinen kurpitsa esillä, joka käynnistää juhlapyhät! Sinulla on myös perhe, joka tajuaa, että heillä on paljon kiitettävää!Keksin tämän idean eräänä vuonna, kun olin sukulaisvierailulla. Yritin keksiä, miten voisin käyttää sisarentyttäreni ja veljenpoikani koristeeksi hankkimaa pientä kurpitsaa. Istuimme pöydän ympärillä ja yritimme luetella kaiken, mistä olimme kiitollisia. Kun he osallistuivat, kirjoitin avainsanoja tussilla koko kurpitsan päälle. Vielä silloinkin, kun olimme lopettaneet aivoriihen, he keksivät asioita, joita he voisivat lisätä kiitolliseen kurpitsaamme. tämä on yksinkertainen mutta mielekäs toiminta, joka rohkaisee lapsia (ja aikuisia) löytämään asioita, joista he ovat kiitollisia elämässään. Kun et kirjoita siihen, aseta kurpitsa paikkaan, jossa kaikki näkevät sen joka päivä. Se toimii muistutuksena paitsi kaikista elämän hyvistä asioista myös siitä, että haastetta on jatkettava laadukkailla perhekeskusteluilla.Jos teit nämä koristeelliset kurpitsat etkä halua säästää niitä, voit maalata ne neutraalilla värillä ja kirjoittaa tai maalata ne myös ympäriinsä. Me käytämme tavallista kotonamme poimittua kurpitsaa. seuraavassa asiakirjassa on lyhyet ohjeet tähän toimintaan. Voit halutessasi kiinnittää sen jääkaappiin tälle vuodelle ja/tai arkistoida sen ensi vuotta varten. Voit myös tehdä keskustelusta mielenkiintoisempaa leikkaamalla asiakirjasta kehotusliuskat ja laittamalla ne purkkiin tai astiaan. Joka päivä, kun istut alas kirjoittamaan kiitollisuuskurpitsaasi, voit antaa lapsesi valita liuskan keskustelun aloittamiseksi.</w:t>
      </w:r>
    </w:p>
    <w:p>
      <w:r>
        <w:rPr>
          <w:b/>
        </w:rPr>
        <w:t xml:space="preserve">Tulos</w:t>
      </w:r>
    </w:p>
    <w:p>
      <w:r>
        <w:t xml:space="preserve">Kuka keksi syitä olla kiitollinen?</w:t>
      </w:r>
    </w:p>
    <w:p>
      <w:r>
        <w:rPr>
          <w:b/>
        </w:rPr>
        <w:t xml:space="preserve">Esimerkki 8.410</w:t>
      </w:r>
    </w:p>
    <w:p>
      <w:r>
        <w:t xml:space="preserve">Vanhan kämppikseni kissat, Clise ja Monkey, olivat niin erilaisia kuin kissat vain voivat olla. Clise, joka oli pelastettu laihtuneena kissanpentuna paikallisesta puistosta, kasvoi sairaalloisen lihavaksi. Sen kiinnostuksen kohteisiin kuului lähinnä ruoan syönti, ruoan kerjääminen tai kulkeminen ympäri naapurustoa etsimässä ruokaa. Se pystyi kuulemaan tölkinavaajan kilometrin päästä.Monkey oli aktiivisempi kissa. Se tykkäsi jahdata laserosoitinta ja juoksi ensimmäisenä ovelle, kun joku saapui. Mutta se saattoi myös olla laiska, loikoilla auringonsäteessä tai venytellä sohvalla. molemmat tykkäsivät katsoa televisiota. pian sen jälkeen kun muutin tänne, minulla alkoi olla terveysongelmia, joiden vuoksi jouduin itse loikoilemaan paljon. Tämä oli tosi-tv:n aikakautta, jolloin suuri osa siitä oli oikeasti hyvää. Kissat, erityisesti Apina, katsoivat sitä kanssani.Apinalla oli ehdottomasti omat mieltymyksensä. Hänen suosikkiohjelmansa olivat The Girls Next Door ja Dallas Cowboys Cheerleaders: Making The Team. Huomaatko teemaa tässä? Playboy Playmates ja ammattimaiset cheerleaderit. Monkey piti T &amp; A:sta (tissit ja perse).Jos jokin näistä ohjelmista oli käynnissä ja käänsin sen Project Runwayyn tai johonkin muuhun, Monkey marssi pois. Mutta heti kun käänsin sen takaisin, ja se kuuli korkealta kuuluvan kikatuksen, se juoksi takaisin.Clisen suosikkiohjelmia olivat Top Chef, Iron Chef ja Rachael Ray. Ruokapornoa. Jos hän kaipasi jotakin, kuten katkarapuruuan, hän asettui kerjäävään asentoon suoraan television eteen, aivan kuin Rachael säälittäisi häntä ja heittäisi hänelle jotain. muutin pois noin vuotta myöhemmin. Muutamaa kuukautta aiemmin Monkey sairastui johonkin rappeutumissairauteen ja kuoli, mutta Clise on tietääkseni yhä siellä kerjäämässä tähteitä keneltä tahansa - oikeassa elämässä tai televisiossa.</w:t>
      </w:r>
    </w:p>
    <w:p>
      <w:r>
        <w:rPr>
          <w:b/>
        </w:rPr>
        <w:t xml:space="preserve">Tulos</w:t>
      </w:r>
    </w:p>
    <w:p>
      <w:r>
        <w:t xml:space="preserve">Kuka tykkää katsoa kokkiohjelmia?</w:t>
      </w:r>
    </w:p>
    <w:p>
      <w:r>
        <w:rPr>
          <w:b/>
        </w:rPr>
        <w:t xml:space="preserve">Esimerkki 8.411</w:t>
      </w:r>
    </w:p>
    <w:p>
      <w:r>
        <w:t xml:space="preserve">WASHINGTON - Oikeusasiantuntijat epäilivät tiistaina listaa kysymyksistä, joita erityisoikeusasiamies haluaa esittää presidentti Donald Trumpille, ja sanoivat odottavansa, että veteraanisyyttäjä esittää yhä terävämpiä kysymyksiä.New York Times julkaisi listan 44 kysymyksestä, jotka erityisoikeusasiamies Robert Mueller aikoo esittää Trumpille osana Venäjän sekaantumista vuoden 2016 vaaleihin koskevaa tutkintaa.Sanomalehti kertoi, että listan ovat laatineet Trumpin asianajajat niiden kysymysten perusteella, jotka erityisoikeusasiamiehen tutkijat ovat lukeneet heille.Suurelta osin avoimet kysymykset vaihtelevat kyselyistä, jotka koskevat Trumpin antamia potkuja entiselle kansalliselle turvallisuusneuvonantajalle Michael Flynnille ja FBI:n entiselle johtajalle James Comeylle, yleisiin tiedusteluihin siitä, mitä Trump tiesi vuoden 2016 presidentinvaalikampanjansa ja Venäjän välisestä väitetystä koordinaatiosta.vaikka lista heijastaa yleistä kysymyksenasettelua, johon erityisasianajajan tutkimuksen uskotaan keskittyvän, lakiasiantuntijat sanoivat, etteivät julkaistut kysymykset ole sitä, mitä Mueller - tai kuka tahansa syyttäjä muutenkaan - kysyisi haastateltavalta."Se ei kuulosta kysymyksiltä, joita syyttäjä tyypillisesti kysyisi, ellei kyse olisi vain hyvin yleisestä tiedonkeruutyyppisestä kyselystä, eikä hän rajoittaisi itseään vain näihin kysymyksiin ja pidättäisi itselleen oikeuden esittää lisäkysymyksiä", sanoi Eric Jaso, Spiro Harrison -lakiasiaintoimiston osakas, joka toimi riippumattoman lakimiehen apulaisena entisen presidentin Bill Clintonin Whitewaterin tutkinnan aikana.Jason mukaan kysymykset ovat todennäköisesti Trumpin omien lakimiesten kirjoittamia, ja ne perustuvat keskusteluun erikoisasiamiehen kanssa aiheista, joita tämä haluaa kysyä."Jos Mueller aikoo haastatella presidenttiä, epäilen, että hän aikoo kysyä melko kärkeviä kysymyksiä sen sijaan, että hänellä olisi kysymyksiä, jotka antaisivat presidentille mahdollisuuden periaatteessa kertoa tarinansa ja mahdollisesti mennä kauas niistä aiheista, joihin he yrittävät keskittyä", Jaso sanoi.George Washington School of Lawin apulaisprofessori ja R Street Instituten vanhempi apulaistutkija Paul Rosenzweig sanoi, että kukin listalla oleva kysymys herättää todennäköisesti jatkokysymysten litaniaa.</w:t>
      </w:r>
    </w:p>
    <w:p>
      <w:r>
        <w:rPr>
          <w:b/>
        </w:rPr>
        <w:t xml:space="preserve">Tulos</w:t>
      </w:r>
    </w:p>
    <w:p>
      <w:r>
        <w:t xml:space="preserve">Kuka esittää teräviä kysymyksiä?</w:t>
      </w:r>
    </w:p>
    <w:p>
      <w:r>
        <w:rPr>
          <w:b/>
        </w:rPr>
        <w:t xml:space="preserve">Esimerkki 8.412</w:t>
      </w:r>
    </w:p>
    <w:p>
      <w:r>
        <w:t xml:space="preserve">Vanha Zeke ojensi Justinille päivän postinsa ja katseli kaihoisasti kuistin viileään varjoon, puoliksi toivoen, puoliksi odottaen kutsua nauttia viileästä juomasta ja muutamasta minuutista auringonpaisteesta. Hänen nykyaikainen postinkuljetusautonsa, vanha vihreä Ford, jossa oli rikki mennyt ilmastointi, herätti joskus sympatiaa reitin varrella olevilta, mutta oluen kanssa olut oli parasta. Justin kuitenkin vain katsoi postinsa läpi ja alkoi sitten katsella taivasta. "Oletko koskaan ajatellut painovoimaa?" Justin kysyi yhtäkkiä. "En", vanha Zeke myönsi pyyhkäisten hikeä otsaltaan. Justin huokaisi hieman. "Oletko koskaan pudonnut tikkailta?""No", Zeke mietti. Hitto vieköön, jos tämä ei ollut kiertotie tarjota kaverille juotavaa, mutta ehkä kaiken tämän jälkeen Justin tarjoaisi hänelle olutta sen vetisen limonadin sijasta, jota hän teki. "Joo." "Kauanko sinulta kesti pudota?" "No helvetti, mutisi vanha Zeke henkeään pidätellen. Ehkä kaikki ne paalut, joilla hän ajoi, olivat antaneet Justinille kosketuksen aurinkoon. Ajatus sai hänet harkitsemaan Justinin raahaamista takaisin kaupunkiin, vaikka kuorma-auto saattaisi viedä loppuun sen työn, jonka aurinko oli aloittanut. "Sekunnin tai kaksi", Zeke vastasi. Mutta ennen kuin hän voisi lastata Justinin kuorma-autoon, hän arveli, että hänen täytyisi kerätä talosta muutamia tavaroita ja ehkä jääkaapista muutama juoma... "Tuo tuolla ylhäällä ei ole pudonnut metriäkään kymmeneen minuuttiin." "Ehkä Justinilla oli pieni pullo jotain piilotettuna... "Mikä juttu?" Justin osoitti." Zeke suojasi silmänsä käsillään ja katsoi ylös. "Ai se sääpallo?" Justinin odottavat kasvot näyttivät notkistuvan. "Sekö se on?" "Jep. Näyttää siltä, että helium on melkein loppu, kun se leijuu niin alhaalla. Laukaisin niitä itse kolmekymmentä vuotta sitten armeijassa."</w:t>
      </w:r>
    </w:p>
    <w:p>
      <w:r>
        <w:rPr>
          <w:b/>
        </w:rPr>
        <w:t xml:space="preserve">Tulos</w:t>
      </w:r>
    </w:p>
    <w:p>
      <w:r>
        <w:t xml:space="preserve">Kuka halusi olutta?</w:t>
      </w:r>
    </w:p>
    <w:p>
      <w:r>
        <w:rPr>
          <w:b/>
        </w:rPr>
        <w:t xml:space="preserve">Esimerkki 8.413</w:t>
      </w:r>
    </w:p>
    <w:p>
      <w:r>
        <w:t xml:space="preserve">Presidentti Donald Trump haluaa usein korostaa, miten hän eroaa tyyliltään ja sisällöltään Valkoisen talon edeltäjistään. Mutta tuskin kukaan aiempi presidentti kadehtisi Trumpin kohtaamia oikeudellisia haasteita, jotka ulottuvat Venäjä-tutkinnasta Stormy Danielsiin ja lainvalvontaviranomaisten hänen henkilökohtaiselle asianajajalleen Michael Cohenille antamiin tarkastuksiin. tiistaina Valkoisessa talossa vietettiin loisteliasta iltaa, kun presidentti Donald Trump ja rouva Cohen olivat paikalla. Trump toivotti Ranskan presidentin Macronin ja hänen vaimonsa tervetulleiksi valtiolliselle illalliselle.Presidentit tulivat hyvin toimeen keskenään Valkoisessa talossa järjestetyissä tapaamisissa.Päivän ainoa varjopuoli tuli, kun molemmat miehet olivat Oval Officeissa ja toimittaja kysyi Trumpilta hänen pitkäaikaisen henkilökohtaisen asianajajansa Michael Cohenin oikeudellisista vaikeuksista: "Herra presidentti, entä Michael Cohen?". Harkitsetteko Michael Cohenin armahtamista?" kysyi ABC:n kirjeenvaihtaja Jonathan Karl. tauon jälkeen presidentti vastasi. "Typerä kysymys", hän sanoi torjuvasti.Cohenia tutkitaan aikuisfilmitähdelle maksetun maksun vuoksi. Stormy Daniels sanoo, että kyse oli salarahasta, jotta hän vaikenisi lyhyestä suhteesta Trumpin kanssa vuonna 2006, minkä presidentti on kiistänyt.Trump on usein valittanut FBI:n viimeaikaisista ratsioista Cohenin kotiin ja toimistoon sekä meneillään olevasta Venäjä-selvityksestä, jota johtaa erikoisoikeusasiamies Robert Mueller.Aikaisemmin tässä kuussa Trump puhui ääneen sotilasvirkamiesten tapaamisessa Valkoisessa talossa: "Puhumme Syyriasta, puhumme monista vakavista asioista kaikkien aikojen suurimpien taistelujoukkojen kanssa, ja minulla on ollut noitavainoja jatkuvasti käynnissä yli 12 kuukautta."Useat oikeudelliset analyytikot ovat sanoneet, että Trumpin ja Cohenin pitkän suhteen lisääntynyt tarkkailu voi muodostua vakavaksi ongelmaksi presidentille." "Ei ole esitetty, että Cohenilla ei olisi mitään sellaista, mitä hän voisi sanoa, mikä viittaa siihen, että he tietävät, että Cohenilla todella on hallussaan tietoa, joka voisi olla vahingollista Trumpille tai Trumpin organisaatiolle yleisemminkin oikeudellisessa mielessä", sanoi George Washingtonin yliopiston oikeustieteen professori Paul Schiff Berman.</w:t>
      </w:r>
    </w:p>
    <w:p>
      <w:r>
        <w:rPr>
          <w:b/>
        </w:rPr>
        <w:t xml:space="preserve">Tulos</w:t>
      </w:r>
    </w:p>
    <w:p>
      <w:r>
        <w:t xml:space="preserve">Kenet presidentti Macron toi mukanaan illalliselle?</w:t>
      </w:r>
    </w:p>
    <w:p>
      <w:r>
        <w:rPr>
          <w:b/>
        </w:rPr>
        <w:t xml:space="preserve">Esimerkki 8.414</w:t>
      </w:r>
    </w:p>
    <w:p>
      <w:r>
        <w:t xml:space="preserve">Cerberus vain tuijotti minua. Koira ei räpäyttänyt silmiään, se ei huohottanut, se ei liikkunut. Se vain istui matkustajan istuimella, kun ajoin, rentona, suu hieman auki, ja katsoi minua niin kuin joku tutkii ruokalistaa, mutta ei osaa päättää, ottaako hän kanaa vai vasikkaa.Aavikkotaivas oli tulessa, kun kaupunki tuli näkyviin. Cerberus kääntyi poispäin minusta ja työnsi päänsä ulos jeepin kyljestä, sen jättimäinen kieli lepattaa kahdeksankymmenen mailin tuntinopeudella puhaltavassa tuulessa, kun minä soitin Lunan numeroon. Koira veti päänsä takaisin sisään ja lepäsi sitten leukansa yläpuolella olevan telinetangon päälle, ja sen turkki puhalsi päätä pitkin taaksepäin kuin piikkisian piikit. "Haloo?""Hei, Luna.""Dingo! Oletko jo perillä?" "En, en vielä. Olen aivan kaupungin ulkopuolella." Vegas välähti ja räpytteli tähtettömällä taivaalla. "Saitko yhteyden herra Waciejowskiin?" "Totta kai sain. Hän on Denny'sissä Excaliburin lähellä. Hän yrittää pysyä poissa blackjack-pöydistä." "Niin, hyvä hänelle. Onko hänellä laatikko?" Kuulin Lunan tunkevan jotain ällöttävän terveellistä suuhunsa. "Mmm hmm." "Eihän hän ole avannut sitä?" Luna nielaisi. "Ei. Sanoin hänelle, että se on täynnä vanhoja valokuvia." Cerberus siirtyi istuimella ja raapi niskansa takaa sellaisella voimalla, että koko jeeppi tärisi; melko huolestuttava liike 80 mailin tuntinopeudella. "Hei, Luna, minulla on kysymys sinulle." Katsoin sivulle ja näin koiran sieraimet levenevän tuulessa, kun sen huulet puhalsivat taaksepäin ja paljastivat pelottavat hampaat. "Tämä... tämä eläinhenkiopas, jota minun piti yrittää löytää. Ilmestyvätkö he koskaan, tiedäthän, henkilökohtaisesti?"</w:t>
      </w:r>
    </w:p>
    <w:p>
      <w:r>
        <w:rPr>
          <w:b/>
        </w:rPr>
        <w:t xml:space="preserve">Tulos</w:t>
      </w:r>
    </w:p>
    <w:p>
      <w:r>
        <w:t xml:space="preserve">Kuka lepuuttaa leukaansa vedettyään päätään autossa?</w:t>
      </w:r>
    </w:p>
    <w:p>
      <w:r>
        <w:rPr>
          <w:b/>
        </w:rPr>
        <w:t xml:space="preserve">Esimerkki 8.415</w:t>
      </w:r>
    </w:p>
    <w:p>
      <w:r>
        <w:t xml:space="preserve">QUEBEC CITY, KANADA - Kanadassa pidettävän G-7-huippukokouksen aattona Yhdysvaltain presidentti hyökkäsi isäntä Justin Trudeaun kimppuun, ja Valkoinen talo ilmoitti, että Donald Trump jättää osan istunnoista väliin.Torstai-iltana Trump syytti kahdessa twiitissään Kanadan pääministeriä sekä Ranskan presidenttiä Emmanuel Macronia siitä, että he perivät "massiivisia tullimaksuja Yhdysvalloilta" ja luovat "muita kuin rahallisia esteitä".Trump sanoi myös, että Trudeau oli "närkästynyt" rajat ylittävistä kaupallisista suhteista. Myöhemmin torstai-iltana Trump käytti Twitteriä jälleen kehottaakseen Euroopan unionia ja Kanadaa: "Laskekaa tullimaksut ja esteet tai me enemmän kuin vastaamme teille!" Trumpin twiitit tulivat sen jälkeen, kun Macron uhkasi sulkea Yhdysvallat pois G-7-maiden loppulausunnosta, joka annetaan vuoristoisessa matkailukohteessa Charlevoix'ssa.Omissa ranskan- ja englanninkielisissä twiiteissään Macron totesi, että vaikka Trump "ei ehkä välitä eristämisestä", muut kuusi Kanadassa tapaavaa johtajaa eivät myöskään välitä sopimuksen allekirjoittamisesta keskenään. "Amerikkalaiset työpaikat ovat vaakalaudalla hänen tekojensa ja hallintonsa takia", Trudeau sanoi yhteisessä lehdistötilaisuudessa Macronin kanssa aiemmin päivällä Ottawassa. "Kun voimme korostaa tätä ja näemme, että Yhdysvalloissa on paljon painetta, hän ehkä tarkistaa kantaansa." "Kauppasota ei säästä ketään", Macron sanoi. "Se alkaa vahingoittaa amerikkalaisia työntekijöitä. Raaka-aineiden kustannukset nousevat ja teollisuudesta tulee vähemmän kilpailukykyistä." Sosiaalisessa mediassa käytyjen kiistanalaisten salamoiden ja Trudeau-Macronin lehdistötilaisuuden jälkeen Valkoinen talo ilmoitti, että Trump lähtee huippukokouksesta lauantaina kello 10.30 naisten voimaannuttamista käsittelevän istunnon jälkeen." Presidentti matkustaa Kanadasta suoraan Singaporeen odottamaan tulevaa tapaamistaan Pohjois-Korean johtajan Kim Jong Unin kanssa tiistaina. G-7-maiden sherpa ja presidentin kansainvälisten talousasioiden apulaisavustaja Everett Eissenstat edustaa Yhdysvaltoja jäljellä olevissa G-7-istunnoissa", Valkoisen talon lehdistösihteeri SarahSanders sanoi lausunnossaan.Jo ennen näitä tapahtumia oli käynyt selväksi, että tästä tulisi yksi kiistanalaisimmista G-7-maiden kokouksista koskaan.</w:t>
      </w:r>
    </w:p>
    <w:p>
      <w:r>
        <w:rPr>
          <w:b/>
        </w:rPr>
        <w:t xml:space="preserve">Tulos</w:t>
      </w:r>
    </w:p>
    <w:p>
      <w:r>
        <w:t xml:space="preserve">Kuka oli Ranskan johtaja</w:t>
      </w:r>
    </w:p>
    <w:p>
      <w:r>
        <w:rPr>
          <w:b/>
        </w:rPr>
        <w:t xml:space="preserve">Esimerkki 8.416</w:t>
      </w:r>
    </w:p>
    <w:p>
      <w:r>
        <w:t xml:space="preserve">Kyllä olin. Perheväkivaltatapauksessa (jossa olin syytettynä, mutta luoja paratkoon olin syytön) entisen tyttöystäväni kanssa asianajaja, jonka palkkasin ja joka maksoi palkkionsa, pelasi avoimesti kahden ja puolen vuoden ajan kieroilua syyttäjän kanssa ja oli armottomasti heittänyt minut syyttäjän eteen. Ex-tyttöystäväni oli omien setiensä seksuaalisesti hyväksikäyttämä 5-9-vuotiaana, hänellä oli paljon harhoja ja psykologisia ongelmia sekä kaksisuuntainen mielialahäiriö, mutta pyynnöistäni huolimatta hän ei ollut koskaan käynyt psykologin tai psykiatrin vastaanotolla silloisen 24-vuotisen elämänsä aikana, koska pelkäsi, että hänet pakotettaisiin paljastamaan setiensä lapsen seksuaalinen hyväksikäyttö ja tämä aiheuttaisi hänen irtisanomisensa lähipiiristään. Vaikka mainitsin tästä "niin sanotulle" asianajajalleni, hän kieltäytyi mainitsemasta hänen epävakaata psyykkistä tilaansa oikeudessa. Uskon, että näin tehdessään hän syyllistyi myös rikokseen estämällä lapsen seksuaalisen hyväksikäyttötapauksen paljastamisen. Kaiken tämän jälkeen ja sen jälkeen, kun minut oli painostettu menettämään muutoin vahvan tapaukseni, minut tuomittiin rajoitusmääräyksellä omaan kotiini, menetin kaiken siitä maksamani, menetin tavarani kodissa, minut pakotettiin ehdolliseen vankeusrangaistukseen ja pakotetulle perheväkivaltakurssille ilman mitään hyvää syytä, ja niin kutsuttu verinen asianajajani lähetti myös oikeudelle paperin, jossa todettiin, että olin hänelle velkaa enkä koskaan maksanut hänen velkojaan. Inhottavaa pyöräilyä ja kaupankäyntiä tapahtuu melko usein tällaisten inhottavien asianajajien ja ahneiden, sydämettömien syyttäjien välillä; valitettavasti! Psykologiystäväni sanoi tuolloin: "Jos olet Illinoisin osavaltiossa, Champaignin piirikunnassa, ja sinulla on penis, sinut hyväksytään jo syntymäsyylliseksi, jotta voit aloittaa jätkä". Sanotaan, että "Hait eivät hyökkää ja syö lakimiehiä laivan uppoamisen jälkeen". Miksi? Se on ammatillista kohteliaisuutta!</w:t>
      </w:r>
    </w:p>
    <w:p>
      <w:r>
        <w:rPr>
          <w:b/>
        </w:rPr>
        <w:t xml:space="preserve">Tulos</w:t>
      </w:r>
    </w:p>
    <w:p>
      <w:r>
        <w:t xml:space="preserve">joka käytti tyttöystäväänsä seksuaalisesti hyväksi lapsena...</w:t>
      </w:r>
    </w:p>
    <w:p>
      <w:r>
        <w:rPr>
          <w:b/>
        </w:rPr>
        <w:t xml:space="preserve">Esimerkki 8.417</w:t>
      </w:r>
    </w:p>
    <w:p>
      <w:r>
        <w:t xml:space="preserve">Olin eksyksissä.Kun istuin vanhalle huoltoasemalle pysäköitynä, otin kartat esiin ja yritin etsiä hieman takaisin. Minulta ei kestänyt kauan selvittää, missä olin kääntynyt väärään suuntaan. Olin yrittänyt seurata muistiani Lunan ohjeiden sijasta, ja päädyin noin kahdeksankymmentä mailia pois kurssista. Bensatankkini oli jo E:n kohdalla, mutta onneksi huoltoasema oli auki. kun astuin ulos jeeppini kyydistä, tunsin, kuinka saappaanpohjani sulivat asfalttiin. Säröisestä ja kuoppaantuneesta sementistä irtoava lämpö kuoriutui aaltoina, jotka vyöryivät joka suuntaan loputtomiin. Karut vuoret kaukaisuudessa näyttivät epävakaalta, aivan kuin olisin katsonut niitä oliiviöljyllä voidellun ikkunalasin läpi. raahasin itseni bensapumpulle ja kiedoin paitani kahvan ympärille, jotta ihoni ei palaisi aavikon paahtamaa metallia vasten. Kuumuus oli niin suuri, että pelkäsin höyryjen syttyvän. likainen pyöreä mies seisoi ränsistyneen huoltoaseman varjoisassa oviaukossa ja tuijotti minua samalla kun hän hieroi käsiään öljyisen punaisen rätin sisällä. Hänen haalariinsa ommeltu soikea nimilappu oli toisesta päästä irronnut ja käpristynyt kuin lehti kuumuudessa. Hänen nimensä oli Jack. Täytin tankin ja kävelin sitten hänen luokseen. "Oletko täällä töissä?" Tiesin, että kysymys oli typerä heti, kun se lähti suustani. Hän ja minä olimme ainoat elävät olennot viidenkymmenen kilometrin säteellä. Kuka helvetti muu työskentelisi täällä? "Kuka helvetti muu työskentelisi täällä?" hän sanoi. kohautin olkapäitäni ja otin lompakkoni esiin. Jack horjahti sisälle lasitiskin taakse, joka oli täynnä kaikkea vyönsoljista öljysuppiloihin. "Onko tuo äitisi auto?" hän kysyi. "On mahdotonta sanoa, millainen psykologinen vaikutus tällä helteellä oli mieheen, joka asui täällä yksin, mutta olin varma, ettei se ollut positiivinen.</w:t>
      </w:r>
    </w:p>
    <w:p>
      <w:r>
        <w:rPr>
          <w:b/>
        </w:rPr>
        <w:t xml:space="preserve">Tulos</w:t>
      </w:r>
    </w:p>
    <w:p>
      <w:r>
        <w:t xml:space="preserve">Kuka työskenteli huoltoasemalla?</w:t>
      </w:r>
    </w:p>
    <w:p>
      <w:r>
        <w:rPr>
          <w:b/>
        </w:rPr>
        <w:t xml:space="preserve">Esimerkki 8.418</w:t>
      </w:r>
    </w:p>
    <w:p>
      <w:r>
        <w:t xml:space="preserve">Michael Morzeny työnsi kätensä takkinsa taskuihin ja kietoi kankaan tiukemmin vartalonsa ympärille. Talvituuli puhalsi kiireesti Columbus Avenueta pitkin, ja takin helma lepatti hänen polviaan, jolloin pienet kylmätaskut nousivat ja tunkeutuivat lämpöön, jota hänen kehonsa oli käyttänyt niin paljon aikaa valmistellakseen ja varastoidakseen sitä vartalonsa ympärille. puristaen kätensä katkerasti yhteen, sillä hänen rystysensä alkoivat nyt kylmetä, Morzeny painoi neliönmuotoiset hartiansa tuuleen ja jatkoi kävelyä. Kuusikymmentäseitsemänvuotiaana New Yorkin talvet vaivasivat Morzenya enemmän kuin hän halusi myöntää. Ja vaikka yksikään lääkäri ei myöntänyt sitä hänelle, hän oli varma, että kylmyys pahensi hänen käsissään nipistelevän niveltulehduksen ensimmäisiä hentoja merkkejä.Joka kadunristeyksessä laskeva aurinko välähti kadulle kirkkaan vaaleanpunaisen ja punaisen sävyissä. Morzeny ei halunnut olla töissä juuri nyt. Mutta nämä retket olivat hinta, jonka hän maksoi siitä, että hänellä oli hybridityö, hän omisti rakennuksia ja välitti mahdollisimman paljon omia vuokrasopimuksiaan. kun hän oli tullut kaupunkiin, hänelle oli sanottu, että hän tarvitsi työtä, ei tulojen vuoksi, siitä huolehtivat hänen palveluntarjoajansa, vaan oman mielenterveytensä vuoksi. Jotain, joka piti hänet liikkeellä. Hän oli pyytänyt jotain kiinteistöalalta eikä ollut koskaan vaivautunut miettimään, mitä muita polkuja hän olisi voinut valita. Hän oli aina pystynyt keskittymään sokeuteen asti. Se auttoi häntä työnsä kaikilla osa-alueilla.Hän saapui brownstone-rakennukseen, jossa sijaitsi asunto, jota hänen oli määrä esitellä tänä iltana. Hänen talonsa oli piilossa lyhyessä rivissä rakennuksia, jotka kyykistyivät kadun yli, ja niiden askelmat kuroutuivat kohti jalkakäytävää kuin kitukasvuiset kasvustot. Enemmänkin todistaakseen itselleen, että hän pystyi siihen, Morzeny astui portaat kaksi kerrallaan.</w:t>
      </w:r>
    </w:p>
    <w:p>
      <w:r>
        <w:rPr>
          <w:b/>
        </w:rPr>
        <w:t xml:space="preserve">Tulos</w:t>
      </w:r>
    </w:p>
    <w:p>
      <w:r>
        <w:t xml:space="preserve">Kuka kävelee kadulla?</w:t>
      </w:r>
    </w:p>
    <w:p>
      <w:r>
        <w:rPr>
          <w:b/>
        </w:rPr>
        <w:t xml:space="preserve">Esimerkki 8.419</w:t>
      </w:r>
    </w:p>
    <w:p>
      <w:r>
        <w:t xml:space="preserve">Isäni menetti jotain hänelle arvokasta, joka ei tullut esiin vasta vuosia hänen kuolemansa jälkeen.Isäni oli toisen maailmansodan veteraani ja upseeri. Kaikille upseereille annettiin klassiset Ray Ban -aurinkolasit, joissa oli lankavanteet. Hän käytti niitä lähes koko ajan sodan jälkeen seuraavat kolmekymmentä vuotta, mutta eräänä päivänä 1970-luvulla hän kadotti ne. Hänen sydämensä murtui, hän oli masentunut, että hän menetti jotain, mitä hän vaali sotilaspalveluksestaan - symboliset sotilasvalmisteiset Bausch &amp; Lomb -lasit, joita jokainen upseeri, joka palveli, himoitsi.Halusin niin kovasti olla isäni sankari. Kaadoin kaikki talon huonekalut, pengoin kaikki lipaston laatikot, kaikki nurkat ja kolot, sängyn alla, autotallissa, pihalla, missä vain. Minulla oli tehtävä. Halusin kävellä hänen luokseen ja sanoa säteilevästi: "Tässä isä! Löysin aurinkolasisi! Mutta valitettavasti useiden viikkojen jälkeen ei onnistunut. Olin murtunut omasta epäonnistumisestani. isä kuoli, ja hänen omaisuutensa jaettiin perheemme kesken. eteenpäin muutama vuosi sitten. Cockerspanielini nuuski kylpyhuoneessa, ja kylpyhuoneen kaapista putosi rytinällä laatikko. Menin tutkimaan asiaa ja nuhtelemaan koiraa... kun ensimmäinen asia, jonka näin kylpyhuoneen lattialla kaatuneen laatikon vieressä, oli kellastunut nahkakotelo ja hänen lankakehyksiset aurinkolasinsa. Nostin sen ylös, pidin sitä kädessäni, ja minä, aikuinen mies, purskahdin heti itkuun ja nyyhkytin. Yhtäkkiä olin taas yhdeksäntoista. Vaimoni kysyi, mikä hätänä, ja kerroin hänelle koko tarinan. arvelin, että hänen kuolemansa jälkeen hänen aurinkolasinsa - jotka ilmeisesti olivat olleet talossa koko ajan - oli luultavasti heitetty johonkin monista nimettömistä pahvilaatikoista, ja minä satuin olemaan se, joka kantoi laatikon, jossa aurinkolasit olivat. tässä siis isä! Löysin aurinkolasisi! Rakastan sinua! Olenko yhä sankarisi?</w:t>
      </w:r>
    </w:p>
    <w:p>
      <w:r>
        <w:rPr>
          <w:b/>
        </w:rPr>
        <w:t xml:space="preserve">Tulos</w:t>
      </w:r>
    </w:p>
    <w:p>
      <w:r>
        <w:t xml:space="preserve">Kuka hukkasi Ray Ban -aurinkolasinsa?</w:t>
      </w:r>
    </w:p>
    <w:p>
      <w:r>
        <w:rPr>
          <w:b/>
        </w:rPr>
        <w:t xml:space="preserve">Esimerkki 8.420</w:t>
      </w:r>
    </w:p>
    <w:p>
      <w:r>
        <w:t xml:space="preserve">Roland tunsi vatsansa kouristelevan. Ratsastettuaan kaupungista Saint-Denisin portin kautta hän oli nyt melkein kotona, ja sisäinen kipu oli niin syvä, että hän luuli sen tekevän hänet hulluksi. Hän toisti yhä uudelleen ja uudelleen lupauksen, jonka hän oli juuri antanut Nicolettelle: Olen oikea trubaduurisi, nyt ja ikuisesti. Se tuntui kuin veitsen pistos hänen sisimpäänsä. rakastan häntä, niin kuin en ole rakastanut ketään muuta - paitsi Dianea. turkisvuorisen vaippansa alla hän hikoili tammikuisen yön luunsyvästä kylmyydestä huolimatta. oliko lupaukseni Nicolettelle valhe? ei, ei nyt, kun Diane oli vannoutunut Jumalalle. hän oli aina uskonut, että mies tai nainen voisi rakastaa vain yhtä ihmistä. Kaikki ne vuodet, jotka hän oli rakastanut Dianea, hän oli hyväksynyt sen rakkauden pyhänä lakina. Niin asioiden piti olla. Mutta niin ei ollut. Mitä jos olisin tiennyt sinä päivänä, kun näin Nicoletten Chinonissa, että Diane oli yhä elossa? Olisin halunnut Nicolettea yhtä paljon, mutta en olisi aloittanut tätä. Ei olisi ollut viestejä, ei laulua hänen puutarhassaan. Mutta olin varma, että Diane oli kuollut. Ei ollut muuta kuin muisto nuoremmasta ajasta, joka olisi voinut tarkistaa tunteitani Nicolettea kohtaan. ja sitten, kun löysin Dianen uudelleen, en voinut saada häntä. Olin menettänyt hänet lopullisesti. Niinpä vihdoin kirjoitin taas Nicolettelle.Mutta tänä iltana, kun Nicolette olisi antanut minun rakastella häntä - ja kuinka minä häntä haluankaan! - En voinut mennä syleilyä ja suudelmaa pidemmälle. en niin kauan kuin rakastan yhä Dianea. kun hän oli lähtenyt liikkeelle, täysikuu oli roikkunut matalalla yliopistokaupungin kyhättyjen kattojen yllä. Nyt hopeinen kiekko oli korkealla, ja hän pystyi erottamaan pienen talon, jonka hän oli ostanut kaksi vuotta sitten Sisiliasta mukanaan tuomillaan rahoilla.</w:t>
      </w:r>
    </w:p>
    <w:p>
      <w:r>
        <w:rPr>
          <w:b/>
        </w:rPr>
        <w:t xml:space="preserve">Tulos</w:t>
      </w:r>
    </w:p>
    <w:p>
      <w:r>
        <w:t xml:space="preserve">Kuka antaisi Rolandin rakastella häntä?</w:t>
      </w:r>
    </w:p>
    <w:p>
      <w:r>
        <w:rPr>
          <w:b/>
        </w:rPr>
        <w:t xml:space="preserve">Esimerkki 8.421</w:t>
      </w:r>
    </w:p>
    <w:p>
      <w:r>
        <w:t xml:space="preserve">Minulla ei ole kokemusta laiskasta 21-vuotiaasta. Molemmat vanhemmat lapseni ovat aina olleet itsenäisiä. Vanhin muutti pois, kun hän aloitti opiskelun, eikä koskaan muuttanut takaisin valmistumisensa jälkeen. Toinen tyttäreni halusi muuttaa pois heti, kun hän täytti 21, mutta annoimme hänelle isän kanssa joitakin sääntöjä tai pikemminkin ohjeita, joita hänen oli noudatettava, ennen kuin hän voi pakata laukkunsa ja muuttaa poikaystävänsä luokse. 1. hänen oli osoitettava, että hänellä oli säästötilillään 3 kuukauden vuokra säästössä. Ei vain puolet vuokrasta vaan koko vuokra. Joka oli noin 3600 dollaria. Koskaan ei voi tietää, jos hänelle tapahtuu jotain tai hän menettää osa-aikatyönsä, hän voi silti maksaa vuokransa. Kukaan ei halua häätöä rekisteriinsä. 2. Koska hän kävi edelleen koulua ja me maksoimme sen, halusimme nähdä joka lukukausi todisteen siitä, että hän oli kirjoilla. Koulutus on minulle tärkeä asia. 3. Hänen oli päästävä SYNNYTYSVALVONTAAN. En halua mitään hups, anteeksi äiti, olen raskaana. Nyt en voi käydä koulua loppuun, koska minun on tehtävä kokopäivätyötä maksaakseni lapselleni... Olin teiniäiti, enkä päässyt yliopistoon, joten on 100-prosenttisen tärkeää, että lapseni menevät ja valmistuvat. hän noudatti kaikkia pyyntöjäni ja pärjää erinomaisesti. Hän on ollut omillaan melkein 2vuotta .joten minulla ei todellakaan ole mitään neuvoja antaa, mutta ehkä jos osoitat hieman kovaa rakkautta ja annat lapsellesi potkun housuihin ja sanot hänelle, että on aika kasvaa helvettiin..... Hanki työpaikka ja maksa vuokraa, tai mene kouluun ja hanki koulutus. Ei enää vapaamatkustamista täällä.Anteeksi, ei minulla ole muuta.....</w:t>
      </w:r>
    </w:p>
    <w:p>
      <w:r>
        <w:rPr>
          <w:b/>
        </w:rPr>
        <w:t xml:space="preserve">Tulos</w:t>
      </w:r>
    </w:p>
    <w:p>
      <w:r>
        <w:t xml:space="preserve">Kenen piti ottaa ehkäisyvälineitä?</w:t>
      </w:r>
    </w:p>
    <w:p>
      <w:r>
        <w:rPr>
          <w:b/>
        </w:rPr>
        <w:t xml:space="preserve">Esimerkki 8.422</w:t>
      </w:r>
    </w:p>
    <w:p>
      <w:r>
        <w:t xml:space="preserve">Yhdysvaltain presidentin Donald Trumpin ei Valkoisen talon virkamiesten mukaan odoteta tapaavan Kuuban ja Venezuelan johtajia osallistuessaan ensi viikolla Amerikan maiden huippukokoukseen. Trumpin ja hänen latinalais- ja pohjoisamerikkalaisten kollegojensa välillä on kuitenkin vielä tilaisuuksia vuorovaikutukseen kaksipäiväisessä huippukokouksessa, joka alkaa 13. huhtikuuta Limassa, Perussa.kokous järjestetään samaan aikaan, kun Trump viimeistelee suunnitelmiaan armeijan lähettämisestä Yhdysvaltain ja Meksikon väliselle rajalle ja uhkaa vetäytyä Pohjois-Amerikan vapaakauppasopimuksesta eli NAFTAsta. Lisäksi Trumpin hiljattain asettamat teräs- ja alumiinitullit ovat herättäneet kritiikkiä monissa huippukokouksen osanottajissa, vaikka jotkin maat ovat saaneet väliaikaisia poikkeuksia.Kaikesta myllerryksestä huolimatta Valkoisen talon virkamiehet hahmottelivat huippukokoukselle melko perinteisen asialistan."Tämän presidentin voitto tässä huippukokouksessa on vahva puhe, jossa keskitytään alueelliseen hallintoon, Venezuelaa koskevaan johtajuuteen ja vastavuoroisen kaupan edistämiseen", sanoi korkea-arvoinen hallinnon virkamies.Virkamies ei halunnut sanoa, aikooko Trump jatkaa "mielipiteensä ilmaisemista" huippukokouksessa arkaluontoisista kysymyksistä, kuten maahanmuutosta.Trump on toistuvasti kuvannut Etelä- ja Keski-Amerikasta tulevaa maahanmuuttoa sekä kansallisen turvallisuuden että talouden uhkana. Presidentinvaalikampanjansa aikana Trump syytti Meksikoa raiskaajien, huumekauppiaiden ja rikollisten lähettämisestä rajan yli.Trump on myös ottanut yhteen Meksikon presidentin Enrique Pena Nieton kanssa Yhdysvaltain ja Meksikon välisen rajamuurin rahoituksesta. Presidentti on jo pitkään vaatinut, että Meksiko maksaa muurin. erimielisyydet kärjistyivät niin paljon aiemmin tänä vuonna, että Pena Nieto perui suunnitelmansa vierailla Valkoisessa talossa. Ei ole selvää, järjestääkö Trump kahdenkeskisen tapaamisen Pena Nieton kanssa huippukokouksen aikana, Yhdysvaltain virkamiehet sanoivat." Mutta Trump ei tapaa Kuuban johtajaa Raul Castroa tai ketään Venezuelan delegaatiosta, Valkoisen talon virkamiehet sanoivat. "On selvää, että kuubalaiset osallistuvat huippukokoukseen, joten alueelliset johtajat sekoittuvat, mutta emme odota tässä vaiheessa suoraa tapaamista presidentti Trumpin ja Castron välillä."</w:t>
      </w:r>
    </w:p>
    <w:p>
      <w:r>
        <w:rPr>
          <w:b/>
        </w:rPr>
        <w:t xml:space="preserve">Tulos</w:t>
      </w:r>
    </w:p>
    <w:p>
      <w:r>
        <w:t xml:space="preserve">Keitä osallistuu Meksikosta?</w:t>
      </w:r>
    </w:p>
    <w:p>
      <w:r>
        <w:rPr>
          <w:b/>
        </w:rPr>
        <w:t xml:space="preserve">Esimerkki 8.423</w:t>
      </w:r>
    </w:p>
    <w:p>
      <w:r>
        <w:t xml:space="preserve">Olen poistanut jonkun kaveripiirin, koska hän on lähes päivittäin ahdistellut minua, jotta tulisin hänen ajattelutapaansa.Vuonna 2006, kun Facebook oli nuori pentu ja minulla oli vastasyntynyt lapsi, joka kieltäytyi vakaasti nukkumasta öisin, istuin ja pidin yhteyttä vanhoihin ystäviini yliopistosta ja lukiosta, joista monia en ollut nähnyt tai puhunut heidän kanssaan yli vuosikymmeneen.Yksi näistä ihmisistä oli Scott. Scott oli erittäin mukava kaveri. Hän oli vuotta minua edellä yliopistossa. Hän oli hieman sosiaalisesti kömpelö, mutta aidompaa ihmistä ei todellakaan voinut toivoa tapaavansa. Kuten useimmilla ihmisillä, Scottilla oli ollut elämässään ylä- ja alamäkiä. Jossain vaiheessa hän löysi uskonnon. Hän todella löysi sen. Olen jossain agnostikon ja ateistin välissä, mutta asenteeni on yleensä elää ja antaa elää. Mutta Scott ei pystynyt siihen. Melkein joka päivä hän lähetti minulle jonkinlaisen viestin: "Mistä sinä rukoilet?" En. "Jumala rakastaa sinua, hän antoi poikansa puolestasi, mikset sinä rakasta häntä?" En. Koska en usko, että Häntä tai Hänen Poikaansa on olemassa." "Mitä aiot sanoa, kun kuolet ja seisot Jumalan sijasta Saatanan edessä?" Se meni minulta aivan ohi, vai mitä?" Tätä jatkui muutaman kuukauden ajan. Hänen kysymyksensä menivät yhä enemmän sekaisin, ja ainoa asia, jolla oli hänelle merkitystä, oli hänen uskomuksensa. Minun vakaumuksillani ei ollut mitään merkitystä. Olin pyytänyt häntä, ensin kohteliaasti ja sitten yhä määrätietoisemmin, lopettamaan pommittamiseni yrityksillään käännyttää minut tai todistaa minulle. Lopulta olin saanut tarpeekseni ja päätin, että minulla oli parempaakin tekemistä. Vedin pistokkeen irti ja poistin Scottin ystävyyssuhteet. Hän on lähettänyt minulle vuosien varrella useita kaveripyyntöjä, jotka kaikki olen sivuuttanut lyhyesti.</w:t>
      </w:r>
    </w:p>
    <w:p>
      <w:r>
        <w:rPr>
          <w:b/>
        </w:rPr>
        <w:t xml:space="preserve">Tulos</w:t>
      </w:r>
    </w:p>
    <w:p>
      <w:r>
        <w:t xml:space="preserve">Kuka lähetti kirjailijalle useita kaveripyyntöjä vuosien varrella?</w:t>
      </w:r>
    </w:p>
    <w:p>
      <w:r>
        <w:rPr>
          <w:b/>
        </w:rPr>
        <w:t xml:space="preserve">Esimerkki 8.424</w:t>
      </w:r>
    </w:p>
    <w:p>
      <w:r>
        <w:t xml:space="preserve">Kirjoittaessani Florentine-julkaisun käsikirjoitusta pyysin apua reseptitestaajien armeijalta - noin 80 ihmistä eri puolilta maailmaa - testaamaan jokaisen reseptin perusteellisesti.Vain yksi resepti tuotti jatkuvasti ongelmia.Minnesotasta Melbourneen kolme testaajaa kirjoitti minulle, että heidän ensimmäinen yrityksensä toscanalaisten gnudien (ricotta- ja pinaattipallerot, jotka eivät ole pastan ympäröimiä, kuten ravioli, vaan vain pölyttyvät jauhojen sekaan) valmistuksessa johti siihen, että kattilassa kiehui vesi, jossa gnudit olivat "liuenneita". Se toi mieleeni Pellegrino Artusin perunagnocchireseptin hänen kuuluisassa keittokirjassaan vuodelta 1891, jossa hän keskeyttää reseptin ohjeet mainitakseen signoran, joka yrittäessään sekoittaa kattilassa kypsennettäviä gnoccheja huomaa niiden kadonneen - O dove'erano andati? "Minne ne katosivat?" Artusin mukaan gnocchien tapauksessa jauhoja oli käytetty liian vähän. Mutta gnudien kohdalla minulla oli jo aavistus. Grillailin kaikkia kolmea testaajaa useiden eri tekijöiden osalta - oliko vesi vain kiehuvaa, ei kiehuvaa (mikä voi tuhota herkät gnudit), valuttivatko he pinaatin hyvin ja yhtä hyvin ricottan (yksi sanoi valuttaneensa sitä jopa yön yli)? Käytettiinkö "kunnon" ricottaa? Aha. "Oikeaa" ricottaa. Sellaista, joka on tehty vasta noin päivää aiemmin, juustontekoprosessin jäänteitä, aitoa. Sellainen, joka on nähtävissä herkkutiskillä, se seisoo yksinään, ja joka leikataan isoksi siivuksi ja punnitaan, kun sitä tilataan. Ei sellaista, jota ostetaan supermarketista tuubissa ja joka on usein rakeista, enemmänkin jogurtin koostumusta muistuttavaa, vailla rakennetta ja täynnä tarpeettomia kumeja tai lisäaineita. Kaikki reseptin testaajani olivat käyttäneet jälkimmäistä laatua - reiluuden nimissä sanottakoon, että jotkut olivat vasta tutustuneet ajatukseen ricotta-juuston ostamisesta, ja heidän asuinalueellaan oli saatavilla vain tätä. Siinä tapauksessa olisi luultavasti ollut parempi valmistaa itse tai valita jokin muu resepti.</w:t>
      </w:r>
    </w:p>
    <w:p>
      <w:r>
        <w:rPr>
          <w:b/>
        </w:rPr>
        <w:t xml:space="preserve">Tulos</w:t>
      </w:r>
    </w:p>
    <w:p>
      <w:r>
        <w:t xml:space="preserve">Kuka kirjoitti kuuluisan keittokirjan vuonna 1891?</w:t>
      </w:r>
    </w:p>
    <w:p>
      <w:r>
        <w:rPr>
          <w:b/>
        </w:rPr>
        <w:t xml:space="preserve">Esimerkki 8.425</w:t>
      </w:r>
    </w:p>
    <w:p>
      <w:r>
        <w:t xml:space="preserve">Aiemmin tänä vuonna masennukseni paheni hyvin nopeasti. Minulla oli ollut itsetuhoisia itsemurha-ajatuksia jo jonkin aikaa. Se johtui huonosta lääkityksestä ja monista pienistä stressitekijöistä - koulusta, työstä, auto-onnettomuudesta, mistä vain. Otin käyttöön hyvin yksityisen sosiaalisen median tilin, jonka näkivät vain läheiseni. Käytin sitä tiliä ongelmieni paasaamiseen. Se oli selviytymiskeinoni ja keino, jolla pidin itseni järjissäni. Jotenkin vain kirjoittamalla sen ulos sain sen pois rinnastani tavalla, jota päiväkirjaan kirjoittaminen ei pystynyt (nyt yritän käyttää Quoraa tähän tarkoitukseen sen sijaan). eräänä iltana maaliskuun alussa menin esitykseen, johon ystäväni osallistuivat. Menin yksin. Siellä ollessani sain sarjan tekstiviestejä koskien tyttöystävääni. Tiesin, että se, mitä noissa teksteissä sanottiin, aiheuttaisi minulle valtavasti stressiä ja unettomia öitä. Menin sosiaalisen median tililleni. en muista tarkalleen, mitä postasin. Se ei ollut mitään erityistä, vaan pikemminkin jotain tyyliin: "Olen stressaantunut, tämä on kirsikka kakun päällä, en rehellisesti sanottuna tiedä, miten selviän tästä." Mitä se sitten olikin, joku, joka seurasi tätä tiliä, tiesi, että olin murtumispisteessä. Hän soitti nimettömään vihjepuhelimeen ja ilmoitti uskovansa, että olin vaarassa tappaa itseni. Tulin esityksestä kotiin keskiyöllä, ja isäni oli pihatiellä. Kysyin häneltä miksi. Hän kertoi, että häneen oli otettu yhteyttä ja että joku oli ilmoittanut olevansa huolissaan minusta. minut otettiin sairaalaan seuraavana päivänä, ja vietin viikon psykiatrisessa laitoshoidossa, jossa sain parempaa lääkitystä, terapiaa ja valmennusta positiivisiin selviytymiskeinoihin. Se, joka soitti, pelasti minut, mutta tavallaan pelastin oman henkeni sinä päivänä. Se, mitä luulin vain yhdeksi rutiinikirjoitukseksi stressistä, sai minut saamaan apua, jota tarvitsin niin kipeästi. Tiedän, että ilman sitä olisin lopettanut oman elämäni sinä päivänä. Hassua, miten se toimii.</w:t>
      </w:r>
    </w:p>
    <w:p>
      <w:r>
        <w:rPr>
          <w:b/>
        </w:rPr>
        <w:t xml:space="preserve">Tulos</w:t>
      </w:r>
    </w:p>
    <w:p>
      <w:r>
        <w:t xml:space="preserve">Kuka oli henkilö kertojan pihatiellä?</w:t>
      </w:r>
    </w:p>
    <w:p>
      <w:r>
        <w:rPr>
          <w:b/>
        </w:rPr>
        <w:t xml:space="preserve">Esimerkki 8.426</w:t>
      </w:r>
    </w:p>
    <w:p>
      <w:r>
        <w:t xml:space="preserve">Christopher Warm teki istumatyötä. Hän näppäili näppäimistöllä erilaisia kirjaimia ja numeroita, joista tuli tietokoneohjelmia. Hänen yrityksessään hänet tunnettiin nimellä Office Desk, koska työskennellessään hän istui aina ohjelmistospesialistien huoneen vaikeasti havaittavassa nurkassa seisovan, hyvin käytetyn neuvottelupöydän takana. Christopher ei ollut leveä ihminen, joten hänen kokouspöytänsä ei tarvinnut olla myöskään liian suuri, mikä myös käytännössä ratkaisi toimistotilaongelmat 0-1 Computer -yrityksessä. lämmin salaisuus oli, että hän vietti suurimman osan ajastaan yrityksen ulkopuolella myös työpöydän takana. Näppäimistöllä hän kirjoitti erilaisia kirjaimia ja numeroita, joista tulisi tietokoneohjelmia 0-1 Computer Associates -yhtiötä varten.Kun Man Called Office Desk (MCOD, tai vaihtoehtoisessa versiossa yksinkertaisesti Cod) kirjoitti intuitiivista ohjelmaa ohjelmistoyritysten tyhjien toimistotilojen hallintaan, tapahtui asia, jota kukaan ei ollut koskaan odottanut tapahtuvan.Warm fuusioitui tuolin kanssa.0-1 Computerin henkilökunta oli pettynyt, he olivat odottaneet Codin fuusioituvan pöydän kanssa. Se olisi ollut paljon viihdyttävämpää katseltavaa, Codille olisi voinut nauraa vähän väliä, ja ohjelmoijien pomon hänelle antama lempinimi olisi saanut aivan uuden merkityksen. Ja juuri nyt ei ollut edes paljon puhuttavaa tupakkatauoilla. lämmin ei peitellyt sitä, että hän olisi mieluummin sulautunut hiiren tai hiirimattoon. Juuri nyt hän pystyi vain teeskentelemään, ettei hän välittänyt lainkaan siitä, että hän oli fyysisesti kiinni tuolissa. Ja hän pärjäsikin hienosti, kunnes oli aika lähteä toiseen vuoroonsa 1-0 Computer Associatesille, jossa hän oli työskennellyt ohjelman parissa, jonka tarkoituksena oli hallinnoida televiestintäyhtiöiden henkilökunnan kaappien tyhjää tilaa.</w:t>
      </w:r>
    </w:p>
    <w:p>
      <w:r>
        <w:rPr>
          <w:b/>
        </w:rPr>
        <w:t xml:space="preserve">Tulos</w:t>
      </w:r>
    </w:p>
    <w:p>
      <w:r>
        <w:t xml:space="preserve">Kuka kirjoitti ohjelman henkilökunnan kaappien tyhjää tilaa varten?</w:t>
      </w:r>
    </w:p>
    <w:p>
      <w:r>
        <w:rPr>
          <w:b/>
        </w:rPr>
        <w:t xml:space="preserve">Esimerkki 8.427</w:t>
      </w:r>
    </w:p>
    <w:p>
      <w:r>
        <w:t xml:space="preserve">Tutustuin Okoiin hämmästyttävään valikoimaan käsintehtyjä tuotteita heinäkuussa ja aikomuksenani oli lähettää arvosteluja syyskuun alussa, mutta minua iski kuitenkin erityisen voimakas kohdun loinen, joka jätti minut joka ilta sohvalle koomaan noin kello 20.00, joten blogin kirjoittaminen oli pakko ottaa massiivinen taka-askel. Nyt kun energiatasoni ovat palaamassa, ajattelin, että on jo aika kertoa teille näistä upeista tuotteista!Okoii-tuotteet ovat Yokon käsintehtyjä, joka on kotoisin Japanista ja asuu nyt Australiassa. Hänen tavoitteenaan oli esitellä australialaisille naisille Japanista ja Aasiasta peräisin olevia perinteisiä luonnollisia ainesosia, joista he eivät ehkä ole aiemmin olleet tietoisia. Joitakin näistä ainesosista on käytetty Japanissa yli 1000 vuotta, ja viime aikoina näiden ainesosien hyödyt on todistettu tieteellisesti.Kun teet tilauksen Okoii:lta, tuotteesi valmistetaan käsityönä, yksi kerrallaan, joten tiedät, että ne ovat niin tuoreita kuin mahdollista. Lushin Fresh Face Masks -kasvonaamioita lukuun ottamatta en keksi mitään muuta tuotetta, joka olisi yhtä tuore kuin Okoii. Minusta on aika jännittävää tietää, että kun ostan tuotteen Okoii:lta, se ei ole istunut varastohyllyssä kuukausia ja pilaantunut hitaasti. Tuotteita suositellaan säilytettäväksi jääkaapissa, jotta niiden tuoreus säilyy, ja kaikissa tuotteissa on suositeltu viimeinen käyttöpäivä, joka on 3-6 kuukautta tuotteen valmistuksesta.Ensimmäinen tuote, jonka esittelen teille, on Luxury Rice Bran Face Soap. Päätin arvostella tämän yksinään kahdesta syystä. Ensinnäkin se oli ehdoton suosikkini kaikista kokeilemistani Okoii-tuotteista, ja toiseksi se oli itse asiassa tuote, jonka kokeilemista pelkäsin eniten. Miksi? No, ensimmäinen kauneussääntö, joka rummutetaan jokaisen tytön päähän, on, että älä koskaan käytä saippuaa kasvoillasi, ja minun oli pakko rikkoa tätä sääntöä (olen ensisyntyinen hyväsydäminen hyväsydäminen, joka EI KOSKAAN riko sääntöjä - tämä oli minulle vaikea tehtävä!). Yoko vakuutti minulle, että tämä saippua oli uskomattoman hellävarainen eikä lainkaan kuivattava. Hänen onnekseen olen myös hyvin luottavainen ihminen, joten päätin kokeilla sitä!</w:t>
      </w:r>
    </w:p>
    <w:p>
      <w:r>
        <w:rPr>
          <w:b/>
        </w:rPr>
        <w:t xml:space="preserve">Tulos</w:t>
      </w:r>
    </w:p>
    <w:p>
      <w:r>
        <w:t xml:space="preserve">Kenen käsintehtyjä Okoii-tuotteet ovat?</w:t>
      </w:r>
    </w:p>
    <w:p>
      <w:r>
        <w:rPr>
          <w:b/>
        </w:rPr>
        <w:t xml:space="preserve">Esimerkki 8.428</w:t>
      </w:r>
    </w:p>
    <w:p>
      <w:r>
        <w:t xml:space="preserve">Vietimme viime kuussa muutaman ihanan päivän vieraillessamme ystäviemme Rosan ja Massimon luona, jotka asuvat Trenton ulkopuolella. Kyseessä oli kolmas vierailumme alueella (yhdellä niistä nappasin tämän reseptin persimonikakkuun), joten minusta tuntuu, että on jo aika jakaa joitakin suosikkejamme, joita paikalliset ovat meille näyttäneet.Trento on vain neljän tunnin ajomatkan päässä Firenzestä - matkalla ohitetaan Bologna ja Verona, jotka ovat hyviä varikkopysähdyspaikkoja, jos siltä tuntuu, tiedoksesi - mutta maisemiltaan ja ruoaltaan se tuntuu olevan maailman kaukana Toscanan kultaisilta, kumpuilevilta kukkuloilta. Täällä on tornimaisia vuoria, joissa kasvaa sieniä ja marjoja, reheviä laaksoja ja turkooseja järviä, pergoloissa kasvatettuja viiniköynnöksiä, valtavia lautasia hapankaalia ja polentaa runsaina annoksina, herkullisia viinejä ja maalaismaisia kakkuja, joilla on saksankieliset nimet.Trentino on Trentinon pääkaupunki. Trentino on epätavallinen alue Italiassa, koska sen viralliset kielet ovat italia ja saksa, ja se koostuu itse asiassa kahdesta itsehallinnollisesta maakunnasta, ja se tunnetaan nimellä Trentino-Alto Adige tai Trentino-Sudtirol. Oletko hämmentynyt? Kahdeksannesta vuosisadasta lähtien se on ollut osa Itävalta-Unkarin keisarikuntaa, ja vasta sata vuotta sitten siitä tuli italialainen. Se on puristettu Lombardian ja Veneton väliin lännessä ja kaakossa, ja pohjoisessa sijaitsevat Itävalta ja Sveitsi. Näin ollen ei ole yllättävää, että monet ruokavaikutteet ovat peräisin naapurimaista - erityisesti pohjoisista naapureista.Alueella syöminen tarkoittaa runsasta syömistä, jopa kesäisessä auringonpaisteessa, ja nautimme runsaita annoksia canederliä (isoja maalaispöperöitä, jotka on tehty leivästä, yrteistä ja lihaliemessä olevasta lihasta, kinkusta tai juustosta), massoittain pehmeää, kermaista polentaa, jossa on ohuiksi viipaloitua sianlihaa tai makkaraa ja hitaasti kypsennettyjä papuja, tai paksuja hirvenlihapihvejä, hapankaalia ja gnocchia, joka on toisinaan tehty polentasta. Luulen, että yksi tarjoilija oli erittäin pettynyt siihen, ettemme pystyneet syömään jättimäisiä lautasia loppuun eräänä kuumana päivänä vuorella, josta avautui näkymä Dolomiiteille. Jotenkin jälkiruoalle jäi kuitenkin aina tilaa - saksalaisista ja itävaltalaisista erikoisuuksista omaksuttuja kakkuja, kuten mustametsäkakkua, schwarzplententortea (tattarikakku, resepti alla), sachertortea ja linzertortea, jotka usein kuorrutetaan kotitekoisella, metsästä poimitulla marjahillolla ja kermavaahdolla.</w:t>
      </w:r>
    </w:p>
    <w:p>
      <w:r>
        <w:rPr>
          <w:b/>
        </w:rPr>
        <w:t xml:space="preserve">Tulos</w:t>
      </w:r>
    </w:p>
    <w:p>
      <w:r>
        <w:t xml:space="preserve">Kenen luona kirjailija vieraili viime kuussa?</w:t>
      </w:r>
    </w:p>
    <w:p>
      <w:r>
        <w:rPr>
          <w:b/>
        </w:rPr>
        <w:t xml:space="preserve">Esimerkki 8.429</w:t>
      </w:r>
    </w:p>
    <w:p>
      <w:r>
        <w:t xml:space="preserve">TL:DR: Suutun epäammattimaisesti asiakkaalle ja paiskaan oven sanallisesti hänen lähtiessään.Olin eräänä iltapäivänä Englannissa työvuorossa ketjukahvilassa, lounasruuhkan aikaan, joten asiakkaita oli jonossa uloskäynnille.Ketjun ongelmana on, että asiakkaat vaihtelevat keski-ikäisestä kriisistä puoliksi haudassa oleviin, joten kun asiakas on jonossa, hän ei lähde pois ja pidentää jonoa. Lisäksi tämä on ketjukahvila, joten minulla on johtaja, joka on jatkuvasti selässäni, jotta nopeuttaisin, koska joku on hänen selässään ajamassa numeroita ylöspäin: tämä johtaa siihen, että jono aiheuttaa stressiä lentoemännän hymylleni, mutta sitä ei kutsuta turhaan työksi. nyt en ole ainoa stressaantunut, asiakas jonottaa lounasaikaan, heillä on nälkä ja he toivovat, että Eukleideen lait keskeyttäisivät toimintansa, jotta heidän ei tarvitsisi olla tekemisissä sen tosiasian kanssa, että minä en pysty hoitamaan asiakasta valon nopeudella. No, yksi eldritch kauhu julistaa, että kahvini kesti liian kauan, ja esittää lopuille asiakkaille vuoden 1933 Hitler-puheensa lisäyksellä, että hän vie asiansa muualle.Nyt ketjuni on aika iso Englannissa, joten jos asiakas haluaa läimäyttää minua "asiakas on aina oikeassa" käsikirjoituksen mukaan teen kaikkeni varmistaakseni, että he tulevat takaisin, ja Cthulu tietää tämän, hyvin: Sanon vain "Hyvä" ja siirryn seuraavaan asiakkaaseen. Hitler-lite soittaa yhtiölleni valittaakseen, joten pukumies tulee ulos ja kysyy tiimiltä, kuka sen teki, minä tunnustan, jotta voin säästää aikaa ja minulla ei ole syytä vihata yhtä työtoveriani. Saan luennon ja varoituksen, loppu.</w:t>
      </w:r>
    </w:p>
    <w:p>
      <w:r>
        <w:rPr>
          <w:b/>
        </w:rPr>
        <w:t xml:space="preserve">Tulos</w:t>
      </w:r>
    </w:p>
    <w:p>
      <w:r>
        <w:t xml:space="preserve">Kenen vuoden 1933 puheeseen viitattiin?</w:t>
      </w:r>
    </w:p>
    <w:p>
      <w:r>
        <w:rPr>
          <w:b/>
        </w:rPr>
        <w:t xml:space="preserve">Esimerkki 8.430</w:t>
      </w:r>
    </w:p>
    <w:p>
      <w:r>
        <w:t xml:space="preserve">Viittasin tähän vastauksessani kysymykseen Miksi miehet teeskentelevät, etteivät he ymmärrä, kun tyttö, josta he pitävät, antaa heille vihjeitä siitä, että myös hän pitää heistä?Kun olin MOS AIT:ssä Yhdysvaltain armeijassa (hyvä luoja, oliko siitä 25 vuotta????), muutama meistä piti hotellijuhlat. Siitä ei tullut liian hullua, koska tarkoituksena oli lähinnä päästä pois asemapaikalta. Jos muistan oikein, joidenkin lähdettyä yksi pariskunta, pari tyttöä (ehkä kolme?) ja minä jäimme yöksi. Olin tuntenut heidät kaikki noin kuukauden ajan ja olin viettänyt paljon aikaa kasarmilla tai koulualueella. Pariskunta otti yhden sängyn, tytöt toisen, ja minä otin lattian tyttöjen sängyn jalkopäässä. suunnilleen siinä vaiheessa, kun kaikki alkoivat nukahtaa, yksi tytöistä herätti minut ja kysyi, voisinko jakaa peiton, koska sänky oli liian täynnä. Hän ja minä olimme molemmat hiljattain menneet kihloihin kahden lentokoneen lennon päässä olevien ihmisten kanssa, emmekä olleet aiemmin olleet pelkkiä ystäviä - ilman mitään viitteitä mistään muusta... En ajatellut mitään ja sanoin kyllä. muutaman minuutin kuluttua hän sanoi, ettei saanut unta, ja kysyi, voisiko hän halata hieman. En ajatellut mitään ja sanoin kyllä. Aloin miettiä... huhh... tämä on omituista... Vielä muutaman minuutin kuluttua hän kysyi, haittaako minua, jos suutelisimme hieman. Siinä vaiheessa aloin saada ajatuksen... mutta siinä vaiheessa en uskonut mitään tapahtuvan, koska ajattelin, huhh, okei, ehkä hän kaipaa sulhastaan. Tiedän, että minä kaipaan.Sitten siirryimme (hyvin hiljaiseen) seksiin hänen pyynnöstään. Tietojemme mukaan kaikki muut huoneessa nukkuivat - ainakaan he eivät koskaan vihjailleet tietävänsä. seurustelimme vielä kuukauden tai kaksi, kun olimme molemmat siellä. olin niin tietämätön siitä, miltä hänestä tuntui, ja kesti aivan liian kauan tajuta, mitä oli tapahtumassa.</w:t>
      </w:r>
    </w:p>
    <w:p>
      <w:r>
        <w:rPr>
          <w:b/>
        </w:rPr>
        <w:t xml:space="preserve">Tulos</w:t>
      </w:r>
    </w:p>
    <w:p>
      <w:r>
        <w:t xml:space="preserve">Kuka suuteli tyttöä?</w:t>
      </w:r>
    </w:p>
    <w:p>
      <w:r>
        <w:rPr>
          <w:b/>
        </w:rPr>
        <w:t xml:space="preserve">Esimerkki 8.431</w:t>
      </w:r>
    </w:p>
    <w:p>
      <w:r>
        <w:t xml:space="preserve">Yhdysvaltain oikeusministeri Loretta Lynch vieraili tiistaina Orlandossa Floridassa yhdeksän päivää sen jälkeen, kun hän oli tehnyt "järkyttävän iskun" homojen yökerhoon.Lynch sanoi kaupungin tuhoutuneelle homoyhteisölle: "Seisomme kanssanne valossa." Lynch ilmoitti myös myöntävänsä miljoonan dollarin hätäapurahan, jolla autetaan Floridan lainvalvontaviranomaisia maksamaan ammuskeluun liittyvät ylityökulut, ja hän tapasi syyttäjiä, ensivasteyksiköitä ja Yhdysvaltain nykyaikaisen historian pahimman joukkoampumisen uhreja. Lynchin vierailu ajoittuu siihen, kun tutkijat jatkavat 49 ihmistä Pulse-yökerhossa 12. kesäkuuta surmanneen ja kymmeniä muita haavoittaneen ampujan, Omar Mateenin, taustojen selvittämistä.Lynch sanoi, että on "julmaa ironiaa", että lesbojen, homojen, biseksuaalien ja transsukupuolisten yhteisö, jota määrittelee lähes yksinomaan rakkaus, on niin usein vihan kohteena.Hän sanoi LGBTQ-yhteisölle: "Me seisomme rinnallanne ja sanomme, että maailmassa on paljon enemmän hyvää kuin pahaa, että yhteinen ihmisyytemme ylittää erilaisuutemme ja että tehokkain vastauksemme terroriin ja vihaan on myötätunto, yhtenäisyys ja rakkaus." Tiistaina Orlandon poliisi avasi uudelleen yökerhon lähellä olevat kadut ja lopetti rikospaikan tutkimukset. Pian verilöylyn jälkeen lähistölle pystytetty tilapäinen muistomerkki oli yhä pystyssä tiistaina, ja jalkakäytävällä ja sähköpylväissä oli liituviestejä. Niiden joukossa on piirroksia sydämistä, viesti "Jumala siunatkoon" ja hashtag "#Orlandostrong." Lynch kieltäytyi vastaamasta kysymyksiin tutkinnasta ja siitä, aikovatko viranomaiset nostaa syytteen ketään muuta vastaan tapaukseen liittyen.Hän sanoi, että tutkijat "palaavat ... Hän sanoi, että "ihmisillä on usein useampi kuin yksi motiivi", ja lisäsi, että motiivia ei ehkä koskaan saada selville.Poliisi ampui Mateenin ja tappoi hänet hyökkäyksen aikana.</w:t>
      </w:r>
    </w:p>
    <w:p>
      <w:r>
        <w:rPr>
          <w:b/>
        </w:rPr>
        <w:t xml:space="preserve">Tulos</w:t>
      </w:r>
    </w:p>
    <w:p>
      <w:r>
        <w:t xml:space="preserve">Kuka ilmoitti miljoonan dollarin hätäapurahasta?</w:t>
      </w:r>
    </w:p>
    <w:p>
      <w:r>
        <w:rPr>
          <w:b/>
        </w:rPr>
        <w:t xml:space="preserve">Esimerkki 8.432</w:t>
      </w:r>
    </w:p>
    <w:p>
      <w:r>
        <w:t xml:space="preserve">SEOUL, ETELÄ-KOREA - Etelä-Korean presidentti Moon Jae-in sanoi kehottaneensa Pohjois-Korean johtajaa Kim Jong Unia ryhtymään suoriin toimiin Washingtonin kanssa 12. kesäkuuta pidettävän ydinvoimahuippukokouksen pelastamiseksi Yhdysvaltojen kanssa, kun nämä kaksi johtajaa pitivät yllättäen toisen Koreoiden välisen huippukokouksen lauantaina. "Korostin, että osapuolten on kommunikoitava suoraan, jotta väärinkäsitykset voidaan poistaa, ja alustavat keskustelut keskeisiä asialistoja koskevien työneuvottelujen kautta ovat välttämättömiä", presidentti Moon sanoi lehdistötilaisuudessa Soulissa sunnuntaina.Pohjois-Korea pyysi Kimin ja Moonin tapaamista sen jälkeen, kun Yhdysvaltain presidentti Donald Trump torstaina perui Singaporen huippukokouksen. Trump sanoi päätöksensä perustuvan "valtavaan vihaan ja avoimeen vihamielisyyteen", jota Pohjois-Korean virkamiehet ovat viime aikoina osoittaneet Yhdysvaltain vaatimuksista, joiden mukaan Pjongjangin pitäisi noudattaa Libyan ydintuhoamismallia.Pohjois-Korea pitää tätä nopean ja täydellisen ydintuhoamisen mallia uhkana Kimin hallituksen turvallisuudelle, sillä Libyan johtaja Moammar Ghadafi syöstiin myöhemmin vallasta ja tapettiin hänen oman kansansa toimesta monikansallisen sotilasliittouman tuella, johon kuului myös Yhdysvallat.Pjongjang on vaatinut asteittaisempaa prosessia, jossa myönnytykset yhdistetään ydinaseiden osittaiseen vähentämiseen ja jossa täydellistä ydinaseiden poistamista lykätään, kunnes pohjoisen turvallisuusvaatimukset on täytetty.Moon tapasi Kimin Koreoiden välisen rajan pohjoispuolella, samassa Panmunjomin kylässä, jossa johtajat pitivät huippukokouksen huhtikuussa. Tuossa tapaamisessa rajan eteläpuolella johtajat ilmoittivat yhdessä tukevansa Korean niemimaan ydinaseettomuutta.Lauantaina Moon sanoi Kimin vahvistaneen sitoumuksensa lopettaa maansa ydinaseohjelma, mutta jakoi keskeisen huolensa siitä, että Yhdysvallat pyrkii horjuttamaan hänen hallintoaan huolimatta sen tarjoamista turvallisuustakuista."Se, mikä on epävarmaa puheenjohtaja Kim Jong Unille, ei ole hänen halukkuutensa ydinaseriisuntaan, vaan hänellä on huoli siitä, voiko Pohjois-Korea luottaa siihen, että Washington lopettaa vihamieliset suhteensa ja takaa hallinnon turvallisuuden, jos Pohjois-Korea tekee ydinaseriisunnan", Moon sanoi.Trump on sanonut Kimin olevan sekä turvassa vallassaan että rikas, koska Yhdysvallat ja muut maat tarjoavat huomattavaa taloudellista apua ja investointeja.</w:t>
      </w:r>
    </w:p>
    <w:p>
      <w:r>
        <w:rPr>
          <w:b/>
        </w:rPr>
        <w:t xml:space="preserve">Tulos</w:t>
      </w:r>
    </w:p>
    <w:p>
      <w:r>
        <w:t xml:space="preserve">Kuka perui huippukokouksen Pohjois-Korean kanssa, koska Pohjois-Korea suhtautui vihamielisesti ydinasevaatimuksiin?</w:t>
      </w:r>
    </w:p>
    <w:p>
      <w:r>
        <w:rPr>
          <w:b/>
        </w:rPr>
        <w:t xml:space="preserve">Esimerkki 8.433</w:t>
      </w:r>
    </w:p>
    <w:p>
      <w:r>
        <w:t xml:space="preserve">SEOUL - Käynnissä olevat Yhdysvaltojen ja Etelä-Korean vuotuiset yhteiset sotaharjoitukset ovat historiallisesti olleet hyvin julkinen voimannäyttö, jonka tarkoituksena on osittain torjua Pohjois-Korean aggressiivisia ydin- ja ohjuskokeita. Mutta koska lähestyvät diplomaattiset huippukokoukset, joiden tavoitteena on saada aikaan sopimus Pohjois-Korean ydinohjelman lopettamiseksi, harjoituksia on toistaiseksi käsitelty tiedotusvälineissä vain vähän.Tällä viikolla Yhdysvaltain toinen jalkaväkidivisioona järjesti julkisen puunistutusseremonian Camp Caseyssä Etelä-Koreassa, lähellä Koreoiden välistä rajaa. "Uskon, että tämä puu, kuten aiemmatkin puut, symboloi juuria, jotka yhdistävät meidät toisiimme ja menneisyyteemme pysyvällä tavalla", sanoi kenraali Jon Howerton, U.S.S.:n toisen jalkaväkidivisioonan apulaiskomentaja.Puuseremoniaan osallistuneet toimittajat saivat myös seurata ampumakilpailua, jossa selvitettiin osallistuvien yhdysvaltalaisten ja eteläkorealaisten divisioonien parhaat ampujat.Camp Caseyn tapahtuma oli yksi harvoista yhteisistä sotilasharjoituksista, joista uutistoimistot ovat toistaiseksi saaneet raportoida, ja se kuvaa sitä, miten Yhdysvallat ja Etelä-Korea vähättelevät tämänvuotisten yhteisharjoitusten hyökkäävää osuutta."Tämän tarkoituksena on selvästi lähettää Pohjois-Korealle viesti siitä, että Etelä-Korea ja Yhdysvallat eivät ole halukkaita kärjistämään tilannetta entisestään", sanoi Go Myong-Hyun, Soulissa sijaitsevan Asan Institute for Policy Studies -instituutin Pohjois-Korea-analyytikko.Tämän vuoden Foal Eagle- ja Key Resolve -yhdistelmäharjoitukset ovat mittakaavaltaan samanlaisia kuin aiemmat harjoitukset, joissa on yli 23 000 yhdysvaltalaista sotilasta.Yhdysvaltain joukkoja ja 300 000 eteläkorealaista sotilasta osallistuu yhteisiin taisteluharjoituksiin ja vastaa Pohjois-Korean tietokoneella simuloituihin hyökkäyksiin, mutta harjoitusten alkua lykättiin tänä vuonna Etelä-Korean pyynnöstä, jotta etelässä pidettäviin Pyeongchangin talviolympialaisiin saataisiin rauhallinen sävy ja jotta Pohjois-Korean osallistuminen kisoihin helpottuisi.</w:t>
      </w:r>
    </w:p>
    <w:p>
      <w:r>
        <w:rPr>
          <w:b/>
        </w:rPr>
        <w:t xml:space="preserve">Tulos</w:t>
      </w:r>
    </w:p>
    <w:p>
      <w:r>
        <w:t xml:space="preserve">Kenen uskomus oli, että puu sitoisi maat yhteen?</w:t>
      </w:r>
    </w:p>
    <w:p>
      <w:r>
        <w:rPr>
          <w:b/>
        </w:rPr>
        <w:t xml:space="preserve">Esimerkki 8.434</w:t>
      </w:r>
    </w:p>
    <w:p>
      <w:r>
        <w:t xml:space="preserve">Kauan sitten, kun ihmiset vielä asuivat kaupungeissa, eräänä kylmänä aamuna lähellä pitkän ja julman talven loppua, upeassa Central Parkissa keskellä upeaa New Yorkia, nuori orava nimeltä Patch heräsi hyvin aikaisin tyhjän vatsansa murinaan. Oravan kotia kutsutaan dreyksi. Patchin kolo oli hyvin mukava. Se asui korkealla vanhassa tammessa, ihmisen kauan sitten katkaiseman ison oksan ontossa kannossa. Sisäänkäynti oli juuri ja juuri niin suuri, että Patch mahtui mahtumaan sisään ja ulos, mutta itse kolo oli oravalle tilava. Patch oli vuorannut kolonsa kuivilla lehdillä, ruoholla ja sanomalehdenpalasilla. Se oli lämmin ja kuiva, ja tuona kylmänä aamuna se ei olisi halunnut muuta kuin jäädä kotiin nukkumaan koko päiväksi. Mutta se oli niin nälkäinen. Nälkä täytti hänet kuin vesi lasin. Kirsikka- ja vaahterapuut eivät olleet vielä puhjenneet silmujaan, kukat eivät olleet vielä alkaneet kasvaa, kevään mehukkaat toukat ja ötökät eivät olleet vielä ilmestyneet, ja Patch ei ollut löytänyt pähkinää kahteen päivään. Kuvittele, kuinka nälkäinen olisit, jos olisit kaksi kokonaista päivää syömättä, ja saat ehkä jonkinlaisen käsityksen siitä, miltä Patchista tuntui sinä aamuna. Patch työnsi päänsä ulos untuvasta kylmään ilmaan ja vilkuili vapisten ympärilleen. Maassa oli yhä valkoista, murenevaa jäätä. Kylmän tuulen puuskat ravistelivat ja kahisivat puiden paljaita oksia. Vaalea ja kaukainen aurinko näytti menettäneen lämpönsä. Patch käytti hetken varmistuakseen, ettei lähistöllä ollut vaaroja, ei ylhäällä kaartelevaa haukkaa tai alhaalla vapaana olevaa koiraa. Sitten hän astui esiin untuvasta ja alkoi etsiä tammenterhoja. Mutta mitä ihmeitä, mitä ihmeitä, mitä salaisuuksia noihin yksinkertaisiin sanoihin kätkeytyykään!</w:t>
      </w:r>
    </w:p>
    <w:p>
      <w:r>
        <w:rPr>
          <w:b/>
        </w:rPr>
        <w:t xml:space="preserve">Tulos</w:t>
      </w:r>
    </w:p>
    <w:p>
      <w:r>
        <w:t xml:space="preserve">Kuka oli nälkäinen?</w:t>
      </w:r>
    </w:p>
    <w:p>
      <w:r>
        <w:rPr>
          <w:b/>
        </w:rPr>
        <w:t xml:space="preserve">Esimerkki 8.435</w:t>
      </w:r>
    </w:p>
    <w:p>
      <w:r>
        <w:t xml:space="preserve">Kadin rakasti aavikkoa. Aavikolla asui monia olentoja. Jotkut oppivat selviytymään sen ankarassa, polttavassa otteessa. Jotkut oppivat jopa kukoistamaan siinä, rakentamaan kivisiä monumentteja itselleen ja elämään elämäänsä jumalten ylellisessä ylellisyydessä. Kuinka mitättömiä heidän monumenttinsa olivatkaan verrattuna itse aavikkoon: siinä missä heillä oli linnoja, joita ympäröivät kuivat vallihaudat, aavikolla oli vuoria, joita ympäröivät tuhatvuotiset hiekkamyrskyt. Siinä missä heillä oli silkkiä ja kauneimmat orjat palvelemassa heidän suurimpia toiveitaan, aavikolla oli dyynit, jotka ulottuivat tuhannen peninkulman päähän, ja aurinko, joka paloi valtavana ja syvän karmiininpunaisena violetilla taivaalla. Siinä missä aavikon kuninkaat, dankenit, söivät hienointa ruokaa ja joivat hienointa viiniä, aavikko joi jokaisen vesipisaran itse ilmasta ja herkutteli ihmisillä.Kadin tunsi aavikon. Hän tunsi Kadinin äänen, joka kuiskasi yön pimeydessä kuin vaarallinen rakastaja. Ääni, jonka hän nyt kuuli, ei ollut naisen ääni, vaan aavikon hampaisiin jääneen ihmisen huuto. Se oli naisen huuto.Kadin nousi kahden dyynin kupeessa olevasta tilapäisvuoteestaan. Hän nousi nopeasti seisomaan ja sitoi veitsivyönsä nahkahihnat vyötärönsä ympärille. Hän veti saappaat jalkaansa ja nousi äänettömästi White Ashin selkään. Tamma tunsi hänen pehmeän kosketuksensa eikä päästänyt ääntäkään.Kadin kuunteli ja kuuli huudon uudelleen. Hän tutki dyynejä yön pimeydessä. Verinen kuu värjäsi aavikon syvän punaiseksi. Hän tunsi kaiun ja käänsi White Ashin kohti sen alkuperää. Hän ratsasti hiljaa yöhön.Kadin näki soihdunvalon hehkun jo kauan ennen kukkulan harjalle nousemista. Hän arveli hevosten äänestä neljä ratsastajaa ja vahvisti sen noustuaan heidän yläpuolelleen. kolme miestä, nyt jalkaisin, jahtasi mustapukuista naista dyynin poikki. Heidän hevosensa seisoivat takanaan, huohottaen kovasta ratsastuksesta. Naisen oma ori makasi kuolleena, musta nuoli sen kyljessä.</w:t>
      </w:r>
    </w:p>
    <w:p>
      <w:r>
        <w:rPr>
          <w:b/>
        </w:rPr>
        <w:t xml:space="preserve">Tulos</w:t>
      </w:r>
    </w:p>
    <w:p>
      <w:r>
        <w:t xml:space="preserve">Kenen hevonen tapettiin?</w:t>
      </w:r>
    </w:p>
    <w:p>
      <w:r>
        <w:rPr>
          <w:b/>
        </w:rPr>
        <w:t xml:space="preserve">Esimerkki 8.436</w:t>
      </w:r>
    </w:p>
    <w:p>
      <w:r>
        <w:t xml:space="preserve">Hmm...et luokittele parasta hauskaksi tai mielenkiintoiseksi, joten ehkä minulla on yksi kummastakin!Mielenkiintoinen; kun Clinton oli vielä virassaan, hän oli varainkeruuillallisella ravintolassa, jota johdin. Tapasin hänen henkilökohtaisen palvelijansa Valkoisen talon sotkuista, Oscarin, ja hän sanoi rennosti, että jos olet joskus DC:ssä...., johon vastasin, että varmasti voin olla! Mieheni ja minä teimme matkan noin kuukautta myöhemmin, tapasimme Oscarin illallisella ensimmäisenä iltanamme siellä. Olimme juuri alkaneet suunnitella kaikkea, mitä halusimme nähdä, koska se oli ensimmäinen vierailumme siellä. Meillä ei ollut aavistustakaan siitä, että Oscar kutsuisi meidät Valkoiseen taloon kahdelle yksityiselle kierrokselle. Näimme ovaalitoimiston, tilannehuoneen, ruusutarhan, messin, lehdistöhuoneen ja OEOB:n. Kuulimme jopa Buddyn haukkuvan! Se oli matka, jota tiesin, etten pystyisi koskaan toistamaan, ja olin hyvin kiitollinen, että sain tilaisuuden... Hauskana... Ystäväni täytti 50 vuotta ja hän halusi teemakohteen juhliin. Meitä oli 18 ja lähdimme Belizeen. Hän teki kaikkensa. Kaksi yksityistä huvilaa, joihin pääsi vain veneellä, kaikki mahdolliset tavarat, joita voitte kuvitella. Ja paljon viinaa. Se on jo itsessään supererikoinen loma, mutta minulle sillä oli vielä enemmän merkitystä. Minua ei ollut koskaan aiemmin kutsuttu tällaiseen ryhmätilaisuuteen, enkä ollut ollut kevätlomalla, josta tämä muuttui hyvin pitkälti.Tiedän, että monilla ihmisillä on paljon yliampuvia tarinoita. Ja minulla on ollut vielä upeampia matkoja kuin tämä. Mutta näissä kahdessa oli juuri tarpeeksi erikoisia käänteitä, jotta ne todella erottuisivat edukseen.Kiitos kysymästä. Minäkin olen Disney-fani!</w:t>
      </w:r>
    </w:p>
    <w:p>
      <w:r>
        <w:rPr>
          <w:b/>
        </w:rPr>
        <w:t xml:space="preserve">Tulos</w:t>
      </w:r>
    </w:p>
    <w:p>
      <w:r>
        <w:t xml:space="preserve">Kuka on Oscar tekstissä?</w:t>
      </w:r>
    </w:p>
    <w:p>
      <w:r>
        <w:rPr>
          <w:b/>
        </w:rPr>
        <w:t xml:space="preserve">Esimerkki 8.437</w:t>
      </w:r>
    </w:p>
    <w:p>
      <w:r>
        <w:t xml:space="preserve">Se oli televisiota varten tehty hetki, josta kaikki presidentit nauttisivat, mutta se vaikutti erityisen merkittävältä miehelle, joka teki tosi-tv-urastaan menestyksekkään presidenttiehdokkuuden.Donald Trump tervehti voitokkaasti Pohjois-Korean vapauttamia kolmea amerikkalaista varhain torstaina aamun pimeydessä yhteisessä tukikohdassa Andrewsissa Washingtonin ulkopuolella, ja tämän kuvan voi odottaa näkevän yhä uudestaan ja uudestaan vuoden 2020 presidentinvaalikampanjan aikana. "Meille kaikille oli hyvin tärkeää saada nämä kolme upeaa ihmistä vapaaksi", Trump kertoi toimittajille asfaltilla. Sitten hän jatkoi spekuloimalla, että saapumisen suora televisiointi "rikkoi luultavasti kaikkien aikojen kaikkien aikojen katsojaluvut kello 3 aamulla." Presidentti tarttui hetkeen ilomielin, kun otetaan huomioon, että hänen Valkoinen talonsa on viime päivinä kärsinyt kaoottisesta sekoituksesta poliittista ja henkilökohtaista draamaa. Mahdollisesti historiallisen läpimurron mahdollisuus Pohjois-Korean suhteen voisi siirtää sivuun useita muita epätoivottuja häiriötekijöitä, kuten meneillään olevan Venäjä-tutkinnan, Trumpin henkilökohtaisen asianajajan Michael Cohenin kasvavat oikeudelliset vaikeudet ja saippuaoopperan, joka Stormy Danielsin tarinasta on tullut. Daniels on aikuisfilminäyttelijä, joka väittää, että hänellä oli aikoinaan suhde Trumpin kanssa. Hän kiistää väitteen." Trump ilmoitti torstaina Twitterissä myös tapaavansa Pohjois-Korean johtajan Kim Jong Unin 12. kesäkuuta Singaporessa. CNN:n uuden mielipidekyselyn mukaan 77 prosenttia kyselyyn vastanneista kannattaa Trumpin tapaamista Pohjois-Korean johtajan kanssa, ja 53 prosenttia hyväksyy hänen suhtautumisensa Pohjois-Korean kysymykseen yleisesti. nämä luvut ovat sopusoinnussa viimeaikaisen yleisen trendin kanssa, jonka mukaan presidentin mielipidemittaukset ovat parantuneet, ehkä osittain vahvan talouden vuoksi.</w:t>
      </w:r>
    </w:p>
    <w:p>
      <w:r>
        <w:rPr>
          <w:b/>
        </w:rPr>
        <w:t xml:space="preserve">Tulos</w:t>
      </w:r>
    </w:p>
    <w:p>
      <w:r>
        <w:t xml:space="preserve">Kenen Valkoisen talon ura oli aiheuttanut draamaa tässä jutussa?</w:t>
      </w:r>
    </w:p>
    <w:p>
      <w:r>
        <w:rPr>
          <w:b/>
        </w:rPr>
        <w:t xml:space="preserve">Esimerkki 8.438</w:t>
      </w:r>
    </w:p>
    <w:p>
      <w:r>
        <w:t xml:space="preserve">Presidentti Donald Trumpin kannatusluku on viime viikkoina noussut tuntemattomalle alueelle - ylöspäin.Trumpin kannatus oli 43 prosenttia NBC Newsin ja Wall Street Journalin viimeisimmässä mielipidemittauksessa, ja 52 prosenttia paheksui sitä. Se merkitsee 3 prosentin parannusta viime kuun samaan kyselyyn verrattuna. 40 prosentin tasolla tai hieman sen yläpuolella on myös useiden muiden uusien kyselyjen mukaan Trump. RealClearPoliticsin keskiarvotutkimuksen mukaan presidentin suosio on 41 prosenttia, mikä on huomattava nousu elokuusta, jolloin se oli usein 30 prosentin tuntumassa. Suurimman osan elokuun jälkipuoliskosta Trumpin suosio oli Gallup Daily Tracking -kyselyssä joko 34 tai 35 prosenttia, mikä on historiallisesti alhainen luku uudelle presidentille. Torstaina Gallupin mukaan Trumpin kannatus oli 37 prosenttia. Edellisenä päivänä Trump oli saavuttanut 39 prosenttia, mikä on hänen korkein lukunsa sitten heinäkuun lopun.Trumpin viimeaikainen lähentyminen demokraatteihin budjettikysymyksissä ja mahdollisesti maahanmuuttoasioissa on nostanut hänen mielipidemittauslukujaan, samoin kuin hänen hallintonsa reaktio hurrikaaneihin Harvey ja Irma. NBC/Wall Street Journalin kyselyssä 71 prosenttia vastaajista hyväksyi Trumpin ja demokraattien välisen sopimuksen hallituksen rahoittamisesta joulukuuhun asti ja velkakaton nostamisesta, kun taas 8 prosenttia ei hyväksynyt sitä. 8 prosenttia ei hyväksynyt sitä, mutta kysymys kuuluu, onko Trump kääntänyt poliittisen kulman vai onko hän vain saanut tilapäisen hengähdystauon matalista mielipidemittauksista, jotka ovat vaivanneet häntä presidenttikautensa alusta lähtien.Tämä saattaa riippua siitä, onko yhteistyö demokraattien kanssa pitkän aikavälin tavoite vai ohimenevä villitys, ja asiantuntijoiden mukaan ennusteiden tekeminen voi osoittautua typeräksi. "Kun kyse on presidentti Trumpista, olen luopunut ennustamisesta", sanoi Brookings Institutionin tutkija Bill Galston. "Toistaiseksi tämä on merkittävä muutos strategiassa ja taktiikassa. Ei ole mitään keinoa tietää, kestääkö se." Näyttää siltä, että kahden puolueen yhteistyö ei ulotu terveydenhuoltoon, jossa senaatin republikaanit yrittävät vielä kerran korvata Obamacaren. Yritystä johtavat Louisianan senaattori Bill Cassidy ja Etelä-Carolinan Lindsey Graham.</w:t>
      </w:r>
    </w:p>
    <w:p>
      <w:r>
        <w:rPr>
          <w:b/>
        </w:rPr>
        <w:t xml:space="preserve">Tulos</w:t>
      </w:r>
    </w:p>
    <w:p>
      <w:r>
        <w:t xml:space="preserve">Kenen kannatus on laskenut</w:t>
      </w:r>
    </w:p>
    <w:p>
      <w:r>
        <w:rPr>
          <w:b/>
        </w:rPr>
        <w:t xml:space="preserve">Esimerkki 8.439</w:t>
      </w:r>
    </w:p>
    <w:p>
      <w:r>
        <w:t xml:space="preserve">Kiitos a2a:sta! Minulla on tapana tehdä ajatusvirheitä; jotkut niistä ovat hauskoja, jotkut eivät. Tämä sattuu olemaan hauska. taidekoulussa meillä oli "avoin arvostelu". Ajatuksena oli A) huomauttaa, miten voisimme tehdä sen paremmin, ja B) kovettaa meitä mainosmaailmaa varten. Se on brutaalia, julmaa ja kurjuutta, ja valmistaudu siihen, että typerät asiakkaasi pilaavat tyylikkään suunnittelusi ja pilaavat sen täysin laittaakseen sinne kuvan rumasta jalkoväliinsä tipahtavasta pyllystään tai valtavan tähtikuvion, jossa lukee "MYYNTI MYYNTI MYYNTI MYYNTI MYYNTI MYYNTI MYYNTI MYYNTI MYYNTI MYYNTI MYYNTI MYYNTI MYYNTI!". Sinun piti oppia olemaan välittämättä ja tehdä sivutoimisia taideteoksia. Se on vain työtä, ei mitään henkilökohtaista. olimme keskellä kritiikkiä, ja se oli muuttumassa rumaksi. Professori puuttui asiaan vain, jos se muuttui henkilökohtaiseksi. Niin oli käynytkin. Hän otti rennosti ja antoi meidän riidellä, kunnes joku sanoi arvostelemallemme tytölle, että "asuntovaunualueella kasvaneen makusi perusteella näytät työskentelevän Auto Traderille" (paska, sanomalehti, jossa ihmiset myyvät käytettyjä autoja huonoimmissa suunnittelutöissä).Ennen kuin professorimme ehti kommentoida, minä pamahdin: "Voi vittu, äiti....". Olin juuri sanomassa "käske heitä lopettamaan se vittu!", kunnes nauru alkoi. Sitten tajusin, että olin kutsunut professoriani, jolla oli maisterintutkinto ja joka oli työskennellyt 20 vuotta mainosalalla Saatchi and Saatchilla, "äidiksi." Hän vastasi siihen hämmästyttävän nokkelasti: "Neiti Hood, ihailen omistautumistanne äidillenne; muistakaa vain, että hän pysyy kotona, kun te tulette luennoille." Sai siitä helvetinmoisen kohtelun koko lukukauden ajan. Onneksi meillä (melkein) kaikilla oli aika kova nahka, joten se oli huvittavaa, jopa meidän jokseenkin vakiintuneelle professorillemme. Hän kirjoitti lukukauden loppuarviointiini: "Respectfully, Not Your Mom." Säilytän sitä arviointia vieläkin muistuttaakseni minua siitä, että minun on käytettävä elämää kuin löysää vaatetta. Me kaikki sanomme joskus typerää paskaa; naura itsellesi ja nauti hassusta hetkestä.</w:t>
      </w:r>
    </w:p>
    <w:p>
      <w:r>
        <w:rPr>
          <w:b/>
        </w:rPr>
        <w:t xml:space="preserve">Tulos</w:t>
      </w:r>
    </w:p>
    <w:p>
      <w:r>
        <w:t xml:space="preserve">Kuka päätti tilata avoimia arvosteluja?</w:t>
      </w:r>
    </w:p>
    <w:p>
      <w:r>
        <w:rPr>
          <w:b/>
        </w:rPr>
        <w:t xml:space="preserve">Esimerkki 8.440</w:t>
      </w:r>
    </w:p>
    <w:p>
      <w:r>
        <w:t xml:space="preserve">Tunnustus: Rakastan hiljaisesti lentämistä. Tänä vuonna olen lentänyt 163 581 mailia.Rakastan sitä, että kun lennät paljon, lentoaseman sosiaalisen median henkilökunta tervehtii sinua Twitterissä saapuessasi ja matkustamohenkilökunta kotireitilläsi (tai jopa välilaskuttomalla Brisbane-Dubai-reitillä) tunnistaa sinut viime kerrasta. Pidän hyvästä palvelusta ja näen lentoyhtiöissä niin monia hyvin toimivia järjestelmiä, että annan mielelläni anteeksi pienet epäkohdat, kun niitä esiintyy. Tästä huolimatta lentäminen kuristaa planeettaamme yhtä paljon kuin liiallinen punaisen lihan syönti, ja monista, monista syistä olen halunnut lopettaa lentämisen niin paljon, mutta samalla en halua rajoittaa yrityksemme NoToshin ideoiden leviämistä ja kasvua. Olen melko varma, ettei kukaan tätä blogia lukeva oikeasti välitä siitä, kuinka paljon matkustan, mutta vuosittaisen matkalaskennan pitämisestä on tullut uuden vuoden tapa. Kun aloitin työt Channel 4:llä ja jatkoin sitten NoToshin perustamisen yhteydessä, halusin pitää kirjaa loputtomalta tuntuneesta määrästä kilometrejä tien päällä ja ilmassa. Vuosina 2012, 2013 ja viime vuonna aloin jo miettiä, saisinko koskaan vähennettyä kilometrien määrää, kun ne tuntuivat merkitsevän yhä useampia matkoja kuuhun ja takaisin joka vuosi.Kun pyörittää yritystä, jonka pääkonttori sijaitsee Edinburghissa ja jonka mahtava tiimi asuu Melbournessa, voi helposti viettää elämänsä lentokoneessa - yksi lento Melbourneen tuntuu paremmalta kuin kaksi tai useampi lento Edinburghiin. Vuosina 2012, 2013 ja 2014 tuntui todellakin siltä, että vietin elämäni lentokoneessa, sillä matkustin vuosittain jopa seitsemän kertaa vuodessa Australiaan ja takaisin.</w:t>
      </w:r>
    </w:p>
    <w:p>
      <w:r>
        <w:rPr>
          <w:b/>
        </w:rPr>
        <w:t xml:space="preserve">Tulos</w:t>
      </w:r>
    </w:p>
    <w:p>
      <w:r>
        <w:t xml:space="preserve">Kuka asuu Melbournessa?</w:t>
      </w:r>
    </w:p>
    <w:p>
      <w:r>
        <w:rPr>
          <w:b/>
        </w:rPr>
        <w:t xml:space="preserve">Esimerkki 8.441</w:t>
      </w:r>
    </w:p>
    <w:p>
      <w:r>
        <w:t xml:space="preserve">Yhdysvaltain korkein oikeus ilmoitti keskiviikkona, että se saattaa olla avoin uusille rajoituksille hallituksen kyvylle seurata jonkun henkilön liikkeitä käyttämällä kyseisen henkilön matkapuhelimen tietoja.Korkeimman oikeuden käsiteltävänä oleva tapaus voi johtaa käänteentekevään päätökseen käynnissä olevassa keskustelussa kansalaisvapauksien suojasta nopean teknologisen muutoksen aikakaudella.Kyse on siitä, voivatko lainvalvontaviranomaiset päästä käsiksi matkapuhelimen tietoihin, jotka voivat paljastaa henkilön olinpaikan, ilman että heidän on ensin hankittava tuomioistuimen antama etsintälupa.Tapaus juontaa juurensa Timothy Carpenterin tuomitsemiseen useista ryöstöistä vuosina 2010 ja 2011. Syyttäjät saivat käsiinsä matkapuhelintietoja, joista kävi ilmi hänen sijaintinsa kuukausien ajan, ja nämä tiedot osoittautuivat ratkaiseviksi hänen tuomionsa kannalta. American Civil Liberties Unionin asianajajat väittivät keskiviikkona, että lainvalvontaviranomaisten olisi saatava tuomioistuimen antama etsintälupa, ennen kuin he voivat hankkia tällaisia tietoja.He väittivät myös, että jos lainvalvontaviranomaiset saisivat käyttää kännykän tietoja ilman etsintälupaa, se rikkoisi Yhdysvaltain perustuslain neljänteen lisäykseen sisältyvää kohtuuttomien etsintöjen ja takavarikointien kieltoa. "On mahdotonta elää jokapäiväistä elämäämme jättämättä digitaalisia leivänmuruja, jotka paljastavat, missä olemme käyneet, mitä olemme tehneet ja kenen kanssa olemme viettäneet aikaa", ACLU:n asianajaja Nathan Freed Wessler sanoi, kun hän puhui toimittajille korkeimman oikeuden ulkopuolella suullisten perustelujen jälkeen. "Tuomioistuimen on mielestämme aika päivittää neljännen lisäyksen oppeja, jotta ne tarjoaisivat kohtuullisen suojan nykyään." Jotkut tuomareista toivat esiin myös huolen yksityisyyden suojasta digitaaliaikana. "Luulen, että useimmat amerikkalaiset haluavat edelleen välttää Isoveljeä", sanoi tuomari Sonia Sotomayor, joka on usein tuomioistuimen liberaalisiiven puolella. ylituomari John Roberts, joka on usein tuomioistuimen konservatiivien puolella, sanoi, että keskeisin kysymys oli, pitäisikö matkapuhelinten tietojen olla hallituksen saatavilla "ilman lupaa".</w:t>
      </w:r>
    </w:p>
    <w:p>
      <w:r>
        <w:rPr>
          <w:b/>
        </w:rPr>
        <w:t xml:space="preserve">Tulos</w:t>
      </w:r>
    </w:p>
    <w:p>
      <w:r>
        <w:t xml:space="preserve">Kuka tuomittiin ryöstöjen sarjasta vuosina 2010 ja 2011?</w:t>
      </w:r>
    </w:p>
    <w:p>
      <w:r>
        <w:rPr>
          <w:b/>
        </w:rPr>
        <w:t xml:space="preserve">Esimerkki 8.442</w:t>
      </w:r>
    </w:p>
    <w:p>
      <w:r>
        <w:t xml:space="preserve">Huhtikuun 2. päivästä toukokuun 2. päivään on minulle pahin 30 päivän jakso. Syynä on se, että 2. huhtikuuta 2014 oli päivä, jolloin 53-vuotias vaimoni sai tietää, että hänellä oli keuhkosyöpä, joka oli saanut etäpesäkkeitä. Yhden keuhkon pohjalle oli muodostunut suuri kasvain, hänen aivoistaan löytyi 4 kasvainta, toinen suuri kasvain hänen vatsastaan ja useita muita koko hänen suolistoradallaan. hän valitti harvoin fyysisistä ongelmista ja tiesin, että jokin oli vialla, kun hän sanoi, että hänen oli mentävä sairaalan päivystykseen. hän kuoli tasan 30 päivää myöhemmin. Vietin tuon ajan käytännössä joka minuutin hänen kanssaan. Kävin hänen kanssaan sädehoitokäynneillä. Olin hänen kanssaan sairaalassa, koska tuntui siltä, että joka viikko minun piti viedä hänet johonkin sellaiseen sairaalaan, joka vaati kolmen tai neljän päivän oleskelua. ja viimeinen matka päivystykseen oli 1. toukokuuta. Magneettikuvaus osoitti, että yksi hänen suolistossaan olevista kasvaimista oli repinyt reiän hänen suolistoonsa. Päivystyksen kirurgi kertoi meille suoraan, että hän ei voinut enää saada mitään lääketieteellistä apua ja että meidän oli käytettävä seuraavat 24 tuntia hyvästelemiseen perheelle ja ystäville. ja melkein tasan 24 tuntia myöhemmin hän oli poissa. Olin murtunut. 30,5 vuotta onnellista elämää muuttui jumalauta helvetin helvetiksi! ja kun huhtikuun 2. päivä koittaa joka vuosi, alan elää nuo viimeiset 30 päivää hänen elämästään uudestaan. Luulin, että kolmannen kerran vuonna 2017 olisin jo valmis päästämään irti. Aloin taas todella elää sen sijaan, että olisin vain olemassa. Mutta kun tänä vuonna tuli huhtikuun 2. päivä, huomasin, että olin taas muistojeni parissa. tällä kertaa se oli helpompi käsitellä, koska olin muuttunut viime vuoden aikana. Hengailin useampien ystävien kanssa, ja he auttoivat harhauttamaan minua, ja yksi auttoi minua itse asiassa muuttamaan toukokuun 2. päivän juhlaksi. Ja rakastan häntä siitä.Siinä on minun tarinani.</w:t>
      </w:r>
    </w:p>
    <w:p>
      <w:r>
        <w:rPr>
          <w:b/>
        </w:rPr>
        <w:t xml:space="preserve">Tulos</w:t>
      </w:r>
    </w:p>
    <w:p>
      <w:r>
        <w:t xml:space="preserve">Kuka kuoli?</w:t>
      </w:r>
    </w:p>
    <w:p>
      <w:r>
        <w:rPr>
          <w:b/>
        </w:rPr>
        <w:t xml:space="preserve">Esimerkki 8.443</w:t>
      </w:r>
    </w:p>
    <w:p>
      <w:r>
        <w:t xml:space="preserve">Oletko koskaan istunut ja miettinyt, miten loisit unelmiesi keittiön, jos sinulla olisi siihen mahdollisuus? No, olemme muuton kynnyksellä (kun talo myydään, muutamme), ja ajattelen koko ajan, että minun pitäisi istua alas ja kirjoittaa lista "haluaisimme" ja "pitää olla". Siten, kun etsimme taloa, tiedämme jo, mitä etsimme.Koska minulla on mahdollisuus voittaa Un Amore -suunniteltu KitchenAid Stand Mixer PartSelectiltä, olen miettinyt kolmea tärkeintä "haluaisimme" uutta keittiötämme varten ja päätin tarkistaa, mitä KitchenAidilla on tarjota! Löysin kolme laitetta, jotka muuttaisivat todellisuuden keittiömme unelmien keittiöksi. meillä on kaksi nuorta poikaa, jotka muuttuvat teini-ikäisiksi ja teini-ikäisiksi ennen kuin huomaammekaan. Isoveli on aina ollut hyvä syömään, ja hän on ollut avoin kokeilemaan melkein mitä tahansa, mitä annamme hänen eteensä. Kun hän on kuitenkin huomannut, että hänellä todella on jonkin verran valtaa siihen, mitä hän tekee, hän on viime aikoina toisinaan nostanut nenäänsä. Pikkuveli on aivan kuin minä nuorena. Hän kääntää nenänsä melkein kaikelle. Tosin hän vietti juuri viikon isovanhempiensa luona ja päätti syödä ja korvata menetetyt ateriat... ja tehdä minusta valehtelijan!Joka tapauksessa muistutan itselleni, kun huomaan olevani haasteellinen ruokailuajoissa, että pian he syövät meidät pois kotoa ja kotoa. Yksi isommista unelmieni keittiökoneista, jonka haluaisin kotiimme, olisi siis tuplauuni! Uskon, että se olisi todella kätevä, kun yritämme pysyä heidän aineenvaihduntansa tahdissa myöhemmin!Kun valmistat paljon ruokaa, ostat yleensä paljon tuotteita, ja myös roskikset ja kierrätysastiat täyttyvät nopeammin kuin koskaan. Toinen unelmieni keittiökone, jonka hankkimista en panisi pahakseni, olisi KitchenAidin roskienpuristin, joka vähentäisi roskapussien käyttöä ja matkoja ulkona olevaan roskikseen. Lisäksi pitäisin siitä, että minun ei tarvitsisi haistaa roskia koko ajan!</w:t>
      </w:r>
    </w:p>
    <w:p>
      <w:r>
        <w:rPr>
          <w:b/>
        </w:rPr>
        <w:t xml:space="preserve">Tulos</w:t>
      </w:r>
    </w:p>
    <w:p>
      <w:r>
        <w:t xml:space="preserve">Kuka antaa palkinnon?</w:t>
      </w:r>
    </w:p>
    <w:p>
      <w:r>
        <w:rPr>
          <w:b/>
        </w:rPr>
        <w:t xml:space="preserve">Esimerkki 8.444</w:t>
      </w:r>
    </w:p>
    <w:p>
      <w:r>
        <w:t xml:space="preserve">Lancômen Juicy Tubes muutti elämäni.Okei, no, se on hieman liioiteltua, mutta se oli ensimmäinen kalliin meikkituotteeni, jonka ostin koskaan, ja se sai minut tuntemaan, että olin todella pääsemässä jonnekin. Minulla oli hyvä työpaikka, olin ostamassa omaa taloa ja minulla oli varaa ostaa ensiluokkaisia kauneustuotteita. Valitsin läpinäkyvän sitruunankeltaisen kiillon, jossa oli pieniä irisoivia glitteripilkkuja, ja seuraavien kuukausien aikana hankin itselleni useita muita Juicy Tube -variantteja, mukaan lukien Pamplemousse -nimisen hohtavan nude-kiillon, jota käytin öisin ulkona vuosikausia (Pamplemousse on muuten edelleen käytössä!)... Käänny eteenpäin useita (khmm...) vuosia, ja Juicy Tubes -kiillotusaineet ovat edelleen voimissaan, mutta Juicy-perheeseen on tullut uusi jäsen, joka kilpailee huomiosta - Juicy Shaker.*. Tämäkin huulituote on ravitseva sävytetty huuliöljy, joka toimii vähän kuin kiilto, ja minulle lähetettiin kaksi uutta sävyä kokeiltavaksi - Piece of Cake ja Show Me The Honey.Juicy Shaker on kaksivaiheinen ravitseva huuliöljy, kun tuotteen annetaan laskeutua, pigmentti putoaa pohjaan ja öljy nousee ylös, jolloin syntyy halkaistu vaikutus. Sitten pulloa on ravistettava, jotta nämä kaksi kerrosta sekoittuvat toisiinsa, mistä tuote on saanut nimensä. Ainesosiin kuuluu makeaa manteliöljyä, omega 3 -öljyä ja karpaloöljyä, ja ne todella auttavat hoitamaan huulia toisin kuin useimmat muut kiillotusaineet.Show Me The Honey on nude-korallivärinen sävy, joka näyttää pullossa melko oranssilta ja pelottavalta, mutta todellisuudessa se on paljon lempeämpi sävy. Piece of Cake on damsoninvaaleanpunainen, ja se näyttää pullossa paljon tummemmalta. Huomasin, että Piece of Cake vastaa lähes täsmälleen huulteni luonnollista väriä, joten se sopii täydellisesti silloin, kun haluan meikkini näyttävän todella pelkistetylle ja kiiltävät, joustavat ja luonnollisen näköiset huulet.</w:t>
      </w:r>
    </w:p>
    <w:p>
      <w:r>
        <w:rPr>
          <w:b/>
        </w:rPr>
        <w:t xml:space="preserve">Tulos</w:t>
      </w:r>
    </w:p>
    <w:p>
      <w:r>
        <w:t xml:space="preserve">Kenen mielestä Juicy Tubes muutti hänen elämänsä?</w:t>
      </w:r>
    </w:p>
    <w:p>
      <w:r>
        <w:rPr>
          <w:b/>
        </w:rPr>
        <w:t xml:space="preserve">Esimerkki 8.445</w:t>
      </w:r>
    </w:p>
    <w:p>
      <w:r>
        <w:t xml:space="preserve">SEOUL, ETELÄ-KOREA - Viimeiset valmistelut ovat käynnissä Pohjois- ja Etelä-Korean johtajien perjantaina pidettävää historiallista kolmatta huippukokousta varten.Aamulla Pohjois-Korean johtaja Kim Jong Un ylittää sotilaallisen rajalinjan, joka erottaa Koreat toisistaan Panmunjomin kylässä, historiallisella paikalla, jossa Korean sodan aselepo allekirjoitettiin vuonna 1953. Etelä-Korean presidentti Moon Jae-in ottaa hänet vastaan vahvasti linnoitetun demilitarisoidun vyöhykkeen eteläkorealaisella puolella.Kyseessä on kolmas Koreoiden välinen huippukokous, mutta se on ensimmäinen kerta, kun kommunistisen Pohjois-Korean johtaja saapuu demokraattisen Etelän alueelle. Vuosien 2000 ja 2007 huippukokoukset pidettiin Pohjois-Koreassa.Kim matkustaa virallisen valtuuskunnan kanssa, johon kuuluvat hänen sisarensa Kim Yo Jong, joka johti Pohjois-Korean valtuuskuntaa Etelä-Korean talviolympialaisissa, Pohjois-Korean nimellinen valtionpäämies Kim Yong Nam ja Kim Yong Chol. Kim Yong Chol toimi aiemmin Pohjois-Korean sotilastiedustelupalvelun johtajana, ja Etelä-Korea on nimennyt hänet syylliseksi Etelä-Korean laivaston Cheonan-aluksen uppoamiseen vuonna 2010.On epäselvää, onko Kim Jong Unin vaimo Ri Sol-ju mukana Pohjois-Korean virallisessa valtuuskunnassa. Hän matkusti hiljattain Kimin mukana, kun tämä vieraili Kiinan presidentin Xi Jinpingin luona Pekingissä.Etelä-Korea järjestää Pohjois-Korean johtajalle tervetuloseremonian, johon kuuluu sotilaallisen kunniavartioston katselmus. Aiempien huippukokousten aikana Pohjois-Korea järjesti myös samantasoisen seremoniallisen vartioinnin, jota käytetään korostamaan ystävällisiä suhteita tärkeän vierailevan valtionpäämiehen kanssa.Johtajat poseeraavat yhdessä valokuvissa ja istuttavat männyn DMZ:lle Korean sovinnon symboliksi.Pohjoisen ja etelän johtajat saattavat myös kävellä yhdessä "paluun sillaksi" kutsuttua historiallista kävelysiltaa pitkin, jota käytettiin vankien vaihtoon Korean sodan lopussa.Moon ja Kim käyvät suoria keskusteluja Peace House -konferenssisalissa sekä aamulla että iltapäivällä, mutta Pohjois-Korean valtuuskunta palaa lounaalle omalle puolelleen rajaa.</w:t>
      </w:r>
    </w:p>
    <w:p>
      <w:r>
        <w:rPr>
          <w:b/>
        </w:rPr>
        <w:t xml:space="preserve">Tulos</w:t>
      </w:r>
    </w:p>
    <w:p>
      <w:r>
        <w:t xml:space="preserve">Kuka matkusti hiljattain Kimin kanssa, kun hän vieraili Kiinan presidentin luona?</w:t>
      </w:r>
    </w:p>
    <w:p>
      <w:r>
        <w:rPr>
          <w:b/>
        </w:rPr>
        <w:t xml:space="preserve">Esimerkki 8.446</w:t>
      </w:r>
    </w:p>
    <w:p>
      <w:r>
        <w:t xml:space="preserve">Yhdysvaltain presidentti Donald Trump lähettää kongressille 4,4 biljoonan dollarin budjettipyynnön, joka sisältää rahaa eteläisen rajan muuriin ja armeijan rakentamiseen, mutta jonka ennustetaan lisäävän liittovaltion alijäämää yli 1 biljoonalla dollarilla.Valkoisen talon virkamiehet myönsivät, että maanantaina esitellyllä ehdotuksella ei ole juurikaan mahdollisuuksia tulla laiksi - kongressi yksin valvoo liittovaltion menoja. Valkoinen talo vaati kuitenkin, että budjettiehdotus lähettää silti tärkeän viestin Trumpin prioriteeteista. "Tämä on viestin välittämistä koskeva asiakirja", Valkoisen talon budjettijohtaja Mick Mulvaney sanoi toimittajille tiedotustilaisuudessa maanantaina.Trumpin budjetti vaatii suuria leikkauksia kotimaisiin ohjelmiin, kuten Medicareen, Medicaidiin ja ruokakuponkeihin. Suunnitelma ei silti tasapainottaisi liittovaltion budjettia, mikä johtuu osittain viime vuonna hyväksyttyjen veronalennusten aiheuttamasta liittovaltion tulojen vähenemisestä. demokraatit hylkäsivät suunnitelman laajalti. Edustajainhuoneen vähemmistöjohtaja Nancy Pelosi kutsui ehdotusta "brutaaliksi kokoelmaksi rikottuja lupauksia ja huikeita leikkauksia." Se, että ehdotuksessa ei onnistuta poistamaan velkaa, todennäköisesti suututtaa myös joitakin republikaaneja, jotka ovat perinteisesti vastustaneet budjettialijäämiä. "Se on yksinkertaisesti sopeutumista Washingtoniin, jossa elämme", Mulvaney sanoi ja korosti, että uusi budjettisuunnitelma auttaisi "kääntämään kurssin" valtion velkaantumisessa.Valkoisen talon ehdotus perustuu massiiviseen kaksivuotiseen menoarvioesitykseen, joka hyväksyttiin kongressissa viime viikolla ja jonka presidentti allekirjoitti. Lakiehdotus sisältää merkittävän lisäyksen armeijalle sekä kotimaisille ohjelmille.Mulvaney, entinen lainsäätäjä ja liittovaltion velkaantumisen pitkäaikainen vastustaja, on myöntänyt, että hän ei todennäköisesti olisi tukenut lakiehdotusta, jos hän olisi vielä kongressissa.Hän sanoi kuitenkin, että Valkoisen talon uusi ehdotus ei tarkoita, että kaikki kongressin hyväksymät rahat on käytettävä."Nämä ovat menokattoja, nämä eivät ole menokattoja", hän sanoi.Kongressin viime viikolla saavuttaman kaksivuotisen budjettisopimuksen mukaan Pentagon saa ennätykselliset 700 miljardia dollaria vuodelle 2018 - mikä täyttää Trumpin kampanjalupauksen. "Huolehdimme armeijasta niin kuin siitä ei ole koskaan ennen huolehdittu", Trump sanoi maanantaina.</w:t>
      </w:r>
    </w:p>
    <w:p>
      <w:r>
        <w:rPr>
          <w:b/>
        </w:rPr>
        <w:t xml:space="preserve">Tulos</w:t>
      </w:r>
    </w:p>
    <w:p>
      <w:r>
        <w:t xml:space="preserve">Kuka sanoi, että ehdotus ei tarkoita, että kaikki hyväksytyt varat on käytettävä?</w:t>
      </w:r>
    </w:p>
    <w:p>
      <w:r>
        <w:rPr>
          <w:b/>
        </w:rPr>
        <w:t xml:space="preserve">Esimerkki 8.447</w:t>
      </w:r>
    </w:p>
    <w:p>
      <w:r>
        <w:t xml:space="preserve">Päiväretkenä Brysselistä (vain puolen tunnin junamatkan päässä) olen huomannut, että monet ihmiset eivät joko ole kuulleetkaan Gentistä, vaan haluavat mieluummin tutustua Bruggen suklaarasiaan, tai sitten he ihailevat Gentiä niin paljon, että kun bloggaaja (minä) vierailee siellä, he roskapostittavat heille instastoryn kautta muistoja siellä vietetyistä päivistä ja tehdyistä muistoista. Vastuuvapauslauseke: Olin VisitFlandersin lehdistövieraana Gentissä, mutta kaikki suunnittelu, ilkikurisuus ja ajatukset ovat minun.Kuuluimme Brysselin-matkallamme edelliseen leiriin ja tutustuimme Bruggeen, mutta harmittelimme aidosti, että ehdimme vain yhteen kaupunkiin, ja vannoimme palaavamme sinne jonain päivänä.Onneksi sähköpostilaatikkooni ilmestyi kutsu tutustua Gentiin, joten otin sen iloisesti vastaan, hyppäsin eräänä uneliaana aamuna Eurostariin ja vietin pitkän viikon kulkien kaduilla (ensin sinisen taivaan ja sitten harmaiden pilvien alla).)Matkailutoimiston vieraina saimme kaupunkipassit, joilla pääsimme paikallisliikenteeseen (raitiovaunuihin ja busseihin), käymään museoissa ja nousimme kanaaliristeilylle, jolla tutustuimme kaupunkiin vesiteitse.GALAVANTTIA KANAVIEN KANSSA Emme galavantanneet niinkään, vaan pikemminkin ratsastimme linnan läpi, koska olimme niin kovasti päättäneet suorittaa haasteen huipulle, vaan kävelimme takaisin alas näyttelyiden kautta. Näyttelyissä kerrotaan 12. vuosisadan kivilinnan historiasta, ja linnassa on vallihauta, tornit ja nuoliluukut. ja näköala tornien huipulta? No, se on kai ihan ok. hyppää kanavaristeilylle istu alas, rentoudu ja anna maailman lipua ohi. Kaupunkikorttiin sisältyvällä 40 minuutin kierroksella tutustutaan kaupunkiin kanavan varrella asiantuntevan kuljettajan/oppaan johdolla, ja se on ihana tapa tutustua kaupunkiin hieman paremmin. On myös muita toimijoita, joista muutama tarjoaa piknikretkiä, kun kellut keskiaikaisen kaupungin läpi.</w:t>
      </w:r>
    </w:p>
    <w:p>
      <w:r>
        <w:rPr>
          <w:b/>
        </w:rPr>
        <w:t xml:space="preserve">Tulos</w:t>
      </w:r>
    </w:p>
    <w:p>
      <w:r>
        <w:t xml:space="preserve">Kuka voi auttaa sinua tutustumaan Gentin kaupunkiin paremmin tarjoamalla sinulle piknikkiä, kun kellut kaupungin läpi?</w:t>
      </w:r>
    </w:p>
    <w:p>
      <w:r>
        <w:rPr>
          <w:b/>
        </w:rPr>
        <w:t xml:space="preserve">Esimerkki 8.448</w:t>
      </w:r>
    </w:p>
    <w:p>
      <w:r>
        <w:t xml:space="preserve">SEOUL - Pohjois-Korea sulki torstaina Punggye-rin ydinkoeasemansa osoittaakseen sitoutumisensa ydinaseriisuntaan ennen suunniteltua Yhdysvaltain ja Pohjois-Korean huippukokousta. Kehitys tapahtui tunteja ennen kuin presidentti Donald Trump perui odotetun kokouksen. eteläkorean hallitus piti tervetulleena pohjoisen yksipuolista ydinalan myönnytystä, joka auttaa helpottamaan laajempaa sopimusta Yhdysvaltojen kanssa sen ydinaseohjelman lopettamisesta kokonaan vastineeksi rankaisevien pakotteiden ja turvatakuiden lopettamisesta."Toivomme, että tästä toimesta tulee tilaisuus täydelliseen ydinvoiman purkamiseen tulevaisuudessa", Etelä-Korean ulkoministeriön tiedottaja Noh Kyu-duk sanoi.Vaikka ydinkoekompleksin sulkeminen on merkittävä symbolinen ele, analyytikot suhtautuvat kuitenkin epäilevästi siihen, että se estää vakavasti Kim Jong Unin hallituksen kykyä tehdä uusia ydinkokeita tulevaisuudessa."Se tekee testialueesta käyttökelvottoman, mutta ei ikuisesti, eikä Pohjois-Korealla ole pulaa vuorista tai ihmisistä, jotka voisivat tehdä uusia tunneleita", sanoi Jeffrey Lewis, Middlebury Institute of International Studiesin Itä-Aasian ydinaseiden leviämisen estämisohjelman johtaja Kaliforniassa Vice Newsin haastattelussa.Pohjois-Korea teki kaikki kuusi ydinkoettaan maanalaisella Punggye-rin laitoksella, johon kuuluu ainakin kaksi laajaa tunnelijärjestelmää, kertoo pohjoisen ydinalan toimintaa tarkkaileva 38 North -sivusto. Jokainen paikalla tehty ydinkoe oli asteittain tehokkaampi, ja ensimmäinen vuonna 2006 räjäytetty pommi tuotti arviolta 1-2 kilotonnin tehon, joka on paljon pienempi kuin 16 kilotonnin pommi, jota Yhdysvallat käytti Hiroshimaan toisen maailmansodan aikana, ja viimeinen testi vuonna 2017 tuotti lähes 250 kilotonnin tehon.Raporttien mukaan viimeinen ydinkoe syyskuussa 2017 aiheutti tunnelin sortuman, joka teki alueesta käyttökelvottoman, mutta analyytikkojen mukaan siellä oli vielä kaksi muuta tunnelia, joita voitaisiin käyttää tuleviin testeihin.Aiemmin tänä vuonna Pohjois-Korean johtaja Kim Jong Un sanoi, että hänen maansa ei enää tarvitse tehdä testejä, koska se on saavuttanut tavoitteensa ydinaseiden kehittämisestä.</w:t>
      </w:r>
    </w:p>
    <w:p>
      <w:r>
        <w:rPr>
          <w:b/>
        </w:rPr>
        <w:t xml:space="preserve">Tulos</w:t>
      </w:r>
    </w:p>
    <w:p>
      <w:r>
        <w:t xml:space="preserve">Kenellä oli Punggye-rin ydinkoealue?</w:t>
      </w:r>
    </w:p>
    <w:p>
      <w:r>
        <w:rPr>
          <w:b/>
        </w:rPr>
        <w:t xml:space="preserve">Esimerkki 8.449</w:t>
      </w:r>
    </w:p>
    <w:p>
      <w:r>
        <w:t xml:space="preserve">Ilmestyin Columbinen kutsussa mainittuun osoitteeseen hieman ennen yhtätoista; se oli muunnettu varastorakennus teollisuusalueella kaupungin pohjoispuolella. Koska oli lauantai-ilta, kaikki muu oli kilometrien päässä tyhjää. Parkkipaikka oli täynnä urheiluautoja, hybrideitä ja kiiltäviä esikaupunkitankkeja. Parkkipaikkaa vastapäätä oleva ovi oli auki, ja sieltä valui ulos vaimeat valot ja juppien höpinää. Ensimmäisenä huomasin lähestyessäni oviaukon tukkivan lihaksikkaan jääkaapin vuokratussa smokissa. Toinen asia oli valvontakamera seinällä hänen päänsä yläpuolella.Olin pysähtynyt kotiin ja vaihtanut vaatteet ensin, joten olin varma, että olin pukeutunut enimmäkseen sopivasti johonkin rikkaan tekohipsterin taidejuhlaan - hiilenharmaa neulenauhatakki TV on the Radio -paidan päällä, kapeat farkut, Docs ja musta fedora. En todellakaan näyttänyt yhtään pahemmalta kuin muut idiootit, joita näin tulevan sisään ja ulos ovesta. Minulla oli jopa kutsu. Olin siis melko varma, että pääsisin sisään ilman välikohtauksia. "Ei, ei missään nimessä", ovimies sanoi ja painoi lihaisan kämmenen rintaani. "Minut oli kutsuttu!" "Minut oli kutsuttu!" Sanoin raivostuneena. "Minulla on asiakirjat." Heilautin rave-korttia hänen kasvojensa edessä. "Ei onnistu." Astuin sivuun päästääkseni pari ikääntynyttä goottia ovesta sisään ja mietin hetken, tiesikö ovimies jotenkin, kuka olin. Sitten huomasin hänen korvakorunsa ja katseeni harhaili takaisin valvontakameraan. "Kusipää", syljin ja nostin molemmat käteni sammuttaakseni kameran. en tiennyt sitä sillä hetkellä, mutta sillä hetkellä Dylan Maxwell istui monitoriseinän edessä naureskellen.</w:t>
      </w:r>
    </w:p>
    <w:p>
      <w:r>
        <w:rPr>
          <w:b/>
        </w:rPr>
        <w:t xml:space="preserve">Tulos</w:t>
      </w:r>
    </w:p>
    <w:p>
      <w:r>
        <w:t xml:space="preserve">Kuka istui valvontamonitorien edessä?</w:t>
      </w:r>
    </w:p>
    <w:p>
      <w:r>
        <w:rPr>
          <w:b/>
        </w:rPr>
        <w:t xml:space="preserve">Esimerkki 8.450</w:t>
      </w:r>
    </w:p>
    <w:p>
      <w:r>
        <w:t xml:space="preserve">Yhdysvaltain presidentiksi valitun Donald Trumpin valinta sisäisen turvallisuuden ministeriön johtoon, eläkkeellä oleva merijalkaväen kenraali John Kelly, on yksi Yhdysvaltain armeijan pitkäaikaisimmista komentajista ja korkea-arvoisin upseeri sitten syyskuun 11. päivän, joka on menettänyt lapsensa taistelussa.Suorapuheinen ja sotilashenkilöstön suosima Kelly, 66, syntyi ja kasvoi Bostonissa. Hän värväytyi alun perin Yhdysvaltain merijalkaväkeen vuonna 1970, ja hänet kotiutettiin aktiivipalveluksesta kersanttina vuonna 1972. Hän palasi merijalkaväkeen valmistuttuaan Bostonin Massachusettsin yliopistosta vuonna 1976. Kelly nousi arvoasteikossaan palvellakseen Irakissa monikansallisten länsijoukkojen komentajana helmikuusta 2008 helmikuuhun 2009 ja merijalkaväen reservin ja pohjoisten merijalkaväen komentajana lokakuussa 2009. Hän tuli kenraali Douglas Fraserin seuraajaksi Yhdysvaltain eteläisen komentokeskuksen (USSOUTHCOM) komentajana 19.11.2012.USSOUTHCOMin johtajana Kelly vastasi Kuuban Guantanamo Bayn sotilasvankilasta ja joutui myös käsittelemään maahanmuuttoa, huumekauppaa ja muita rajat ylittäviä ongelmia laajalla alueella, joka kattaa 32 maata Karibialla, Keski-Amerikassa ja Etelä-Amerikassa.Kelly otti tiukan linjan rajaturvallisuuden suhteen ja varoitti kongressia viime vuonna Meksikossa ja Keski-Amerikassa toimivien salakuljetusliigojen riskeistä, jotka kuljettivat "kymmeniätuhansia ihmisiä", mukaan lukien ilman huoltajaa olevia lapsia, "kansakuntamme kynnykselle." Hän joutui myös ristiriitaan Obaman hallinnon kanssa Guantanamon sulkemissuunnitelmista ja Pentagonin määräyksestä, jonka mukaan kaikki taisteluyksiköissä olevat työpaikat avattiin naisille, mukaan luettuna Navy SEALsin kaltaiset eliittijoukot.Vuonna 2010 Kellystä tuli korkeimmalla tasolla oleva Yhdysvaltain armeijan upseeri, joka on menettänyt lapsensa taistelussa Lounais-Aasiassa. Hänen nuorin poikansa, yliluutnantti Robert Michael Kelly, kuoli taistelussa Afganistanissa 9. marraskuuta 2010. Nuorempi Kelly oli merijalkaväen upseeri, ja hän oli kolmannella taistelukierroksellaan, mutta ensimmäisellä taistelukierroksellaan merijalkaväen jalkaväen upseerina.Poikansa kuoleman jälkeen Kelly on puhunut tiukasti uhkista, joita Yhdysvallat kohtaa Lähi-idässä ja sen ulkopuolella.</w:t>
      </w:r>
    </w:p>
    <w:p>
      <w:r>
        <w:rPr>
          <w:b/>
        </w:rPr>
        <w:t xml:space="preserve">Tulos</w:t>
      </w:r>
    </w:p>
    <w:p>
      <w:r>
        <w:t xml:space="preserve">Kuka tuli Kellyn seuraajaksi Yhdysvaltain eteläisessä komentokeskuksessa?</w:t>
      </w:r>
    </w:p>
    <w:p>
      <w:r>
        <w:rPr>
          <w:b/>
        </w:rPr>
        <w:t xml:space="preserve">Esimerkki 8.451</w:t>
      </w:r>
    </w:p>
    <w:p>
      <w:r>
        <w:t xml:space="preserve">Kelataanpa hetki taaksepäin tammikuuhun 2013. Los Angelesissa on aurinkoinen ja lämmin päivä - se on minulle pieni sääshokki 11 vuoden Seattlen kylmän ja sateisen vuoden jälkeen. Olen ollut virallisesti töissä web-osastolla 12 tuntia. Istun kokoushuoneessa ison puupöydän ääressä uusien työtovereideni ja Gettyn web-ryhmään kuuluvien tiimin jäsenten ympäröimänä. Isolla monitorilla näkyy juuri suunnitellun ja lähes rakennetun Getty Iris -verkkosivuston prototyyppi. Keskustelemme tämän sivun yläosassa näkyvästä Iris-logosta, sen monista versioista ja suoraan sanottuna siitä, miten tuskallista on saada se näyttämään oikealta.Hetkinen, hetkinen, pysähdytään hetkeksi.Nimeni on Will Lanni. Olen Gettyn web-tuotannon asiantuntija, mikä on monimutkainen tapa sanoa, että olen kehittäjä ja suunnittelija, mikä on mukava tapa sanoa, että olen periaatteessa "web-apina". Ennen kuin aloitin Gettyssä, työskentelin usean vuoden ajan osakkaana pienessä web-suunnittelu- ja -kehitysyrityksessä. Minulla oli jonkin verran kokemusta Gettylle työskentelystä - rakensin Pacific Standard Time at the Getty -sivuston, Pacific Standard Time Festival -sivuston sekä interaktiivisen Getty Impact -kartan. Palkkaukseni aikaan työskentelin paitsi The Iris -verkkosivuston uuden suunnittelun ja rakentamisen parissa, joka oli tarkoitus ottaa käyttöön vain kuukauden kuluttua, myös Pacific Standard Time Presents -tapahtuman pian käynnistettävän verkkosivuston parissa: Modern Architecture in L.A. En siis ollut aivan uusi Gettyn projekteissa, vaikka olinkin aivan uusi kokopäiväinen työntekijä. Okei. Nyt kun tiedätte, kuka olen, palataanpa siihen hetkeen. Iris-logo ja sen aiheuttama hiusten repiminen meille kaikille - tämä kuvastaa aika hyvin vaiheita, joita web-projektit käyvät läpi siirryttäessä ideasta toteutukseen, takaiskuun ja ratkaisuun.</w:t>
      </w:r>
    </w:p>
    <w:p>
      <w:r>
        <w:rPr>
          <w:b/>
        </w:rPr>
        <w:t xml:space="preserve">Tulos</w:t>
      </w:r>
    </w:p>
    <w:p>
      <w:r>
        <w:t xml:space="preserve">Kuka oli Gettyn verkkotuotannon asiantuntija?</w:t>
      </w:r>
    </w:p>
    <w:p>
      <w:r>
        <w:rPr>
          <w:b/>
        </w:rPr>
        <w:t xml:space="preserve">Esimerkki 8.452</w:t>
      </w:r>
    </w:p>
    <w:p>
      <w:r>
        <w:t xml:space="preserve">Ensimmäinen muistoni ruoanlaitosta oli isoäitini Rosemaryn kanssa Sydneyssä. Hän opetti minua tekemään munakokkelia sähköliedellä, jolla oli kierteiset lämmityselementit, pienessä, linoleumilla päällystetyssä keittiössä, jonka kaapit jäivät hieman kiinni, kun ne suljettiin. Hän ei ollut poikkeuksellinen kokki - muistan paljon mauttomia ja ylikypsiä vihanneksia ja jauheesta tehtyä vaniljakastiketta, joka kaadettiin valmiiksi ostettuihin piirakkavuokiin, joissa oli ananassäilykkeitä, hänen erikoisuutensa - mutta hän teki kovasti töitä saadakseen pöytään tasapainoisen, kotitekoisen aterian kolme kertaa päivässä, joka päivä. kahdeksasta lapsesta vanhimpana hän jätti koulun kesken laman aikana auttaakseen yksinhuoltajaäitiään huolehtimaan sisaruksistaan ja työskentelemään ompelijattarena David Jonesilla. Kun toinen maailmansota syttyi ja hän oli kihloissa isoisäni Aubreyn kanssa, hän alkoi työskennellä sodan runtelemien lentokoneiden parissa ("joskus ne näyttivät siltä kuin höyryjyrällä olisi ajettu niiden yli", hän kertoi) metallilevytyöntekijänä, joka kokosi niitä uudelleen, kun monet miehet, jotka tekivät tätä työtä, olivat sotimassa. Hän sanoi, että se oli aivan kuin puvunvalmistusta, vain eri materiaaleja käyttäen. hänellä oli pilke silmäkulmassaan ja selväpiirteinen nauru, jota voi oikeastaan kuvailla vain röhkimiseksi. Hän oli vahva, uskomattoman fiksu nainen, jolla oli taistelijahenki ja joka johti naispuoliset työtoverinsa eräänä päivänä lentokentän kentälle lakkoon ansaitakseen saman palkan kuin miehet. Olen niin ylpeä siitä, että hänen tarinaansa opetetaan osana Australian peruskoulun opetussuunnitelmaa.Hänen unelmansa oli saada koti, jossa olisi sähköliesi. Vuonna 1943, kun hän oli 28-vuotias, häntä haastateltiin Australian Women's Weekly -lehteen artikkelia varten, joka käsitteli naisia miesten töissä sodan aikana. Hänestä on muistoihini syöpynyt kuva, jossa hän on pukeutunut valkoisiin vaatteisiin, hänellä on tummien kiharoidensa latvaan solmuun sidottu valkoinen huivi ja hänen takanaan on lentokone.</w:t>
      </w:r>
    </w:p>
    <w:p>
      <w:r>
        <w:rPr>
          <w:b/>
        </w:rPr>
        <w:t xml:space="preserve">Tulos</w:t>
      </w:r>
    </w:p>
    <w:p>
      <w:r>
        <w:t xml:space="preserve">Kuka muistaa kuvan isoäidistä lentokoneen edessä?</w:t>
      </w:r>
    </w:p>
    <w:p>
      <w:r>
        <w:rPr>
          <w:b/>
        </w:rPr>
        <w:t xml:space="preserve">Esimerkki 8.453</w:t>
      </w:r>
    </w:p>
    <w:p>
      <w:r>
        <w:t xml:space="preserve">Olin 1970-luvulla sairaanhoitajaopiskelija psykiatrian alalla. Minut määrättiin kroonisen sairaalan aivovammaosastolle, jossa potilailla oli vakavia aivovaurioita kasvainten, auto-onnettomuuksien, aivohalvausten, aineenvaihduntasairauksien, rappeutumissairauksien ja alkoholismin vuoksi. Vain noin puolet oli ambulantteja. Useimmilla heistä oli vakavasti heikentynyt lähi- ja pitkäkestoinen muisti. He eivät kyenneet kylpemään tai ruokkimaan itseään. Suurin osa heistä istui suurimman osan päivästä tuoleilla, jotka olivat rivissä päivähuoneen sivuilla. Heille syötettiin lusikalla aterioita ja heidät talutettiin vessaan. yksi näistä potilaista oli Connie S. Hän oli ehkä 55-vuotias ja vietti suuren osan päivästä huutaen tuolissaan. Hän ei pystynyt puhumaan, kävelemään tai tekemään yhteistyötä. Eräs hoitaja oli hyvin kärsimätön hänen kanssaan, ja kerran kuulin, kun hoitaja sanoi hänelle: "Onko vesi mielestäsi liian kuumaa?". Ota sitten kylmää!", kun hän kylvetti häntä kylmässä vedessä. Muistan puolustaneeni häntä tuolle hoitajalle. työskentelin sillä osastolla yli vuoden, ja sitten eräänä päivänä Connie S. heräsi. Hän alkoi yhtäkkiä puhua ja kävellä. Hän ilmeisesti muisti suurimman osan niistä asioista, joita hänelle oli tapahtunut osastolla. Pian hän käveli ulos osastolta eikä koskaan palannut takaisin. Lähtiessään hän vaikutti arvokkaalta ja niin onnelliselta, niin helpottuneelta.Olin siinä vaiheessa liian nuori tietääkseni, mikä hänen diagnoosinsa olisi pitänyt olla, mutta kukaan ei odottanut, että hän koskaan lähtisi. Kukaan ei lähtenyt siltä osastolta. Se oli loppusuoralla. Muistan olleeni todella iloinen siitä, että olin puolustanut häntä, ja ajattelin, kuinka häpeissään sen ilkeän hoitajan on täytynyt olla. nyt on kulunut monta vuotta, ja ajattelen usein tätä naista ja mietin, miten hänellä meni sairaalan jälkeisessä elämässään. Hänen nimensä ei ole yleinen, mutta aina silloin tällöin tapaan ihmisiä, joilla on sama nimi, ja kysyn heiltä, tietävätkö he sukulaista, jolle tämä tapahtui, mutta toistaiseksi kukaan ei ole tiennyt hänestä.</w:t>
      </w:r>
    </w:p>
    <w:p>
      <w:r>
        <w:rPr>
          <w:b/>
        </w:rPr>
        <w:t xml:space="preserve">Tulos</w:t>
      </w:r>
    </w:p>
    <w:p>
      <w:r>
        <w:t xml:space="preserve">Kuka on tämän jakson kertoja?</w:t>
      </w:r>
    </w:p>
    <w:p>
      <w:r>
        <w:rPr>
          <w:b/>
        </w:rPr>
        <w:t xml:space="preserve">Esimerkki 8.454</w:t>
      </w:r>
    </w:p>
    <w:p>
      <w:r>
        <w:t xml:space="preserve">Yhdysvaltain presidentti Donald Trump uhkasi torstaina 100 miljardin dollarin arvoisilla lisätulleilla kiinalaisille tuotteille niiden 50 miljardin dollarin tuontiverojen lisäksi, joita hän on jo ehdottanut Pekingille. Vaikka yksikään tulleista ei ole vielä astunut voimaan, kyseessä on viimeisin kannanotto kauppakiistassa, jonka jotkut pelkäävät kärjistyvän kauppasodaksi.Trump on vuosikymmeniä valittanut Kiinan kauppakäytännöistä. Yksi hänen tärkeimmistä valituksistaan on se, että Peking varastaa hänen mukaansa Yhdysvaltojen teollis- ja tekijänoikeuksia. viime kuussa Trump perusteli teollis- ja tekijänoikeuksien varastamista ehdottamallaan 50 miljardin dollarin suuruisilla kiinalaisilla tavaroilla kannettavilla tulleilla. Kiina kosti uhkaamalla omilla tulleillaan samalle määrälle yhdysvaltalaisia tavaroita. Trump kärjisti sen jälkeen kiistaa sanomalla, että hän harkitsisi niiden tavaroiden määrän kolminkertaistamista, joihin tulleja sovellettaisiin.Kiina saa pääsyn yhdysvaltalaiseen teknologiaan käyttämällä useita taktiikoita, joita monet tarkkailijat ovat pitäneet epäreiluina tai laittomina.Peking on jo pitkään vaatinut, että yhdysvaltalaiset yritykset siirtävät teknologiaa kiinalaisille yrityksille edellytyksenä Kiinan markkinoille pääsylle. Jos esimerkiksi yhdysvaltalainen autonvalmistaja haluaa myydä autoja Kiinaan, Peking vaatii, että sen on lyöttäydyttävä yhteen paikallisen kiinalaisen yrityksen kanssa tai sen on maksettava jyrkät tuontitullit.Toisissa tapauksissa Kiina vaatii yhdysvaltalaisia yrityksiä noudattamaan lokalisointivaatimuksia tallentamalla arkaluonteisia tietoja Manner-Kiinassa. Tämä lisää immateriaalioikeuksien varastamisen riskiä esimerkiksi verkkohyökkäysten avulla.Teknologisen tietämyksen arvoa on vaikea mitata. Yhdysvaltain kauppaedustajan viime kuussa tekemän arvion mukaan amerikkalaisen henkisen omaisuuden varastaminen Kiinasta maksaa vuosittain 225-600 miljardia dollaria, mikä on kestämätöntä, sanoi Valkoisen talon talousneuvonantaja Larry Kudlow. "Meillä ei ole varaa luopua teknologiastamme", Kudlow sanoi perjantaina. "Kun he varastavat teknologiaamme ... he varastavat amerikkalaisen tulevaisuutemme sisuskalut." Kiinan hallitus on aina kiistänyt tekevänsä verkkohyökkäyksiä, jotka usein kohdistuvat yhdysvaltalaisyrityksiin.</w:t>
      </w:r>
    </w:p>
    <w:p>
      <w:r>
        <w:rPr>
          <w:b/>
        </w:rPr>
        <w:t xml:space="preserve">Tulos</w:t>
      </w:r>
    </w:p>
    <w:p>
      <w:r>
        <w:t xml:space="preserve">Kuka valittaa siitä, että Kiina varastaa Yhdysvaltojen teollis- ja tekijänoikeuksia?</w:t>
      </w:r>
    </w:p>
    <w:p>
      <w:r>
        <w:rPr>
          <w:b/>
        </w:rPr>
        <w:t xml:space="preserve">Esimerkki 8.455</w:t>
      </w:r>
    </w:p>
    <w:p>
      <w:r>
        <w:t xml:space="preserve">Marnie Sleightholme oli hyvin iloinen, kun hän pääsi karnevaalikuningattareksi, eikä häntä kiinnostanut pätkääkään, oliko totta, mitä ihmiset sanoivat siitä, että hänet valittiin vain siksi, että hänen oikea kätensä oli revitty irti. Onnettomuuden jälkeen Deborah Bullock oli käyttänyt tuplasti enemmän meikkiä peittääkseen raivonsa. Se, että Marnie oli valittu karnevaalikuningattareksi, oli vain lisännyt meikkiä entisestään. Deborah Bullock kertoi kaikille, jotka kuuntelivat, kuinka oli täyttä paskapuhetta antaa homma rammalle. "Kuvittele, että saat hääkakun, joka on päällystetty huurteisilla koristeilla ja muulla sellaisella, mutta siitä on jo purtu iso pala irti. No, niinhän se juuri on. Deborah Bullock oli haaveillut karnevaalikuningattareksi pääsemisestä suurin piirtein ala-asteen alusta asti. Hänellä oli tapana repiä sanomalehdestä heidän kuviaan ja pukeutua näyttääkseen heiltä ja sanoa Marniemelle, ettei hän koskaan pystyisi siihen, koska hän oli liian lihava ja ruma edes teeskennelläkseen. Deborah Bullockin poikaystävä oli ajanut autoa, jonka kyydissä Marnie oli istunut, kun se suistui tieltä ja törmäsi puuhun puolimatkassa Back South Lanella. Oli turha yrittää salata totuutta. Oli vain yksi syy, miksi kukaan kulki Back South Lanella siihen aikaan yöstä, ja vilkkuvat siniset valot valaisivat tarkan sijainnin koko kaupungin nähtäväksi. Kun Marnie heräsi sairaalasängyssä, ensimmäiset kasvot, jotka hän näki, olivat Deborah Bullockin. Hän tunsi kipua kyljessään ja räpäytti silmiään. Huone oli paljas ja kylmä. Nurkassa oli tyhjä tuoli. Deborah Bullock lätkäisi sängylle halpoja kukkia ja kumartui sisään. Hän tuoksui talkilta ja nikotiinilta. Haluatko hyvät vai huonot uutiset? Hyvä uutinen on, että olet vihdoin laihtunut. Huono uutinen on se, että oikea käsivartesi on leikattu irti. Olet siis edelleen lihava ämmä.</w:t>
      </w:r>
    </w:p>
    <w:p>
      <w:r>
        <w:rPr>
          <w:b/>
        </w:rPr>
        <w:t xml:space="preserve">Tulos</w:t>
      </w:r>
    </w:p>
    <w:p>
      <w:r>
        <w:t xml:space="preserve">Kuka kävi Marnien luona sairaalassa?</w:t>
      </w:r>
    </w:p>
    <w:p>
      <w:r>
        <w:rPr>
          <w:b/>
        </w:rPr>
        <w:t xml:space="preserve">Esimerkki 8.456</w:t>
      </w:r>
    </w:p>
    <w:p>
      <w:r>
        <w:t xml:space="preserve">Jos vierailit Getty Centerissä heinäkuussa tai elokuun alussa, olet saattanut törmätä ryhmään lukiolaisia, joilla oli valkoiset laboratoriotakit, joiden selässä luki "Teen Lab". Olet saattanut nähdä heidät testaamassa kierrätysmateriaaleista tehtyjä kineettisiä veistoksia, luonnostelemassa taideteosten edessä gallerioissa tai ottamassa Polaroid-itsepotretteja David Hockneyn valokuvakollaasien innoittamana. Verkossa olet ehkä nähnyt leikkisät tarinat sosiaalisessa mediassa, joissa he kertoivat taiteellisia ja tieteellisiä prosesseja koskevista kokeiluistaan.Teinit osallistuivat Getty Teen Lab -ohjelmaan, joka on lukiolaisille suunnattu neljän viikon palkallinen harjoittelujakso. Vera R. Campbell -säätiön anteliaalla apurahalla tuettu Teen Lab oli ensimmäinen useista teini-ikäisille suunnatuista aloitteista, jotka J. Paul Getty Museum käynnistää vuosina 2017 ja 2018.Gettyn koulutusosasto kehitti Teen Labin vastauksena useisiin näennäisesti irrallisiin kysymyksiin, joita monet taidemuseot pohtivat nykyään: Miten voimme sitouttaa erilaisia nuoria mielekkäällä tavalla? Miten museot voivat auttaa vastaamaan kasvavaan kysyntään K-12-luokkien opetussuunnitelmille, jotka integroivat tiedettä, teknologiaa, tekniikkaa, taidetta ja matematiikkaa (STEAM)? Voivatko taidemuseot itse olla STEAM-oppimisen paikkoja?Vastataksemme näihin kysymyksiin tarkastelimme muita teiniohjelmia ja huomasimme, että menestyksekkäimmät mallit ovat sellaisia, jotka antavat nuorille toimivaltaa ja äänivaltaa museossa(1) . Monissa museoissa on esimerkiksi teinineuvostoja, jotka järjestävät tapahtumia ikätovereilleen tai tarjoavat oppilaille mahdollisuuksia tehdä yhteistyötä taiteilijoiden kanssa(2) .[3] Getty halusi hyödyntää näitä malleja antamalla nuorille valtuudet toimia aktiivisina opetussisällön luojina. Tämän tavoitteen mukaisesti suunnittelimme ohjelman käyttäen projektipohjaista oppimismenetelmää, joka kehittää taitoja ja tietoja kehottamalla oppilaita tutkimaan ratkaisuja aitoihin, todellisen maailman ongelmiin.</w:t>
      </w:r>
    </w:p>
    <w:p>
      <w:r>
        <w:rPr>
          <w:b/>
        </w:rPr>
        <w:t xml:space="preserve">Tulos</w:t>
      </w:r>
    </w:p>
    <w:p>
      <w:r>
        <w:t xml:space="preserve">Kuka on myöntänyt avustuksen ohjelmaa varten?</w:t>
      </w:r>
    </w:p>
    <w:p>
      <w:r>
        <w:rPr>
          <w:b/>
        </w:rPr>
        <w:t xml:space="preserve">Esimerkki 8.457</w:t>
      </w:r>
    </w:p>
    <w:p>
      <w:r>
        <w:t xml:space="preserve">Miguel Diaz-Canel on nimitetty Kuuban seuraavaksi presidentiksi, mikä on ensimmäinen kerta 60 vuoteen, kun kommunistien hallitsemassa maassa on ollut presidentti, joka ei ole Castron perheen jäsen.57-vuotias Diaz-Canel, joka oli ainoa ehdokas tehtävään, voitti viiden vuoden toimikauden, kertovat valtion tiedotusvälineet.Muutoksen ei odotettu johtavan radikaaliin muutokseen. Vannottuaan virkavalansa torstaina Diaz-Canel lupasi jatkaa Castrojen sosialistista vallankumousta. "Kansan tälle talolle antama mandaatti on antaa jatkuvuutta Kuuban vallankumoukselle ratkaisevalla historiallisella hetkellä", Diaz-Canel sanoi.Diaz-Canel, entinen ensimmäinen varapresidentti, vaikuttaa sosiaalisesti liberaalilta, ja häntä pidetään hyväksyttävänä seuraajana vallankumouksessa taistelleille eläkkeelle siirtyville ikääntyneille johtajille. 86-vuotias Raul Castro eroaa tehtävästään 10 vuoden jälkeen. Raul Castron edesmennyt veli Fidel toimi pääministerinä ja presidenttinä Kuuban aseellisen vallankumouksen jälkeen vuonna 1959, kunnes hän sairastui vuonna 2006.Vaikka johtajuuden siirtyminen nostaa nuorempia johtajia, Raul Castron ja muiden vanhempien vallankumouksellisten odotetaan säilyttävän valtansa, koska heillä on valta-asema kommunistisessa puolueessa. Castro pysyy puoluejohtajana. "Raul Castro johtaa kommunistisen puolueen ensimmäisenä sihteerinä päätöksiä maan tulevaisuudesta", Diaz-Canel sanoi puheessaan. "Kuuba tarvitsee häntä, joka antaa ideoita ja ehdotuksia vallankumoukselliselle asialle, joka ohjaa ja varoittaa meitä kaikista virheistä ja puutteista, joka opettaa meitä ja joka on aina valmis kohtaamaan imperialismin." Castro kertoi kansalliskokouksen jäsenille, että Diaz-Canel voi toimia kaksi vuotta presidenttinä ja että hän todennäköisesti ottaa lopulta hänen paikkansa kommunistisen puolueen johdossa.Diaz-Caneliin kohdistuu paineita lisätä vaurautta Karibianmeren maahan ja elvyttää sen talous, joka on heikompi kuin vuonna 1985, jolloin entinen Neuvostoliitto tuki sitä.Siitä lähtien, kun Fidel ja Raul Castro johtivat sissiliikettä, joka kaatoi diktatuurin ja otti maan haltuunsa vuonna 1959, nimi Castro on ollut synonyymi Kuuballe. Castroilla on takanaan Yhdysvaltojen vastaisen uhman historia sekä pitkä historia sorron alaisena.</w:t>
      </w:r>
    </w:p>
    <w:p>
      <w:r>
        <w:rPr>
          <w:b/>
        </w:rPr>
        <w:t xml:space="preserve">Tulos</w:t>
      </w:r>
    </w:p>
    <w:p>
      <w:r>
        <w:t xml:space="preserve">Ketä Diaz-Canel sanoi Kuuban tarvitsevan?</w:t>
      </w:r>
    </w:p>
    <w:p>
      <w:r>
        <w:rPr>
          <w:b/>
        </w:rPr>
        <w:t xml:space="preserve">Esimerkki 8.458</w:t>
      </w:r>
    </w:p>
    <w:p>
      <w:r>
        <w:t xml:space="preserve">Monien ihmisten kiireinen elämäntapa on nykyään hyvin haitallista. Kiirehtiminen sinne ja tänne, jatkuva päivystäminen ja monien vastuualueiden tasapainottelu voivat antaa sinulle onnistumisen tunteen - jopa saada sinut tuntemaan itsesi tärkeäksi - mutta se vie valtavan veron elämän jokaiselta osa-alueelta.Kun painostat itseäsi jatkuvasti ottamaan vastaan yhä enemmän haasteita, on helppo menettää näkyvistä se, miksi halusit alun perin menestyä. Monille syy oli se, että voisi viettää vähemmän aikaa töissä ja nauttia elämästä enemmän.  Kiihkeä ja paineikas elämäntapa saa aikaan juuri päinvastaista.Jatkuvalla ponnistelulla tuottaa aina vain enemmän ja enemmän on hyvin pimeä puoli. Valitettavasti se hiipii päälle ja muuttuu vakavaksi itsetuhoisuudeksi. kun olet kiireinen ja ajettu joka päivä joka minuutti ja pitkälle iltaan asti, on helppo laiminlyödä elämässä tärkeitä asioita, jotka pitävät sinut terveenä, onnellisena ja luovat elämänlaatua.  Jatkuva kiireellisten tehtävien virta, jotka on saatava valmiiksi, jättää varjoonsa ei-niin-kiireelliset, mutta tärkeät toiminnot, jotka tekevät elämästä elämisen arvoista.Laiminlyönnin kohteena ei ole vain fyysinen hyvinvointi, vaan myös henkinen ja emotionaalinen hyvinvointi kärsivät, kun itsestä huolehtimiselle ei ole aikaa.Kun päivittäinen aikataulusi on täpötäynnä, yksi ensimmäisistä laiminlyönnin kohteista on ruokavaliosi. Säännölliset, ravitsevat ateriat jäävät taka-alalle. Et ole vain liian kiireinen nukkuaksesi tai edes hengittääksesi syvään silloin tällöin, vaan sinulla ei ole aikaa valmistaa kunnollisia aterioitaVäliruoasta, pakasteaterioista, noutoruokailusta ja pikaruoasta tulee normi. Se on tasainen ruokavalio lisäaineita täynnä olevia, sokeria ja rasvaa sisältäviä ruokia, jotka ovat täynnä tyhjiä kaloreita, jotka antavat vain vähän ravintoa ja vahingoittavat kehoa. Tällaisella ruokavaliolla on mahdotonta ylläpitää minkäänlaista hyvää terveyttä.</w:t>
      </w:r>
    </w:p>
    <w:p>
      <w:r>
        <w:rPr>
          <w:b/>
        </w:rPr>
        <w:t xml:space="preserve">Tulos</w:t>
      </w:r>
    </w:p>
    <w:p>
      <w:r>
        <w:t xml:space="preserve">Kuka kärsii todennäköisimmin kiihkeästä elämäntyylistä?</w:t>
      </w:r>
    </w:p>
    <w:p>
      <w:r>
        <w:rPr>
          <w:b/>
        </w:rPr>
        <w:t xml:space="preserve">Esimerkki 8.459</w:t>
      </w:r>
    </w:p>
    <w:p>
      <w:r>
        <w:t xml:space="preserve">Presidentti Donald Trump päätti poliittisesti vaikean viikon perjantaina verouudistukseen tähtäävällä ponnistelullaan. Puheessaan National Association of Manufacturers -yhdistykselle Washingtonissa Trump lupasi toteuttaa "jättimäisen, kauniin, massiivisen, kaikkien aikojen suurimman veronalennuksen maassamme." Trump on innokas ohittamaan terveydenhuoltouudistusta koskevat takaiskut ja tiistaina Alabamassa pidettyjen republikaanien senaatin esivaalien tulokset, joissa hän joutui hävinneen puolelle. Presidentti ja hänen hallintonsa ovat olleet puolustuskannalla myös Puerto Ricossa tapahtuneiden hurrikaanin aiheuttamien elvytystoimien vuoksi.Senaatin republikaanit lykkäsivät äänestystä Obamacaren kumoamista ja korvaamista koskevasta suunnitelmasta sen jälkeen, kun kävi selväksi, ettei heillä ole tarpeeksi ääniä toimenpiteen läpiviemiseksi, kiitos kourallisen republikaanien loikkareiden.Demokraatit ilmaisivat helpottuneisuutensa, että he olivat torjuneet toisenkin yrityksen kumota entisen presidentin Barack Obaman keskeinen saavutus, kohtuuhintaista terveydenhuoltoa koskeva laki."Syy siihen, että tämä lakiesitys epäonnistui, oli se, että miljoonat amerikkalaiset eivät halunneet sitä", senaatin demokraattijohtaja Chuck Schumer sanoi toimittajille Capitoliumissa.Samana päivänä kristilliskonservatiivi ja entinen tuomari Roy Moore voitti helposti republikaanien senaatin esivaalin Alabamassa kukistaen Trumpin kannattaman viranhaltijan Luther Strangen."Meidät on asetettu tänne maan päälle lyhyeksi ajaksi, ja tuon lyhyen ajan velvollisuutemme on palvella kaikkivaltiasta Jumalaa", Moore sanoi voittopuheessaan.Moore on aiemmin antanut kiistanalaisia lausuntoja monista asioista, mutta häntä pidetään suosikkina kilpailussa demokraattien Doug Jonesia vastaan 12. joulukuuta pidettävissä parlamenttivaaleissa.Trump oli esiintynyt edellisellä viikolla Strangea vastaan tilaisuudessa Alabamassa, mutta joidenkin analyytikoidenkin mukaan hänen sydämensä ei näyttänyt olevan mukana."Trump kampanjoi Luther Strangen puolesta, mutta näki, että hän harkitsi asiaa uudelleen", sanoi republikaanien strategi John Feehery.Mooren voitto, jota edesauttoi Trumpin Valkoisen talon entisen strategi Steve Bannonin aktiivinen tuki, on merkki siitä, että republikaanien esivaalitaistelujen sarja saattaa jatkua ensi vuoden kongressin välivaaleissa.</w:t>
      </w:r>
    </w:p>
    <w:p>
      <w:r>
        <w:rPr>
          <w:b/>
        </w:rPr>
        <w:t xml:space="preserve">Tulos</w:t>
      </w:r>
    </w:p>
    <w:p>
      <w:r>
        <w:t xml:space="preserve">Kuka lykkäsi äänestystä Obamacaren korvaamisesta joidenkin loikkareiden ansiosta?</w:t>
      </w:r>
    </w:p>
    <w:p>
      <w:r>
        <w:rPr>
          <w:b/>
        </w:rPr>
        <w:t xml:space="preserve">Esimerkki 8.460</w:t>
      </w:r>
    </w:p>
    <w:p>
      <w:r>
        <w:t xml:space="preserve">Jason oli istunut yksin pöydän ääressä ja tuijottanut pitkää platinablondia jo tunnin ajan. Hänen mielikuvituksensa kuohui ajatuksissa suudella naisen täysiä huulia samalla, kun hänen kätensä tutkivat naisen hoikkaa, lihaksikasta vartaloa. Tänä iltana hän ei tarvinnut viskiä lämmittämään itseään. Mutta hän jatkoi sen juomista silti. Hän astui pois mikrofonin luota, istutti akustisen kitaransa jalustalleen ja käveli alas pieneltä lavalta. Jason ehti ennen kaikkia muita luusereita baaritiskille ja istuutui hänen viereensä. "Olet varmaan aika janoinen kaiken tuon kauniin laulamisen jälkeen." Kuinka monta kertaa hän oli kuullut tuon repliikin? Mutta 33-vuotiaana hän oli luultavasti kuullut kaikki tunnetut iskurepliikit. "Joo", hän sanoi ja vilkaisi miestä nopeasti. Mies ei ollut hassumman näköinen. Luultavasti pari senttiä häntä lyhyempi. 180-senttisenä hän oli tottunut siihen. Mutta monet miehet eivät pärjänneet hänen pituudelleen. He pitivät siitä, että he olivat suhteessa pitkiä. Ei sillä, että hänellä olisi ollut paljon suhteita. Enimmäkseen yhden yön suhteita. Sanomatta sanaakaan baarimikko istutti jäälasin hänen eteensä ja kaatoi hänelle tölkillisen Diet Coca-Colaa. "Kiitos, Joe." Hän otti kulauksen, kun mies käveli pois. "Minä olen Jason." "Sondra", hän sanoi ja katsoi suoraan eteenpäin ottaessaan toisen kulauksen. "Nautin todella musiikistasi - varsinkin siitä viimeisestä kappaleesta. Kirjoititko sen itse?" "Kyllä." "Vau. Se oli surullinen, mutta liikuttava. Sinulla on lahjoja." Nyt se alkaa, hän ajatteli. Ja olet varmaan lahjakkuusagentti tai levytuottaja, tai sinulla on ystävä alalla. Ja hankkisit minulle mielellään levytyssopimuksen - olettaen, että olisin valmis lähtemään kanssasi nyt heti johonkin likaiseen motelliin. "Olen kyllästynyt tähän bisnekseen. Itse asiassa kuulit juuri viimeisen esitykseni. Maanantaiaamuna menen etsimään itselleni oikeaa työtä. Sellaista, joka maksaa laskut."</w:t>
      </w:r>
    </w:p>
    <w:p>
      <w:r>
        <w:rPr>
          <w:b/>
        </w:rPr>
        <w:t xml:space="preserve">Tulos</w:t>
      </w:r>
    </w:p>
    <w:p>
      <w:r>
        <w:t xml:space="preserve">Kuka oli kyllästynyt musiikkibisnekseen?</w:t>
      </w:r>
    </w:p>
    <w:p>
      <w:r>
        <w:rPr>
          <w:b/>
        </w:rPr>
        <w:t xml:space="preserve">Esimerkki 8.461</w:t>
      </w:r>
    </w:p>
    <w:p>
      <w:r>
        <w:t xml:space="preserve">WHITE HOUSE/BROWNSVILLE, TEXAS - Päivä sen jälkeen, kun Yhdysvaltain presidentti Donald Trump kumosi maahanmuuttajaperheiden erottamispolitiikan Yhdysvaltain ja Yhdysvaltojen rajalla.Meksikon rajalla, sisäministeri Kirstjen Nielsen sanoi, että on olemassa suunnitelma niiden yli 2 000 lapsen yhdistämiseksi, jotka on pidätetty erillään vanhemmistaan. "Meillä on suunnitelma tehdä se", ministeri sanoi toimittajille tilaisuudessa Washingtonissa torstaiaamuna.Hieman ennen Nielsenin puhetta VOA:n toimittaja kertoi siirtolaisoikeudenkäynnissä Brownsvillessä Texasissa, että syyttäjät luopuivat rikkomussyytteistä 17 siirtolaista vastaan. Lapsistaan erotetut siirtolaiset ovat edelleen pidätettyinä, mutta syytteistä luopuminen voisi olla keino yhdistää heidät ja sallia perheiden säilöönotto yksikköinä. liberalistisen Cato Instituten maahanmuuttopoliittinen analyytikko David Bier sanoi, että jos hallituksen syyttäjät luopuvat rikossyytteistä samankaltaisissa tapauksissa eri puolilla maahanmuuttoasioita käsittelevää oikeuslaitosta, se asettaa kyseenalaiseksi Trumpin hallinnon nollatoleranssipolitiikan maahanmuuttoa kohtaan. Se on "entistäkin selvempi signaali siitä, että näiden syytteiden nostamisen koko tarkoitus on erottaa vanhemmat lapsista eikä lain noudattamisen valvomisesta", hän sanoi VOA:lle. hallinnon politiikka edellyttää, että jokainen rajan laittomasti ylittävä joutuu vastaamaan rikossyytteeseen. "Jos jotkut näistä tapauksista tai monet niistä hylätään tuomioistuimissa, sen pitäisi olla politiikan loppu", Bier lisäsi. "Nämä toimet tapahtuvat, kun edustajainhuone valmistautuu äänestämään torstaina parista maahanmuuttolakiesityksestä, joissa käsitellään erottamisia ja muita kysymyksiä, jotka ovat jakaneet maan suurimpia poliittisia puolueita." Nielsen toisti kehotuksensa lainsäätäjille, että nämä toimisivat. Kongressilla on valtuudet ja vastuu säätää maan laki ja korjata maahanmuuttojärjestelmä", ministeri sanoi. "Olemme tehneet toimeenpanovallan piirissä kaiken voitavan." Äänestysten tulos on epävarma. Toinen toimenpide on tiukempi, kun taas toinen edustaa kompromissia republikaanipuolueen konservatiivisen ja maltillisen siiven välillä.</w:t>
      </w:r>
    </w:p>
    <w:p>
      <w:r>
        <w:rPr>
          <w:b/>
        </w:rPr>
        <w:t xml:space="preserve">Tulos</w:t>
      </w:r>
    </w:p>
    <w:p>
      <w:r>
        <w:t xml:space="preserve">Kuka kumosi maahanmuuttolait rajalla?</w:t>
      </w:r>
    </w:p>
    <w:p>
      <w:r>
        <w:rPr>
          <w:b/>
        </w:rPr>
        <w:t xml:space="preserve">Esimerkki 8.462</w:t>
      </w:r>
    </w:p>
    <w:p>
      <w:r>
        <w:t xml:space="preserve">Hänellä oli 12-tuumainen mustavalkoinen Sony, joka oli viritetty MTV:lle ja joka istui tuolilla sängyn päädyssä. Hän pystyi hädin tuskin kuulemaan sen ikkunassa olevan tuulettimen äänestä. Hän istui keskellä sänkyä, koska sänky oli notkolla, ja rummutti hajamielisesti Steve Winwoodin Higher Love -kappaleen tahtiin." Mailat olivat Regal Tip 5B:tä. Ne olivat ohuempia kuin 2B:t - marssiorkesterin mailat - mutta melkein yhtä pitkiä. Vuosien mittaan Stan oli siirtynyt kauemmaksi päistä. Nyt keppien kärjet sopivat hänen kämmenensä kantapäihin, noin sentin päähän ranteesta. Hän käänsi oikean kepin pois, kun puhelin soi. "Stan, kaveri! Haluatko huomenna töihin?" "Joo, luultavasti. Mitä sinulla on, Darryl? Et kuulosta oikealta." "Sanooko nimi Keven Stacey sinulle mitään?" "Hetkinen." "Odota." Stan vaihtoi puhelimen toiseen korvaansa. "Sanoitko sinä Keven Stacey? Niin kuin Foolsgold, Kevin Stacey? Hän aikoo levyttää CSR:ssä?" "Kuulit kyllä." Stan näki Darrylin istuvan ohjaushuoneessa, jalat konsolilla, yllään tuplakangashousut ja t-paita, hiki nousi kaljuuntuvalle otsalle. "Tämä on jotain paskapuhetta, eikö? Hän tulee tänne jingleä tai mainosvideota varten." "Ei mitään paskapuhetta, Stanley. Hän leikkaa kappaletta sooloalbumia varten, jota hän aikoo tarjota Warnerille. Ei demoa, vaan ihan oikean, rehellisen kappaleen. Luultavasti single. Jos sinua ei kiinnosta, LA:ssa on paljon muitakin rumpaleita..." "Minua kiinnostaa. En vain ymmärrä, miksi hän haluaa vittuilla sinunlaisellesi pikkustudiolle. Ei millään pahalla." "Älä ärsytä minua, kaveri. Hän on kuuma. Hänellä on biisi ja hän haluaa saada sen levylle. Kaikki muut ovat varattuja. Yritä päästä Record Oneen tai Sunset Soundiin. Et pääse sinne puoleen vuoteen. Vaikka olisit Keven Stacey. Kuunteletko, Stan?" Hän kuuli Darrylin lyövän puhelinta konsolin reunaan. "Se on Big Time, jätkä. Koputtaa ovellesi."</w:t>
      </w:r>
    </w:p>
    <w:p>
      <w:r>
        <w:rPr>
          <w:b/>
        </w:rPr>
        <w:t xml:space="preserve">Tulos</w:t>
      </w:r>
    </w:p>
    <w:p>
      <w:r>
        <w:t xml:space="preserve">Kuka kuunteli televisiota</w:t>
      </w:r>
    </w:p>
    <w:p>
      <w:r>
        <w:rPr>
          <w:b/>
        </w:rPr>
        <w:t xml:space="preserve">Esimerkki 8.463</w:t>
      </w:r>
    </w:p>
    <w:p>
      <w:r>
        <w:t xml:space="preserve">Patchin äidin nimi oli Silver, koska kesäaurinko sai sen turkin kiiltämään tuon värisenä. Hänellä oli upea kolo korkealla kuusen latvassa, jonka joku tikka oli kaivertanut kauan sitten, ja joka oli sittemmin laajentunut kaksikammioiseksi kodiksi, joka oli täynnä kirkkaita asioita. Matka taivaantietä pitkin hänen unelmaansa ei kestänyt kauan. Kun Patch katsoi sisälle, hän näki auringonvalossa sata väriä kimaltelevan, jotka loistivat Silverin seiniin ja lattiaan upotetuista metalli- ja lasinpaloista. Mutta hänen äitinsä ei ollut siellä, ja hän huomasi heikosta hajusta, ettei orava ollut käynyt täällä vähään aikaan. Siellä oli kaksi haaleaa, useita päiviä vanhaa hajujälkeä: Silverin ja toisen oravan, myskisen tuoksun, jota Patch ei tunnistanut. Tuoksu, joka sai hänen häntänsä jäykistymään, aivan kuin vaara olisi lähellä.Patch tuijotti hetken aikaa äitinsä tyhjään sänkyyn. Ei ollut normaalia, että orava hylkäsi untuvansa päiviksi, ei keskellä talvea. Eikä hän ollut nähnyt Silveriä kolmeen päivään. Ei sen jälkeen, kun kaikki tammenterhot olivat kadonneet maasta.Patch juoksi takaisin omaan puuhunsa ja sitten viereiseen vaahterapuuhun, veljensä Tuftin koloon. Hän juoksi hyvin nopeasti. Hän oli nälkäisempi kuin koskaan, ja hän alkoi olla hyvin huolissaan. Hän oli helpottunut, kun hän katsoi Tuftin untuvaan ja huomasi sen olevan varattu. Tuft itse ei ollut paikalla, mutta Brighteyes ja heidän vauvansa olivat, ja hajuista oli selvää, että Tuft oli juuri lähtenyt. "Hei, Patch", Brighteyes sanoi heikosti. "Haluaisitko tulla sisään?" Patch astui sisään. Brighteyes oli käpertynyt vauvojensa kanssa unen syvimpään, lämpimimpään nurkkaan. Viimeksi kun Patch oli käynyt täällä viikko sitten, tämä oli ollut metelin ja kaaoksen pesä, jossa kaikki Brighteyesin neljä vauvaa juoksentelivat, hyppivät ja leikkivät keskenään. Tänään ne makasivat heikosti Brighteyesin vieressä, ja niiden kerran kiiltävät silmät, joista niiden äiti oli saanut nimensä, olivat himmeät ja sumeat.</w:t>
      </w:r>
    </w:p>
    <w:p>
      <w:r>
        <w:rPr>
          <w:b/>
        </w:rPr>
        <w:t xml:space="preserve">Tulos</w:t>
      </w:r>
    </w:p>
    <w:p>
      <w:r>
        <w:t xml:space="preserve">Ketä Patch ei ollut nähnyt kolmeen päivään?</w:t>
      </w:r>
    </w:p>
    <w:p>
      <w:r>
        <w:rPr>
          <w:b/>
        </w:rPr>
        <w:t xml:space="preserve">Esimerkki 8.464</w:t>
      </w:r>
    </w:p>
    <w:p>
      <w:r>
        <w:t xml:space="preserve">En tule koskaan omistamaan Chanelin pukua. On epätodennäköistä, että tulen koskaan omistamaan (aitoa) Chanelin käsilaukkua. Chanelin kynsilakka oli kuitenkin ehdottomasti saavutettavissa. Vaikka ne ovat naurettavan kalliita verrattuna useimpiin muihin kynsilakkoihin (39 dollaria), ne ovat silti paljon edullisempia kuin käsilaukku, joka maksaa 1 000 000 000 dollaria (tai näin ainakin arvioin, sillä en ole koskaan hinnoitellut sellaista).Nähtyäni Peridotin värin näytteitä netissä tiesin, että se olisi jonain päivänä minun. Kokoelman kaksi muuta lakkaa - Quartz ja Graphite - eivät innostaneet minua samalla tavalla kuin Peridot. Näin oli, kunnes luin tämän arvostelun Graphitesta Polish Police -lehdestä. Yhtäkkiä Graphite oli tutkassani. Se oli juuttunut päähäni kuin korvamato; toinen vauva, joka on pian adoptoitavana. kiistelin itseni kanssa noin kuukauden ajan siitä, hankinko nämä lakat vai en. Voisinko todella käyttää lähes 80 dollaria kynsilakkaan. Se tuntui minusta aika kohtuuttomalta. Sitten Myers lähetti minulle 10 dollarin lahjakortin syntymäpäivänäni ja sain 30 dollarin lahjakortin kyselytutkimuksen tekemisestä, joten päätös oli tehty. Omilla rahoillani 38 dollarilla (alle kahden OPI:n hinnan!) minusta tuli Peridot and Graphite -lakan ylpeä omistaja. Tässä on arvosteluni Graphite:sta: Graphite on upeimmin kiehtova kynsilakka, jonka olen koskaan omistanut. Pullossa se näyttää hieman tylsältä ja tylsältä - harmaalta ja tylsältä. Mutta kynsillä se on täysin erilainen. Joissain valoissa se on hopeanhohtoinen, toisissa enemmän gun metal -harmaa ja toisissa melkein kullan sävyinen. Se on superkipinöivä, mutta ei kuitenkaan mikään glitterlakka - vaikka sanoakseni se näyttää enemmän kimallukselta kuin hohtokimalta. Se on melko peittävä. Kaksi kerrosta, eikä kynsiviivaa näy. Alla olevissa kuvissa olen itse asiassa levittänyt kolme kerrosta (ja lisäksi kaksi kirkasta päällyslakkaa), koska olin menossa häihin ja halusin sen olevan täydellinen. Tavallisesti kaksi kerrosta riittäisi kuitenkin.</w:t>
      </w:r>
    </w:p>
    <w:p>
      <w:r>
        <w:rPr>
          <w:b/>
        </w:rPr>
        <w:t xml:space="preserve">Tulos</w:t>
      </w:r>
    </w:p>
    <w:p>
      <w:r>
        <w:t xml:space="preserve">Kuka kiisteli itsensä kanssa noin kuukauden ajan siitä, hankkiiko nämä lakat vai ei?</w:t>
      </w:r>
    </w:p>
    <w:p>
      <w:r>
        <w:rPr>
          <w:b/>
        </w:rPr>
        <w:t xml:space="preserve">Esimerkki 8.465</w:t>
      </w:r>
    </w:p>
    <w:p>
      <w:r>
        <w:t xml:space="preserve">VALKOINEN TALO - Presidentti Donald Trump julisti maanantaina, että hänellä on "ehdoton oikeus" armahtaa itsensä, ja twiittasi sitten myös väitteensä, jonka mukaan liittovaltion hallituksen tutkinta hänen vuoden 2016 vaalikampanjansa ja Venäjän välisistä yhteyksistä on "täysin perustuslain vastainen"."Vaikka Trump on usein sivuuttanut vakiintuneita normeja ja haastanut presidentin vallan ymmärrettyjä rajoja, jotkut oikeusoppineet pitävät hänen viimeisimpiä kommenttejaan ennennäkemättöminä ja perustuslaillisia rajoja koettelevina." "Olin järkyttynyt" Trumpin twiiteistä, sanoi Georgetownin yliopiston oikeustieteen professori Susan Low Bloch. "Yksikään presidentti ei ole koskaan yrittänyt sitä", hän kertoi VOA:lle. "On epätodennäköistä, että presidentti voi armahtaa itsensä. Luulen, että tuomioistuin sanoisi ei", ja jos hän armahtaisi itsensä, "useimmat kongressit nostaisivat syytteen." Bloch toteaa myös, että kun useimmat ihmiset hyväksyvät armahduksen, "se merkitsee syyllisyyden myöntämistä", joten Trumpin olisi huono ajatus ryhtyä tällaiseen toimenpiteeseen.Professori, joka on todistanut senaatissa siitä, voidaanko presidenttiä vastaan nostaa syyte ja häntä vastaan voidaan nostaa syyte virassa ollessaan, sanoo, että erityisoikeusasiamies on "täysin perustuslaillinen"."Toinen perustuslakitieteilijä, Princetonin yliopiston Keith Whittington, sanoi: "Mielestäni on tärkeää huomata, että presidentin kommentit viittaavat vakaviin argumentteihin, joista oikeusoppineet keskustelevat, mutta nämä ovat vaikeita ja epätavallisia perustuslaillisia kysymyksiä, joihin vastaisivat viime kädessä tuomioistuimet." Northwestern Universityn oikeustieteen professorin Andrew Koppelmanin mukaan "Trumpin kanta armahduksiin on sopusoinnussa perustuslakitekstin kanssa, mutta epäjohdonmukainen perustuslain kokonaisrakenteen kanssa. Se tarkoittaa, että presidentti voisi syyllistyä maanpetokseen tai mihin tahansa muuhun liittovaltion rikokseen ja armahtaa sitten välittömästi itsensä." "Se tarkoittaa, että hän voisi tehdä murhan Valkoisessa talossa", Koppelman sanoi. "Siinä ei ole mitään järkeä perustuslain kokonaisuuden kannalta." Toimittajien kysyessä maanantaina Trumpin kommentista hänen kyvystään armahtaa itsensä, Valkoisen talon lehdistösihteeri Sarah Sanders vastasi toistuvasti: "Presidentti ei ole tehnyt mitään väärää." Politiikan professori Whittington sanoi VOA Newsille: "Tuomioistuimet ovat aiemmin tunnustaneet armahdusvallan joitakin implisiittisiä rajoja, ja niiden on arvioitava, onko itsepäästö laillisesti pätevä vai jääkö se armahdusvallan ulkopuolelle." Koppelman sanoi, että presidentti ei ole tehnyt mitään väärää. Ei ole selvää, miten tuomioistuimet voisivat reagoida tällaiseen epätavalliseen armahdukseen."</w:t>
      </w:r>
    </w:p>
    <w:p>
      <w:r>
        <w:rPr>
          <w:b/>
        </w:rPr>
        <w:t xml:space="preserve">Tulos</w:t>
      </w:r>
    </w:p>
    <w:p>
      <w:r>
        <w:t xml:space="preserve">Kenen tehtävänä on Whittingtonin mukaan arvioida, onko itse annettu armahdus oikeudellisesti pätevä vai jääkö se laillisen armahdusvallan ulkopuolelle?</w:t>
      </w:r>
    </w:p>
    <w:p>
      <w:r>
        <w:rPr>
          <w:b/>
        </w:rPr>
        <w:t xml:space="preserve">Esimerkki 8.466</w:t>
      </w:r>
    </w:p>
    <w:p>
      <w:r>
        <w:t xml:space="preserve">SAIRAALAN päivystyshuone haisi saippualle. Paikka oli lähes tyhjä, kun kannoin Mian sisään, vain yksi pariskunta ja heidän lapsensa istuivat nurkassa piirissä. Vanhemmat vilkaisivat meitä ja palasivat sitten rukoilemaan hiljaa. Lapset tuijottivat lattiaa koko ajan. Pudotin Mian tuolille hoitajien paikalle ja odotin. Edessäni olevan lasiseinän takana kolme hoitajaa puhui eri ex-miehistään. Minusta se kuulosti samalta mieheltä. Odotin yhä heidän selvittävän asiaa, kun yksi heistä tuli luokseni ja kysyi: "Mikä hätänä?". "Ei mitään ongelmaa", sanoin. "Haluan vain viedä hänet kotiin." Katsoimme molemmat Miaa. Kuola liukui hitaasti hänen leuastaan rintaan. "Onko hän juonut?" hoitaja kysyi. "En ole aivan varma", sanoin. Hoitaja katsoi takaisin minuun. "Etkö ole aivan varma? Mitä se nyt tarkoittaa?" "En tiedä", sanoin. "Minä löysin hänet. Ajattelin, että ehkä voisin jättää hänet tänne." "Toki, meidän täytyy vain täyttää paperit sitä varten", hoitaja sanoi. Hän hymyili muille hoitajille sanoessaan sen, enkä osannut sanoa, vitsailiko hän vai ei. Hän käski minun tutkia Mian taskuja, mutta löysin vain paperin, johon oli kirjoitettu osoite. Five Crossings. En löytänyt hänen henkilöllisyystodistustaan mistään. Hoitaja kirjoitti nimeni ja osoitteeni lomakkeeseen ja vei meidät sitten käytävää pitkin toiseen huoneeseen. Tunteja myöhemmin vanha, punakasvoinen lääkäri tuli vihdoin sisään. Hän vilkaisi Miaa ja pesi sitten kätensä lavuaarissa. "Oletko isä vai poikaystävä?" hän kysyi. "Ei kumpikaan", sanoin. "Olen vasta tavannut hänet." En voinut irrottaa katsettani nurkassa olevasta roskiksesta. Se oli täynnä verisiä siteitä. Mietin, mitä siellä oli tapahtunut ennen kuin olimme saapuneet.</w:t>
      </w:r>
    </w:p>
    <w:p>
      <w:r>
        <w:rPr>
          <w:b/>
        </w:rPr>
        <w:t xml:space="preserve">Tulos</w:t>
      </w:r>
    </w:p>
    <w:p>
      <w:r>
        <w:t xml:space="preserve">Kuka jätettiin sairaalaan?</w:t>
      </w:r>
    </w:p>
    <w:p>
      <w:r>
        <w:rPr>
          <w:b/>
        </w:rPr>
        <w:t xml:space="preserve">Esimerkki 8.467</w:t>
      </w:r>
    </w:p>
    <w:p>
      <w:r>
        <w:t xml:space="preserve">Me kaikki esitämme maailmalle tätä kiiltävää elämää: kahvikupit, jotka esitellään kasteisille auringonnousuille, samppanjaa lentokenttien odotustiloissa, ylellisiä ravintoloita, jotka maksavat enemmän kuin pitäisi, ja jaamme sinisen taivaan tutkimusretkipäiviä. Olen yhtä syyllinen kuin muutkin. mutta entä kulissien takana? Ne päivät, jolloin tuuli on niin kova, ettei instastoryssa voi puhua (katson sinua, Cornwall), kun matkavirheitä sattuu (kuten Wienissä, jossa varasin matkamme vahingossa päivän lyhyemmäksi) tai kun kaikki kysyvät, mikä on seuraava matkasi, ja joudut vastaamaan lammasmaisesti: "en ole varma." Ajattelin siis purkaa pari asiaa rinnastani ja tunnustaa muutamia syitä, joiden vuoksi minun ei luultavasti pitäisi kutsua itseäni matkabloggaajaksi. Ja kyllä, nämä ovat kaikki hyvin pitkälti ensimmäisen maailman ongelmia. 1. Vihaan valokuvia itsestäni.Ironista, eikö? Etenkin, kun yksi bloggaamisen ensimmäisistä säännöistä koskee persoonallisuuskulttia. En vain pidä niistä. Toivon, että pitäisin, mutta vain harvoin on hetkiä, jolloin pidän valokuvasta, ja vielä harvemmin on hetkiä, jolloin pidän lopputuloksesta. 2. Käymme MacDonaldsissa vähintään kerran joka matkalla. Siitä on nyt tullut perinne hienompien ravintoloiden välillä, että jossain vaiheessa matkaamme käymme tilaamassa Big Macin ja ranskalaiset - mutta jostain syystä erityisesti Euroopassa. Miksi heidän MacDonalds-ateriansa maistuvat paremmilta?3. Pastellivärit eivät ole minun makuuni.Jälleen kerran toivon, että voisin olla supertyttömäinen ja pyöritellä keväisillä sävyillä maalattuja harsomaisia hameita, mutta en vain ole. Värivalikoimani on selvästi syksyinen/jalokivisävyinen ja yleensä se pysyy huivissa, joka on ripustettu kaulan ympärille toivottavasti muodikkaalla tavalla. Ja se sopii minulle täysin hyvin. 4. Matkustin kerran Uuteen-Seelantiin ja takaisin (pysähtyen kolmessa maassa matkan varrella) ilman objektiivin suojusta upouudessa, melko kalliissa kamerassani. tämä ei ole missään nimessä #humblebrag matkasta, vaan kommentti siitä, kuinka epäkäytännöllinen osaan olla - ja kuinka varovainen olen. Käärin kamerani rakastavasti pehmeään huiviin joka päivä kolmen viikon ajan, murahdin henkeäni myöten kaikille, jotka näyttivät siltä, että voisivat tönäistä minua, ja eräässä vaiheessa löysin itseni vahingossa uinuvan tulivuoren huipulta sen kanssa. Kuten sinäkin.</w:t>
      </w:r>
    </w:p>
    <w:p>
      <w:r>
        <w:rPr>
          <w:b/>
        </w:rPr>
        <w:t xml:space="preserve">Tulos</w:t>
      </w:r>
    </w:p>
    <w:p>
      <w:r>
        <w:t xml:space="preserve">Kuka ei pidä valokuvista itsestään?</w:t>
      </w:r>
    </w:p>
    <w:p>
      <w:r>
        <w:rPr>
          <w:b/>
        </w:rPr>
        <w:t xml:space="preserve">Esimerkki 8.468</w:t>
      </w:r>
    </w:p>
    <w:p>
      <w:r>
        <w:t xml:space="preserve">Samalla kun Yhdysvallat neuvottelee liittolaistensa kanssa mahdollisesta sotilaallisesta vastatoimesta Syyriassa epäiltyyn kemiallisten aseiden hyökkäykseen, Venäjä sanoi keskiviikkona, että kaikkien osapuolten tulisi pidättäytyä toimista, jotka voisivat horjuttaa alueen haurasta tilannetta.Venäjä on Syyrian presidentin Bashar al-Assadin liittolainen, ja se on taistellut hänen hallituksensa tukena konfliktissa vuodesta 2015 lähtien. Yhdysvallat on tukenut Syyrian kapinallisryhmiä ja syyttää Assadin joukkoja Itä-Ghoutassa lauantaina tehdystä iskusta, jossa kuoli ainakin 40 ihmistä. sekä Syyria että Venäjä ovat kiistäneet syytökset. yhdysvaltojen presidentti Donald Trump on varoittanut, että syylliset maksavat "ison hinnan", ja hän on puhunut toistuvasti brittiläisten ja ranskalaisten kollegojensa kanssa mahdollisesta vastatoimesta iskuun. "Haluamme koordinoidun vastatoimen, mikä tahansa vastatoimi sitten onkaan kyseessä", ulkoministeriön tiedottaja Heather Nauert sanoi tiistaina.Ranskan presidentti Emmanuel Macron sanoi, että päätös tehtäisiin "lähipäivinä" ja että mahdolliset ilmaiskut kohdistuisivat Syyrian hallituksen kemiallisiin laitoksiin. australian ulkoministeri Julie Bishop lisäsi keskiviikkona maansa tuen kaikille toimille, jotka ovat "kohdennettuja, kalibroituja ja oikeasuhtaisia." Syyrian syyllistämisen lisäksi Trump on syyttänyt Assadin tukijoita Iranissa ja Venäjällä Itä-Ghoutan hyökkäyksestä. Maailmanlaajuinen kemiallisten aseiden vahtikoira kertoi tiistaina lähettävänsä ryhmän tutkimaan tapausta.Maailman terveysjärjestö WHO kertoi keskiviikkona, että yhteistyökumppaneidensa raporttien mukaan 500:lla lauantaina hoitoon hakeutuneella ihmisellä oli merkkejä ja oireita myrkyllisille kemikaaleille altistumisesta. WHO ilmaisi tyrmistyksensä epäillystä kemiallisten aseiden käytöstä ja vaati välitöntä pääsyä alueelle hoitoa antamaan.Venäjä torjui tiistaina YK:n turvallisuusneuvostossa veto-oikeudellaan Yhdysvaltojen laatiman suunnitelman, jonka mukaan olisi perustettu komissio tutkimaan ja osoittamaan syyllisyys kemiallisten aseiden hyökkäystä.Maailman terveysjärjestö WHO ilmoitti keskiviikkona, että sen kumppaneilta saatujen raporttien mukaan 500 ihmistä, jotka hakeutuivat lauantaina hoitoon, osoitti merkkejä ja oireita myrkyllisille kemikaaleille altistumisesta. WHO ilmaisi tyrmistyksensä kemiallisten aseiden epäillystä käytöstä ja vaati välitöntä pääsyä alueelle hoitoa antamaan.</w:t>
      </w:r>
    </w:p>
    <w:p>
      <w:r>
        <w:rPr>
          <w:b/>
        </w:rPr>
        <w:t xml:space="preserve">Tulos</w:t>
      </w:r>
    </w:p>
    <w:p>
      <w:r>
        <w:t xml:space="preserve">Kuka on Bashar al-Assadin liittolainen?</w:t>
      </w:r>
    </w:p>
    <w:p>
      <w:r>
        <w:rPr>
          <w:b/>
        </w:rPr>
        <w:t xml:space="preserve">Esimerkki 8.469</w:t>
      </w:r>
    </w:p>
    <w:p>
      <w:r>
        <w:t xml:space="preserve">QUEBEC CITY - Tunteet olivat esillä, kun Yhdysvaltain presidentti Donald Trump tapasi muita G-7-maiden johtajia vuotuisessa huippukokouksessaan Kanadassa perjantaina, mutta lähteiden mukaan keskustelut olivat sivistyneesti ja diplomaattisesti käytyjä.Trump pysyi lujana väittäessään, että Yhdysvallat on epäedullisessa asemassa kaupassa eurooppalaisten liittolaistensa kanssa. "Muut johtajat esittelivät lukujaan, ja Trump esitti omansa", kertoi G-7-maiden virkamies, joka puhui nimettömänä uutistoimisto Reutersille. "Odotetusti hän ei antanut periksi. Tämä ei luultavasti johdu siitä, ettei hän ymmärtäisi, vaan sisäpoliittisista syistä." Myöhemmin pidetyssä kahdenvälisessä tapaamisessa huippukokouksen isännän Justin Trudeaun kanssa Yhdysvaltain presidentti vitsaili, että Kanadan pääministeri oli suostunut "leikkaamaan kaikki tullimaksut." Huolimatta siitä, että nämä kaksi johtajaa vaihtoivat edellisenä päivänä kritiikkiä toistensa kauppapolitiikkaa kohtaan, Trump kuvaili rajat ylittäviä suhteita erittäin hyviksi ja totesi, että "työskentelemme itse asiassa tullimaksujen leikkaamisen parissa ja teemme kaikesta hyvin oikeudenmukaista molemmille maille". Ja olemme saavuttaneet paljon edistystä tänään. Näemme, miten kaikki sujuu." Myöhemmin pidetyssä tapaamisessa Ranskan presidentin Emmanuel Macronin kanssa Trump sanoi, että "Yhdysvalloilla on ollut hyvin suuri kauppavaje Euroopan unionin kanssa jo vuosia, ja me korjaamme sitä." Hän sanoi, että "Yhdysvallat on ollut hyvin alijäämäinen Euroopan unionin kanssa jo vuosia, ja me korjaamme sitä. Ja Emmanuel on ollut hyvin avulias tässä suhteessa." Macron vastasi, että hänellä oli "hyvin suora ja avoin keskustelu" Trumpin kanssa ja "on kriittinen polku, joka on tapa edetä kaikki yhdessä." Kanadan ulkoministeri Chrystia Freeland vahvistaa tavanneensa perjantaina Yhdysvaltain kauppavaltuutetun Robert Lighthizerin kanssa keskustellakseen tulleista ja Pohjois-Amerikan vapaakauppasopimuksen (NAFTA) kohtalosta. Hän sanoi, että Kanada ei kuitenkaan muuta mieltään Yhdysvaltojen teräs- ja alumiinitulleista, joita hän kutsui "laittomiksi." Trump määräsi tullit sillä perusteella, että heikko kotimainen teollisuus voi vaikuttaa Yhdysvaltojen kansalliseen turvallisuuteen. amerikan lähimmät liittolaiset, Kanada, Meksiko ja Euroopan unioni, ovat ottamassa käyttöön vastatulleja.</w:t>
      </w:r>
    </w:p>
    <w:p>
      <w:r>
        <w:rPr>
          <w:b/>
        </w:rPr>
        <w:t xml:space="preserve">Tulos</w:t>
      </w:r>
    </w:p>
    <w:p>
      <w:r>
        <w:t xml:space="preserve">Kuka tapasi Justin Trudeaun?</w:t>
      </w:r>
    </w:p>
    <w:p>
      <w:r>
        <w:rPr>
          <w:b/>
        </w:rPr>
        <w:t xml:space="preserve">Esimerkki 8.470</w:t>
      </w:r>
    </w:p>
    <w:p>
      <w:r>
        <w:t xml:space="preserve">Sinä päivänä äitini haki minut koulusta keltainen aurinkomekko ja huivi ylläni, jotka muistin isän kanssa tekemältämme matkalta edellisenä vuonna. Hän näytti aivan samalta kuin silloin useimmiten - glamourin kuningattarelta, filmitähdeltä ("Aivan kuin Lena Horne", ystäväni Chloe oli kerran sanonut, "vain tummempi - anteeksi, Leah!"), mutta tänään hänen kauneudessaan oli jotenkin kovempi, uhmakkaampi särmä. Haistoin kalliin Dior-hajuveden heti, kun avasin oven, mikä yllätti minut, sillä äitini oli yleensä tarkka siitä, ettei hajuvettä päässyt vaatteisiinsa. Hänellä oli silmälasit - valtavat tummat lasit, joiden linssit pullistuivat kuin kärpäsen silmät ja heijastivat kasvojani kuin huvimajapeili. Hän oli sitonut keltaisen silkkihuivin hiustensa ympärille ja vetäisi syvään savuketta, jota hän piti kahden moitteettomasti hoidetun sormen välissä. Vain minä tiesin nikotiinitahroista, jotka hän peitti huolellisesti joka aamu erikoisvalmisteisella "metsäsable"-voiteellaan.Tiffany, tyhmä mutta ilkeä senaattorin tytär, jonka kanssa minulla oli epäonnekseni ollut yhteinen luokkahuone, syöksyi yhtäkkiä koulun sisältä, kasvot punaisina. "Päivää, rouva Wilson", hän huusi. Ennen kuin äitini ehti vastata, hän kikatti ja juoksi takaisin kolmen oven takana odottavan ystävänsä luo. Kuulin heidän naurunsa, mutta olin iloinen, etten ymmärtänyt heidän sanojaan. He kaikki olivat ihastuneita äitiini - mustaan taloudenhoitajaan, joka pukeutui kuin Katharine Hepburn ja ajoi Cadillacillacilla, jonka tyttären "vaalea toffee"-iho osoitti, että hän saattoi vain pitää kahvistaan runsaalla kermalla. Joskus vihasin noita tyttöjä. "Mene autoon, Leah", äiti sanoi. Hänen jo ennestään kimeä äänensä oli matalalla, aivan kuin hän olisi itkenyt. Se sai minut hermostumaan. Miksi hän oli täällä? "Äiti, Chloe aikoi näyttää minulle isänsä uuden kameran. Enkö voi mennä bussilla kotiin?" Äiti veti savuketta, kunnes suodatin paloi, ja jauhoi sen sitten auton tuhkakuppiin, joka oli jo täynnä nelisenkymmentä tumppaa. Hän tyhjensi tuhkakupin aina joka ilta.</w:t>
      </w:r>
    </w:p>
    <w:p>
      <w:r>
        <w:rPr>
          <w:b/>
        </w:rPr>
        <w:t xml:space="preserve">Tulos</w:t>
      </w:r>
    </w:p>
    <w:p>
      <w:r>
        <w:t xml:space="preserve">Kuka käytti silkkihuivia?</w:t>
      </w:r>
    </w:p>
    <w:p>
      <w:r>
        <w:rPr>
          <w:b/>
        </w:rPr>
        <w:t xml:space="preserve">Esimerkki 8.471</w:t>
      </w:r>
    </w:p>
    <w:p>
      <w:r>
        <w:t xml:space="preserve">Kosmisessa järjestelmässä tämä oli suhteellisen vähäpätöinen asia. Olin tavannut naisen. Oikeastaan 19-vuotiaana hän oli vielä tyttö. Asuin Pittsburghissa. Hän asui Lontoossa, Ontariossa. Hän oli, suoraan sanottuna, helvetin kuuma. Kaiken lisäksi hän oli yksi suloisimmista ja mukavimmista ihmisistä, joita ikinä voisit tavata.Sanomattakin on selvää, että olin aika ihastunut, ja sovin nopeasti viettäväni viikon Lontoossa hänen kanssaan. Kun saavuin paikalle, hänellä oli yllään hyvin mielenkiintoinen pyjama. Valitettavasti kaksi kissaani, jotka eivät olleet koskaan viettäneet yötä kotonani ilman minun läsnäoloani, eivät olleet kovinkaan vaikuttuneita, kun en ilmestynyt paikalle ennen viittä iltapäivällä lähtöpäivänäni, vaikka olin sopinut, että toinen vanhemmistani tulisi joka päivä ruokkimaan ne ja varmistamaan, että niillä on vettä jne. Niiden kanssa leikkiminen oli vapaaehtoista, mutta kumpikaan ei näyttäytynyt tuon viikon aikana. äidin tai isän mielestä mikään ei näyttänyt olevan vialla ensimmäisessä kerroksessa. Ruoka oli syöty, vesi ilmeisesti juotu ja niin edelleen. kun tulin kotiin ja menin yläkertaan, huomasin jotain aivan muuta. vessapaperia oli ripoteltu ympäri eteistä. tyynyni oli makuuhuoneen ovessa ja riekaleina. herätyskelloni oli lattialla. Virtajohto oli vedetty irti seinästä ja pureskeltu läpi.Sängyn keskellä oli useita...öhmmm... "lahjoja", joiden kohdalta lakanat oli vedetty takaisin. Osa niistä oli vielä märkä. luulen, että tuo matka maksoi minulle noin 1 000 dollaria vahinkojen korjaamisesta. joten tein sen, mitä kuka tahansa 24-vuotias tekisi tuon tilanteen edessä. siivosin, menin nukkumaan ja palasin Lontooseen muutamaa viikkoa myöhemmin. Mutta ensin tein talosta kissankestävän. (Kyllä, ne asuivat kanssani vielä 12 vuotta ennen kuin kuolivat.) Kuten sanoin, hänellä oli päällään hyvin mielenkiintoinen pyjama, kun tulin Lontooseen. Ainakin muutaman minuutin ajan.</w:t>
      </w:r>
    </w:p>
    <w:p>
      <w:r>
        <w:rPr>
          <w:b/>
        </w:rPr>
        <w:t xml:space="preserve">Tulos</w:t>
      </w:r>
    </w:p>
    <w:p>
      <w:r>
        <w:t xml:space="preserve">Kuka oli ihastunut?</w:t>
      </w:r>
    </w:p>
    <w:p>
      <w:r>
        <w:rPr>
          <w:b/>
        </w:rPr>
        <w:t xml:space="preserve">Esimerkki 8.472</w:t>
      </w:r>
    </w:p>
    <w:p>
      <w:r>
        <w:t xml:space="preserve">SINGAPORE - Tiistaina Singaporessa allekirjoitetussa sopimuksessa Pohjois-Korean johtaja Kim Jong Un "vahvisti uudelleen lujan ja horjumattoman sitoutumisensa Korean niemimaan täydelliseen ydinaseiden poistamiseen", kun taas Yhdysvaltain presidentti Donald Trump "sitoutui antamaan turvallisuustakuita" Pohjois-Korealle.Asiakirjassa kehotetaan myös molempia maita työskentelemään yhdessä pyrkimyksissä rakentaa kestävää rauhaa Korean niemimaalle, luomaan uudet Yhdysvaltain ja Pohjois-Korean suhteet sekä palauttamaan sotavankien ja kadonneiden sotilaiden jäännökset. Molemmat osapuolet lupasivat myös käydä jatkoneuvotteluja. "Me aiomme tuhota Pohjois-Korean", Trump sanoi VOA:n toimittajalle Greta Van Susterenille. "Hän sanoi myös, ettei kumpikaan osapuoli esittänyt uhkavaatimuksia ja että tiistain sopimus oli kuukausia kestäneiden neuvottelujen tulos. "Tiedättekö, että se olisi voinut päättyä sotaan, että se olisi voinut päättyä monien miljoonien ihmisten kuolemaan - tunnette Pohjois-Korean hyvin, Soulissa on 28 miljoonaa ihmistä, että se olisi voinut päättyä miljoonien ihmisten kuolemaan, mutta me päädyimme sopimukseen", hän sanoi.Trump kertoi myös VOA:lle, että Etelä-Koreaan sijoitetut yhdysvaltalaiset joukot pysyvät paikoillaan, mutta ilmoitti eräästä Pohjois-Korean pitkään toivomasta myönnytyksestä: "Lopetamme sotaleikit, jotka maksavat niin paljon rahaa", hän sanoi.Myöhemmin pidetyssä lehdistötilaisuudessa Trump sanoi, että Yhdysvaltojen nykyiset pakotteet pysyvät voimassa, kunnes Pohjois-Korean ydinaseet "eivät ole enää tekijä".Todentamisesta Trump sanoi, että hän ja Kim keskustelivat asiasta, ja että ydinaseiden purkamispyrkimysten valvonta saavutettaisiin "ottamalla sinne paljon väkeä". Hän myös ennusti Kimin aloittavan heti työt sopimuksen "noudattamiseksi".Kysyttäessä, sisältyikö keskusteluihin yksityiskohtia Pohjois-Korean ydinasearsenaalin koosta, Trump sanoi, että "se, mitä heillä on, on merkittävää." Ihmisoikeuksista Trump sanoi, että tiistain tapaamisissa käsiteltiin aihetta vain hyvin lyhyesti, mutta että osapuolet keskustelevat siitä enemmän tulevaisuudessa. Kysyttäessä tuhansista työleireillä vangituista ihmisistä Trump sanoi, että hän uskoo auttaneensa heitä, koska asiat Pohjois-Koreassa muuttuvat.</w:t>
      </w:r>
    </w:p>
    <w:p>
      <w:r>
        <w:rPr>
          <w:b/>
        </w:rPr>
        <w:t xml:space="preserve">Tulos</w:t>
      </w:r>
    </w:p>
    <w:p>
      <w:r>
        <w:t xml:space="preserve">Kuka sanoi, että sopimus ei ollut seurausta uhkavaatimuksista?</w:t>
      </w:r>
    </w:p>
    <w:p>
      <w:r>
        <w:rPr>
          <w:b/>
        </w:rPr>
        <w:t xml:space="preserve">Esimerkki 8.473</w:t>
      </w:r>
    </w:p>
    <w:p>
      <w:r>
        <w:t xml:space="preserve">Menetin näkökyvyn toisesta silmästä opiskeluaikana, ja minulla oli tuolloin kaksi esikouluikäistä lasta. Kävelin eräänä aamuna talon läpi ja yhtäkkiä en nähnyt toisesta silmästä MITÄÄN. Kun kerroin asiasta miehelleni, joka oli paikalla, kun se tapahtui, hän oletti, että silmäni oli vain hämärtynyt tai jotain oli joutunut silmään. Hän vei minut silmälääkärille, joka vahvisti, etten nähnyt silmästä. Sitten saimme myöhemmin huonomman uutisen, että kyseessä oli neurologinen sairaus, jonka pitkää nimeä en muista ja jolle hän ei voinut tehdä mitään. Hän sanoi, että joko saisin näköni takaisin tai minä saisin sinut, ja kaikki mitä voisimme tehdä, oli odottaa ja katsoa, palaisiko se takaisin. Tämä tapahtui juuri ennen lukukauden lopputenttejä, mutta hän kertoi minulle, etten missään nimessä voisi opiskella tai käyttää hyvää silmääni lukemiseen tai periaatteessa mihinkään, mikä rasittaisi sitä, tai voisin menettää näön myös siitä silmästä. Sanomattakin on selvää, että kahden 2 1/2- ja 6 kuukauden ikäisen lapsen äitinä minulla ei ollut varaa menettää KAIKKIA näköäni! Minun oli siis odotettava. En voinut myöskään ajaa näin, mikä pahensi tilannetta. Sekä mieheni että minä opiskelimme täysipäiväisesti (siihen asti), onneksi oli lukukauden loppu, valitettavasti se tapahtui ENNEN loppukursseja. Näköni palasi, mutta ei noin 5 kuukauteen. Kun se alkoi palata, en pystynyt vieläkään ajamaan, koska vaikka pystyin näkemään, minulla ei ollut perifeeristä näköä, ja se ei palautunut täysin vielä pitkään aikaan. En voi kuvitella, mitä täysin sokeutunut ihminen käy läpi, tiedän vain, että minulle se ei ollut helppoa.</w:t>
      </w:r>
    </w:p>
    <w:p>
      <w:r>
        <w:rPr>
          <w:b/>
        </w:rPr>
        <w:t xml:space="preserve">Tulos</w:t>
      </w:r>
    </w:p>
    <w:p>
      <w:r>
        <w:t xml:space="preserve">Kuka varmisti, että kirjailija ei nähnyt yhdellä silmällä?</w:t>
      </w:r>
    </w:p>
    <w:p>
      <w:r>
        <w:rPr>
          <w:b/>
        </w:rPr>
        <w:t xml:space="preserve">Esimerkki 8.474</w:t>
      </w:r>
    </w:p>
    <w:p>
      <w:r>
        <w:t xml:space="preserve">Minulla oli ilo, ehdoton ilo, seurata, kuinka päivystyksen hoitaja melkein menetti järkensä, ja mahtipontinen lääkäriparka (joka oli lähtenyt huoneesta) oli yhä neuvoton. Olin päivystyksessä isäni ja siskoni kanssa. Oli myöhä. Isä oli kaatunut ja lyönyt päänsä, ja koska hän sai verenohennuslääkettä, hänet oli tutkittava päivystyksessä. Tämä päivystys oli samassa sairaalassa, jossa kävimme aina. Kun täytimme anamneesin jne. merkitsin "aivohalvaus vaikuttaa puheeseen". Heillä oli täydellinen yhteenveto isän sairaushistoriasta, jonka annoin heille, kun kirjauduimme sisään. Isä on väsynyt ja hänen puheensa oli yhä epäselvempää. Isäni oli työvaatteissa. Minulla oli jotakin melko rentoa, ja siskollani oli samat vaatteet (työvaatteet), jotka hän oli pukenut päälleen kello 6.00. Näytimme varmasti aika rähjäisiltä. Sisään valssi tohtori Hotshot. Hän katsoo ympärilleen ja kysyy siskoltani ja minulta, keitä me olemme. Siskoni esitteli meidät toisillemme varmistaen, että hän esitteli minut "tohtori Leaksi" (luulen, että se oli ensimmäinen, viimeinen ja ainoa kerta, kun hän kutsui minua "tohtoriksi"). Sitten hän kääntyi isäni puoleen ja kysyi, mitä tapahtui. Tietäen, miten vaikeaa on ymmärtää isää, alan vastata. Minun mokani. Lääkäri keskeyttää minut äkkiä ja sanoo: "En kysynyt sinulta. Haluan, että hän kertoo minulle." Jälkikäteen ymmärrän, että hän halusi kuulla isän puheen osana arviointia. Isä aloittaa. Hänen puheensa on hidasta ja hyvin hyvin epäselvää. Tohtori Hotshot näyttää täysin hämmentyneeltä. Isä oli saanut noin kolme lausetta ulos, kun tohtori Hotshot pysäyttää hänet ja kysyy äkkiä: "Puhuuko hän aina noin?". Siskoni vastaa tikahdustakaan huomaamatta: "Ei, joskus hän puhuu ranskaa." Kun yritän olla nieleskelemättä päätäni estääkseni naurua, huomaan, että huoneessa oleva hoitaja on haudannut suunsa olkapäähänsä. Tohtori Hotshot poistuu. Skannaus ei osoita vaurioita. Ja tiedoksi, isä ei koskaan oppinut puhumaan ranskaa.</w:t>
      </w:r>
    </w:p>
    <w:p>
      <w:r>
        <w:rPr>
          <w:b/>
        </w:rPr>
        <w:t xml:space="preserve">Tulos</w:t>
      </w:r>
    </w:p>
    <w:p>
      <w:r>
        <w:t xml:space="preserve">Kuka on tohtori Hotshot</w:t>
      </w:r>
    </w:p>
    <w:p>
      <w:r>
        <w:rPr>
          <w:b/>
        </w:rPr>
        <w:t xml:space="preserve">Esimerkki 8.475</w:t>
      </w:r>
    </w:p>
    <w:p>
      <w:r>
        <w:t xml:space="preserve">Olen ollut kahdesti naimisissa. Hääkokemukseni olivat molemmat hyvin erilaisia, vaikka itkin molemmissa seremonioissa.Ensimmäisissä häissäni olin tehnyt paljon ruumiillista työtä häitä edeltävänä päivänä. Valitettavasti minulla ei ollut hanskoja, ja sain lopulta paljon rakkuloita käsiini. häiden iltaan mennessä nämä rakkulat olivat hyvin kivuliaita koskettaa. Morsiamellani oli yllään mielestäni taidokas hääpuku. Se oli kaunis, ja siinä oli paljon nappeja. Pieniä, valkoisia, kankaalla päällystettyjä nappeja. Nämä napit olivat myös osa hänen hihojaan ja käsineitään. seremonian aikana hän piti käsiäni hyvin tiukasti kiinni, ja se sattui. Tarkoitan, että se todella sattui! En halunnut vetää käsiäni pois, sillä ele saattaisi tulkita väärin ja saattaisin loukata hänen tunteitaan. Niinpä seisoin ja pidin häntä kädestä kiinni ja kestin kivun. Vaikka onnistuin pysymään hiljaa, en voinut estää kyyneleitä valumasta pitkin kasvojani. Mitä enemmän itkin, sitä kovemmin hän puristi ja sitä tuskallisempaa se oli. hän luuli aina, että itkin hääpäivänämme tunteesta, enkä koskaan kertonut hänelle muuta - en halunnut loukata hänen tunteitaan. joitakin vuosia sen jälkeen, kun tuo pitkä vankeusaika oli päättynyt, minulla oli onni mennä uudelleen naimisiin. En ollut tehnyt yhtään ruumiillista työtä ennen hääpäiväämme. Käteni olivat kunnossa. Morsiamellani ei myöskään ollut paljon monimutkaisia nappeja puvussaan, eikä hänellä ollut käsineitä tai edes hihoja. meidät vihittiin rannalla, vain me kaksi. Kukaan muu ei ollut paikalla. Olimme kirjoittaneet omat valamme, itse asiassa oman seremonian, mukaan lukien omat rituaalimme. Ja kyllä, itkin, koska olin/olen niin rakastunut morsiameeni. Kyynelehdin vieläkin joka aamu, kun herään ja näen hänen nukkuvan vieressäni.Rauhaa</w:t>
      </w:r>
    </w:p>
    <w:p>
      <w:r>
        <w:rPr>
          <w:b/>
        </w:rPr>
        <w:t xml:space="preserve">Tulos</w:t>
      </w:r>
    </w:p>
    <w:p>
      <w:r>
        <w:t xml:space="preserve">Kuka itki häissä</w:t>
      </w:r>
    </w:p>
    <w:p>
      <w:r>
        <w:rPr>
          <w:b/>
        </w:rPr>
        <w:t xml:space="preserve">Esimerkki 8.476</w:t>
      </w:r>
    </w:p>
    <w:p>
      <w:r>
        <w:t xml:space="preserve">Jos televisiota katsoi vuoden 2002 lopulla, olisi voinut luulla, että Britannia oli mennyt täysin sekaisin. Joka viikko tuntui siltä, että jälleen yksi nätti nuori tyttö mukavasta perheestä, joka oli onnellinen ja suosittu ja joka pärjäsi aina hyvin koulussa, joutui Sun-lehden iloisesti "ilkeän pedoporukan" sieppaamaksi tai murhaamaksi. Nimeäminen ja häpäiseminen oli Murdochin lehdistössä yhtä suosittua kuin kolmossivun tytöt ja alennetut lomamatkat Butlin'siin.Vanhempia ei tietenkään voi syyttää siitä, että he haluavat pitää lapsensa turvassa; se on aika pitkälti vanhemman työnkuva. Ja päällisin puolin näyttää siltä, että iltapäivälehdet tekivät julkista palvelua varoittaessaan meitä keskuudessamme vaanivasta pedofiilien uhasta. Ongelma tuli, kun kävi ilmi, että suuri osa näistä huolestuneista, iltapäivälehtiä lukevista vanhemmista oli myös aivan vitun idiootteja. Jokaista tarinaa kohden, jossa todellinen seksuaalirikollinen ajettiin talostaan pois huutavan väkijoukon toimesta, oli myös tarina tohtori Yvette Cloetesta, Newportissa Etelä-Walesissa sijaitsevan Royal Gwent Hospitalin lääkäristä, joka palasi töistä kotiin ja huomasi, että joukko "huolestuneita vanhempia" oli maalannut hänen etuoveensa sanan "pedo" kirkkaan punaisella maalilla. tohtori Cloete oli konsultoiva lastenlääkäri. Helppo virhe. Ja niin tapahtui eräänä krapulaisena aamuna, luettuani jälleen yhden jutun vigilanteista, jotka olivat uhanneet kivittää Maxine Carrin, Sohamin murhaajan Ian Huntleyn tyttöystävän, kuoliaaksi hänen korkean profiilin oikeudenkäynnissään, jossa häntä syytettiin oikeuden kulun vääristämisestä, päätin perustaa verkkosivun, jolla parodioidaan tätä kollektiivista kansallista hulluutta.Kahden tai kolmen tunnin krapulaisen työn tuloksena syntyi thinkofthechildren.co.uk, parodioitu kampanjasivusto, joka väitti tarjoavansa kaikenlaisille hulluille kostajille kätevän verkko-oppaan, jonka avulla he voivat koordinoida hulluja kostotoimiaan. Vaikka sivustolla on muutamia kohtia, joista olen yhä hieman ylpeä, suurin osa siitä oli, myönnän sen vapaasti, satiiria alhaisimmasta päästä.</w:t>
      </w:r>
    </w:p>
    <w:p>
      <w:r>
        <w:rPr>
          <w:b/>
        </w:rPr>
        <w:t xml:space="preserve">Tulos</w:t>
      </w:r>
    </w:p>
    <w:p>
      <w:r>
        <w:t xml:space="preserve">Kenen ovea vandalisoi joukko "huolestuneita vanhempia"?</w:t>
      </w:r>
    </w:p>
    <w:p>
      <w:r>
        <w:rPr>
          <w:b/>
        </w:rPr>
        <w:t xml:space="preserve">Esimerkki 8.477</w:t>
      </w:r>
    </w:p>
    <w:p>
      <w:r>
        <w:t xml:space="preserve">Olen ollut opettajana monta vuotta, ja monet oppilaistani ovat tehneet minulle mukavia asioita..... he ovat vain mukavia ihmisiä.Jäin eläkkeelle viime vuonna ja olin sijaisopettajana viime lukuvuonna. Kesäkuussa opettaja, jonka olin juuri sijaistanut puoli päivää, joutui hätäleikkaukseen, ja minua pyydettiin tulemaan hänen tilalleen ja lopettamaan hänen kouluvuotensa. Onneksi kyseessä oli ala, jonka tunsin... englantia ja sosiaalialaa 9. luokalla. Lapset olivat melko hyviä... jotkut olivat hankalia, mutta useimmat olivat hyvin mukautuvia. He olivat myös kirjoittamassa tärkeitä provinssikokeita vuoden lopussa ja olivat stressaantuneet siitä. kun valmistelin heitä kokeen kirjoittamiseen, käytin hetken aikaa kiittääkseni heitä siitä, että he ottivat minut luokkahuoneeseensa vastaan ja tekivät työstäni... vaikkei se helppoa ollutkaan...., ainakin palkitsevan kokemuksen. yksi poika, joka tuntui valittavan kaikesta...., kiitti minua siitä, että otin vastuun ja valmistelin heitä loppukokeisiin. Olin tunnistanut, että hänen riitaisuutensa oli hänen tapansa käsitellä stressiä, ja yritin olla antamatta sen vaikuttaa opetukseeni. Se useimmiten toimi. Kerran sanoin hänelle melko äänekkäästi, että jos hän olisi käyttänyt aikansa valmistautumiseen tehtävien tekemiseen riitelyn sijaan... hän olisi voinut olla valmis jo päiviä sitten. Hän vain nyökkäsi päätään ja ryhtyi töihin. Oli hieno ele, että hän pystyi kiittämään minua työni tekemisestä...., että hän ymmärsi, että jotkut asiat eivät olleet hänen hallinnassaan ja että hänen piti vain jatkaa työtään. Se on muuten elämän oppitunti, jota opettelen edelleen." Joka päivä viime aikoina minulle on tapahtunut jotain mukavaa oppilaideni kanssa. Tunnen itseni siunatuksi.</w:t>
      </w:r>
    </w:p>
    <w:p>
      <w:r>
        <w:rPr>
          <w:b/>
        </w:rPr>
        <w:t xml:space="preserve">Tulos</w:t>
      </w:r>
    </w:p>
    <w:p>
      <w:r>
        <w:t xml:space="preserve">Kuka tarvitsi hätäleikkauksen?</w:t>
      </w:r>
    </w:p>
    <w:p>
      <w:r>
        <w:rPr>
          <w:b/>
        </w:rPr>
        <w:t xml:space="preserve">Esimerkki 8.478</w:t>
      </w:r>
    </w:p>
    <w:p>
      <w:r>
        <w:t xml:space="preserve">Klassinen Key West -tyylinen talo aivan Flemingin varrella näytti aivan samalta kuin muutkin korttelin asunnot - kaksikerroksiset puurunkoiset seinät ja huiputetut katot, joiden matalat kuistit olivat lähes jalkakäytävää vasten. Chloen ruostunut sininen Vespa oli piilossa talon vieressä, kapeassa tilassa, joka erotti sen naapureista. Ulkona ohikulkevien silmissä kaikki näytti hiljaiselta ja rauhalliselta, mutta sisällä Chloe oli raivoissaan. Kaikki oli sujunut hienosti, ja sitten nuo typerät paskiaiset olivat päättäneet ilmestyä tänne viikkoa aikaisemmin, mikä pakotti hänet pakottamaan viikon työt yhteen päivään. Hänellä oli päässään musta huivi, joka peitti hänen vaaleanpunaiset, leikatut hiuksensa. Lukuisat lian tahrat hänen poskillaan ja nenänpäässään todistivat, että hän oli siivonnut raskaasti viimeiset viisi tuntia. Hänellä oli jalassaan löysät shortsit ja tiukka toppi, joka oli joskus ollut valkoinen. Paljain jaloin hän työnsi moppia kovapuulattioiden yli murahtaen itsekseen. hän kuuli oven avautuvan ja katsoi ylös nähdäkseen Paulin seisovan oviaukossa. Vaikka se ei ollut Paulin vika, hän tuijotti häntä, kun tämä tuli sisään. Niin paljon kuin Chloe pitikin puhtaasta talosta, hän vihasi kotitöitä, eikä tämä ollut edes hänen talonsa. Tämä kyseinen tila oli niukasti sisustettu vain muutamalla kuluneella huonekalulla ja huonolla asuntotaiteella seinillä. Sen jälkeen, kun se oli ollut kuusi kuukautta tiiviisti suljettuna ja ilmastointi pois päältä, se haisi pölyltä ja homeelta ja kaipasi kunnon tuuletusta. "Mitä sinä teet?" Paul kysyi sulkiessaan oven takanaan. "Moppaan", Chloe sanoi, ääni oli tasainen. "Aivan. Mutta miksi moppaat täällä? Kenen talo tämä on?" "Se on talo, jonka lisäsimme listaan viime viikolla. Siivouspalvelu ei ole vielä ehtinyt tulla tänne." "Huomaan sen", Paul sanoi. "Miksi sitten siivoatte sen tänään?" "Siivoamme sen tänään, koska Guidarizziit päättivät tehdä yllätysvierailun talvikotiinsa Key Westissä. He tulevat huomenna iltapäivällä. Kaikki muut kunnolliset paikat ovat täynnä, joten meidän on käytettävä tätä sen sijaan."</w:t>
      </w:r>
    </w:p>
    <w:p>
      <w:r>
        <w:rPr>
          <w:b/>
        </w:rPr>
        <w:t xml:space="preserve">Tulos</w:t>
      </w:r>
    </w:p>
    <w:p>
      <w:r>
        <w:t xml:space="preserve">Kuka siivoaa?</w:t>
      </w:r>
    </w:p>
    <w:p>
      <w:r>
        <w:rPr>
          <w:b/>
        </w:rPr>
        <w:t xml:space="preserve">Esimerkki 8.479</w:t>
      </w:r>
    </w:p>
    <w:p>
      <w:r>
        <w:t xml:space="preserve">Presidentti Donald Trump luottaa siihen, että kongressin republikaanit hyväksyvät veronalennuspaketin tulevina viikkoina, mikä olisi hänen ensimmäinen merkittävä lainsäädännöllinen saavutuksensa sen jälkeen, kun hän astui virkaansa tammikuussa.Mutta vaikka Trump ja hänen republikaaniliittolaisen liittolaisensa lähestyvät verouudistuksen läpivientiä, Venäjä-tutkinta on edelleen merkittävä häiriötekijä.Trumpin entisen kansallisen turvallisuusneuvonantajan Michael Flynnin ja erikoisoikeusasiamies Robert Muellerin toimiston äskettäinen tunnustussopimus aiheutti shokkeja Washingtonissa ja näytti ainakin osoittavan, että Venäjä-tutkinta on vielä kaukana loppuunsaattamisesta.Trump luottaa siihen, että veronalennusten voitto vahvistaisi hänen poliittista tukeaan ja näyttäisi kannattajilleen ja vastustajilleen, että hän pitää sanansa kampanjalupaustensa lunastamisessa.Parlamentin edustajainhuoneen ja senaatin neuvottelijat työskentelevät nyt ratkaistakseen erimielisyyksien välisiä eroja, ja he toivovat saavansa lopulliset äänestykset lähiviikkoina. Mutta vaikka verosuunnitelma saataisiinkin voimaan, sen vaikutukset tuntuvat todennäköisesti vasta vuoden kuluttua. Trump vaatii, että veronalennukset johtavat talouskasvuun ja uusien työpaikkojen syntymiseen. "Kerron tämän teille ilman pröystäilyä", Trump sanoi hiljattain kannattajilleen Missourissa. "Koskaan ei ole ollut 10 kuukauden presidenttiä, joka on saanut aikaan sen, mitä me olemme saaneet aikaan. Se palkitsee rikkaita yksityishenkilöitä ja yrityksiä kymmenien miljoonien työskentelevien keskiluokkaisten perheiden kustannuksella", varoitti edustajainhuoneen demokraattijohtaja Nancy Pelosi. Huolimatta huonosta asemastaan kansallisissa mielipidemittauksissa, joiden mukaan Trumpin kannatus on useimmissa tutkimuksissa vain alle 40 prosenttia, Trumpin kannatus on suurelta osin hänen mukanaan. Public Religion Research Instituten viimeisimmässä American Values Survey -tutkimuksessa todettiin, että 84 prosenttia republikaaneista tukee edelleen presidenttiä.</w:t>
      </w:r>
    </w:p>
    <w:p>
      <w:r>
        <w:rPr>
          <w:b/>
        </w:rPr>
        <w:t xml:space="preserve">Tulos</w:t>
      </w:r>
    </w:p>
    <w:p>
      <w:r>
        <w:t xml:space="preserve">Kuka on Trumpin entinen kansallinen turvallisuusneuvonantaja?</w:t>
      </w:r>
    </w:p>
    <w:p>
      <w:r>
        <w:rPr>
          <w:b/>
        </w:rPr>
        <w:t xml:space="preserve">Esimerkki 8.480</w:t>
      </w:r>
    </w:p>
    <w:p>
      <w:r>
        <w:t xml:space="preserve">Muistan 1970-luvun lopulla, kun aloin nuorena sijoittaa kiinteistöihin, minut vietiin taloon, joka tuntui ERITTÄIN kylmältä, oudolta ja melko hyytävältä. Okei, se oli vanhempi talo, joka tarvitsi jonkin verran kunnostustöitä, mutta paikassa oli jotakin, joka ei tuntunut oikealta. mutta siitä huolimatta se oli ostettavissa hyvin houkuttelevaan hintaan ... aina hyvä lähtökohta. joka tapauksessa, kiinteistönvälittäjä vei minut ympäri kiinteistöä vastaten kysymyksiini, ja lähdin pois suunnitelman kanssa tehdä joitakin kustannuslaskelmia ennen päätöksen tekemistä. mutta jokin nipisteli minua ja sai minut tuntemaan oloni hieman epämukavaksi, joten päätin tutkia kiinteistöä tarkemmin. pari päivää myöhemmin olin ystäväni luona. Hän työskenteli poliisivoimissa, ja sattumalta hän asui samalla alueella, ja mainitsin tämän kiinteistön, jonka ostamista harkitsin. Hän kysyi minulta varsinaista osoitetta, jonka jälkeen hän "ystävällisesti" ilmoitti minulle, että kyseisessä talossa oli tapahtunut murha 6 kuukautta aiemmin.Kävi ilmi, että talo oli vuokrattu homoseksuaaliselle pariskunnalle ja että riidan jälkeen toinen oli murhannut toisen kylvyssä ja sitten leikannut tämän pään irti. Ilmeisesti pää löydettiin viikkoa myöhemmin paikallisen golfkentän luona hylätyn auton takakontista.En ollut kovinkaan vaikuttunut siitä, että kiinteistönvälittäjä ei ollut ollut kovinkaan avulias minulle, joten päätin olla jatkamatta ostoa.Kuten kiinteistöalalla sanotaan: "Sijainti, sijainti, sijainti" on aina tärkeä tekijä kiinteistön arvon määrittämisessä. Huolimatta siitä, että sijainti oli hyvä, maine oli kuitenkin se, joka esti minua tässä tapauksessa.Joskus on tilanteita, joissa paraskaan remontti ei toimi.</w:t>
      </w:r>
    </w:p>
    <w:p>
      <w:r>
        <w:rPr>
          <w:b/>
        </w:rPr>
        <w:t xml:space="preserve">Tulos</w:t>
      </w:r>
    </w:p>
    <w:p>
      <w:r>
        <w:t xml:space="preserve">Kuka kertoi hänelle kiinteistössä tapahtuneesta murhasta?</w:t>
      </w:r>
    </w:p>
    <w:p>
      <w:r>
        <w:rPr>
          <w:b/>
        </w:rPr>
        <w:t xml:space="preserve">Esimerkki 8.481</w:t>
      </w:r>
    </w:p>
    <w:p>
      <w:r>
        <w:t xml:space="preserve">Kun minulla oli vaikeuksia kumartua sitoakseni kenkäni, enkä ollut raskaana. Kun saavutin noin 35 vuotta, minulla alkoi olla ongelmia painon kanssa. Minusta oli outoa, ettei se johtunut siitä, että söin enemmän kuin ennen, vaan itse asiassa aloin syödä vähemmän. Kun se ei auttanut, en syönyt juuri lainkaan. En silti pystynyt laihtumaan. en tiennyt, että lihasmassaa alkaa hävitä joka vuosikymmenellä kolmekymppisistä alkaen, ja minä olin kypsä 35-vuotias. Lihakset kuluttavat enemmän kaloreita kuin rasva, joten vähemmän lihaksia tarkoittaa hitaampaa aineenvaihduntaa ja vähemmän kaloreita, ja kilot kasaantuvat helpommin.Toinen ongelmani oli narkolepsia. Kun heräät yöunen jälkeen, vapautuu adrenaliinia, joka saa kehon ja mielen toimimaan ja auttaa polttamaan kaloreita. Narkolepsia aiheuttaa sen, että nukun päivisin välillä, ja kuten lääkärini on selittänyt (jos olen siis väärässä adrenaliinista, se on lääkärini vika, lol), en saa adrenaliinia vapautettua, koska kehoni kello ei tiedä, olenko unessa vai hereillä. Hän ehdotti, että aamulla alkaisin harrastaa liikuntaa noin 20 minuuttia adrenaliinin saamiseksi, iltapäivällä harrastaisin liikuntaa vielä noin 20 minuuttia lisää samasta syystä... Laihduttaminen ja liikunta toivat nuo kilot takaisin alas.Sanon, että talvella se on minulle paljon vaikeampaa kuin kesällä. Kesällä olen luonnostaan aktiivinen. Pyöräilen mieheni kanssa, uin, hoidan puutarhaa ja leikkaan noin hehtaarin nurmikon. Talvella en pysty ratsastamaan, uimaan, puutarhanhoitoon enkä leikkimään, ja vihaan liikuntaa, josta en nauti.Joka tapauksessa pitkä vastaus ratkaisevaan hetkeen, mutta se on aivan sama.</w:t>
      </w:r>
    </w:p>
    <w:p>
      <w:r>
        <w:rPr>
          <w:b/>
        </w:rPr>
        <w:t xml:space="preserve">Tulos</w:t>
      </w:r>
    </w:p>
    <w:p>
      <w:r>
        <w:t xml:space="preserve">Kuka oli lihonut?</w:t>
      </w:r>
    </w:p>
    <w:p>
      <w:r>
        <w:rPr>
          <w:b/>
        </w:rPr>
        <w:t xml:space="preserve">Esimerkki 8.482</w:t>
      </w:r>
    </w:p>
    <w:p>
      <w:r>
        <w:t xml:space="preserve">Yhdysvalloissa vankeusaste on maailman korkein, mikä johtaa monien lainsäätäjien ja poliittisten analyytikoiden mukaan maanlaajuiseen vankeusepidemiaan. Mutta tuon epidemian lopun alku alkoi tiistaina, New Yorkin demokraatti Hakeem Jeffries kertoi VOA:lle. 360-59 äänin Yhdysvaltain edustajainhuoneen läpi mennyt kahden puolueen vankilauudistuslakiesitys "iskee avausiskun kansakunnan ylikriminalisointia vastaan", Jeffries, yksi lakiesityksen kanssapuolustajista, sanoi." Yhdysvaltain presidentti Donald Trump sanoi, että "vahva kahden puolueen ääni tasoittaa tietä senaatin toimille". Viime viikolla Trump kannatti lakiesitystä Valkoisessa talossa järjestetyssä vankilauudistusta käsitelleessä huippukokouksessa ja sanoi: "Koko kansakuntamme hyötyy, jos entiset vangit voivat palata yhteiskuntaan tuottavina ja lainkuuliaisina kansalaisina." Jos lakiesitys saadaan presidentin allekirjoitettavaksi, se tarjoaisi viiden vuoden ajan 50 miljoonan dollarin rahoituksen vankien työhönvalmennukseen, koulutukseen ja päihdehuoltoon sekä joihinkin elämänlaadun parantamiseen tähtääviin toimenpiteisiin, joiden tarkoituksena on vähentää entisten vankien kroonisen korkeaa uusintarikollisuusastetta.Rikosoikeuden uudistamista koskeva kiistanalainen kysymys on kuitenkin jakanut demokraatteja ja republikaaneja omien puolueidensa sisällä, mikä saattaa vaarantaa lakiehdotuksen hyväksymismahdollisuudet, kun se etenee Yhdysvaltain senaattiin.Demokraattiset senaattorit Kamala Harris, Dick Durbin ja Cory Booker liittyivät viime viikolla kollegoilleen lähettämässään kirjeessä kahteen edustajainhuoneen demokraattiseen kollegaansa, edustajiin John Lewisiin ja Sheila Jackson Leehen, jotka sanoivat, että lakiehdotusta ei voitaisi panna täytäntöön tehokkaasti ja että se voisi mahdollisesti johtaa vankiloiden yksityistämiseen.Jeffries sanoi VOA:lle, että monet First Step Act -lakia vastaan esitetyt perustelut "perustuvat valheisiin"."Hän lisäsi, että tänään hyväksytty laki "on ensimmäinen askel kohti joukkovankiloiden syövän poistamista", ja myös monet edustajainhuoneen republikaanit olivat tyytyväisiä tähän. "Sen sijaan, että rikollisuuden kierteen annettaisiin jatkua, tämä laki ottaa käytännönläheisen ja älykkään lähestymistavan kuntoutukseen", sanoi edustajainhuoneen oikeuslaitoksen puheenjohtaja Bob Goodlatte, republikaani Virginiasta, puhuessaan tiistaina edustajainhuoneen istuntosalissa lakiehdotuksen uudistustoimenpiteistä.</w:t>
      </w:r>
    </w:p>
    <w:p>
      <w:r>
        <w:rPr>
          <w:b/>
        </w:rPr>
        <w:t xml:space="preserve">Tulos</w:t>
      </w:r>
    </w:p>
    <w:p>
      <w:r>
        <w:t xml:space="preserve">Kuka väitti, että First Step Act oli ensimmäinen toimi, joka tarvittiin joukkovankiloiden vitsauksen poistamiseksi Yhdysvalloista?</w:t>
      </w:r>
    </w:p>
    <w:p>
      <w:r>
        <w:rPr>
          <w:b/>
        </w:rPr>
        <w:t xml:space="preserve">Esimerkki 8.483</w:t>
      </w:r>
    </w:p>
    <w:p>
      <w:r>
        <w:t xml:space="preserve">On itsestään selvää, että kaikissa kulttuureissa ruoalle on varattu erityinen paikka jokapäiväisessä ja sosiaalisessa elämässä. Niinkin yksinkertaisen asian kuin kahvikupposen vuoksi me suunnittelemme ja järjestämme aikatauluja, jotta voimme tavata ennalta määrätyissä paikoissa ja jakaa keskustelua ja juomia. Ateriat vaativat vielä enemmän vaivaa, ja sosiaaliset seuraukset lisääntyvät. Meidän odotetaan saapuvan paikalle ajoissa, pukeutuvan joskus tiettyjen standardien mukaisesti ja tuovan yhden tai useamman pullon viiniä huomaavaisena lahjana isännille. Ja tietenkin ruoka on vain tekosyy kokoontua yhteen ystävien kanssa nauttimaan ateriasta, jakamaan tarinoita, keskustelemaan tai viettelemään, sinetöimään sopimus tai toimimaan alkusoittona suhteiden katkaisemiselle (usein tahattomasti). Tutustuin ruokailuun nautinnoksi eikä ravinnoksi opiskellessani New Brunswickin yliopistossa. Asuin Bridges Housessa, yhdessä miesten asuntoloista. Jokaisen asuintalon nuoria, innokkaita ja kirkassilmäisiä opiskelijoita piti enemmän tai vähemmän kurissa Don. Jokaisessa asuntolassa oli oma osuutensa hulluja ja häiriköitä, jotka olivat yliopistossa saadakseen jonkinlaista koulutusta, alkoholimyrkytyksen tai sosiaalisen sairauden; joskus kaikki kolme. Donin tehtävänä oli toimia mentorina ja vankilanjohtajana. Kuvittele rakennus, jossa asuu jopa 100 nuorta aikuista miestä. Ei tarvita paljoa mellakan aloittamiseen. Meidän tapauksessamme Don oli Locutus. Kun tapasimme hänet, hän oli varmaan nelikymppinen, mutta näytti meistä nuorista vanhemmalta kuin Isä Aika. Häntä kutsuttiin heti nimellä "Munster-vaari". Meidän ikäisillemme miehille ominainen herkkyys ei vaivautunut salailemaan tätä häneltä, ja hän suhtautui siihen hyvällä huumorilla. Itse asiassa Locutus oli loistava Don; tiukka, kun hänen piti olla, ja ymmärtäväinen ja avulias, kun se oli tarpeen. Häntä vastaan oli vaarassa, mutta yleensä hän oli melko suvaitsevainen.</w:t>
      </w:r>
    </w:p>
    <w:p>
      <w:r>
        <w:rPr>
          <w:b/>
        </w:rPr>
        <w:t xml:space="preserve">Tulos</w:t>
      </w:r>
    </w:p>
    <w:p>
      <w:r>
        <w:t xml:space="preserve">Kuka toimi ohjaajana Bridges Housessa?</w:t>
      </w:r>
    </w:p>
    <w:p>
      <w:r>
        <w:rPr>
          <w:b/>
        </w:rPr>
        <w:t xml:space="preserve">Esimerkki 8.484</w:t>
      </w:r>
    </w:p>
    <w:p>
      <w:r>
        <w:t xml:space="preserve">Nykyään monet akateemikot tuntevat olevansa jumissa kiven ja kankaan välissä. Heillä on valtavat paineet kirjoittaa ja julkaista, mutta alati kasvava opetus- ja hallintovuoristo estää heitä tekemästä juuri sitä. Tutkimuksemme mukaan kukaan ei ole immuuni näille paineille, mutta jotkut tutkijat selviytyvät niistä paremmin kuin toiset - ja tämä johtuu siitä, että he ovat vuosien mittaan kehittäneet henkilökohtaisia "järjestelmiä", jotka auttavat heitä kirjoittamaan. 23 tutkijaa Yhdistyneestä kuningaskunnasta, Euroopasta ja Yhdysvalloista haastateltiin hiljattain perusteellisesti. Valitsimme tarkoituksella monipuolisen ryhmän, jotta emme tekisi oletuksia iän, virka-ajan tai tutkimustaustan perusteella. Akateeminen kokemus vaihteli kuudesta kuukaudesta 27 vuoteen, ja aihealueet vaihtelivat yhteiskuntatieteistä, taloustieteistä, liiketaloudesta ja taiteista. teimme tämän osana käyttäjätutkimusta, jonka tarkoituksena oli antaa tietoa Prolifikon - digitaalisen valmennustyökalun kehittämisestä kirjoittajille. Vaikka jokainen akateemikko oli kehittänyt itselleen henkilökohtaisen kirjoittamisen tuottavuusjärjestelmän, havaitsimme, että oli kuusi yhteistä "tapaa", joita tuotteliaimmat (ja yleensä vähiten stressaantuneet) akateemikot yleensä käyttivät.1. He "ajoittavat" kirjoittamisensa etukäteenSuunnittelu - ajan varaaminen kirjoittamiseen etukäteen - oli kirjoittajiemme yleisin yksittäinen tapa. Ei näyttänyt olevan merkitystä sillä, minkälaista ajanvarausmenetelmää tutkija valitsi käyttävänsä tai kuinka pitkä kirjoitussessio oli. Jotkut varasivat pitkiä aikoja sapattivapaan ajaksi, kun taas toiset varasivat mieluummin lyhyitä, säännöllisiä aikoja päivän tai viikon ajaksi.Paljon tärkeämpää näytti olevan suunnittelun tekeminen, sillä se valmisti yksilön henkisesti kirjoittamiseen - ja teki prosessista siten helpomman ja vähemmän stressaavan. "Kun minun on kirjoitettava, varaan aikaa". Olen onnekas, koska voin työskennellä kotoa käsin - varaan pari päivää aikaa kirjoittamiseen ja suunnittelen sen etukäteen. En voisi oikeastaan kirjoittaa millään muulla tavalla kuin varaamalla aikaa."</w:t>
      </w:r>
    </w:p>
    <w:p>
      <w:r>
        <w:rPr>
          <w:b/>
        </w:rPr>
        <w:t xml:space="preserve">Tulos</w:t>
      </w:r>
    </w:p>
    <w:p>
      <w:r>
        <w:t xml:space="preserve">Kuka estää kirjoittamisensa etukäteen?</w:t>
      </w:r>
    </w:p>
    <w:p>
      <w:r>
        <w:rPr>
          <w:b/>
        </w:rPr>
        <w:t xml:space="preserve">Esimerkki 8.485</w:t>
      </w:r>
    </w:p>
    <w:p>
      <w:r>
        <w:t xml:space="preserve">Sondra saapui paikalle tasan kello 13.00. Billy-Eye's Arcade and Dance Barn sijaitsi valtatie 87:llä, kaupungin pohjoispuolella. Hän ei ollut vaikuttunut. Se oli pelkkä valtava kaupallinen metallirakennus, jonka etupuolelle oli maalattu nimi isoin kirjaimin. Pienellä soraparkkipaikalla oli noin viisitoista autoa - enimmäkseen vanhempia malleja kuin hänen omansa. hän käveli sisään ja näki jonon ihmisiä seisomassa suljetun toimiston ovella. He olivat selvästi bändin jäseniä, jotka odottivat ilmoittautumista koe-esiintymiseen. Parilla heistä oli sähkökitara selässään.Sondra tunsi Billy-Eyen ja hänen kaksi poikaansa varsin hyvin. Hän oli syönyt osansa Buttard Biscuitsista, kun hän oli kasvanut. Ja hän muisti yhä sen ajan lukiossa, kun Craig oli kävellyt hänen luokseen käytävällä ja pyytänyt häntä treffeille. Hän oli melkein nauranut miehelle päin naamaa. Pari vuotta myöhemmin, kun hän oli saanut tietää Craigin maineesta uroksena, hän toivoi, että olisi hyväksynyt Craigin tarjouksen. Hän olisi tarjonnut pikku nilkille elämänsä kyydin.Kun hän vielä ajatteli Craigia, toimiston ovi aukesi, ja Craig käveli ulos.Hän vilkaisi rokkareiden pitkää riviä. "Okei, kohta aletaan, kaverit." Sitten hän huomasi Sondran jonon perällä. Vaaleaa kaksimetristä ei ollut helppo olla huomaamatta. "Sondra Crench?" "Sondra Crench? Oletko se sinä?" Hän käveli hänen luokseen. "Mitä kuuluu, Craig?""No, olen vaikuttunut, että muistat minut. Tulitko siis ilmoittautumaan?" "Tulin." "Kyllä." Hän tarkasteli nuoria miehiä, jotka seisoivat hänen edessään. "Ovatko nämä kaverit kanssasi?" "Eivät." "No, missä bändisi on?" "Se on työn alla." "Seuraa minua." Hän epäröi. Hänen edessään jonossa oli ainakin kolmekymmentä ihmistä. "Tule", mies vaati." Nainen seurasi häntä toimistoon.</w:t>
      </w:r>
    </w:p>
    <w:p>
      <w:r>
        <w:rPr>
          <w:b/>
        </w:rPr>
        <w:t xml:space="preserve">Tulos</w:t>
      </w:r>
    </w:p>
    <w:p>
      <w:r>
        <w:t xml:space="preserve">Kuka käveli Sondran luokse, kun hän odotti jonossa?</w:t>
      </w:r>
    </w:p>
    <w:p>
      <w:r>
        <w:rPr>
          <w:b/>
        </w:rPr>
        <w:t xml:space="preserve">Esimerkki 8.486</w:t>
      </w:r>
    </w:p>
    <w:p>
      <w:r>
        <w:t xml:space="preserve">Onneksi en ollut tämän liikennerikoksen kohteena tai uhrina, mutta olin omakohtainen silminnäkijä.1990-luvun puolivälissä työskennellessäni Etelä-Kaliforniassa olin eräänä päivänä palaamassa lounaalta työkaverin kanssa, kun huomasimme kahden lava-auton ajavan epäsäännöllisesti. Tämä tapahtui Valley View Blvd:llä Cerritosissa, joka on suuri ajorata, joka on jaettu (suurella, istutetulla keskikaistalla) ja jossa on kolme kaistaa molemmin puolin. toinen kuorma-auto näytti ajavan toista takaa, kun yhtäkkiä johtava kuorma-auto teki nopean U-käännöksen ja toinen kuorma-auto seurasi sitä. Mutta toinen rekka pysähtyi heti käännöksen jälkeen. Silloin kuorma-auton kuljettaja nousi ulos, käveli ajoneuvonsa eteen, nosti kätensä, jossa oli puoliautomaattinen käsiase, pysähtyi ja ampui sitten yhden laukauksen.Tässä vaiheessa olin samansuuntainen ampujan kuorma-auton kanssa ja vain noin 50-60 metrin päässä siitä, missä hän seisoi. Muistan työtoverini huudahtaneen: "Voi paska! Ampuiko hän juuri jotain?!" Painoin kaasua ja kiihdytin työpaikalleni, joka oli noin puolen kilometrin päässä Valley View Blvd:llä. Parkkeerasin ja menimme työtoverini kanssa rakennukseen niin nopeasti kuin pystyimme.Kun hän alkoi kertoa muille työtovereillemme siitä, mitä olimme juuri nähneet, juoksin työpöydälleni, soitin hätänumeroon ja ilmoitin ampumisesta. Päivystäjä piti minut linjalla ensimmäisen ilmoitukseni jälkeen ja siirsi minut sitten etsivälle, jotta hän voisi kirjata tietoni ylös.Kuten kävi ilmi, tietoni ja se, että soitin hätänumeroon, johtivat välittömästi ampujan pidättämiseen.Minua pyydettiin myöhemmin todistamaan oikeudessa, mikä johti ampujan tuomitsemiseen.Asuin Etelä-Kaliforniassa 10 vuotta, ja nyt ajan kaupallista kuorma-autoa useita päiviä viikossa, joten minulla on PALJON muitakin "tien päällä raivostumista" koskevia tarinoita, mutta tämä tarina on silti hulluin.</w:t>
      </w:r>
    </w:p>
    <w:p>
      <w:r>
        <w:rPr>
          <w:b/>
        </w:rPr>
        <w:t xml:space="preserve">Tulos</w:t>
      </w:r>
    </w:p>
    <w:p>
      <w:r>
        <w:t xml:space="preserve">Kuka soitti hätänumeroon?</w:t>
      </w:r>
    </w:p>
    <w:p>
      <w:r>
        <w:rPr>
          <w:b/>
        </w:rPr>
        <w:t xml:space="preserve">Esimerkki 8.487</w:t>
      </w:r>
    </w:p>
    <w:p>
      <w:r>
        <w:t xml:space="preserve">Kirurgi, joka oli synnyttänyt poikani keisarinleikkauksella tuntia aiemmin, astui pois pöydältä ja sanoi: "Olemme valmiit, ihmiset. Hyvää työtä, kaikki!" Tuo tunti oli ollut helvettiä kaikille huoneessa olleille, paitsi pienelle pojalleni, joka nukkui rauhallisesti lämmittävässä pinnasängyssä, ja hänen äidilleen, joka oli juuri herännyt 55 minuuttia aiemmin tehdystä nukutuksesta. Olin päässyt muutaman minuutin, ehkä sekunnin päähän siitä, että olin kasvattanut poikani yksinhuoltajana. Hänen synnytyslääkärinsä oli taistellut urheasti pitääkseen perheeni koossa ja voittanut. Kaikki, jotka olivat olleet hereillä, tiesivät tarkalleen, miten lähellä se oli ollut. Herra Murphy oli roikkunut täällä koko ajan, eikä tohtori eikä äiti ollut saanut paljon taukoja sinä iltana. Mutta Doc tarvitsi vain yhden, ja hän käytti sen täysin hyväkseen. yksi asia kaikille uusille isille, joiden vaimoille on tehty aiempi vatsaleikkaus. Ette koskaan halua kuulla sanoja "luovaa anatomiaa matkalla ulos", kun joku on avannut vaimonne vatsan. Nuo ovat maailman pahimmat sanat, koska ne tarkoittavat, että lekurin on laitettava sinne tavaraa oikein päin, eikä hänellä välttämättä ole sitä, mitä hän haluaisi, jotta se onnistuisi. mutta kun hän seisoo takaisin, kun sienet on pitänyt laskea kahdesti ja työkalut on laskettu oikein ja vatsa on niitattu kiinni ja kaikki huoneessa hengittävät vielä... Kerro vain, että kiertävällä sairaanhoitajalla on ylimääräisiä sieniä isän nenää varten. niin, ja niin, ja vastasyntyneiden sairaanhoitajat eivät odota, että isä vaihtaa sen ensimmäisen vaipan. Makonium on ilkeää paskaa. Paskamaisesti. Mutta tein sen mielelläni, kun puhuin hänen horroksessa olevalle äidilleen.</w:t>
      </w:r>
    </w:p>
    <w:p>
      <w:r>
        <w:rPr>
          <w:b/>
        </w:rPr>
        <w:t xml:space="preserve">Tulos</w:t>
      </w:r>
    </w:p>
    <w:p>
      <w:r>
        <w:t xml:space="preserve">Kuka teki keisarinleikkauksen?</w:t>
      </w:r>
    </w:p>
    <w:p>
      <w:r>
        <w:rPr>
          <w:b/>
        </w:rPr>
        <w:t xml:space="preserve">Esimerkki 8.488</w:t>
      </w:r>
    </w:p>
    <w:p>
      <w:r>
        <w:t xml:space="preserve">Unelmani. Näin unta, että asun Ranskassa vuonna 1920. Asuin asunnossani, vilkaisin peilikuvaani, minulla oli ylläni polvipituinen kynän pituinen vihreä hame, valkoinen silkkipusero, sopiva vihreä takki, valkoiset ranteen pituiset käsineet. Päässäni oli vihreä huopahattu, jossa oli pitkä vihreä nuppineula, joka piti hatun päässä. Vihreät kengät ja kytkin olivat yhteensopivat. Minua pelotti, joten vedin henkeä, avasin oven, kävelin ulos ja lukitsin oven. Kävelin portaita alas, vilkutin yövahtimestari Jean Paulille, hän käski minun olla varovainen ja hyvää yötä, sanoin hänelle, että nähdään myöhemmin. Kävelin ulos ulko-ovesta, käännyin vasemmalle ja kävelin kujaa pitkin bulevardille. Kun olin puolivälissä kujaa, kuulin askelia. Aloin kävellä hieman nopeammin. Sitten mies huusi nimeäni. Ana, käännyin ja näin, että hänellä oli ase. Huusin ja aloin juosta. Ennen kuin pääsin bulevardille, hän ampui minua selkään, kaaduin polvilleni ja yritin tukea itseäni käsilläni. Mutta se oli turhaa, kaaduin kasvoillani maahan, se oli sietämätöntä polttavaa kipua. Aloin itkeä, näin kytkimeni lähellä minua, sisällön kytkimestäni huulipuna, kääre ja rahat hajallaan. Sitten kuulin hänen askeleensa, hän pysähtyi pääni kohdalle, rutisti alas, otti peukalonsa ja pyyhki huulipunani alahuulestani. Kysyin häneltä kuiskaten, miksi, koska puhuminen sattui. Hän nauroi ja sanoi, että olin tyhmä tyttö ja että jos hän ei voi saada minua, kukaan muu ei saa. Hän nousi ylös ja käveli pois. Hän jätti minut sinne kuolemaan, tunsin, etten saanut henkeä ja hyppäsin ulos unesta. Outoa oli se, että useiden päivien ajan sen jälkeen minulla oli polttava tunne samassa paikassa, johon minua ammuttiin.</w:t>
      </w:r>
    </w:p>
    <w:p>
      <w:r>
        <w:rPr>
          <w:b/>
        </w:rPr>
        <w:t xml:space="preserve">Tulos</w:t>
      </w:r>
    </w:p>
    <w:p>
      <w:r>
        <w:t xml:space="preserve">Kuka käski Anaa olemaan varovainen?</w:t>
      </w:r>
    </w:p>
    <w:p>
      <w:r>
        <w:rPr>
          <w:b/>
        </w:rPr>
        <w:t xml:space="preserve">Esimerkki 8.489</w:t>
      </w:r>
    </w:p>
    <w:p>
      <w:r>
        <w:t xml:space="preserve">Tämä on toinen osa neliosaisesta sarjasta Inner Wisdom Eating (IWE)Inner Wisdom Eating (tai syöminen kuin laiha ihminen) 4 askelta ovat täsmälleen samat kuin ne, joita Intuitiivinen syöminen edistää.Syö, kun olet nälkäinenSyö, mitä haluatSyö tietoisestiSyö, kun olet kylläinenEro on lähestymistavassa ja yksityiskohdissa. Käsittelen jokaista vaihetta tässä neliosaisessa sarjassa.-----------------Syö, mitä haluatSaako ruokasi laulaa sinulle?Katso jääkaappiisi ja kaappeihisi. Laulaako siellä oleva ruoka sinulle, kutsuuko se nimeäsi ja odotatko innolla sen syömistä? Syötkö sitä, koska nautit siitä, vai koska luulet, että sinun pitäisi?Kun olen päättänyt syödä vain sitä, mikä laulaa minulle, olen huomannut (taas kerran!), etten ole suuri lihan ystävä ja syön mieluummin pääasiassa kasvisruokavaliota. Satunnaisesti syön kanankoipia ja rakastan pekonia, mutta sen lisäksi en ole kiinnostunut.RUOALLA EI OLE ARVOAEi ole olemassa hyviä ja huonoja ruokia. Ei ole olemassa laukaisevia ruokia tai kiellettyjä ruokia. Ei ole olemassa sellaista asiaa kuin roskaruoka. Ruokavaliossasi on tilaa suosikkiherkuillesi kohtuudella. Usko minua, että kun annat itsellesi luvan syödä juustokakkua, suklaata ja kuumia sipsejä, uutuudenviehätys katoaa pian. Syön enimmäkseen käsittelemätöntä ruokaa, en siksi, että se olisi "hyvää", vaan siksi, että rakastan sen makua ja pidän enemmän siitä, miltä se tuntuu.SINÄ VOIT SITTEN SYÖMÄLLÄ RUOKAAMatalarasvaista jäätelöä, dieettikokista ja proteiinijauhetta on edelleen ruokavaliossani, mutta syön niitä, koska pidän niiden mausta enemmän kuin niiden "oikeista" vastineista. Voin edelleen pyytää kastikkeen kylkeen ja voileipääni ilman voita, en siksi, että lasken kaloreita, vaan siksi, etten näe mitään järkeä syödä ruokaa, jota en itse asiassa halua.</w:t>
      </w:r>
    </w:p>
    <w:p>
      <w:r>
        <w:rPr>
          <w:b/>
        </w:rPr>
        <w:t xml:space="preserve">Tulos</w:t>
      </w:r>
    </w:p>
    <w:p>
      <w:r>
        <w:t xml:space="preserve">Kuka sanoo syövänsä enimmäkseen käsittelemätöntä ruokaa, koska rakastaa sen makua?</w:t>
      </w:r>
    </w:p>
    <w:p>
      <w:r>
        <w:rPr>
          <w:b/>
        </w:rPr>
        <w:t xml:space="preserve">Esimerkki 8.490</w:t>
      </w:r>
    </w:p>
    <w:p>
      <w:r>
        <w:t xml:space="preserve">Olin 35 viikolla raskaana, kun sain aivohalvauksen. Viikkoja ennen tapahtumaa koin jatkuvasti "näköhäiriöitä". Tunsin sanomalehteä tai kirjaa lukiessani, että silmäni menivät ristiin. Tunsin olevani tietoinen juuri ennen kuin se tapahtui, ja kiirehdin katsomaan peiliin vain huomatakseni, että silmäni eivät menneet ristiin. Ilmoitin asiasta gynekologille, joka syytti sitä silmieni verisuonten laajentumisesta raskauden vuoksi. Ummm ok. Sinä tiedät enemmän kuin minä. Myöhemmin kirurgi kertoi minulle, että se, mitä koin, oli "oppikirjamaista" verihyytymien kulkeutumista takaraivon alueen kautta! Heräsin eräänä aamuna ja tunsin itseni "jotenkin sekavaksi". Kuin olisin nukkunut liian kovaa. Istuin mieheni kanssa keittiön pöydän ääressä nauttimassa aamukahvia ja sanomalehteä, ja ilman mitään käsittämätöntä syytä en pystynyt nielemään kahviani, ja se valui ulos suuni vasemmalta puolelta. Mieheni kysyi minulta, mitä oli tekeillä, ja kerroin ilmeisesti, että olin "aivohalvaantumassa". Hän nousi pöydästä olettaen, että olin kunnossa, ja lähti aamusuihkuunsa. Suihkussa ollessaan hänelle tuli mieleen, että jokin saattaa olla vialla. Hän palasi pöydän ääreen, jossa minä kamppailin nostellakseni itseäni tuolista. Laitoin käteni pöydälle nostaakseni vartaloani, ja vasen käteni liukui koko ajan pois reunalta. Lopulta hän tuli takanani ja yritti nostaa minua käsivarsieni alta, ja minä kaaduin lattialle. Sitten hän soitti synnytyslääkärilleni ja kertoi, että hän uskoi minun saaneen aivohalvauksen. Synnytyslääkärini ilmaisi heti epäilyksensä, mutta miestäni kehotettiin soittamaan ambulanssi, jotta minut saataisiin päivystykseen. Minulla ei ollut koskaan kipua aivohalvauksen vuoksi.</w:t>
      </w:r>
    </w:p>
    <w:p>
      <w:r>
        <w:rPr>
          <w:b/>
        </w:rPr>
        <w:t xml:space="preserve">Tulos</w:t>
      </w:r>
    </w:p>
    <w:p>
      <w:r>
        <w:t xml:space="preserve">Kuka kertoi kertojalle, että heillä oli veritulpan "oppikirjamaisia" oireita?</w:t>
      </w:r>
    </w:p>
    <w:p>
      <w:r>
        <w:rPr>
          <w:b/>
        </w:rPr>
        <w:t xml:space="preserve">Esimerkki 8.491</w:t>
      </w:r>
    </w:p>
    <w:p>
      <w:r>
        <w:t xml:space="preserve">SEOUL, ETELÄ-KOREA - Etelä-Korean tärkeimmän oppositiopuolueen konservatiivinen johtaja vastusti torstaina Yhdysvaltain ja Pohjois-Korean tulevaa huippukokousta. Hän ilmaisi myös huolensa siitä, että poliittiset näkökohdat ajavat Yhdysvaltain presidenttiä Donald Trumpia ja Etelä-Korean presidenttiä Moon Jae-inia tinkimään yhteisestä turvallisuudesta Pohjois-Korean johtajan Kim Jong Unin valheellisten ydinsulkulupausten vuoksi. "Olen melko pessimistinen sen suhteen, onnistuvatko nämä neuvottelut hyvin vai eivät. Pohjois-Korean ainoa keino ylläpitää hallintoaan on sen ydinohjelma. Sillä hetkellä, kun Pohjois-Korea luopuu ydinohjelmastaan ja kun se avautuu uudistuksille, Kim Jong Unin hallinto romahtaa", sanoi Liberty Korea -puolueen puheenjohtaja Hong Joon-pyo. 12. kesäkuuta Trump ja Kim tapaavat Singaporessa yrittäessään päästä sopimukseen Pohjois-Korean uhkaavan ydinaseohjelman lopettamisesta vastineeksi taloudellisista kannustimista ja turvallisuustakuista, joihin voisi kuulua virallinen rauhansopimus, joka korvaisi Korean sodan päättymisestä 1953 lähtien voimassa olleen aselevon.Monet eteläkorealaiset konservatiivit olivat ilmaisseet vahvan tukensa Trumpin "maksimaalisen painostuksen" politiikalle, jolla Pjongjang pyritään pakottamaan luopumaan yksipuolisesti ydinaseistaan voimassa olevien kovien kansainvälisten pakotteiden, jotka kieltävät 90 prosenttia maan kaupasta, ja sotilaallisten toimien uhan avulla.Heitä ovat kuitenkin huolestuttaneet Trumpin hallinnosta viime aikoina tulleet lausunnot, jotka viittaavat siihen, että Yhdysvallat saattaa olla halukas pehmentämään vaatimuksiaan pohjoisen ydinohjelman täydellisestä, todennettavasta ja peruuttamattomasta purkamisesta (CVID) ennen kuin se tarjoaa mitään pakotteiden lieventämistä.Hong on huolissaan siitä, että Trump saattaa pyrkiä sopimukseen, joka lopettaisi nopeasti pohjoisen mannertenvälisen ballistisen ohjusohjelman, joka uhkaa suoraan Yhdysvaltoja, ja jättäisi alueellisen ydinuhan ratkaistavaksi myöhemmin.Trump vaikuttaa Hongin mukaan liiaksi pyrkivän saavuttamaan diplomaattisen läpimurron siirtääkseen median huomion pois meneillään olevasta erityissyyttäjän tutkimuksesta, joka koskee Venäjän väitettyä sekaantumista vuoden 2016 vaaleihin. Trump on kiistänyt jyrkästi kaikki väitteet yhteentörmäyksestä Moskovan kanssa ja kutsunut tutkintaa poliittisesti motivoiduksi "noitavainoksi".</w:t>
      </w:r>
    </w:p>
    <w:p>
      <w:r>
        <w:rPr>
          <w:b/>
        </w:rPr>
        <w:t xml:space="preserve">Tulos</w:t>
      </w:r>
    </w:p>
    <w:p>
      <w:r>
        <w:t xml:space="preserve">Kuka tapaa Yhdysvaltain presidentin huippukokouksen aikana?</w:t>
      </w:r>
    </w:p>
    <w:p>
      <w:r>
        <w:rPr>
          <w:b/>
        </w:rPr>
        <w:t xml:space="preserve">Esimerkki 8.492</w:t>
      </w:r>
    </w:p>
    <w:p>
      <w:r>
        <w:t xml:space="preserve">Eläintarhat eivät ole lempipaikkojani.Toivon aina, että eläimet voisivat olla vapaita.En keksi mitään "hauskaa", mitä olen eläintarhassa nähnyt, vaikka jotain täytyy olla.... kävimme ennen Catskill Game Farmilla ja Bronxin eläintarhassa NY:ssä, joten olen varma, että siellä on täytynyt olla jotain merkittävää, jos ei hauskaa.... Catskill Game Farmilla oli riikinkukkoja, jotka kävelivät vapaana ja pitivät hätkähdyttäviä ääniä. Siellä oli myös punkkiflamingoja, jotka olivat upeaa katseltavaa. Ehkä hauskin (ei kuitenkaan niin hauska) juttu oli alueella, jossa sai ruokkia peuroja ja possunpoikasia, joten joskus ne tulivat kaikki kerralla ja ahdistivat sinua? Tyttäreni halusi ruokkia kenet halusi, mutta peuroilla ja sioilla oli omat ajatuksensa. Peurat pitivät näistä kekseistä, jotka muistuttivat ruissipsejä, ja possunpoikaset halusivat maitopulloja tai äidinmaidonkorviketta. Kun tyttäreni yritti valita ja ruokkia vain yhtä, hän joutui yhtäkkiä monien ympäröimäksi. Luulen, että miehelläni on varmaan videoita siitä, mitä tapahtui. Jonain päivänä voisi olla viihdyttävää katsoa ne uudelleen. Bronxin eläintarhassa muistan käyneeni yhtenä tai useampana vuonna talvella katsomassa eläinten valoveistoksia ja valtavia jääharkkoja ja pingviinejä ja jääkarhuja ehkä? En muista, että siellä olisi tapahtunut mitään hauskaa.Kun menimme San Diegoon noin vuosia sitten työmatkalla, mieheni pääsi mukaan ja minä ja tyttäreni menimme hänen kanssaan. Vein tyttäreni eläintarhaan ja Sea Worldiin, mutta hän oli silloin niin nuori ja siitä on niin kauan, etten muista paljon muuta kuin pandojen katsomiseen jonottamisen ja avoimella kierroksella romahtamisen sen jälkeen, kun olin yrittänyt kantaa tytärtäni ja kokoontaitettavia rattaita ja vaippalaukkua ympäriinsä. Hän oli niin nuori, mutta näytti nauttivan hyppimisestä jossakin pompputrampoliinityyppisessä laitteessa Sea Worldissa.Mieheni saattaa muistaa hauskoja asioita paremmin kuin minä.</w:t>
      </w:r>
    </w:p>
    <w:p>
      <w:r>
        <w:rPr>
          <w:b/>
        </w:rPr>
        <w:t xml:space="preserve">Tulos</w:t>
      </w:r>
    </w:p>
    <w:p>
      <w:r>
        <w:t xml:space="preserve">Kuka halusi ruokkia peuroja ja possunpoikasia?</w:t>
      </w:r>
    </w:p>
    <w:p>
      <w:r>
        <w:rPr>
          <w:b/>
        </w:rPr>
        <w:t xml:space="preserve">Esimerkki 8.493</w:t>
      </w:r>
    </w:p>
    <w:p>
      <w:r>
        <w:t xml:space="preserve">Pian viiden jälkeen sairaalasta soitettiin. Tarkemmin sanottuna päivystyksestä soitettiin ja kysyttiin, oliko Rayllä vuodepaikkaa. Ray teeskenteli katsovansa vastaanottopäiväkirjaa, kuten hän aina teki. Yöllinen sairaalasoitto tarkoitti yhtä kolmesta asiasta: kemiallisen riippuvuuden osasto oli täynnä (erittäin epätodennäköistä), kyseinen henkilö oli joutunut sairaalan "yksi hoitojakso kolmen kuukauden välein" -rangaistuksen piiriin (tunnetaan myös nimellä "musta lista", ja se on vain kohtalaisen epätodennäköistä) tai mahdollisella asiakkaalla ei ollut vakuutusta (Rayn kokemuksen mukaan hyvin todennäköistä). sairaalan väki tiesi, kuten Raykin, että liittovaltion laki kielsi häntä käännyttämästä pois henkilöitä, jotka pyysivät vieroitushoitopalveluja, jos sairaalassa oli vapaata vuodepaikkaa. Sairaala oli tarpeeksi antelias maksaakseen taksikupongin päihtyneelle. myös Rayn kokemuksen mukaan yöpyjät eivät olleet niinkään kiinnostuneita vieroitushoidosta kuin ilmaisesta ruoasta, ilmaisesta vuoteesta ja ilmaisista lääkkeistä. Kahden tunnin paperityö- ja vaivannäköinvestoinnista hän saisi hyödyn siitä, että asiakas nukkui puoleenpäivään asti ja livahti sitten sivuovesta ulos ja uuteen humalaan. Lyhyestä oleskelusta syntyneet palvelulaskut tulisivat takaisin noin viikon kuluttua leimalla "Ei tällaista osoitetta" tai yksinkertaisesti "Palaa lähettäjälle". Keskimäärin riippuvuuspalveluiden asiakkaista onnistui keräämään raivokkaat 25 prosenttia, jotka maksoivat koskaan senttiäkään laskustaan. Yövuoron sisäänpääsymaksuprosentti oli hyvinä vuosina neljäsosa tuosta neljänneksestä." Näin ollen sairaalasta soitettiin usein. Heillä ei ollut juurikaan parempaa onnea saada hyviä osoitteita (tai niissäkään asiakkaita, jotka pysyivät raittiina tarpeeksi kauan välittääkseen paskaakaan). kukaan ei nauttinut vakuutuksettomien ja vakuutuskelvottomien hoitamisesta. Se oli verotuksellinen itsemurha. Sairaala oli täysin halukas antamaan paikallisten asiantuntijoiden hoitaa työtaakan. Tänä iltana Ray saattoi sanoa heille ei. Hän tykkäsi sanoa ei, varsinkin kun se oli totta.</w:t>
      </w:r>
    </w:p>
    <w:p>
      <w:r>
        <w:rPr>
          <w:b/>
        </w:rPr>
        <w:t xml:space="preserve">Tulos</w:t>
      </w:r>
    </w:p>
    <w:p>
      <w:r>
        <w:t xml:space="preserve">Kuka tarkisti sisäänpääsypäiväkirjan?</w:t>
      </w:r>
    </w:p>
    <w:p>
      <w:r>
        <w:rPr>
          <w:b/>
        </w:rPr>
        <w:t xml:space="preserve">Esimerkki 8.494</w:t>
      </w:r>
    </w:p>
    <w:p>
      <w:r>
        <w:t xml:space="preserve">Bryan C. Keene ja Alexandra Kaczenski Getty-museon käsikirjoitusosastolta ovat viime vuosina valmistelleet näyttelyä ja julkaisua nimeltä Sacred Landscapes: Bryan ja Alexandra keskittyvät erityisesti tapoihin, joilla taiteilijat Euroopan keskiajalla ja renessanssiajalla upottivat valaistujen käsikirjoitusten sivuille luonnonkuvauksia, jotta luonto voisi ohjata rukousta, laulua ja meditaatiota.Bryanille tämä hanke on jatkoa hänen kiinnostukselleen pyhiä puutarhoja kohtaan, joka sai alkunsa Botticellin Agonia puutarhassa -maalaukseen vaikuttaneita puutarhakuvia käsittelevästä diplomityöstä. Vuonna 2013 hän kuratoi näyttelyn ja kirjoitti siihen liittyvän kirjan Gardens of the Renaissance. Alexandran kiinnostus aiheeseen juontaa juurensa hänen tieteellisestä paneutumisestaan flaamilaisiin käsikirjoituksiin ja niiden suhteeseen flaamilaisiin maisemamaalauksiin. Hän toi projektiin täydentävää kiinnostusta ympäristö- ja maisemantuhokysymyksiin, jotka olivat myös näyttelyn ja julkaisun teemoja.Vaikka renessanssin ja varhaismodernin ajan kukka- ja luontotutkimusta on tutkittu laajasti - esimerkiksi Leonardo da Vincin tieteelliset muistiinpanovihkot ovat hyvin dokumentoituja - tämä näyttely kääntää huomionsa maisemaan ja jumalallisuuteen. Kuraattoritutkimus on valottanut uudella tavalla esimerkiksi näiden kirjojen sivuilla esitettyjä näennäisesti "hajanaisia" kukka-asetelmia ja niiden suhdetta humoraaliteoriaan ja uskontoon. Bryan lisää: "Jännite, jonka löydämme näistä reunuksista, on toisaalta monimutkaisesti renderöidyt kasvien tai kukkien lehti- ja terälehtirakenteet ja toisaalta piilotetut oikulliset elementit, jotka kaikki yhdessä luovat rikkaan merkityssidoksen, sekä symbolisen että tieteellisen. Alex ja minä jatkamme tämän kasvitieteellisen ja arboreaalisen kaaoksen sisältämien mahdollisten merkitysten tutkimista." Sacred Landscapes avautuu 10. lokakuuta 2017 Getty-museossa, jossa se täydentää Giovanni Bellini -näyttelyä: Landscapes of Faith in Renaissance Venice. Näyttelyluettelo on nyt saatavilla verkossa.</w:t>
      </w:r>
    </w:p>
    <w:p>
      <w:r>
        <w:rPr>
          <w:b/>
        </w:rPr>
        <w:t xml:space="preserve">Tulos</w:t>
      </w:r>
    </w:p>
    <w:p>
      <w:r>
        <w:t xml:space="preserve">Kuka valmisteli viime vuodet näyttelyä nimeltä Sacred Landscapes?</w:t>
      </w:r>
    </w:p>
    <w:p>
      <w:r>
        <w:rPr>
          <w:b/>
        </w:rPr>
        <w:t xml:space="preserve">Esimerkki 8.495</w:t>
      </w:r>
    </w:p>
    <w:p>
      <w:r>
        <w:t xml:space="preserve">VALKOINEN TALO - Yhdysvallat kärjistää transatlanttisia ja pohjoisamerikkalaisia kauppajännitteitä asettamalla perjantaista alkaen 25 prosentin tullin teräksen tuonnille ja 10 prosentin tullin alumiinin tuonnille Euroopan unionista, Kanadasta ja Meksikosta.Yhdysvallat neuvotteli myös kiintiöistä tai volyymirajoituksista muille maille, kuten Etelä-Korealle, Argentiinalle, Australialle ja Brasilialle, tullimaksujen sijaan, kauppaministeri Wilbur Ross kertoi myös torstaina puhelimitse toimittajille.Kiinan ulkoministeriö sanoi perjantaina, että kaikkien maiden pitäisi suojella normaalia kauppajärjestystä, kun häneltä kysyttiin Yhdysvaltain päätöksestä. presidentti Donald Trump sanoi torstaina, että ne ajat, jolloin Yhdysvaltoja käytettiin hyväksi kauppasopimuksissa, "ovat ohi", ankarasti muotoillussa lausunnossaan, jolla hän vastasi Kanadan pääministerin Justin Trudeaun kritiikkiin uusista teräs- ja alumiinitulleista. Perjantaina hän voimisti arvosteluaan Kanadaa kohtaan maan "erittäin rajoittavista" kauppakäytännöistä.Trump on toistuvasti sanonut, että tullimaksujen kaltaiset toimenpiteet ovat välttämättömiä amerikkalaisten työpaikkojen ja keskeisten valmistusteollisuuden alojen teollisuuden suojelemiseksi. "Presidentin toimissa on kyse amerikkalaisen teräksen ja amerikkalaisen alumiinin suojelemisesta", Valkoisen talon tiedottaja Raj Shah sanoi Fox News -kanavalla. "Ne ovat kriittisiä kansallisen turvallisuuden kannalta." Joidenkin Yhdysvaltojen tärkeimpien strategisten liittolaisten kielteinen reaktio on kuitenkin ollut nopea ja kiivas: Euroopan unionin komissaari Cecilia Malmström sanoi pian tullimaksujen voimaantulon jälkeen, että ne ovat laittomia ja että 28 maan ryhmä aloittaa riita-asian Maailman kauppajärjestössä WTO:ssa. "Voimme tehdä niin. Meillä on siihen oikeus. Mielestäni meidän on myös tehtävä niin osoittaaksemme, ettemme voi vain ottaa näitä tulleja vastaan ja pysyä hiljaa emmekä hyväksy tällaisia laittomia tulleja", Malmström sanoi.Malmström sanoi tarkemmin sanomatta, että EU harkitsisi myös "tasapainottamistoimia", jotka tyypillisesti ovat vastatoimia.Trudeau kutsui tulleja "täysin mahdottomiksi hyväksyä" ja vannoi vastatoimia."Tämä päätös ei ole vain laiton, vaan se on virhe monessa suhteessa", sanoi Ranskan presidentti Emmanuel Macron ja varoitti, että "taloudellinen nationalismi johtaa sotaan." Ranskan valtiovarainministeri Bruno Le Maire, joka tapasi Rossin aiemmin torstaina, sanoi, että Yhdysvaltojen ei pitäisi nähdä maailmankauppaa Villin lännen tai "ampumavälikohtauksen O.K. Corralilla" kaltaisena.</w:t>
      </w:r>
    </w:p>
    <w:p>
      <w:r>
        <w:rPr>
          <w:b/>
        </w:rPr>
        <w:t xml:space="preserve">Tulos</w:t>
      </w:r>
    </w:p>
    <w:p>
      <w:r>
        <w:t xml:space="preserve">Kuka nähdään Ranskan nuoren ja reippaan johtajan kanssa?</w:t>
      </w:r>
    </w:p>
    <w:p>
      <w:r>
        <w:rPr>
          <w:b/>
        </w:rPr>
        <w:t xml:space="preserve">Esimerkki 8.496</w:t>
      </w:r>
    </w:p>
    <w:p>
      <w:r>
        <w:t xml:space="preserve">"Se tulee pian. Pidä kiirettä." "Olen tulossa." Hoitaja Judy toi Marthan tarjottimen juuri ajoissa.  Se oli pakasteateria, mutta Judy siirsi sen aina hienolle lautaselle ja valmisti sen seuraksi pienen salaatin ja kulhollisen omenasosetta. "Näyttää hyvältä, Judy." "Näyttää hyvältä.  Istu nyt alas ja syödään." Hoitaja Judy istuutui Marthan sängyn vieressä olevaan lepotuoliin. Ateria, jonka hän teki itselleen, oli samanlainen kuin Marthalla. "Emmekö nähneet tämän vasta muutama päivä sitten?" "En muista. Mutta tiedät, ettei sillä ole väliä. Rakastan Jessica Fletcheriä." Se oli ainoa hyvä asia hänen heikentyneessä muistissaan. Hän pystyi katsomaan Murder She Wrote -sarjan uusintoja yhä uudelleen ja uudelleen. Ne kaikki olivat hänelle uusia. "Ovikello soi. "Kuka ikinä se onkin, hankkiudu heistä eroon. Se ei voinut olla ystäviä tai perhettä. He tietävät paremmin kuin keskeyttävät ohjelmani." Hoitaja Judy käveli käytävää pitkin etuovelle. Se oli hoitaja. "Voinko auttaa?""Toimisto lähetti minut.""Ei, siinä täytyy olla jokin erehdys. Olen hoitanut rouva Masonia jo pari kuukautta." "Hienoa. Miksi he tekevät minulle jatkuvasti näin? Haittaako, jos tulen sisään ja käytän puhelinta?" "Eikö teillä ole kännykkää?" "On, mutta se on kuollut. Unohdin ladata sen eilen illalla." "Inhoan sitä, kun teen niin. Toki, tule sisään. Mikä sinun nimesi on?" "Carnie." "Hauska tavata, Carnie. Minä olen Judy. Voit käyttää talon puhelinta." Judy johdatti hänet puhelimen luo. Carnie otti luurin ja alkoi soittaa. Mutta kun Judy kääntyi kävelemään pois, Carnie löi puhelimen takaraivoon. sairaanhoitaja Judy lyyhistyi lattialle tajuttomana. marthan pauhaava televisio peitti äänen.</w:t>
      </w:r>
    </w:p>
    <w:p>
      <w:r>
        <w:rPr>
          <w:b/>
        </w:rPr>
        <w:t xml:space="preserve">Tulos</w:t>
      </w:r>
    </w:p>
    <w:p>
      <w:r>
        <w:t xml:space="preserve">Kuka teki Marthalle päivällistä?</w:t>
      </w:r>
    </w:p>
    <w:p>
      <w:r>
        <w:rPr>
          <w:b/>
        </w:rPr>
        <w:t xml:space="preserve">Esimerkki 8.497</w:t>
      </w:r>
    </w:p>
    <w:p>
      <w:r>
        <w:t xml:space="preserve">VALKOINEN TALO - Presidentti Donald Trump osoitti perjantaina taktisen perääntymisen jälkeen tällä viikolla maahanmuuttopolitiikassaan, että hänen yleiseen kovaan lähestymistapaansa laittomasti maahan pyrkiviä kohtaan ei ole tapahtunut strategista muutosta, ja hän vannoi "lopettavansa maahanmuuttokriisin lopullisesti".Trump julisti Yhdysvaltain maahanmuuttolakien olevan "maailmanhistorian heikoimmat"."Trump esitti huomautuksensa Valkoisen talon vieressä sijaitsevan Eisenhower Executive Office Buildingin auditoriossa, jossa hän johti tilaisuutta niin sanottujen "enkeliperheiden" kanssa, eli niiden, joiden sukulaiset ovat saaneet surmansa laittomasti maahan tulleiden ihmisten toimesta. "Menetyksenne ei ole ollut turha", presidentti sanoi perheille, jotka pitelivät käsissään suuria valokuvia surmatuista sukulaisistaan. "Me turvaamme rajamme ... sana leviää. Meillä on oltava turvallinen maa. Meillä tulee olemaan turvallinen maa." Trump kutsui perheenjäsenet presidentin puhujanpöydän ääreen kertomaan, miten heidän läheisensä olivat saaneet surmansa laittomasti Yhdysvalloissa oleskelevien henkilöiden toimesta. Useat puhujista tuomitsivat tiedotusvälineet uhrien tarinoiden huomiotta jättämisestä ja kiittivät Trumpia ja varapresidentti Mike Penceä siitä, että he ovat kiinnittäneet huomiota rajaturvallisuuteen.RikosväiteTrump esitti puheessaan myös, että Yhdysvalloissa laittomasti oleskelevat syyllistyvät tilastojen perusteella useampiin rikoksiin kuin kansalaiset tai maassa asuvat ulkomaalaiset.Tutkimukset ovat kuitenkin osoittaneet, että paperittomat maahanmuuttajat syyllistyvät harvemmin rikoksiin Yhdysvalloissa.Yhdysvalloissa kuin syntyperäiset kansalaiset, muun muassa libertaristisen CATO-instituutin tänä vuonna julkaisema tutkimus.Voimakkaan kotimaisen ja kansainvälisen tuomion jälkeen Trump allekirjoitti keskiviikkona määräyksen, jolla lopetetaan hänen hallintonsa käytäntö, jonka mukaan lapset erotetaan perheistään, kun vanhempia syytetään laittomasta rajanylityksestä. Hallinnon hiljattain käyttöön ottama "nollatoleranssipolitiikka" johti paperittomien rajanylittäjien rikossyytteeseenpanoon, mikä puolestaan johti siihen, että liittovaltion virkamiehet erottivat aikuiset ja heidän lapsensa.</w:t>
      </w:r>
    </w:p>
    <w:p>
      <w:r>
        <w:rPr>
          <w:b/>
        </w:rPr>
        <w:t xml:space="preserve">Tulos</w:t>
      </w:r>
    </w:p>
    <w:p>
      <w:r>
        <w:t xml:space="preserve">Kuka väitti, että Yhdysvalloissa laittomasti oleskelevat henkilöt tekevät tilastojen perusteella enemmän rikoksia kuin kansalaiset tai maassa oleskelevat ulkomaalaiset?</w:t>
      </w:r>
    </w:p>
    <w:p>
      <w:r>
        <w:rPr>
          <w:b/>
        </w:rPr>
        <w:t xml:space="preserve">Esimerkki 8.498</w:t>
      </w:r>
    </w:p>
    <w:p>
      <w:r>
        <w:t xml:space="preserve">Mustavalkoisessa ilmakuvassa näkyy joukko oletettuja Taleban-kapinallisia, jotka kävelevät hitaasti polkua pitkin kevyesti metsäisellä aavikolla Afganistanin läntisessä Farahin maakunnassa. Yhtäkkiä ruutu vaihtuu valkoiseksi, kun miehet katoavat tulipalloon - joka on seurausta Yhdysvaltain MQ-9 "Reaper" -lennokin pudottamasta pommista. "Taleban-taistelijat pakenevat Afganistanin johtaman hyökkäyksen jälkeen #Farahin maakunnassa, #Afganistanissa. Videolla näkyy Yhdysvaltain ilmavoimien (MQ-9:n) tuki", julistettiin lyhyessä viestissä videon yhteydessä, joka julkaistiin Yhdysvaltain Afganistanin armeijan virallisella tilillä. Myöhemmin kuvamateriaalissa näkyi lisää talebaneja, jotka pyrkivät epäonnistuneesti välttämään ilmaiskuja.Pentagonin kuvamateriaali julkaistiin keskiviikkona, kun Yhdysvaltain, Naton ja Afganistanin hallituksen joukot olivat joutuneet kiivaaseen taisteluun Talebanin kanssa Iranin rajalla sijaitsevan Farahin pääkaupungin hallinnasta.Tviitti oli epätavallisen graafinen. Yhdysvaltain armeija julkaisee usein kuvamateriaalia rakennusten tai ajoneuvojen tuhoutumisesta, mutta se ei yhtä usein levitä videoita, joissa henkilöitä pommitetaan.Alle vuorokautta myöhemmin Yhdysvaltain ilmavoimat julkaisi oman Afganistaniin liittyvän twiittinsä, joka herätti kulmakarvoja - tässä viitattiin viraalimaisesti leviävään äänileikkeeseen, joka on herättänyt kevytmielistä keskustelua internetissä niiden keskuudessa, jotka kuulevat sanan "Laurel", ja niiden, jotka kuulevat "Yanny".""Taleban-joukot Farahin kaupungissa #Afganistanissa olisivat mieluummin kuulleet #Yannyn tai #Laurelin kuin sen kuurouttavan #BRRRT:n, jonka he saivat kohteliaisuudesta meidän #A10:ltä", luki ilmavoimien twiitissä." Sittemmin ilmavoimat on pyytänyt anteeksi ja poistanut twiitin sanomalla, että se lähetettiin "mauttomasti". USFOR-A:n twiitti on edelleen jäljellä. VOA:lle antamassaan lausunnossa Pentagonin tiedottaja sanoi, että twiitit eivät edusta uutta sosiaalisen median strategiaa. "Kuten minkä tahansa muun organisaation kohdalla, viesti oli yritys tuoda tietoisuutta merkittävästä/käynnissä olevasta organisaation toiminnasta sitomalla se viittauksiin tai keskusteluihin, jotka olivat jo trenditrendissä vakiintuneen yleisönsä keskuudessa", sanoi everstiluutnantti Kone Faulkner.</w:t>
      </w:r>
    </w:p>
    <w:p>
      <w:r>
        <w:rPr>
          <w:b/>
        </w:rPr>
        <w:t xml:space="preserve">Tulos</w:t>
      </w:r>
    </w:p>
    <w:p>
      <w:r>
        <w:t xml:space="preserve">Kuka oli Pentagonin tiedottaja?</w:t>
      </w:r>
    </w:p>
    <w:p>
      <w:r>
        <w:rPr>
          <w:b/>
        </w:rPr>
        <w:t xml:space="preserve">Esimerkki 8.499</w:t>
      </w:r>
    </w:p>
    <w:p>
      <w:r>
        <w:t xml:space="preserve">Tänään haluan kertoa, miksi mielestäni sinun pitäisi haastatella kiinteistönvälittäjiä ennen kuin palkkaat yhden.Miksi sinun pitäisi haastatella kiinteistönvälittäjiäTotuuden sanoakseni olen ostanut vain yhden talon ja olen myymässä sitä. Mietimme mieheni kanssa pitkään ja hartaasti, yrittäisimmekö myydä kiinteistömme itse vai palkkaammeko jonkun edustamaan meitä. Jos olet joskus kertonut ystävillesi tai perheellesi, että etsit asuntoa tai harkitset oman asuntosi myymistä, useimmat sanovat jotain tyyliin: "Tiedän yhden kiinteistönvälittäjän, jota voin suositella!". Monet teistä saattavat tuntea kiinteistönvälittäjän myös henkilökohtaisesti. olen edelleen sitä mieltä, että on järkevää haastatella kaikkia mahdollisia välittäjiä, koska he saavat palkkaa sinulta. Kun palkkaat jonkun tekemään töitä kotiisi, saat kustannusarviot ja keräät tietoa siitä, miten ja milloin työ tehdään. Kun etsit lastenvahtia, tapaat heidät ja näet, miten he ovat vuorovaikutuksessa lapsesi kanssa. Kun olet työnantaja, haastattelet mahdollisia työntekijöitä.Älä ota helppoa tietä aiempien välittäjien ja ystävien kanssaJoka tapauksessa se, että ystäväsi on kiinteistönvälittäjä, ei tarkoita, että hän olisi sinulle paras kiinteistönvälittäjä. Vaikka ystävä suosittelee kiinteistönvälittäjää sinulle, ei tarkoita, että sinun on palkattava hänet. Se on liiketoimintaa, eikä kenenkään pitäisi ottaa sitä henkilökohtaisesti.Kiinteistönvälittäjien haastattelu on vain järkevää.Usein ihmiset eivät tee niin.Miksi et vain käyttäisi sitä kiinteistönvälittäjää, joka myi sinulle talon, jossa tällä hetkellä asut? No, voit. Mutta tiedätkö, miten tämä kiinteistönvälittäjä hoitaa liiketoimintaa, kun hän on listausvälittäjä verrattuna ostajan välittäjään? Tiedätkö, haluaako hän käyttää mahdollisuutta olla kaksoisagentti (ja kaksinkertaistaa palkkionsa)? Miksi et haastattelisi heitä samalla kun haastattelet muita? Siitä ei ole haittaa.</w:t>
      </w:r>
    </w:p>
    <w:p>
      <w:r>
        <w:rPr>
          <w:b/>
        </w:rPr>
        <w:t xml:space="preserve">Tulos</w:t>
      </w:r>
    </w:p>
    <w:p>
      <w:r>
        <w:t xml:space="preserve">Kenen pitäisi haastatella kiinteistönvälittäjiä?</w:t>
      </w:r>
    </w:p>
    <w:p>
      <w:r>
        <w:rPr>
          <w:b/>
          <w:u w:val="single"/>
        </w:rPr>
        <w:t xml:space="preserve">Tehtävä numero 9</w:t>
      </w:r>
    </w:p>
    <w:p>
      <w:r>
        <w:t xml:space="preserve">Tehtävässä on kyse annetun tarinan ja kysymyksen lukemisesta ja vastauksen löytämisestä annettuun kysymykseen. Annetun tekstikappaleen ja annetun kysymyksen perusteella sinun tulee tunnistaa tekstikappaleesta lyhin yhtenäinen tekstikatkelma, joka toimii vastauksena annettuun kysymykseen. Vältä vastauksia, jotka ovat virheellisiä tai jotka antavat puutteelliset perustelut kysymykselle.</w:t>
      </w:r>
    </w:p>
    <w:p>
      <w:r>
        <w:rPr>
          <w:b/>
        </w:rPr>
        <w:t xml:space="preserve">Esimerkki 9.0</w:t>
      </w:r>
    </w:p>
    <w:p>
      <w:r>
        <w:t xml:space="preserve">tarina: Vatikaanin apostolinen kirjasto (), jota kutsutaan yleisesti Vatikaanin kirjastoksi tai yksinkertaisesti Vatikaaniksi, on Pyhän istuimen kirjasto, joka sijaitsee Vatikaanissa. Virallisesti perustettu vuonna 1475, vaikka se on paljon vanhempi, se on yksi maailman vanhimmista kirjastoista ja sisältää yhden merkittävimmistä historiallisten tekstien kokoelmista. Kirjastossa on 75 000 koodeksia kautta historian sekä 1,1 miljoonaa painettua kirjaa, joihin kuuluu noin 8 500 inkunabulaa. Vatikaanin kirjasto on historian, oikeuden, filosofian, tieteen ja teologian tutkimuskirjasto. Vatikaanin kirjasto on avoinna kaikille, jotka voivat dokumentoida pätevyytensä ja tutkimustarpeensa. Vuosina 1801-1990 julkaistujen kirjojen sivujen valokopioita yksityistä tutkimusta varten voi pyytää henkilökohtaisesti tai postitse. Maaliskuussa 2014 Vatikaanin kirjasto aloitti nelivuotisen projektin, jossa se digitoi käsikirjoituskokoelmansa, joka on tarkoitus asettaa saataville verkossa. Vatikaanin salainen arkisto erotettiin kirjastosta 1600-luvun alussa; se sisältää vielä 150 000 esinettä. Tutkijat ovat perinteisesti jakaneet kirjaston historian viiteen ajanjaksoon: ennen Laterania, Lateranissa, Avignonissa, ennen Vatikaania ja Vatikaanissa. Kirjaston alkuaikoja käsittävä esi-lateraaninen ajanjakso ajoittuu kirkon varhaisimpiin päiviin. Tältä ajanjaksolta on säilynyt vain kourallinen niteitä, joista osa on kuitenkin hyvin merkittäviä., kysymys: Milloin Vatikaani avattiin virallisesti?</w:t>
      </w:r>
    </w:p>
    <w:p>
      <w:r>
        <w:rPr>
          <w:b/>
        </w:rPr>
        <w:t xml:space="preserve">Tulos</w:t>
      </w:r>
    </w:p>
    <w:p>
      <w:r>
        <w:t xml:space="preserve">Se perustettiin virallisesti vuonna 1475</w:t>
      </w:r>
    </w:p>
    <w:p>
      <w:r>
        <w:rPr>
          <w:b/>
        </w:rPr>
        <w:t xml:space="preserve">Esimerkki 9.1</w:t>
      </w:r>
    </w:p>
    <w:p>
      <w:r>
        <w:t xml:space="preserve">tarina: Vatikaanin apostolinen kirjasto (), jota kutsutaan yleisesti Vatikaanin kirjastoksi tai yksinkertaisesti Vatikaaniksi, on Pyhän istuimen kirjasto, joka sijaitsee Vatikaanissa. Virallisesti perustettu vuonna 1475, vaikka se on paljon vanhempi, se on yksi maailman vanhimmista kirjastoista ja sisältää yhden merkittävimmistä historiallisten tekstien kokoelmista. Kirjastossa on 75 000 koodeksia kautta historian sekä 1,1 miljoonaa painettua kirjaa, joihin kuuluu noin 8 500 inkunabulaa. Vatikaanin kirjasto on historian, oikeuden, filosofian, tieteen ja teologian tutkimuskirjasto. Vatikaanin kirjasto on avoinna kaikille, jotka voivat dokumentoida pätevyytensä ja tutkimustarpeensa. Vuosina 1801-1990 julkaistujen kirjojen sivujen valokopioita yksityistä tutkimusta varten voi pyytää henkilökohtaisesti tai postitse. Maaliskuussa 2014 Vatikaanin kirjasto aloitti nelivuotisen projektin, jossa se digitoi käsikirjoituskokoelmansa, joka on tarkoitus asettaa saataville verkossa. Vatikaanin salainen arkisto erotettiin kirjastosta 1600-luvun alussa; se sisältää vielä 150 000 esinettä. Tutkijat ovat perinteisesti jakaneet kirjaston historian viiteen ajanjaksoon: ennen Laterania, Lateranissa, Avignonissa, ennen Vatikaania ja Vatikaanissa. Kirjaston alkuaikoja käsittävä esi-lateraaninen ajanjakso ajoittuu kirkon varhaisimpiin päiviin. Tältä ajanjaksolta on säilynyt vain kourallinen niteitä, joista osa on kuitenkin hyvin merkittäviä. kysymys: mitä aiheita varten?</w:t>
      </w:r>
    </w:p>
    <w:p>
      <w:r>
        <w:rPr>
          <w:b/>
        </w:rPr>
        <w:t xml:space="preserve">Tulos</w:t>
      </w:r>
    </w:p>
    <w:p>
      <w:r>
        <w:t xml:space="preserve">historia ja oikeus</w:t>
      </w:r>
    </w:p>
    <w:p>
      <w:r>
        <w:rPr>
          <w:b/>
        </w:rPr>
        <w:t xml:space="preserve">Esimerkki 9.2</w:t>
      </w:r>
    </w:p>
    <w:p>
      <w:r>
        <w:t xml:space="preserve">tarina: Vatikaanin apostolinen kirjasto (), jota kutsutaan yleisesti Vatikaanin kirjastoksi tai yksinkertaisesti Vatikaaniksi, on Pyhän istuimen kirjasto, joka sijaitsee Vatikaanissa. Virallisesti perustettu vuonna 1475, vaikka se on paljon vanhempi, se on yksi maailman vanhimmista kirjastoista ja sisältää yhden merkittävimmistä historiallisten tekstien kokoelmista. Kirjastossa on 75 000 koodeksia kautta historian sekä 1,1 miljoonaa painettua kirjaa, joihin kuuluu noin 8 500 inkunabulaa. Vatikaanin kirjasto on historian, oikeuden, filosofian, tieteen ja teologian tutkimuskirjasto. Vatikaanin kirjasto on avoinna kaikille, jotka voivat dokumentoida pätevyytensä ja tutkimustarpeensa. Vuosina 1801-1990 julkaistujen kirjojen sivujen valokopioita yksityistä tutkimusta varten voi pyytää henkilökohtaisesti tai postitse. Maaliskuussa 2014 Vatikaanin kirjasto aloitti nelivuotisen projektin, jossa se digitoi käsikirjoituskokoelmansa, joka on tarkoitus asettaa saataville verkossa. Vatikaanin salainen arkisto erotettiin kirjastosta 1600-luvun alussa; se sisältää vielä 150 000 esinettä. Tutkijat ovat perinteisesti jakaneet kirjaston historian viiteen ajanjaksoon: ennen Laterania, Lateranissa, Avignonissa, ennen Vatikaania ja Vatikaanissa. Kirjaston alkuaikoja käsittävä esi-lateraaninen ajanjakso ajoittuu kirkon varhaisimpiin päiviin. Tältä kaudelta on säilynyt vain kourallinen niteitä, joista osa on kuitenkin hyvin merkittäviä. kysymys: Mikä on Vatikaanin virallinen nimi?</w:t>
      </w:r>
    </w:p>
    <w:p>
      <w:r>
        <w:rPr>
          <w:b/>
        </w:rPr>
        <w:t xml:space="preserve">Tulos</w:t>
      </w:r>
    </w:p>
    <w:p>
      <w:r>
        <w:t xml:space="preserve">Vatikaanin apostolinen kirjasto</w:t>
      </w:r>
    </w:p>
    <w:p>
      <w:r>
        <w:rPr>
          <w:b/>
        </w:rPr>
        <w:t xml:space="preserve">Esimerkki 9.3</w:t>
      </w:r>
    </w:p>
    <w:p>
      <w:r>
        <w:t xml:space="preserve">tarina: Vatikaanin apostolinen kirjasto (), jota kutsutaan yleisesti Vatikaanin kirjastoksi tai yksinkertaisesti Vatikaaniksi, on Pyhän istuimen kirjasto, joka sijaitsee Vatikaanissa. Virallisesti perustettu vuonna 1475, vaikka se on paljon vanhempi, se on yksi maailman vanhimmista kirjastoista ja sisältää yhden merkittävimmistä historiallisten tekstien kokoelmista. Kirjastossa on 75 000 koodeksia kautta historian sekä 1,1 miljoonaa painettua kirjaa, joihin kuuluu noin 8 500 inkunabulaa. Vatikaanin kirjasto on historian, oikeuden, filosofian, tieteen ja teologian tutkimuskirjasto. Vatikaanin kirjasto on avoinna kaikille, jotka voivat dokumentoida pätevyytensä ja tutkimustarpeensa. Vuosina 1801-1990 julkaistujen kirjojen sivujen valokopioita yksityistä tutkimusta varten voi pyytää henkilökohtaisesti tai postitse. Maaliskuussa 2014 Vatikaanin kirjasto aloitti nelivuotisen projektin, jossa se digitoi käsikirjoituskokoelmansa, joka on tarkoitus asettaa saataville verkossa. Vatikaanin salainen arkisto erotettiin kirjastosta 1600-luvun alussa; se sisältää vielä 150 000 esinettä. Tutkijat ovat perinteisesti jakaneet kirjaston historian viiteen ajanjaksoon: ennen Laterania, Lateranissa, Avignonissa, ennen Vatikaania ja Vatikaanissa. Kirjaston alkuaikoja käsittävä esi-lateraaninen ajanjakso ajoittuu kirkon varhaisimpiin päiviin. Tältä ajanjaksolta on säilynyt vain kourallinen niteitä, vaikka jotkut niistä ovat hyvin merkittäviä. kysymys: milloin salaiset arkistot siirrettiin pois muusta kirjastosta?</w:t>
      </w:r>
    </w:p>
    <w:p>
      <w:r>
        <w:rPr>
          <w:b/>
        </w:rPr>
        <w:t xml:space="preserve">Tulos</w:t>
      </w:r>
    </w:p>
    <w:p>
      <w:r>
        <w:t xml:space="preserve">1600-luvun alussa;</w:t>
      </w:r>
    </w:p>
    <w:p>
      <w:r>
        <w:rPr>
          <w:b/>
        </w:rPr>
        <w:t xml:space="preserve">Esimerkki 9.4</w:t>
      </w:r>
    </w:p>
    <w:p>
      <w:r>
        <w:t xml:space="preserve">tarina: Vatikaanin apostolinen kirjasto (), jota kutsutaan yleisesti Vatikaanin kirjastoksi tai yksinkertaisesti Vatikaaniksi, on Pyhän istuimen kirjasto, joka sijaitsee Vatikaanissa. Virallisesti perustettu vuonna 1475, vaikka se on paljon vanhempi, se on yksi maailman vanhimmista kirjastoista ja sisältää yhden merkittävimmistä historiallisten tekstien kokoelmista. Kirjastossa on 75 000 koodeksia kautta historian sekä 1,1 miljoonaa painettua kirjaa, joihin kuuluu noin 8 500 inkunabulaa. Vatikaanin kirjasto on historian, oikeuden, filosofian, tieteen ja teologian tutkimuskirjasto. Vatikaanin kirjasto on avoinna kaikille, jotka voivat dokumentoida pätevyytensä ja tutkimustarpeensa. Vuosina 1801-1990 julkaistujen kirjojen sivujen valokopioita yksityistä tutkimusta varten voi pyytää henkilökohtaisesti tai postitse. Maaliskuussa 2014 Vatikaanin kirjasto aloitti nelivuotisen projektin, jossa se digitoi käsikirjoituskokoelmansa, joka on tarkoitus asettaa saataville verkossa. Vatikaanin salainen arkisto erotettiin kirjastosta 1600-luvun alussa; se sisältää vielä 150 000 esinettä. Tutkijat ovat perinteisesti jakaneet kirjaston historian viiteen ajanjaksoon: ennen Laterania, Lateranissa, Avignonissa, ennen Vatikaania ja Vatikaanissa. Kirjaston alkuaikoja käsittävä esi-lateraaninen ajanjakso ajoittuu kirkon varhaisimpiin päiviin. Tältä ajanjaksolta on säilynyt vain kourallinen niteitä, joista osa on kuitenkin hyvin merkittäviä., kysymys: Voiko kukaan käyttää tätä kirjastoa?</w:t>
      </w:r>
    </w:p>
    <w:p>
      <w:r>
        <w:rPr>
          <w:b/>
        </w:rPr>
        <w:t xml:space="preserve">Tulos</w:t>
      </w:r>
    </w:p>
    <w:p>
      <w:r>
        <w:t xml:space="preserve">kaikki, jotka voivat dokumentoida pätevyytensä ja tutkimustarpeensa.</w:t>
      </w:r>
    </w:p>
    <w:p>
      <w:r>
        <w:rPr>
          <w:b/>
        </w:rPr>
        <w:t xml:space="preserve">Esimerkki 9.5</w:t>
      </w:r>
    </w:p>
    <w:p>
      <w:r>
        <w:t xml:space="preserve">tarina: Vatikaanin apostolinen kirjasto (), jota kutsutaan yleisesti Vatikaanin kirjastoksi tai yksinkertaisesti Vatikaaniksi, on Pyhän istuimen kirjasto, joka sijaitsee Vatikaanissa. Virallisesti perustettu vuonna 1475, vaikka se on paljon vanhempi, se on yksi maailman vanhimmista kirjastoista ja sisältää yhden merkittävimmistä historiallisten tekstien kokoelmista. Kirjastossa on 75 000 koodeksia kautta historian sekä 1,1 miljoonaa painettua kirjaa, joihin kuuluu noin 8 500 inkunabulaa. Vatikaanin kirjasto on historian, oikeuden, filosofian, tieteen ja teologian tutkimuskirjasto. Vatikaanin kirjasto on avoinna kaikille, jotka voivat dokumentoida pätevyytensä ja tutkimustarpeensa. Vuosina 1801-1990 julkaistujen kirjojen sivujen valokopioita yksityistä tutkimusta varten voi pyytää henkilökohtaisesti tai postitse. Maaliskuussa 2014 Vatikaanin kirjasto aloitti nelivuotisen projektin, jossa se digitoi käsikirjoituskokoelmansa, joka on tarkoitus asettaa saataville verkossa. Vatikaanin salainen arkisto erotettiin kirjastosta 1600-luvun alussa; se sisältää vielä 150 000 esinettä. Tutkijat ovat perinteisesti jakaneet kirjaston historian viiteen ajanjaksoon: ennen Laterania, Lateranissa, Avignonissa, ennen Vatikaania ja Vatikaanissa. Kirjaston alkuaikoja käsittävä esi-lateraaninen ajanjakso ajoittuu kirkon varhaisimpiin päiviin. Tältä ajanjaksolta on säilynyt vain kourallinen niteitä, joista osa on kuitenkin hyvin merkittäviä., kysymys: mitä kirjoja?</w:t>
      </w:r>
    </w:p>
    <w:p>
      <w:r>
        <w:rPr>
          <w:b/>
        </w:rPr>
        <w:t xml:space="preserve">Tulos</w:t>
      </w:r>
    </w:p>
    <w:p>
      <w:r>
        <w:t xml:space="preserve">vain vuosina 1801-1990 julkaistut kirjat</w:t>
      </w:r>
    </w:p>
    <w:p>
      <w:r>
        <w:rPr>
          <w:b/>
        </w:rPr>
        <w:t xml:space="preserve">Esimerkki 9.6</w:t>
      </w:r>
    </w:p>
    <w:p>
      <w:r>
        <w:t xml:space="preserve">tarina: Vatikaanin apostolinen kirjasto (), jota kutsutaan yleisesti Vatikaanin kirjastoksi tai yksinkertaisesti Vatikaaniksi, on Pyhän istuimen kirjasto, joka sijaitsee Vatikaanissa. Virallisesti perustettu vuonna 1475, vaikka se on paljon vanhempi, se on yksi maailman vanhimmista kirjastoista ja sisältää yhden merkittävimmistä historiallisten tekstien kokoelmista. Kirjastossa on 75 000 koodeksia kautta historian sekä 1,1 miljoonaa painettua kirjaa, joihin kuuluu noin 8 500 inkunabulaa. Vatikaanin kirjasto on historian, oikeuden, filosofian, tieteen ja teologian tutkimuskirjasto. Vatikaanin kirjasto on avoinna kaikille, jotka voivat dokumentoida pätevyytensä ja tutkimustarpeensa. Vuosina 1801-1990 julkaistujen kirjojen sivujen valokopioita yksityistä tutkimusta varten voi pyytää henkilökohtaisesti tai postitse. Maaliskuussa 2014 Vatikaanin kirjasto aloitti nelivuotisen projektin, jossa se digitoi käsikirjoituskokoelmansa, joka on tarkoitus asettaa saataville verkossa. Vatikaanin salainen arkisto erotettiin kirjastosta 1600-luvun alussa; se sisältää vielä 150 000 esinettä. Tutkijat ovat perinteisesti jakaneet kirjaston historian viiteen ajanjaksoon: ennen Laterania, Lateranissa, Avignonissa, ennen Vatikaania ja Vatikaanissa. Kirjaston alkuaikoja käsittävä esi-lateraaninen ajanjakso ajoittuu kirkon varhaisimpiin päiviin. Tältä ajanjaksolta on säilynyt vain kourallinen niteitä, joista osa on kuitenkin hyvin merkittäviä., kysymys: Kuinka monta kirjaa on säilynyt Lateraanin edeltävältä kaudelta?</w:t>
      </w:r>
    </w:p>
    <w:p>
      <w:r>
        <w:rPr>
          <w:b/>
        </w:rPr>
        <w:t xml:space="preserve">Tulos</w:t>
      </w:r>
    </w:p>
    <w:p>
      <w:r>
        <w:t xml:space="preserve">kourallinen niteitä</w:t>
      </w:r>
    </w:p>
    <w:p>
      <w:r>
        <w:rPr>
          <w:b/>
        </w:rPr>
        <w:t xml:space="preserve">Esimerkki 9.7</w:t>
      </w:r>
    </w:p>
    <w:p>
      <w:r>
        <w:t xml:space="preserve">tarina: Vatikaanin apostolinen kirjasto (), jota kutsutaan yleisesti Vatikaanin kirjastoksi tai yksinkertaisesti Vatikaaniksi, on Pyhän istuimen kirjasto, joka sijaitsee Vatikaanissa. Virallisesti perustettu vuonna 1475, vaikka se on paljon vanhempi, se on yksi maailman vanhimmista kirjastoista ja sisältää yhden merkittävimmistä historiallisten tekstien kokoelmista. Kirjastossa on 75 000 koodeksia kautta historian sekä 1,1 miljoonaa painettua kirjaa, joihin kuuluu noin 8 500 inkunabulaa. Vatikaanin kirjasto on historian, oikeuden, filosofian, tieteen ja teologian tutkimuskirjasto. Vatikaanin kirjasto on avoinna kaikille, jotka voivat dokumentoida pätevyytensä ja tutkimustarpeensa. Vuosina 1801-1990 julkaistujen kirjojen sivujen valokopioita yksityistä tutkimusta varten voi pyytää henkilökohtaisesti tai postitse. Maaliskuussa 2014 Vatikaanin kirjasto aloitti nelivuotisen projektin, jossa se digitoi käsikirjoituskokoelmansa, joka on tarkoitus asettaa saataville verkossa. Vatikaanin salainen arkisto erotettiin kirjastosta 1600-luvun alussa; se sisältää vielä 150 000 esinettä. Tutkijat ovat perinteisesti jakaneet kirjaston historian viiteen ajanjaksoon: ennen Laterania, Lateranissa, Avignonissa, ennen Vatikaania ja Vatikaanissa. Kirjaston alkuaikoja käsittävä esi-lateraaninen ajanjakso ajoittuu kirkon varhaisimpiin päiviin. Tältä kaudelta on säilynyt vain kourallinen niteitä, joista osa on kuitenkin hyvin merkittäviä. kysymys: mikä on vuonna 2014 aloitetun hankkeen tarkoitus?</w:t>
      </w:r>
    </w:p>
    <w:p>
      <w:r>
        <w:rPr>
          <w:b/>
        </w:rPr>
        <w:t xml:space="preserve">Tulos</w:t>
      </w:r>
    </w:p>
    <w:p>
      <w:r>
        <w:t xml:space="preserve">käsikirjoitusten digitointi</w:t>
      </w:r>
    </w:p>
    <w:p>
      <w:r>
        <w:rPr>
          <w:b/>
        </w:rPr>
        <w:t xml:space="preserve">Esimerkki 9.8</w:t>
      </w:r>
    </w:p>
    <w:p>
      <w:r>
        <w:t xml:space="preserve">tarina: Vatikaanin apostolinen kirjasto (), jota kutsutaan yleisesti Vatikaanin kirjastoksi tai yksinkertaisesti Vatikaaniksi, on Pyhän istuimen kirjasto, joka sijaitsee Vatikaanissa. Virallisesti perustettu vuonna 1475, vaikka se on paljon vanhempi, se on yksi maailman vanhimmista kirjastoista ja sisältää yhden merkittävimmistä historiallisten tekstien kokoelmista. Kirjastossa on 75 000 koodeksia kautta historian sekä 1,1 miljoonaa painettua kirjaa, joihin kuuluu noin 8 500 inkunabulaa. Vatikaanin kirjasto on historian, oikeuden, filosofian, tieteen ja teologian tutkimuskirjasto. Vatikaanin kirjasto on avoinna kaikille, jotka voivat dokumentoida pätevyytensä ja tutkimustarpeensa. Vuosina 1801-1990 julkaistujen kirjojen sivujen valokopioita yksityistä tutkimusta varten voi pyytää henkilökohtaisesti tai postitse. Maaliskuussa 2014 Vatikaanin kirjasto aloitti nelivuotisen projektin, jossa se digitoi käsikirjoituskokoelmansa, joka on tarkoitus asettaa saataville verkossa. Vatikaanin salainen arkisto erotettiin kirjastosta 1600-luvun alussa; se sisältää vielä 150 000 esinettä. Tutkijat ovat perinteisesti jakaneet kirjaston historian viiteen ajanjaksoon: ennen Laterania, Lateranissa, Avignonissa, ennen Vatikaania ja Vatikaanissa. Kirjaston alkuaikoja käsittävä esi-lateraaninen ajanjakso ajoittuu kirkon varhaisimpiin päiviin. Tältä ajanjaksolta on säilynyt vain kourallinen niteitä, vaikka jotkut niistä ovat hyvin merkittäviä. kysymys: mitä tämä mahdollistaa?</w:t>
      </w:r>
    </w:p>
    <w:p>
      <w:r>
        <w:rPr>
          <w:b/>
        </w:rPr>
        <w:t xml:space="preserve">Tulos</w:t>
      </w:r>
    </w:p>
    <w:p>
      <w:r>
        <w:t xml:space="preserve">niitä voidaan tarkastella verkossa.</w:t>
      </w:r>
    </w:p>
    <w:p>
      <w:r>
        <w:rPr>
          <w:b/>
        </w:rPr>
        <w:t xml:space="preserve">Esimerkki 9.9</w:t>
      </w:r>
    </w:p>
    <w:p>
      <w:r>
        <w:t xml:space="preserve">tarina: VII LUKU. WITHERSTEENIN TAPAHTUMA "Lassiter, tuletko sinä ratsastajakseni?" Jane oli kysynyt häneltä. "Luulen niin", Jane oli vastannut. Vaikka sanat olivatkin vähäisiä, Jane tiesi, miten äärettömän paljon ne merkitsivät. Hän halusi, että mies ottaisi vastuulleen hänen karjansa, hevosensa ja maastonsa ja pelastaisi ne, jos se olisi mahdollista. Vaikka hän ei olisi voinut sanoa ääneen kaikkea, mitä tarkoitti, hän oli kuitenkin täysin rehellinen itselleen. Olipa hinta mikä tahansa, hänen oli pidettävä Lassiter lähellään; hänen oli suojeltava häneltä miestä, joka oli johdattanut Milly Ernein Cottonwoodsiin. Pelossaan hän hallitsi mielensä niin, ettei hän kuiskannut tämän mormonin nimeä omalle sielulleen, ei edes ajatellut sitä. Sitä paitsi, tämän asian lisäksi, jota hän piti pyhänä velvollisuutena, joka oli sysätty hänen harteilleen, hän tarvitsi auttajaa, ystävää, mestaria tänä kriittisenä aikana. Jos hän pystyi hallitsemaan tätä pyssymiestä, kuten Venters oli häntä kutsunut, jos hän pystyi jopa estämään häntä vuodattamasta verta, mikä strategia hänen liekkinsä ja läsnäolonsa pelaamiseksi sitä sortopeliä vastaan, jota hänen kirkonmiehet olivat häntä vastaan käyneet? Hän ei koskaan unohtaisi sitä vaikutusta, joka Tullilla ja hänen miehillään oli, kun Venters huusi Lassiterin nimeä. Jos hän ei pystynyt täysin hallitsemaan Lassiteria, se, mitä hän pystyi tekemään, saattaisi lykätä kohtalokasta päivää. Yksi hänen turvallisista kilpakumppaneistaan oli tummanruskea, ja hän kutsui sitä Bellsiksi sen vuoksi, miten se löi rautakengillään kiviin. Kun Jerd johti tämän hoikan, kauniin oloisen hevosen ulos, Lassiter alkoi yhtäkkiä olla silmäterä. Ratsastajan rakkaus täysiveriseen loisti niissä. Hän käveli Bellsin ympäri ja ympäri, ja hänen päättäväisyytensä olla ottamatta yhtä Janen suosikkiravureista, heikkeni selvästi koko ajan. , kysymys: Miksi Jane kysyi häneltä?</w:t>
      </w:r>
    </w:p>
    <w:p>
      <w:r>
        <w:rPr>
          <w:b/>
        </w:rPr>
        <w:t xml:space="preserve">Tulos</w:t>
      </w:r>
    </w:p>
    <w:p>
      <w:r>
        <w:t xml:space="preserve">ottamaan vastuulleen karjan, hevosen ja laidunten, ja pelastamaan ne -</w:t>
      </w:r>
    </w:p>
    <w:p>
      <w:r>
        <w:rPr>
          <w:b/>
        </w:rPr>
        <w:t xml:space="preserve">Esimerkki 9.10</w:t>
      </w:r>
    </w:p>
    <w:p>
      <w:r>
        <w:t xml:space="preserve">tarina: VII LUKU. WITHERSTEENIN TAPAHTUMA "Lassiter, tuletko sinä ratsastajakseni?" Jane oli kysynyt häneltä. "Luulen niin", Jane oli vastannut. Vaikka sanat olivatkin vähäisiä, Jane tiesi, miten äärettömän paljon ne merkitsivät. Hän halusi, että mies ottaisi vastuulleen hänen karjansa, hevosensa ja maastonsa ja pelastaisi ne, jos se olisi mahdollista. Vaikka hän ei olisi voinut sanoa ääneen kaikkea, mitä tarkoitti, hän oli kuitenkin täysin rehellinen itselleen. Olipa hinta mikä tahansa, hänen oli pidettävä Lassiter lähellään; hänen oli suojeltava häneltä miestä, joka oli johdattanut Milly Ernein Cottonwoodsiin. Pelossaan hän hallitsi mielensä niin, ettei hän kuiskannut tämän mormonin nimeä omalle sielulleen, ei edes ajatellut sitä. Sitä paitsi, tämän asian lisäksi, jota hän piti pyhänä velvollisuutena, joka oli sysätty hänen harteilleen, hän tarvitsi auttajaa, ystävää, mestaria tänä kriittisenä aikana. Jos hän pystyi hallitsemaan tätä pyssymiestä, kuten Venters oli häntä kutsunut, jos hän pystyi jopa estämään häntä vuodattamasta verta, mikä strategia hänen liekkinsä ja läsnäolonsa pelaamiseksi sitä sortopeliä vastaan, jota hänen kirkonmiehet olivat häntä vastaan käyneet? Hän ei koskaan unohtaisi sitä vaikutusta, joka Tullilla ja hänen miehillään oli, kun Venters huusi Lassiterin nimeä. Jos hän ei pystynyt täysin hallitsemaan Lassiteria, se, mitä hän pystyi tekemään, saattaisi lykätä kohtalokasta päivää. Yksi hänen turvallisista kilpakumppaneistaan oli tummanruskea, ja hän kutsui sitä Bellsiksi sen vuoksi, miten se löi rautakengillään kiviin. Kun Jerd johti tämän hoikan, kauniin oloisen hevosen ulos, Lassiter alkoi yhtäkkiä olla silmäterä. Ratsastajan rakkaus täysiveriseen loisti niissä. Hän käveli Bellsin ympäri ja ympäri, ja hänen päättäväisyytensä olla ottamatta yhtä Janen suosikkiravureista, heikkeni selvästi koko ajan. , kysymys: Mistä Jane oli valmis luopumaan?</w:t>
      </w:r>
    </w:p>
    <w:p>
      <w:r>
        <w:rPr>
          <w:b/>
        </w:rPr>
        <w:t xml:space="preserve">Tulos</w:t>
      </w:r>
    </w:p>
    <w:p>
      <w:r>
        <w:t xml:space="preserve">Minkä tahansa hinnan se maksaakin</w:t>
      </w:r>
    </w:p>
    <w:p>
      <w:r>
        <w:rPr>
          <w:b/>
        </w:rPr>
        <w:t xml:space="preserve">Esimerkki 9.11</w:t>
      </w:r>
    </w:p>
    <w:p>
      <w:r>
        <w:t xml:space="preserve">tarina: VII LUKU. WITHERSTEENIN TAPAHTUMA "Lassiter, tuletko sinä ratsastajakseni?" Jane oli kysynyt häneltä. "Luulen niin", Jane oli vastannut. Vaikka sanat olivatkin vähäisiä, Jane tiesi, miten äärettömän paljon ne merkitsivät. Hän halusi, että mies ottaisi vastuulleen hänen karjansa, hevosensa ja maastonsa ja pelastaisi ne, jos se olisi mahdollista. Vaikka hän ei olisi voinut sanoa ääneen kaikkea, mitä tarkoitti, hän oli kuitenkin täysin rehellinen itselleen. Olipa hinta mikä tahansa, hänen oli pidettävä Lassiter lähellään; hänen oli suojeltava häneltä miestä, joka oli johdattanut Milly Ernein Cottonwoodsiin. Pelossaan hän hallitsi mielensä niin, ettei hän kuiskannut tämän mormonin nimeä omalle sielulleen, ei edes ajatellut sitä. Sitä paitsi, tämän asian lisäksi, jota hän piti pyhänä velvollisuutenaan, joka oli sysätty hänen harteilleen, hän tarvitsi auttajaa, ystävää, mestaria tänä kriittisenä aikana. Jos hän pystyi hallitsemaan tätä pyssymiestä, kuten Venters oli häntä kutsunut, jos hän pystyi jopa estämään häntä vuodattamasta verta, mikä strategia hänen liekkinsä ja läsnäolonsa pelaamiseksi sitä sortopeliä vastaan, jota hänen kirkonmiehet olivat häntä vastaan käyneet? Hän ei koskaan unohtaisi sitä vaikutusta, joka Tullilla ja hänen miehillään oli, kun Venters huusi Lassiterin nimeä. Jos hän ei pystynyt täysin hallitsemaan Lassiteria, se, mitä hän pystyi tekemään, saattaisi lykätä kohtalokasta päivää. Yksi hänen turvallisista kilpakumppaneistaan oli tummanruskea, ja hän kutsui sitä Bellsiksi sen vuoksi, miten se löi rautakengillään kiviin. Kun Jerd johti tämän hoikan, kauniin oloisen hevosen ulos, Lassiter alkoi yhtäkkiä olla silmäterä. Ratsastajan rakkaus täysiveriseen loisti niissä. Hän käveli Bellsin ympäri ja ympäri, ja hänen päättäväisyytensä olla ottamatta yhtä Janen suosikkiravureista, heikkeni selvästi koko ajan. , kysymys: Kenen nimeä Jane ei puhuisi?</w:t>
      </w:r>
    </w:p>
    <w:p>
      <w:r>
        <w:rPr>
          <w:b/>
        </w:rPr>
        <w:t xml:space="preserve">Tulos</w:t>
      </w:r>
    </w:p>
    <w:p>
      <w:r>
        <w:t xml:space="preserve">tämän mormonin nimi</w:t>
      </w:r>
    </w:p>
    <w:p>
      <w:r>
        <w:rPr>
          <w:b/>
        </w:rPr>
        <w:t xml:space="preserve">Esimerkki 9.12</w:t>
      </w:r>
    </w:p>
    <w:p>
      <w:r>
        <w:t xml:space="preserve">tarina: VII LUKU. WITHERSTEENIN TAPAHTUMA "Lassiter, tuletko sinä ratsastajakseni?" Jane oli kysynyt häneltä. "Luulen niin", Jane oli vastannut. Vaikka sanat olivatkin vähäisiä, Jane tiesi, miten äärettömän paljon ne merkitsivät. Hän halusi, että mies ottaisi vastuulleen hänen karjansa, hevosensa ja maastonsa ja pelastaisi ne, jos se olisi mahdollista. Vaikka hän ei olisi voinut sanoa ääneen kaikkea, mitä tarkoitti, hän oli kuitenkin täysin rehellinen itselleen. Olipa hinta mikä tahansa, hänen oli pidettävä Lassiter lähellään; hänen oli suojeltava häneltä miestä, joka oli johdattanut Milly Ernein Cottonwoodsiin. Pelossaan hän hallitsi mielensä niin, ettei hän kuiskannut tämän mormonin nimeä omalle sielulleen, ei edes ajatellut sitä. Sitä paitsi, tämän asian lisäksi, jota hän piti pyhänä velvollisuutenaan, joka oli sysätty hänen harteilleen, hän tarvitsi auttajaa, ystävää, mestaria tänä kriittisenä aikana. Jos hän pystyi hallitsemaan tätä pyssymiestä, kuten Venters oli häntä kutsunut, jos hän pystyi jopa estämään häntä vuodattamasta verta, mikä strategia hänen liekkinsä ja läsnäolonsa pelaamiseksi sitä sortopeliä vastaan, jota hänen kirkonmiehet olivat häntä vastaan käyneet? Hän ei koskaan unohtaisi sitä vaikutusta, joka Tullilla ja hänen miehillään oli, kun Venters huusi Lassiterin nimeä. Jos hän ei pystynyt täysin hallitsemaan Lassiteria, se, mitä hän pystyi tekemään, saattaisi lykätä kohtalokasta päivää. Yksi hänen turvallisista kilpakumppaneistaan oli tummanruskea, ja hän kutsui sitä Bellsiksi sen vuoksi, miten se löi rautakengillään kiviin. Kun Jerd johti tämän hoikan, kauniin oloisen hevosen ulos, Lassiter alkoi yhtäkkiä olla silmäterä. Ratsastajan rakkaus täysiveriseen loisti niissä. Hän käveli Bellsin ympäri ja ympäri, ja hänen päättäväisyytensä olla ottamatta yhtä Janen suosikkikilpahevosista heikkeni koko ajan. , kysymys: Mitä Jane toivoi Lassiterista tulevan hänelle?</w:t>
      </w:r>
    </w:p>
    <w:p>
      <w:r>
        <w:rPr>
          <w:b/>
        </w:rPr>
        <w:t xml:space="preserve">Tulos</w:t>
      </w:r>
    </w:p>
    <w:p>
      <w:r>
        <w:t xml:space="preserve">auttaja, ystävä, mestari...</w:t>
      </w:r>
    </w:p>
    <w:p>
      <w:r>
        <w:rPr>
          <w:b/>
        </w:rPr>
        <w:t xml:space="preserve">Esimerkki 9.13</w:t>
      </w:r>
    </w:p>
    <w:p>
      <w:r>
        <w:t xml:space="preserve">tarina: VII LUKU. WITHERSTEENIN TAPAHTUMA "Lassiter, tuletko sinä ratsastajakseni?" Jane oli kysynyt häneltä. "Luulen niin", Jane oli vastannut. Vaikka sanat olivatkin vähäisiä, Jane tiesi, miten äärettömän paljon ne merkitsivät. Hän halusi, että mies ottaisi vastuulleen hänen karjansa, hevosensa ja maastonsa ja pelastaisi ne, jos se olisi mahdollista. Vaikka hän ei olisi voinut sanoa ääneen kaikkea, mitä tarkoitti, hän oli kuitenkin täysin rehellinen itselleen. Olipa hinta mikä tahansa, hänen oli pidettävä Lassiter lähellään; hänen oli suojeltava häneltä miestä, joka oli johdattanut Milly Ernein Cottonwoodsiin. Pelossaan hän hallitsi mielensä niin, ettei hän kuiskannut tämän mormonin nimeä omalle sielulleen, ei edes ajatellut sitä. Sitä paitsi, tämän asian lisäksi, jota hän piti pyhänä velvollisuutena, joka oli sysätty hänen harteilleen, hän tarvitsi auttajaa, ystävää, mestaria tänä kriittisenä aikana. Jos hän pystyi hallitsemaan tätä pyssymiestä, kuten Venters oli häntä kutsunut, jos hän pystyi jopa estämään häntä vuodattamasta verta, mikä strategia hänen liekkinsä ja läsnäolonsa pelaamiseksi sitä sortopeliä vastaan, jota hänen kirkonmiehet olivat häntä vastaan käyneet? Hän ei koskaan unohtaisi sitä vaikutusta, joka Tullilla ja hänen miehillään oli, kun Venters huusi Lassiterin nimeä. Jos hän ei pystynyt täysin hallitsemaan Lassiteria, se, mitä hän pystyi tekemään, saattaisi lykätä kohtalokasta päivää. Yksi hänen turvallisista kilpakumppaneistaan oli tummanruskea, ja hän kutsui sitä Bellsiksi sen vuoksi, miten se löi rautakengillään kiviin. Kun Jerd johti tämän hoikan, kauniin oloisen hevosen ulos, Lassiter alkoi yhtäkkiä olla silmäterä. Ratsastajan rakkaus täysiveriseen loisti niissä. Hän käveli Bellsin ympäri ja ympäri, ja hänen päättäväisyytensä olla ottamatta yhtä Janen suosikkiravureista, heikkeni selvästi koko ajan. , kysymys: Keneen se vaikutti?</w:t>
      </w:r>
    </w:p>
    <w:p>
      <w:r>
        <w:rPr>
          <w:b/>
        </w:rPr>
        <w:t xml:space="preserve">Tulos</w:t>
      </w:r>
    </w:p>
    <w:p>
      <w:r>
        <w:t xml:space="preserve">Tull ja hänen miehensä</w:t>
      </w:r>
    </w:p>
    <w:p>
      <w:r>
        <w:rPr>
          <w:b/>
        </w:rPr>
        <w:t xml:space="preserve">Esimerkki 9.14</w:t>
      </w:r>
    </w:p>
    <w:p>
      <w:r>
        <w:t xml:space="preserve">tarina: VII LUKU. WITHERSTEENIN TAPAHTUMA "Lassiter, tuletko sinä ratsastajakseni?" Jane oli kysynyt häneltä. "Luulen niin", Jane oli vastannut. Vaikka sanat olivatkin vähäisiä, Jane tiesi, miten äärettömän paljon ne merkitsivät. Hän halusi, että mies ottaisi vastuulleen hänen karjansa, hevosensa ja maastonsa ja pelastaisi ne, jos se olisi mahdollista. Vaikka hän ei olisi voinut sanoa ääneen kaikkea, mitä tarkoitti, hän oli kuitenkin täysin rehellinen itselleen. Olipa hinta mikä tahansa, hänen oli pidettävä Lassiter lähellään; hänen oli suojeltava häneltä miestä, joka oli johdattanut Milly Ernein Cottonwoodsiin. Pelossaan hän hallitsi mielensä niin, ettei hän kuiskannut tämän mormonin nimeä omalle sielulleen, ei edes ajatellut sitä. Sitä paitsi, tämän asian lisäksi, jota hän piti pyhänä velvollisuutenaan, joka oli sysätty hänen harteilleen, hän tarvitsi auttajaa, ystävää, mestaria tänä kriittisenä aikana. Jos hän pystyi hallitsemaan tätä pyssymiestä, kuten Venters oli häntä kutsunut, jos hän pystyi jopa estämään häntä vuodattamasta verta, mikä strategia hänen liekkinsä ja läsnäolonsa pelaamiseksi sitä sortopeliä vastaan, jota hänen kirkonmiehet olivat häntä vastaan käyneet? Hän ei koskaan unohtaisi sitä vaikutusta, joka Tullilla ja hänen miehillään oli, kun Venters huusi Lassiterin nimeä. Jos hän ei pystynyt täysin hallitsemaan Lassiteria, se, mitä hän pystyi tekemään, saattaisi lykätä kohtalokasta päivää. Yksi hänen turvallisista kilpakumppaneistaan oli tummanruskea, ja hän kutsui sitä Bellsiksi sen vuoksi, miten se löi rautakengillään kiviin. Kun Jerd johti tämän hoikan, kauniin oloisen hevosen ulos, Lassiter alkoi yhtäkkiä olla silmäterä. Ratsastajan rakkaus täysiveriseen loisti niissä. Hän käveli Bellsin ympäri ja ympäri, ja hänen päättäväisyytensä olla ottamatta yhtä Janen suosikkiravureista, heikkeni selvästi koko ajan. , kysymys: Kuka on Bells?</w:t>
      </w:r>
    </w:p>
    <w:p>
      <w:r>
        <w:rPr>
          <w:b/>
        </w:rPr>
        <w:t xml:space="preserve">Tulos</w:t>
      </w:r>
    </w:p>
    <w:p>
      <w:r>
        <w:t xml:space="preserve">Yksi hänen turvallisista kilpakumppaneistaan</w:t>
      </w:r>
    </w:p>
    <w:p>
      <w:r>
        <w:rPr>
          <w:b/>
        </w:rPr>
        <w:t xml:space="preserve">Esimerkki 9.15</w:t>
      </w:r>
    </w:p>
    <w:p>
      <w:r>
        <w:t xml:space="preserve">tarina: VII LUKU. WITHERSTEENIN TAPAHTUMA "Lassiter, tuletko sinä ratsastajakseni?" Jane oli kysynyt häneltä. "Luulen niin", Jane oli vastannut. Vaikka sanat olivatkin vähäisiä, Jane tiesi, miten äärettömän paljon ne merkitsivät. Hän halusi, että mies ottaisi vastuulleen hänen karjansa, hevosensa ja maastonsa ja pelastaisi ne, jos se olisi mahdollista. Vaikka hän ei olisi voinut sanoa ääneen kaikkea, mitä tarkoitti, hän oli kuitenkin täysin rehellinen itselleen. Olipa hinta mikä tahansa, hänen oli pidettävä Lassiter lähellään; hänen oli suojeltava häneltä miestä, joka oli johdattanut Milly Ernein Cottonwoodsiin. Pelossaan hän hallitsi mielensä niin, ettei hän kuiskannut tämän mormonin nimeä omalle sielulleen, ei edes ajatellut sitä. Sitä paitsi, tämän asian lisäksi, jota hän piti pyhänä velvollisuutena, joka oli sysätty hänen harteilleen, hän tarvitsi auttajaa, ystävää, mestaria tänä kriittisenä aikana. Jos hän pystyi hallitsemaan tätä pyssymiestä, kuten Venters oli häntä kutsunut, jos hän pystyi jopa estämään häntä vuodattamasta verta, mikä strategia hänen liekkinsä ja läsnäolonsa pelaamiseksi sitä sortopeliä vastaan, jota hänen kirkonmiehet olivat häntä vastaan käyneet? Hän ei koskaan unohtaisi sitä vaikutusta, joka Tullilla ja hänen miehillään oli, kun Venters huusi Lassiterin nimeä. Jos hän ei pystynyt täysin hallitsemaan Lassiteria, se, mitä hän pystyi tekemään, saattaisi lykätä kohtalokasta päivää. Yksi hänen turvallisista kilpakumppaneistaan oli tummanruskea, ja hän kutsui sitä Bellsiksi sen vuoksi, miten se löi rautakengillään kiviin. Kun Jerd johti tämän hoikan, kauniin oloisen hevosen ulos, Lassiter alkoi yhtäkkiä olla silmäterä. Ratsastajan rakkaus täysiveriseen loisti niissä. Hän käveli Bellsin ympäri ja ympäri, ja hänen päättäväisyytensä olla ottamatta yhtä Janen suosikkiravureista, heikkeni selvästi koko ajan. , kysymys: Mistä se sai nimensä?</w:t>
      </w:r>
    </w:p>
    <w:p>
      <w:r>
        <w:rPr>
          <w:b/>
        </w:rPr>
        <w:t xml:space="preserve">Tulos</w:t>
      </w:r>
    </w:p>
    <w:p>
      <w:r>
        <w:t xml:space="preserve">koska hän löi rautakengillään kiviin.</w:t>
      </w:r>
    </w:p>
    <w:p>
      <w:r>
        <w:rPr>
          <w:b/>
        </w:rPr>
        <w:t xml:space="preserve">Esimerkki 9.16</w:t>
      </w:r>
    </w:p>
    <w:p>
      <w:r>
        <w:t xml:space="preserve">tarina: (CNN) -- Pisimpään jatkuneella joulunajan erikoisohjelmalla on yhä kiiltävä nenä. "Rudolph the Red-Nosed Reindeer" sai ensi-iltansa televisiossa 6. joulukuuta 1964, ja se on nyt yksi joulunajan kestosuosikeista. Tarina joulun pelastavasta porosta on niin lasten kuin aikuistenkin suosiossa. Rankin-Bass-animaatioelokuvatuotantoyhtiö kertoi tarinan japanilaisilla nukkeilla ja stop motion -tekniikalla. Tarinan taustana oli Burl Ivesin esittämä tunnussävelmä. Tarinassa joulupukin poro Donnerilla ja hänen vaimollaan on poika, Rudolph, jolla on erikoisuutena hehkuva nenä. Hän karkaa, kun hän tuntee itsensä hylkiöksi, ja hän liittyy tontun seuraan, joka haaveilee hammaslääkärin ammatista, ja seikkailijan seuraan, joka etsii hopeaa ja kultaa. Päädyttyään hassujen lelujen saarelle ja vaelteltuaan jonkin aikaa Rudolph pelastaa rakkaansa kammottavalta lumihirviöltä ja opastaa joulupukkia lumimyrskyn läpi, joka uhkaa pilata joulun. Vuonna 2006 New York Times kertoi, että fanit ajoivat kilometrien päähän nähdäkseen Rudolfin ja joulupukin nuket Center for Puppetry Artsissa Atlantassa. Parin uskottiin olevan viimeiset elossa olevat tuotantonuket. Tuotantoyhtiön työntekijä oli vienyt ne kotiin ja antanut ne lapsilleen kuvausten päätyttyä. "Vuonna 2005 alkuperäisen pelastajan veljenpoika löysi nuket perheen ullakolta ja toi ne arvioitavaksi PBS:n Antiques Roadshow -sarjaan", Times sanoi. "Ne valmistettiin noin 5 000 dollarilla kappaleelta vuonna 1964, ja parin arvo oli 8 000-10 000 dollaria. Perhe myi molemmat hahmot Kevin A. Kriessille, TimeandSpaceToys.comin toimitusjohtajalle ja Rankin-Bassin elokuvien elinikäiselle fanille." , kys: Miksi Rudolph juoksee karkuun?</w:t>
      </w:r>
    </w:p>
    <w:p>
      <w:r>
        <w:rPr>
          <w:b/>
        </w:rPr>
        <w:t xml:space="preserve">Tulos</w:t>
      </w:r>
    </w:p>
    <w:p>
      <w:r>
        <w:t xml:space="preserve">hän tunsi itsensä hylkiöksi</w:t>
      </w:r>
    </w:p>
    <w:p>
      <w:r>
        <w:rPr>
          <w:b/>
        </w:rPr>
        <w:t xml:space="preserve">Esimerkki 9.17</w:t>
      </w:r>
    </w:p>
    <w:p>
      <w:r>
        <w:t xml:space="preserve">tarina: (CNN) -- Pisimpään jatkuneella joulunajan erikoisohjelmalla on yhä kiiltävä nenä. "Rudolph the Red-Nosed Reindeer" sai ensi-iltansa televisiossa 6. joulukuuta 1964, ja se on nyt yksi joulunajan kestosuosikeista. Tarina joulun pelastavasta porosta on niin lasten kuin aikuistenkin suosiossa. Rankin-Bass-animaatioelokuvatuotantoyhtiö kertoi tarinan japanilaisilla nukkeilla ja stop motion -tekniikalla. Tarinan taustana oli Burl Ivesin esittämä tunnussävelmä. Tarinassa joulupukin poro Donnerilla ja hänen vaimollaan on poika, Rudolph, jolla on erikoisuutena hehkuva nenä. Hän karkaa, kun hän tuntee itsensä hylkiöksi, ja hän liittyy tontun seuraan, joka haaveilee hammaslääkärin ammatista, ja seikkailijan seuraan, joka etsii hopeaa ja kultaa. Päädyttyään hassujen lelujen saarelle ja vaelteltuaan jonkin aikaa Rudolph pelastaa rakkaansa kammottavalta lumihirviöltä ja opastaa joulupukkia lumimyrskyn läpi, joka uhkaa pilata joulun. Vuonna 2006 New York Times kertoi, että fanit ajoivat kilometrien päähän nähdäkseen Rudolfin ja joulupukin nuket Center for Puppetry Artsissa Atlantassa. Parin uskottiin olevan viimeiset elossa olevat tuotantonuket. Tuotantoyhtiön työntekijä oli vienyt ne kotiin ja antanut ne lapsilleen kuvausten päätyttyä. "Vuonna 2005 alkuperäisen pelastajan veljenpoika löysi nuket perheen ullakolta ja toi ne arvioitavaksi PBS:n Antiques Roadshow -sarjaan", Times sanoi. "Ne valmistettiin noin 5 000 dollarilla kappaleelta vuonna 1964, ja parin arvo oli 8 000-10 000 dollaria. Perhe myi molemmat hahmot Kevin A. Kriessille, TimeandSpaceToys.comin toimitusjohtajalle ja Rankin-Bassin elokuvien elinikäiselle fanille." , kys: Millä saarella hän matkustaa?</w:t>
      </w:r>
    </w:p>
    <w:p>
      <w:r>
        <w:rPr>
          <w:b/>
        </w:rPr>
        <w:t xml:space="preserve">Tulos</w:t>
      </w:r>
    </w:p>
    <w:p>
      <w:r>
        <w:t xml:space="preserve">hukkalelujen saari</w:t>
      </w:r>
    </w:p>
    <w:p>
      <w:r>
        <w:rPr>
          <w:b/>
        </w:rPr>
        <w:t xml:space="preserve">Esimerkki 9.18</w:t>
      </w:r>
    </w:p>
    <w:p>
      <w:r>
        <w:t xml:space="preserve">tarina: (CNN) -- Pisimpään jatkuneella joulunajan erikoisohjelmalla on yhä kiiltävä nenä. "Rudolph the Red-Nosed Reindeer" sai ensi-iltansa televisiossa 6. joulukuuta 1964, ja se on nyt yksi joulunajan kestosuosikeista. Tarina joulun pelastavasta porosta on niin lasten kuin aikuistenkin suosiossa. Rankin-Bass-animaatioelokuvatuotantoyhtiö kertoi tarinan japanilaisilla nukkeilla ja stop motion -tekniikalla. Tarinan taustana oli Burl Ivesin esittämä tunnussävelmä. Tarinassa joulupukin poro Donnerilla ja hänen vaimollaan on poika, Rudolph, jolla on erikoisuutena hehkuva nenä. Hän karkaa, kun hän tuntee itsensä hylkiöksi, ja hän liittyy tontun seuraan, joka haaveilee hammaslääkärin ammatista, sekä seikkailijan seuraan, joka etsii hopeaa ja kultaa. Päädyttyään hassujen lelujen saarelle ja vaelteltuaan jonkin aikaa Rudolph pelastaa rakkaansa kammottavalta lumihirviöltä ja opastaa joulupukkia lumimyrskyn läpi, joka uhkaa pilata joulun. Vuonna 2006 New York Times kertoi, että fanit ajoivat kilometrien päähän nähdäkseen Rudolfin ja joulupukin nuket Center for Puppetry Artsissa Atlantassa. Parin uskottiin olevan viimeiset elossa olevat tuotantonuket. Tuotantoyhtiön työntekijä oli vienyt ne kotiin ja antanut ne lapsilleen kuvausten päätyttyä. "Vuonna 2005 alkuperäisen pelastajan veljenpoika löysi nuket perheen ullakolta ja toi ne arvioitavaksi PBS:n Antiques Roadshow -sarjaan", Times sanoi. "Ne valmistettiin noin 5 000 dollarilla kappaleelta vuonna 1964, ja parin arvo oli 8 000-10 000 dollaria. Perhe myi molemmat hahmot Kevin A. Kriessille, TimeandSpaceToys.comin toimitusjohtajalle ja Rankin-Bassin elokuvien elinikäiselle fanille." , kys: Milloin se sai ensi-iltansa?</w:t>
      </w:r>
    </w:p>
    <w:p>
      <w:r>
        <w:rPr>
          <w:b/>
        </w:rPr>
        <w:t xml:space="preserve">Tulos</w:t>
      </w:r>
    </w:p>
    <w:p>
      <w:r>
        <w:t xml:space="preserve">6. joulukuuta 1964</w:t>
      </w:r>
    </w:p>
    <w:p>
      <w:r>
        <w:rPr>
          <w:b/>
        </w:rPr>
        <w:t xml:space="preserve">Esimerkki 9.19</w:t>
      </w:r>
    </w:p>
    <w:p>
      <w:r>
        <w:t xml:space="preserve">tarina: (CNN) -- Pisimpään jatkuneella joulunajan erikoisohjelmalla on yhä kiiltävä nenä. "Rudolph the Red-Nosed Reindeer" sai ensi-iltansa televisiossa 6. joulukuuta 1964, ja se on nyt yksi joulunajan kestosuosikeista. Tarina joulun pelastavasta porosta on niin lasten kuin aikuistenkin suosiossa. Rankin-Bass-animaatioelokuvatuotantoyhtiö kertoi tarinan japanilaisilla nukkeilla ja stop motion -tekniikalla. Tarinan taustana oli Burl Ivesin esittämä tunnussävelmä. Tarinassa joulupukin poro Donnerilla ja hänen vaimollaan on poika, Rudolph, jolla on erikoisuutena hehkuva nenä. Hän karkaa, kun hän tuntee itsensä hylkiöksi, ja hän liittyy tontun seuraan, joka haaveilee hammaslääkärin ammatista, sekä seikkailijan seuraan, joka etsii hopeaa ja kultaa. Päädyttyään hassujen lelujen saarelle ja vaelteltuaan jonkin aikaa Rudolph pelastaa rakkaansa kammottavalta lumihirviöltä ja opastaa joulupukkia lumimyrskyn läpi, joka uhkaa pilata joulun. Vuonna 2006 New York Times kertoi, että fanit ajoivat kilometrien päähän nähdäkseen Rudolfin ja joulupukin nuket Center for Puppetry Artsissa Atlantassa. Parin uskottiin olevan viimeiset elossa olevat tuotantonuket. Tuotantoyhtiön työntekijä oli vienyt ne kotiin ja antanut ne lapsilleen kuvausten päätyttyä. "Vuonna 2005 alkuperäisen pelastajan veljenpoika löysi nuket perheen ullakolta ja toi ne arvioitavaksi PBS:n Antiques Roadshow -sarjaan", Times sanoi. "Ne valmistettiin noin 5 000 dollarilla kappaleelta vuonna 1964, ja parin arvo oli 8 000-10 000 dollaria. Perhe myi molemmat hahmot Kevin A. Kriessille, TimeandSpaceToys.comin toimitusjohtajalle ja Rankin-Bassin elokuvien elinikäiselle fanille." , kys: Mitä menetelmiä käytettiin elokuvan kuvaamisessa?</w:t>
      </w:r>
    </w:p>
    <w:p>
      <w:r>
        <w:rPr>
          <w:b/>
        </w:rPr>
        <w:t xml:space="preserve">Tulos</w:t>
      </w:r>
    </w:p>
    <w:p>
      <w:r>
        <w:t xml:space="preserve">Japanilaiset nuket ja stop motion</w:t>
      </w:r>
    </w:p>
    <w:p>
      <w:r>
        <w:rPr>
          <w:b/>
        </w:rPr>
        <w:t xml:space="preserve">Esimerkki 9.20</w:t>
      </w:r>
    </w:p>
    <w:p>
      <w:r>
        <w:t xml:space="preserve">tarina: (CNN) -- Pisimpään jatkuneella joulunajan erikoisohjelmalla on yhä kiiltävä nenä. "Rudolph the Red-Nosed Reindeer" sai ensi-iltansa televisiossa 6. joulukuuta 1964, ja se on nyt yksi joulunajan kestosuosikeista. Tarina joulun pelastavasta porosta on niin lasten kuin aikuistenkin suosiossa. Rankin-Bass-animaatioelokuvatuotantoyhtiö kertoi tarinan japanilaisilla nukkeilla ja stop motion -tekniikalla. Tarinan taustana oli Burl Ivesin esittämä tunnussävelmä. Tarinassa joulupukin poro Donnerilla ja hänen vaimollaan on poika, Rudolph, jolla on erikoisuutena hehkuva nenä. Hän karkaa, kun hän tuntee itsensä hylkiöksi, ja hän liittyy tontun seuraan, joka haaveilee hammaslääkärin ammatista, ja seikkailijan seuraan, joka etsii hopeaa ja kultaa. Päädyttyään hassujen lelujen saarelle ja vaelteltuaan jonkin aikaa Rudolph pelastaa rakkaansa kammottavalta lumihirviöltä ja opastaa joulupukkia lumimyrskyn läpi, joka uhkaa pilata joulun. Vuonna 2006 New York Times kertoi, että fanit ajoivat kilometrien päähän nähdäkseen Rudolfin ja joulupukin nuket Center for Puppetry Artsissa Atlantassa. Parin uskottiin olevan viimeiset elossa olevat tuotantonuket. Tuotantoyhtiön työntekijä oli vienyt ne kotiin ja antanut ne lapsilleen kuvausten päätyttyä. "Vuonna 2005 alkuperäisen pelastajan veljenpoika löysi nuket perheen ullakolta ja toi ne arvioitavaksi PBS:n Antiques Roadshow -sarjaan", Times sanoi. "Ne valmistettiin noin 5 000 dollarilla kappaleelta vuonna 1964, ja parin arvo oli 8 000-10 000 dollaria. Perhe myi molemmat hahmot Kevin A. Kriessille, TimeandSpaceToys.comin toimitusjohtajalle ja Rankin-Bassin elokuvien elinikäiselle fanille." , kys: Missä niitä oli säilytetty sen jälkeen, kun niitä käytettiin sarjassa?</w:t>
      </w:r>
    </w:p>
    <w:p>
      <w:r>
        <w:rPr>
          <w:b/>
        </w:rPr>
        <w:t xml:space="preserve">Tulos</w:t>
      </w:r>
    </w:p>
    <w:p>
      <w:r>
        <w:t xml:space="preserve">perheen ullakolla</w:t>
      </w:r>
    </w:p>
    <w:p>
      <w:r>
        <w:rPr>
          <w:b/>
        </w:rPr>
        <w:t xml:space="preserve">Esimerkki 9.21</w:t>
      </w:r>
    </w:p>
    <w:p>
      <w:r>
        <w:t xml:space="preserve">tarina: (CNN) -- Pisimpään jatkuneella joulunajan erikoisohjelmalla on yhä kiiltävä nenä. "Rudolph the Red-Nosed Reindeer" sai ensi-iltansa televisiossa 6. joulukuuta 1964, ja se on nyt yksi joulunajan kestosuosikeista. Tarina joulun pelastavasta porosta on niin lasten kuin aikuistenkin suosiossa. Rankin-Bass-animaatioelokuvatuotantoyhtiö kertoi tarinan japanilaisilla nukkeilla ja stop motion -tekniikalla. Tarinan taustana oli Burl Ivesin esittämä tunnussävelmä. Tarinassa joulupukin poro Donnerilla ja hänen vaimollaan on poika, Rudolph, jolla on erikoisuutena hehkuva nenä. Hän karkaa, kun hän tuntee itsensä hylkiöksi, ja hän liittyy tontun seuraan, joka haaveilee hammaslääkärin ammatista, ja seikkailijan seuraan, joka etsii hopeaa ja kultaa. Päädyttyään hassujen lelujen saarelle ja vaelteltuaan jonkin aikaa Rudolph pelastaa rakkaansa kammottavalta lumihirviöltä ja opastaa joulupukkia lumimyrskyn läpi, joka uhkaa pilata joulun. Vuonna 2006 New York Times kertoi, että fanit ajoivat kilometrien päähän nähdäkseen Rudolfin ja joulupukin nuket Center for Puppetry Artsissa Atlantassa. Parin uskottiin olevan viimeiset elossa olevat tuotantonuket. Tuotantoyhtiön työntekijä oli vienyt ne kotiin ja antanut ne lapsilleen kuvausten päätyttyä. "Vuonna 2005 alkuperäisen pelastajan veljenpoika löysi nuket perheen ullakolta ja toi ne arvioitavaksi PBS:n Antiques Roadshow -sarjaan", Times sanoi. "Ne valmistettiin noin 5 000 dollarilla kappaleelta vuonna 1964, ja parin arvo oli 8 000-10 000 dollaria. Perhe myi molemmat hahmot Kevin A. Kriessille, TimeandSpaceToys.comin toimitusjohtajalle ja Rankin-Bassin elokuvien elinikäiselle fanille." , kys: Paljonko ne arvioitiin vuonna 2005?</w:t>
      </w:r>
    </w:p>
    <w:p>
      <w:r>
        <w:rPr>
          <w:b/>
        </w:rPr>
        <w:t xml:space="preserve">Tulos</w:t>
      </w:r>
    </w:p>
    <w:p>
      <w:r>
        <w:t xml:space="preserve">8 000-10 000 dollaria parilta.</w:t>
      </w:r>
    </w:p>
    <w:p>
      <w:r>
        <w:rPr>
          <w:b/>
        </w:rPr>
        <w:t xml:space="preserve">Esimerkki 9.22</w:t>
      </w:r>
    </w:p>
    <w:p>
      <w:r>
        <w:t xml:space="preserve">tarina: (CNN) -- Pisimpään jatkuneella joulunajan erikoisohjelmalla on yhä kiiltävä nenä. "Rudolph the Red-Nosed Reindeer" sai ensi-iltansa televisiossa 6. joulukuuta 1964, ja se on nyt yksi joulunajan kestosuosikeista. Tarina joulun pelastavasta porosta on niin lasten kuin aikuistenkin suosiossa. Rankin-Bass-animaatioelokuvatuotantoyhtiö kertoi tarinan japanilaisilla nukkeilla ja stop motion -tekniikalla. Tarinan taustana oli Burl Ivesin esittämä tunnussävelmä. Tarinassa joulupukin poro Donnerilla ja hänen vaimollaan on poika, Rudolph, jolla on erikoisuutena hehkuva nenä. Hän karkaa, kun hän tuntee itsensä hylkiöksi, ja hän liittyy tontun seuraan, joka haaveilee hammaslääkärin ammatista, ja seikkailijan seuraan, joka etsii hopeaa ja kultaa. Päädyttyään hassujen lelujen saarelle ja vaelteltuaan jonkin aikaa Rudolph pelastaa rakkaansa kammottavalta lumihirviöltä ja opastaa joulupukkia lumimyrskyn läpi, joka uhkaa pilata joulun. Vuonna 2006 New York Times kertoi, että fanit ajoivat kilometrien päähän nähdäkseen Rudolfin ja joulupukin nuket Center for Puppetry Artsissa Atlantassa. Parin uskottiin olevan viimeiset elossa olevat tuotantonuket. Tuotantoyhtiön työntekijä oli vienyt ne kotiinsa ja antanut ne lapsilleen kuvausten päätyttyä. "Vuonna 2005 alkuperäisen pelastajan veljenpoika löysi nuket perheen ullakolta ja toi ne arvioitavaksi PBS:n Antiques Roadshow -sarjaan", Times sanoi. "Ne valmistettiin noin 5 000 dollarilla kappaleelta vuonna 1964, ja parin arvo oli 8 000-10 000 dollaria. Perhe myi molemmat hahmot Kevin A. Kriessille, TimeandSpaceToys.comin toimitusjohtajalle ja Rankin-Bassin elokuvien elinikäiselle fanille." , kys: Paljonko niiden valmistus alun perin maksoi?</w:t>
      </w:r>
    </w:p>
    <w:p>
      <w:r>
        <w:rPr>
          <w:b/>
        </w:rPr>
        <w:t xml:space="preserve">Tulos</w:t>
      </w:r>
    </w:p>
    <w:p>
      <w:r>
        <w:t xml:space="preserve">noin 5 000 dollaria kukin</w:t>
      </w:r>
    </w:p>
    <w:p>
      <w:r>
        <w:rPr>
          <w:b/>
        </w:rPr>
        <w:t xml:space="preserve">Esimerkki 9.23</w:t>
      </w:r>
    </w:p>
    <w:p>
      <w:r>
        <w:t xml:space="preserve">tarina: LUKU XXIV. KESKEYTETTY MESSU Corpus Christin keskiviikon aamu, joka oli kohtalokas kaikille, joita tämä kronikka koskee, koitti sumuisena ja harmaana, ja mereltä puhaltava tuuli viilsi ilmaa. Kappelin kello soitti kutsuaan, ja varuskunta marssi uskollisesti messuun. Pian saapui Monna Valentina, jota seurasivat hänen rouvansa ja palvelijattarensa ja viimeisenä Peppe, jonka ohuen hurskauden naamion alta huokui innokas huoli ja levottomuus. Valentina oli hyvin kalpea, ja hänen silmiensä ympärillä oli tummia silmänalusia, jotka kertoivat unettomuudesta, ja kun hän laski päänsä rukoukseen, hänen palvelijattarensa huomasivat, että kyyneleet valuivat valaistuun messukirjaan, jonka yli hän kumartui. Ja nyt Fra Domenico tuli sakastista valkoisessa liivissä, jonka kirkko määrää Corpus Christi -juhlaan, ja häntä seurasi mustaan virkapukuun pukeutunut palvelija, ja messu alkoi. Vain Gonzaga ja Fortemani puuttuivat kokouksesta, lisäksi vartija ja kolme vankia. Francesco ja hänen kaksi seuraajaansa. Gonzaga oli esittänyt Valentinalle uskottavan tarinan, jonka mukaan koska tapahtumat, joista Fanfullan kirje oli antanut heille tiedon, saattoivat milloin tahansa johtaa Gian Marian epätoivoisiin toimenpiteisiin, olisi hyvä, että hän vahvistaisi muureja vartioivaa ainoaa aseistettua miestä. Valentina, joka ei enää juurikaan välittänyt siitä, pysyikö linna pystyssä vai kaatuiko se, eikä varsinkaan sellaisista pikkuseikoista kuin Gonzagan osallistuminen messuun, oli suostunut myöntävästi ottamatta huomioon hänen sanojensa merkitystä. Niinpä Gonzaga, jonka kasvot olivat venähtäneet ja jonka keho värisi siitä, mitä hän aikoi tehdä, oli palannut valleille heti, kun hän oli nähnyt kaikkien olevan turvallisesti kappelissa. Vartijana oli samainen nuorukainen Aventano, joka oli lukenut sotilaille sen kirjeen, jonka Gian Maria oli lähettänyt Gonzagalle. Tämä oli hovimestarin mielestä hyvä enne. Jos Roccaleonen sotilaiden joukossa oli joku mies, jonka kanssa hän katsoi olevansa velkaa, se oli Aventano. , kysymys: Kuka saapui kirkkoon?</w:t>
      </w:r>
    </w:p>
    <w:p>
      <w:r>
        <w:rPr>
          <w:b/>
        </w:rPr>
        <w:t xml:space="preserve">Tulos</w:t>
      </w:r>
    </w:p>
    <w:p>
      <w:r>
        <w:t xml:space="preserve">varuskunta ensin</w:t>
      </w:r>
    </w:p>
    <w:p>
      <w:r>
        <w:rPr>
          <w:b/>
        </w:rPr>
        <w:t xml:space="preserve">Esimerkki 9.24</w:t>
      </w:r>
    </w:p>
    <w:p>
      <w:r>
        <w:t xml:space="preserve">tarina: LUKU XXIV. KESKEYTETTY MESSU Corpus Christin keskiviikon aamu, joka oli kohtalokas kaikille, joita tämä kronikka koskee, koitti sumuisena ja harmaana, ja mereltä puhaltava tuuli viilsi ilmaa. Kappelin kello soitti kutsuaan, ja varuskunta marssi uskollisesti messuun. Pian saapui Monna Valentina, jota seurasivat hänen rouvansa ja palvelijattarensa ja viimeisenä Peppe, jonka ohuen hurskauden naamion alta huokui innokas huoli ja levottomuus. Valentina oli hyvin kalpea, ja hänen silmiensä ympärillä oli tummia silmänalusia, jotka kertoivat unettomuudesta, ja kun hän laski päänsä rukoukseen, hänen palvelijattarensa huomasivat, että kyyneleet valuivat valaistuun messukirjaan, jonka yli hän kumartui. Ja nyt Fra Domenico tuli sakastista valkoisessa liivissä, jonka kirkko määrää Corpus Christi -juhlaan, ja häntä seurasi mustaan virkapukuun pukeutunut palvelija, ja messu alkoi. Vain Gonzaga ja Fortemani puuttuivat kokouksesta, lisäksi vartija ja kolme vankia. Francesco ja hänen kaksi seuraajaansa. Gonzaga oli esittänyt Valentinalle uskottavan tarinan, jonka mukaan koska tapahtumat, joista Fanfullan kirje oli antanut heille tiedon, saattoivat milloin tahansa johtaa Gian Marian epätoivoisiin toimenpiteisiin, olisi hyvä, että hän vahvistaisi muureja vartioivaa ainoaa aseistettua miestä. Valentina, joka ei enää juurikaan välittänyt siitä, pysyikö linna pystyssä vai kaatuiko se, eikä varsinkaan sellaisista pikkuseikoista kuin Gonzagan osallistuminen messuun, oli suostunut myöntävästi ottamatta huomioon hänen sanojensa merkitystä. Niinpä Gonzaga, jonka kasvot olivat venähtäneet ja jonka keho värisi siitä, mitä hän aikoi tehdä, oli palannut valleille heti, kun hän oli nähnyt kaikkien olevan turvallisesti kappelissa. Vartijana oli samainen nuorukainen Aventano, joka oli lukenut sotilaille sen kirjeen, jonka Gian Maria oli lähettänyt Gonzagalle. Tämä oli hovimestarin mielestä hyvä enne. Jos Roccaleonen sotilaiden joukossa oli joku mies, jonka kanssa hän katsoi olevansa velkaa, se oli Aventano. , kysymys: Ketä pitäisi vahvistaa?</w:t>
      </w:r>
    </w:p>
    <w:p>
      <w:r>
        <w:rPr>
          <w:b/>
        </w:rPr>
        <w:t xml:space="preserve">Tulos</w:t>
      </w:r>
    </w:p>
    <w:p>
      <w:r>
        <w:t xml:space="preserve">ainoa muureilla partioiva aselajimies.</w:t>
      </w:r>
    </w:p>
    <w:p>
      <w:r>
        <w:rPr>
          <w:b/>
        </w:rPr>
        <w:t xml:space="preserve">Esimerkki 9.25</w:t>
      </w:r>
    </w:p>
    <w:p>
      <w:r>
        <w:t xml:space="preserve">tarina: Oletko koskaan käynyt maailman suurissa kaupungeissa? Alla olevista tiedoista on sinulle hyötyä. Budapest Monien vuosisatojen ajan Budapest oli kaksi kaupunkia, joista Buda sijaitsi Tonavan länsipuolella ja Pest itäpuolella. Budapestistä tuli yksi kaupunki vuonna 1872, ja se on ollut Unkarin pääkaupunki noin kahdeksankymmentä vuotta. Budapestin väkiluku on noin kolme miljoonaa, ja kaupunki on erittäin suosittu matkailukohde. Vierailijat pitävät laivamatkoista Tonavaa pitkin. Budapest tunnetaan myös jännittävästä yöelämästään. Paras aika vierailla on kesä, sillä talvella Budapest on hyvin kylmä. Los Angeles Los Angeles perustettiin vuonna 1781. Nykyään se on 3,5 miljoonalla asukkaallaan Kalifornian suurin kaupunki ja Yhdysvaltojen toiseksi suurin kaupunki. Se on kuuluisa moderneista moottoriteistään, elokuvatähdistään ja savusumustaan. Kun kaupunki on todella savusumuinen, et näe läheisiä vuoria. Sää on yleensä kuiva ja lämmin. Vierailijat käyvät mielellään elokuvastudioilla ja ajavat Hollywood Streetillä. Kaupungin lähellä on monia hyviä rantoja, ja Los Angeles on myös lähellä Disneylandia. Taipei Taipein perustamisen jälkeen 1700-luvulla kaupunki on kasvanut 2,3 miljoonan asukkaan kaupungiksi. Taipei on jännittävä kaupunki, mutta sää on kostea eikä aina miellyttävä. Se on myös hyvin vilkas kaupunki, ja kadut ovat aina täynnä ihmisiä. Siellä on erinomainen museo, jossa monet ihmiset käyvät. Taipei on melko kallis kaupunki, mutta ei kalliimpi kuin jotkut naapurikaupungit, kuten Hongkong ja Tokio. Joten yhä useammat matkailijat menevät Taipeihin ostoksille., kysymys: Kysymys: Missä se sijaitsi?</w:t>
      </w:r>
    </w:p>
    <w:p>
      <w:r>
        <w:rPr>
          <w:b/>
        </w:rPr>
        <w:t xml:space="preserve">Tulos</w:t>
      </w:r>
    </w:p>
    <w:p>
      <w:r>
        <w:t xml:space="preserve">joen länsipuolella</w:t>
      </w:r>
    </w:p>
    <w:p>
      <w:r>
        <w:rPr>
          <w:b/>
        </w:rPr>
        <w:t xml:space="preserve">Esimerkki 9.26</w:t>
      </w:r>
    </w:p>
    <w:p>
      <w:r>
        <w:t xml:space="preserve">tarina: Oletko koskaan käynyt maailman suurissa kaupungeissa? Alla olevista tiedoista on sinulle hyötyä. Budapest Monien vuosisatojen ajan Budapest oli kaksi kaupunkia, joista Buda sijaitsi Tonavan länsipuolella ja Pest itäpuolella. Budapestistä tuli yksi kaupunki vuonna 1872, ja se on ollut Unkarin pääkaupunki noin kahdeksankymmentä vuotta. Budapestin väkiluku on noin kolme miljoonaa, ja kaupunki on erittäin suosittu matkailukohde. Vierailijat pitävät laivamatkoista Tonavaa pitkin. Budapest tunnetaan myös jännittävästä yöelämästään. Paras aika vierailla on kesä, sillä talvella Budapest on hyvin kylmä. Los Angeles Los Angeles perustettiin vuonna 1781. Nykyään se on 3,5 miljoonalla asukkaallaan Kalifornian suurin kaupunki ja Yhdysvaltojen toiseksi suurin kaupunki. Se on kuuluisa moderneista moottoriteistään, elokuvatähdistään ja savusumustaan. Kun kaupunki on todella savusumuinen, et näe läheisiä vuoria. Sää on yleensä kuiva ja lämmin. Vierailijat tykkäävät käydä elokuvastudioilla ja ajaa Hollywood-katua pitkin. Kaupungin lähellä on monia hyviä rantoja, ja Los Angeles on myös lähellä Disneylandia. Taipei Taipein perustamisen jälkeen 1700-luvulla kaupunki on kasvanut 2,3 miljoonan asukkaan kaupungiksi. Taipei on jännittävä kaupunki, mutta sää on kostea eikä aina miellyttävä. Se on myös hyvin vilkas kaupunki, ja kadut ovat aina täynnä ihmisiä. Siellä on erinomainen museo, jossa monet ihmiset käyvät. Taipei on melko kallis kaupunki, mutta ei kalliimpi kuin jotkut naapurikaupungit, kuten Hongkong ja Tokio. Joten yhä useammat matkailijat menevät Taipeihin ostoksille., kysymys: Kuinka monta ihmistä siellä asuu?</w:t>
      </w:r>
    </w:p>
    <w:p>
      <w:r>
        <w:rPr>
          <w:b/>
        </w:rPr>
        <w:t xml:space="preserve">Tulos</w:t>
      </w:r>
    </w:p>
    <w:p>
      <w:r>
        <w:t xml:space="preserve">Budapestin väkiluku on noin kolme miljoonaa</w:t>
      </w:r>
    </w:p>
    <w:p>
      <w:r>
        <w:rPr>
          <w:b/>
        </w:rPr>
        <w:t xml:space="preserve">Esimerkki 9.27</w:t>
      </w:r>
    </w:p>
    <w:p>
      <w:r>
        <w:t xml:space="preserve">tarina: (CNN) -- Floridan A&amp;M-yliopiston bändin jäsenen Robert Championin, joka väitetysti hakattiin kuoliaaksi kiusaamisrituaalissa, perheen jättämässä kanteessa syytetään bussiyhtiötä, joka oli osallisena kuolemaan johtaneessa pahoinpitelyssä, ja bussinkuljettajaa huolimattomuudesta, kertoi heidän asianajajansa maanantaina. Kanteessa väitetään, että Fabulous Coach Lines ja sen kuljettaja eivät ainoastaan suostuneet opiskelijoiden laittomiin kiusaamistoimiin, vaan osallistuivat tietoisesti suunniteltuun kiusaamistoimintaan useiden vuosien ajan. "Tämä oli tämän bussiyhtiön omaksuma kulttuuri", Chris Chestnut sanoi. Tuomioistuinasiakirjojen mukaan bussi C, joka oli ajoneuvo, jossa välikohtaus tapahtui, ja joka oli nimenomaisen kiusaamisrituaalin nimi, oli pysäköity pimeään nurkkaan, erillään muista yhtiön tarjoamista busseista. Kanteessa väitetään myös, että bussi ja sen ilmastointijärjestelmä olivat käynnissä Championin pahoinpitelyn aikaan ja että bussinkuljettaja seisoi ovella vartijana estääkseen ketään menemästä ajoneuvoon tai poistumasta siitä. Kun Champion eräässä vaiheessa astui ulos bussista oksentamaan, bussinkuljettaja sanoi hänelle, että "hänellä ei ole hätää, kun hän pakotti hänet takaisin bussiin", kanteessa väitetään. Huolimatta yli 15 000 dollarin vahingonkorvausvaatimuksesta, Chestnut vaati, että painopiste ei ole rahassa. Se antaa hänelle mahdollisuuden esittää haasteita ja ottaa todistajanlausuntoja tutkinnan edistämiseksi. "Selvitämme, miten tämä tapahtui, keksimme, miten se korjataan, ja sitten estämme sitä tapahtumasta uudelleen", Chestnut sanoi. Linja-autoyhtiölle ja sen asianajajille Wicker, Smith, O'Hara, McCoy ja Ford, PA, ei ole vastattu puheluihin, joissa pyydettiin kommentteja. , kysymys: KUKA NOSTAA KANTEEN?</w:t>
      </w:r>
    </w:p>
    <w:p>
      <w:r>
        <w:rPr>
          <w:b/>
        </w:rPr>
        <w:t xml:space="preserve">Tulos</w:t>
      </w:r>
    </w:p>
    <w:p>
      <w:r>
        <w:t xml:space="preserve">Robert Championin perhe</w:t>
      </w:r>
    </w:p>
    <w:p>
      <w:r>
        <w:rPr>
          <w:b/>
        </w:rPr>
        <w:t xml:space="preserve">Esimerkki 9.28</w:t>
      </w:r>
    </w:p>
    <w:p>
      <w:r>
        <w:t xml:space="preserve">tarina: (CNN) -- Floridan A&amp;M-yliopiston bändin jäsenen Robert Championin, joka väitetysti hakattiin kuoliaaksi kiusaamisrituaalissa, perheen jättämässä kanteessa syytetään bussiyhtiötä, joka oli osallisena kuolemaan johtaneessa pahoinpitelyssä, ja bussinkuljettajaa huolimattomuudesta, kertoi heidän asianajajansa maanantaina. Kanteessa väitetään, että Fabulous Coach Lines ja sen kuljettaja eivät ainoastaan suostuneet opiskelijoiden laittomiin kiusaamistoimiin, vaan osallistuivat tietoisesti suunniteltuun kiusaamistoimintaan useiden vuosien ajan. "Tämä oli tämän bussiyhtiön omaksuma kulttuuri", Chris Chestnut sanoi. Tuomioistuinasiakirjojen mukaan bussi C, joka oli ajoneuvo, jossa välikohtaus tapahtui, ja joka oli nimenomaisen kiusaamisrituaalin nimi, oli pysäköity pimeään nurkkaan, erillään muista yhtiön tarjoamista busseista. Kanteessa väitetään myös, että bussi ja sen ilmastointijärjestelmä olivat käynnissä Championin pahoinpitelyn aikaan ja että bussinkuljettaja seisoi ovella vartijana estääkseen ketään menemästä ajoneuvoon tai poistumasta siitä. Kun Champion eräässä vaiheessa astui ulos bussista oksentamaan, bussinkuljettaja sanoi hänelle, että "hänellä ei ole hätää, kun hän pakotti hänet takaisin bussiin", kanteessa väitetään. Huolimatta yli 15 000 dollarin vahingonkorvausvaatimuksesta, Chestnut vaati, että painopiste ei ole rahassa. Se antaa hänelle mahdollisuuden esittää haasteita ja ottaa todistajanlausuntoja tutkinnan edistämiseksi. "Selvitämme, miten tämä tapahtui, selvitämme, miten se korjataan, ja sitten estämme sitä tapahtumasta uudelleen", Chestnut sanoi. Linja-autoyhtiölle ja sen asianajajille Wicker, Smith, O'Hara, McCoy ja Ford, PA, ei ole vastattu puheluihin, joissa pyydettiin kommentteja. , kysymys: KETÄ VASTAAN?</w:t>
      </w:r>
    </w:p>
    <w:p>
      <w:r>
        <w:rPr>
          <w:b/>
        </w:rPr>
        <w:t xml:space="preserve">Tulos</w:t>
      </w:r>
    </w:p>
    <w:p>
      <w:r>
        <w:t xml:space="preserve">Fabulous Coach Lines</w:t>
      </w:r>
    </w:p>
    <w:p>
      <w:r>
        <w:rPr>
          <w:b/>
        </w:rPr>
        <w:t xml:space="preserve">Esimerkki 9.29</w:t>
      </w:r>
    </w:p>
    <w:p>
      <w:r>
        <w:t xml:space="preserve">tarina: (CNN) -- Floridan A&amp;M-yliopiston bändin jäsenen Robert Championin, joka väitetysti hakattiin kuoliaaksi kiusaamisrituaalissa, perheen jättämässä kanteessa syytetään bussiyhtiötä, joka oli osallisena kuolemaan johtaneessa pahoinpitelyssä, ja bussinkuljettajaa huolimattomuudesta, kertoi heidän asianajajansa maanantaina. Kanteessa väitetään, että Fabulous Coach Lines ja sen kuljettaja eivät ainoastaan suostuneet opiskelijoiden laittomiin kiusaamistoimiin, vaan osallistuivat tietoisesti suunniteltuun kiusaamistoimintaan useiden vuosien ajan. "Tämä oli tämän bussiyhtiön omaksuma kulttuuri", Chris Chestnut sanoi. Tuomioistuinasiakirjojen mukaan bussi C, joka oli ajoneuvo, jossa välikohtaus tapahtui, ja joka oli nimenomaisen kiusaamisrituaalin nimi, oli pysäköity pimeään nurkkaan, erillään muista yhtiön tarjoamista busseista. Kanteessa väitetään myös, että bussi ja sen ilmastointijärjestelmä olivat käynnissä Championin pahoinpitelyn aikaan ja että bussinkuljettaja seisoi ovella vartijana estääkseen ketään menemästä ajoneuvoon tai poistumasta siitä. Kun Champion eräässä vaiheessa astui ulos bussista oksentamaan, bussinkuljettaja sanoi hänelle, että "hänellä ei ole hätää, kun hän pakotti hänet takaisin bussiin", kanteessa väitetään. Huolimatta yli 15 000 dollarin vahingonkorvausvaatimuksesta, Chestnut vaati, että painopiste ei ole rahassa. Se antaa hänelle mahdollisuuden esittää haasteita ja ottaa todistajanlausuntoja tutkinnan edistämiseksi. "Selvitämme, miten tämä tapahtui, selvitämme, miten se korjataan, ja sitten estämme sitä tapahtumasta uudelleen", Chestnut sanoi. Linja-autoyhtiölle ja sen asianajajille Wicker, Smith, O'Hara, McCoy ja Ford, PA, ei ole vastattu puheluihin, joissa pyydettiin kommentteja. , kysymys: MISTÄ PERHE SYYTTÄÄ YHTIÖTÄ?</w:t>
      </w:r>
    </w:p>
    <w:p>
      <w:r>
        <w:rPr>
          <w:b/>
        </w:rPr>
        <w:t xml:space="preserve">Tulos</w:t>
      </w:r>
    </w:p>
    <w:p>
      <w:r>
        <w:t xml:space="preserve">Yritys hyväksyi opiskelijoiden harjoittaman laittoman häirinnän.</w:t>
      </w:r>
    </w:p>
    <w:p>
      <w:r>
        <w:rPr>
          <w:b/>
        </w:rPr>
        <w:t xml:space="preserve">Esimerkki 9.30</w:t>
      </w:r>
    </w:p>
    <w:p>
      <w:r>
        <w:t xml:space="preserve">tarina: (CNN) -- Floridan A&amp;M-yliopiston bändin jäsenen Robert Championin, joka väitetysti hakattiin kuoliaaksi kiusaamisrituaalissa, perheen jättämässä kanteessa syytetään bussiyhtiötä, joka oli osallisena kuolemaan johtaneessa pahoinpitelyssä, ja bussinkuljettajaa huolimattomuudesta, kertoi heidän asianajajansa maanantaina. Kanteessa väitetään, että Fabulous Coach Lines ja sen kuljettaja eivät ainoastaan suostuneet opiskelijoiden laittomiin kiusaamistoimiin, vaan osallistuivat tietoisesti suunniteltuun kiusaamistoimintaan useiden vuosien ajan. "Tämä oli tämän bussiyhtiön omaksuma kulttuuri", Chris Chestnut sanoi. Tuomioistuinasiakirjojen mukaan bussi C, joka oli ajoneuvo, jossa välikohtaus tapahtui, ja joka oli nimenomaisen kiusaamisrituaalin nimi, oli pysäköity pimeään nurkkaan, erillään muista yhtiön tarjoamista busseista. Kanteessa väitetään myös, että bussi ja sen ilmastointijärjestelmä olivat käynnissä Championin pahoinpitelyn aikaan ja että bussinkuljettaja seisoi ovella vartijana estääkseen ketään menemästä ajoneuvoon tai poistumasta siitä. Kun Champion eräässä vaiheessa astui ulos bussista oksentamaan, bussinkuljettaja sanoi hänelle, että "hänellä ei ole hätää, kun hän pakotti hänet takaisin bussiin", kanteessa väitetään. Huolimatta yli 15 000 dollarin vahingonkorvausvaatimuksesta, Chestnut vaati, että painopiste ei ole rahassa. Se antaa hänelle mahdollisuuden esittää haasteita ja ottaa todistajanlausuntoja tutkinnan edistämiseksi. "Selvitämme, miten tämä tapahtui, selvitämme, miten se korjataan, ja sitten estämme sitä tapahtumasta uudelleen", Chestnut sanoi. Linja-autoyhtiölle ja sen asianajajille Wicker, Smith, O'Hara, McCoy ja Ford, PA, ei ole vastattu puheluihin, joissa pyydettiin kommentteja. , kysymys: MISSÄ SE SIJAITSI TAPAHTUMAHETKELLÄ?</w:t>
      </w:r>
    </w:p>
    <w:p>
      <w:r>
        <w:rPr>
          <w:b/>
        </w:rPr>
        <w:t xml:space="preserve">Tulos</w:t>
      </w:r>
    </w:p>
    <w:p>
      <w:r>
        <w:t xml:space="preserve">Pimeässä nurkassa, erillään muista busseista...</w:t>
      </w:r>
    </w:p>
    <w:p>
      <w:r>
        <w:rPr>
          <w:b/>
        </w:rPr>
        <w:t xml:space="preserve">Esimerkki 9.31</w:t>
      </w:r>
    </w:p>
    <w:p>
      <w:r>
        <w:t xml:space="preserve">tarina: (CNN) -- Floridan A&amp;M-yliopiston bändin jäsenen Robert Championin, joka väitetysti hakattiin kuoliaaksi kiusaamisrituaalissa, perheen jättämässä kanteessa syytetään bussiyhtiötä, joka oli osallisena kuolemaan johtaneessa pahoinpitelyssä, ja bussinkuljettajaa huolimattomuudesta, kertoi heidän asianajajansa maanantaina. Kanteessa väitetään, että Fabulous Coach Lines ja sen kuljettaja eivät ainoastaan suostuneet opiskelijoiden laittomiin kiusaamistoimiin, vaan osallistuivat tietoisesti suunniteltuun kiusaamistoimintaan useiden vuosien ajan. "Tämä oli tämän bussiyhtiön omaksuma kulttuuri", Chris Chestnut sanoi. Tuomioistuinasiakirjojen mukaan bussi C, joka oli ajoneuvo, jossa välikohtaus tapahtui, ja joka oli nimenomaisen kiusaamisrituaalin nimi, oli pysäköity pimeään nurkkaan, erillään muista yhtiön tarjoamista busseista. Kanteessa väitetään myös, että bussi ja sen ilmastointijärjestelmä olivat käynnissä Championin pahoinpitelyn aikaan ja että bussinkuljettaja seisoi ovella vartijana estääkseen ketään menemästä ajoneuvoon tai poistumasta siitä. Kun Champion eräässä vaiheessa astui ulos bussista oksentamaan, bussinkuljettaja sanoi hänelle, että "hänellä ei ole hätää, kun hän pakotti hänet takaisin bussiin", kanteessa väitetään. Huolimatta yli 15 000 dollarin vahingonkorvausvaatimuksesta, Chestnut vaati, että painopiste ei ole rahassa. Se antaa hänelle mahdollisuuden esittää haasteita ja ottaa todistajanlausuntoja tutkinnan edistämiseksi. "Selvitämme, miten tämä tapahtui, selvitämme, miten se korjataan, ja sitten estämme sitä tapahtumasta uudelleen", Chestnut sanoi. Linja-autoyhtiölle ja sen asianajajille Wicker, Smith, O'Hara, McCoy ja Ford, PA, ei ole vastattu puheluihin, joissa pyydettiin kommentteja. , kysymys: ENTÄ KULJETTAJA?</w:t>
      </w:r>
    </w:p>
    <w:p>
      <w:r>
        <w:rPr>
          <w:b/>
        </w:rPr>
        <w:t xml:space="preserve">Tulos</w:t>
      </w:r>
    </w:p>
    <w:p>
      <w:r>
        <w:t xml:space="preserve">Vartioi ovea estääkseen ketään menemästä ajoneuvoon tai poistumasta siitä.</w:t>
      </w:r>
    </w:p>
    <w:p>
      <w:r>
        <w:rPr>
          <w:b/>
        </w:rPr>
        <w:t xml:space="preserve">Esimerkki 9.32</w:t>
      </w:r>
    </w:p>
    <w:p>
      <w:r>
        <w:t xml:space="preserve">tarina: (CNN) -- Floridan A&amp;M-yliopiston bändin jäsenen Robert Championin, joka väitetysti hakattiin kuoliaaksi kiusaamisrituaalissa, perheen jättämässä kanteessa syytetään bussiyhtiötä, joka oli osallisena kuolemaan johtaneessa pahoinpitelyssä, ja bussinkuljettajaa huolimattomuudesta, kertoi heidän asianajajansa maanantaina. Kanteessa väitetään, että Fabulous Coach Lines ja sen kuljettaja eivät ainoastaan suostuneet opiskelijoiden laittomiin kiusaamistoimiin, vaan osallistuivat tietoisesti suunniteltuun kiusaamistoimintaan useiden vuosien ajan. "Tämä oli tämän bussiyhtiön omaksuma kulttuuri", Chris Chestnut sanoi. Tuomioistuinasiakirjojen mukaan bussi C, joka oli ajoneuvo, jossa välikohtaus tapahtui, ja joka oli nimenomaisen kiusaamisrituaalin nimi, oli pysäköity pimeään nurkkaan, erillään muista yhtiön tarjoamista busseista. Kanteessa väitetään myös, että bussi ja sen ilmastointijärjestelmä olivat käynnissä Championin pahoinpitelyn aikaan ja että bussinkuljettaja seisoi ovella vartijana estääkseen ketään menemästä ajoneuvoon tai poistumasta siitä. Kun Champion eräässä vaiheessa astui ulos bussista oksentamaan, bussinkuljettaja sanoi hänelle, että "hänellä ei ole hätää, kun hän pakotti hänet takaisin bussiin", kanteessa väitetään. Huolimatta yli 15 000 dollarin vahingonkorvausvaatimuksesta, Chestnut vaati, että painopiste ei ole rahassa. Se antaa hänelle mahdollisuuden esittää haasteita ja ottaa todistajanlausuntoja tutkinnan edistämiseksi. "Selvitämme, miten tämä tapahtui, selvitämme, miten se korjataan, ja sitten estämme sitä tapahtumasta uudelleen", Chestnut sanoi. Linja-autoyhtiölle ja sen asianajajille Wicker, Smith, O'Hara, McCoy ja Ford, PA, ei ole vastattu puheluihin, joissa pyydettiin kommentteja. , kysymys: MIKÄ ON HEIDÄN PÄÄPAINOPISTEENSÄ?</w:t>
      </w:r>
    </w:p>
    <w:p>
      <w:r>
        <w:rPr>
          <w:b/>
        </w:rPr>
        <w:t xml:space="preserve">Tulos</w:t>
      </w:r>
    </w:p>
    <w:p>
      <w:r>
        <w:t xml:space="preserve">Haastaa ja ottaa todistajanlausuntoja tutkinnan edistämiseksi.</w:t>
      </w:r>
    </w:p>
    <w:p>
      <w:r>
        <w:rPr>
          <w:b/>
        </w:rPr>
        <w:t xml:space="preserve">Esimerkki 9.33</w:t>
      </w:r>
    </w:p>
    <w:p>
      <w:r>
        <w:t xml:space="preserve">tarina: Chicago Transit Authorityn virkamiehet sanoivat tutkivansa asiaa. Äiti oli viemässä lasta, Nicole Hobsonia, Children's Memorial Hospitaliin noin kello 23 keskiviikkona tarkistamaan hiljattain asennettua sydämentahdistinta. Lapsi sai sydänkohtauksen noin kilometrin päässä sairaalasta. Hänen äitinsä May Hobson, 40, kertoi: "Kerroin bussikuskille, että lapseni oli juuri leikattu sydämestä ja että hänellä oli sydänvika. Hän sanoi, ettei voinut mennä liikenteen läpi." Ted Garretson, 28, matkustaja, joka oli yrittänyt herättää Nicolen henkiin, sanoi, ettei kuljettaja tehnyt mitään auttaakseen ja pysähtyi kerran poimiakseen lisää matkustajia. Kun kuljettaja saapui kulmaan, jossa hänen oli määrä kääntyä, korttelin päässä sairaalasta, hän käski rouva Hobsonia jäämään pois, hän sanoi. Kuljetusliikenteen tiedottajan mukaan kuljettajan olisi pitänyt soittaa radiopuhelu ohjauskeskukseen ja pyytää apua. kysymys: mitä kuljettajan olisi pitänyt tehdä?</w:t>
      </w:r>
    </w:p>
    <w:p>
      <w:r>
        <w:rPr>
          <w:b/>
        </w:rPr>
        <w:t xml:space="preserve">Tulos</w:t>
      </w:r>
    </w:p>
    <w:p>
      <w:r>
        <w:t xml:space="preserve">soitti radiopuhelun valvontakeskukseen</w:t>
      </w:r>
    </w:p>
    <w:p>
      <w:r>
        <w:rPr>
          <w:b/>
        </w:rPr>
        <w:t xml:space="preserve">Esimerkki 9.34</w:t>
      </w:r>
    </w:p>
    <w:p>
      <w:r>
        <w:t xml:space="preserve">tarina: Chicago Transit Authorityn virkamiehet sanoivat tutkivansa asiaa. Äiti oli viemässä lasta, Nicole Hobsonia, Children's Memorial Hospitaliin noin kello 23 keskiviikkona tarkistamaan hiljattain asennettua sydämentahdistinta. Lapsi sai sydänkohtauksen noin kilometrin päässä sairaalasta. Hänen äitinsä May Hobson, 40, kertoi: "Kerroin bussikuskille, että lapseni oli juuri leikattu sydämestä ja että hänellä oli sydänvika. Hän sanoi, ettei voinut mennä liikenteen läpi." Ted Garretson, 28, matkustaja, joka oli yrittänyt herättää Nicolen henkiin, sanoi, ettei kuljettaja tehnyt mitään auttaakseen ja pysähtyi kerran poimiakseen lisää matkustajia. Kun kuljettaja saapui kulmaan, jossa hänen oli määrä kääntyä, korttelin päässä sairaalasta, hän käski rouva Hobsonia jäämään pois, hän sanoi. Kuljetusliikenteen tiedottajan mukaan kuljettajan olisi pitänyt soittaa radiopuhelu ohjauskeskukseen ja pyytää apua. kysymys: mihin hän jätti heidät?</w:t>
      </w:r>
    </w:p>
    <w:p>
      <w:r>
        <w:rPr>
          <w:b/>
        </w:rPr>
        <w:t xml:space="preserve">Tulos</w:t>
      </w:r>
    </w:p>
    <w:p>
      <w:r>
        <w:t xml:space="preserve">korttelin päässä sairaalasta</w:t>
      </w:r>
    </w:p>
    <w:p>
      <w:r>
        <w:rPr>
          <w:b/>
        </w:rPr>
        <w:t xml:space="preserve">Esimerkki 9.35</w:t>
      </w:r>
    </w:p>
    <w:p>
      <w:r>
        <w:t xml:space="preserve">tarina: Chicago Transit Authorityn virkamiehet sanoivat tutkivansa asiaa. Äiti oli viemässä lasta, Nicole Hobsonia, Children's Memorial Hospitaliin noin kello 23 keskiviikkona tarkistamaan hiljattain asennettua sydämentahdistinta. Lapsi sai sydänkohtauksen noin kilometrin päässä sairaalasta. Hänen äitinsä May Hobson, 40, kertoi: "Kerroin bussikuskille, että lapseni oli juuri leikattu sydämestä ja että hänellä oli sydänvika. Hän sanoi, ettei voinut mennä liikenteen läpi." Ted Garretson, 28, matkustaja, joka oli yrittänyt herättää Nicolen henkiin, sanoi, ettei kuljettaja tehnyt mitään auttaakseen ja pysähtyi kerran poimiakseen lisää matkustajia. Kun kuljettaja saapui kulmaan, jossa hänen oli määrä kääntyä, korttelin päässä sairaalasta, hän käski rouva Hobsonia jäämään pois, hän sanoi. Kuljetusliikenteen edustaja sanoi, että kuljettajan olisi pitänyt soittaa radiopuhelu ohjauskeskukseen ja pyytää apua. kysymys: kuka tutkii tilannetta?</w:t>
      </w:r>
    </w:p>
    <w:p>
      <w:r>
        <w:rPr>
          <w:b/>
        </w:rPr>
        <w:t xml:space="preserve">Tulos</w:t>
      </w:r>
    </w:p>
    <w:p>
      <w:r>
        <w:t xml:space="preserve">Chicago Transit Authorityn virkamiehet</w:t>
      </w:r>
    </w:p>
    <w:p>
      <w:r>
        <w:rPr>
          <w:b/>
        </w:rPr>
        <w:t xml:space="preserve">Esimerkki 9.36</w:t>
      </w:r>
    </w:p>
    <w:p>
      <w:r>
        <w:t xml:space="preserve">tarina: Chicago Transit Authorityn virkamiehet sanoivat tutkivansa asiaa. Äiti oli viemässä lasta, Nicole Hobsonia, Children's Memorial Hospitaliin noin kello 23 keskiviikkona tarkistamaan hiljattain asennettua sydämentahdistinta. Lapsi sai sydänkohtauksen noin kilometrin päässä sairaalasta. Hänen äitinsä May Hobson, 40, kertoi: "Kerroin bussikuskille, että lapseni oli juuri leikattu sydämestä ja että hänellä oli sydänvika. Hän sanoi, ettei voinut mennä liikenteen läpi." Ted Garretson, 28, matkustaja, joka oli yrittänyt herättää Nicolen henkiin, sanoi, ettei kuljettaja tehnyt mitään auttaakseen ja pysähtyi kerran poimiakseen lisää matkustajia. Kun kuljettaja saapui kulmaan, jossa hänen oli määrä kääntyä, korttelin päässä sairaalasta, hän käski rouva Hobsonia jäämään pois, hän sanoi. Kuljetusliikenteen tiedottajan mukaan kuljettajan olisi pitänyt soittaa radiopuhelu ohjauskeskukseen ja pyytää apua. Kysymys: minne May oli menossa Nicolen kanssa?</w:t>
      </w:r>
    </w:p>
    <w:p>
      <w:r>
        <w:rPr>
          <w:b/>
        </w:rPr>
        <w:t xml:space="preserve">Tulos</w:t>
      </w:r>
    </w:p>
    <w:p>
      <w:r>
        <w:t xml:space="preserve">Lasten Memorial-sairaala</w:t>
      </w:r>
    </w:p>
    <w:p>
      <w:r>
        <w:rPr>
          <w:b/>
        </w:rPr>
        <w:t xml:space="preserve">Esimerkki 9.37</w:t>
      </w:r>
    </w:p>
    <w:p>
      <w:r>
        <w:t xml:space="preserve">tarina: Paikalliset liikemiehet joutuvat yhä enemmän kilpailemaan verkkokauppiaiden kanssa. South Congressissa sijaitsevan Camera Co/Op -liikkeen omistaja Larry Pollock sanoi, että hän on ollut tekemisissä tämänkaltaisen ongelman kanssa jo vuosia, jo ennen Internetiä. Kamppailu alkoi postimyyntiluetteloiden kanssa, jotka muistuttavat verkkokauppiaita siinä mielessä, että niillä on vain vähän työntekijöitä, joille pitää maksaa palkkaa, niillä ei ole liikevaihtoveromaksuja eikä niillä ole liiketiloja, joita pitäisi vuokrata ja hallinnoida. "Niiden yleiskustannukset ovat pienemmät, mutta ne eivät tarjoa samanlaista palvelua kuin me", Pollock sanoi. Pollockin mukaan arvokkaan palvelun tarjoaminen asiakkaille ei kuitenkaan aina takaa myynnin jatkumista. "Vietämme 30 minuutista tuntiin jonkun kanssa, ja sitten he menevät kotiin ja ostavat sen netistä", hän sanoi. Osavaltion laskentatoimiston mukaan verkkokauppa kehittyy nopeammin kuin perinteinen kauppa. Huolimatta siitä, miten reilua tai epäreilua verkkokauppa voi olla paikallisia liikemiehiä kohtaan, kuluttajat kääntyvät jatkossakin internetin puoleen sen monipuolisuuden ja saavutettavuuden vuoksi, sanoi Mitch Wilson, joka tekee verkkokauppoja. "Valikoima on suurempi ja hintoja on helpompi vertailla." Wilson kertoi rakentaneensa henkilökohtaisen tietokoneensa ja maksaneensa kolmanneksen hinnasta tekemällä ostoksia verkossa. "Ennen internetiä minun olisi pitänyt ostaa koottu tietokone jostain Dellin kaltaisesta yrityksestä", hän sanoi. "Ennen kuin aloin tehdä ostoksia verkossa, en koskaan löytänyt kaikkia haluamiani osia. Yhdessäkään kaupassa ei ollut kaikkea tarvittavaa, joten verkkokauppaostokset säästivät minut siltä, että minun ei tarvinnut ostaa Delliltä." Janny Brazeal, psykologian fuksi, sanoi, että verkko-ostokset ovat liian persoonattomia. "'Mieluummin näen sen henkilökohtaisesti, kosketan sitä, tiedän, että saan sen", hän sanoi. Brazeal sanoi myös, ettei hän antaisi luottokorttinsa numeroa tai muita henkilökohtaisia tietoja verkossa, vaikka sivusto väittäisi olevansa turvallinen., kysymys: Mikä on arvokas palvelu?</w:t>
      </w:r>
    </w:p>
    <w:p>
      <w:r>
        <w:rPr>
          <w:b/>
        </w:rPr>
        <w:t xml:space="preserve">Tulos</w:t>
      </w:r>
    </w:p>
    <w:p>
      <w:r>
        <w:t xml:space="preserve">kivijalkamyymälät</w:t>
      </w:r>
    </w:p>
    <w:p>
      <w:r>
        <w:rPr>
          <w:b/>
        </w:rPr>
        <w:t xml:space="preserve">Esimerkki 9.38</w:t>
      </w:r>
    </w:p>
    <w:p>
      <w:r>
        <w:t xml:space="preserve">tarina: Paikalliset liikemiehet joutuvat yhä enemmän kilpailemaan verkkokauppiaiden kanssa. South Congressissa sijaitsevan Camera Co/Op -liikkeen omistaja Larry Pollock sanoi, että hän on ollut tekemisissä tämänkaltaisen ongelman kanssa jo vuosia, jo ennen Internetiä. Kamppailu alkoi postimyyntiluetteloiden kanssa, jotka muistuttavat verkkokauppiaita siinä mielessä, että niillä on vain vähän työntekijöitä, joille pitää maksaa palkkaa, niillä ei ole liikevaihtoveromaksuja eikä niillä ole liiketiloja, joita pitäisi vuokrata ja hallinnoida. "Niiden yleiskustannukset ovat pienemmät, mutta ne eivät tarjoa samanlaista palvelua kuin me", Pollock sanoi. Pollockin mukaan arvokkaan palvelun tarjoaminen asiakkaille ei kuitenkaan aina takaa myynnin jatkumista. "Vietämme 30 minuutista tuntiin jonkun kanssa, ja sitten he menevät kotiin ja ostavat sen netistä", hän sanoi. Osavaltion laskentatoimiston mukaan verkkokauppa kehittyy nopeammin kuin perinteinen kauppa. Huolimatta siitä, miten reilua tai epäreilua verkkokauppa voi olla paikallisia liikemiehiä kohtaan, kuluttajat kääntyvät jatkossakin internetin puoleen sen monipuolisuuden ja saavutettavuuden vuoksi, sanoi Mitch Wilson, joka tekee verkkokauppoja. "Valikoima on suurempi ja hintoja on helpompi vertailla." Wilson kertoi rakentaneensa henkilökohtaisen tietokoneensa ja maksaneensa kolmanneksen hinnasta tekemällä ostoksia verkossa. "Ennen internetiä minun olisi pitänyt ostaa koottu tietokone jostain Dellin kaltaisesta yrityksestä", hän sanoi. "Ennen kuin aloin tehdä ostoksia verkossa, en koskaan löytänyt kaikkia haluamiani osia. Yhdessäkään kaupassa ei ollut kaikkea tarvittavaa, joten verkkokauppaostokset säästivät minut siltä, että minun ei tarvinnut ostaa Delliltä." Janny Brazeal, psykologian fuksi, sanoi, että verkko-ostokset ovat liian persoonattomia. "'Mieluummin näen sen henkilökohtaisesti, kosketan sitä, tiedän, että saan sen", hän sanoi. Brazeal sanoi myös, ettei hän antaisi luottokorttinsa numeroa tai muita henkilökohtaisia tietoja verkossa, vaikka sivusto väittäisi olevansa turvallinen., kysymys: Mistä on kyse?</w:t>
      </w:r>
    </w:p>
    <w:p>
      <w:r>
        <w:rPr>
          <w:b/>
        </w:rPr>
        <w:t xml:space="preserve">Tulos</w:t>
      </w:r>
    </w:p>
    <w:p>
      <w:r>
        <w:t xml:space="preserve">verkkokauppiaiden aiheuttama kilpailu</w:t>
      </w:r>
    </w:p>
    <w:p>
      <w:r>
        <w:rPr>
          <w:b/>
        </w:rPr>
        <w:t xml:space="preserve">Esimerkki 9.39</w:t>
      </w:r>
    </w:p>
    <w:p>
      <w:r>
        <w:t xml:space="preserve">tarina: Paikalliset liikemiehet joutuvat yhä enemmän kilpailemaan verkkokauppiaiden kanssa. South Congressissa sijaitsevan Camera Co/Op -liikkeen omistaja Larry Pollock sanoi, että hän on ollut tekemisissä tämänkaltaisen ongelman kanssa jo vuosia, jo ennen Internetiä. Kamppailu alkoi postimyyntiluetteloiden kanssa, jotka muistuttavat verkkokauppiaita siinä mielessä, että niillä on vain vähän työntekijöitä, joille pitää maksaa palkkaa, niillä ei ole liikevaihtoveromaksuja eikä niillä ole liiketiloja, joita pitäisi vuokrata ja hallinnoida. "Niiden yleiskustannukset ovat pienemmät, mutta ne eivät tarjoa samanlaista palvelua kuin me", Pollock sanoi. Pollockin mukaan arvokkaan palvelun tarjoaminen asiakkaille ei kuitenkaan aina takaa myynnin jatkumista. "Vietämme 30 minuutista tuntiin jonkun kanssa, ja sitten he menevät kotiin ja ostavat sen netistä", hän sanoi. Osavaltion laskentatoimiston mukaan verkkokauppa kehittyy nopeammin kuin perinteinen kauppa. Huolimatta siitä, miten reilua tai epäreilua verkkokauppa voi olla paikallisia liikemiehiä kohtaan, kuluttajat kääntyvät jatkossakin internetin puoleen sen monipuolisuuden ja saavutettavuuden vuoksi, sanoi Mitch Wilson, joka tekee verkkokauppoja. "Valikoima on suurempi ja hintoja on helpompi vertailla." Wilson kertoi rakentaneensa henkilökohtaisen tietokoneensa ja maksaneensa kolmanneksen hinnasta tekemällä ostoksia verkossa. "Ennen internetiä minun olisi pitänyt ostaa koottu tietokone jostain Dellin kaltaisesta yrityksestä", hän sanoi. "Ennen kuin aloin tehdä ostoksia verkossa, en koskaan löytänyt kaikkia haluamiani osia. Yhdessäkään kaupassa ei ollut kaikkea tarvittavaa, joten verkkokauppaostokset säästivät minut siltä, että minun ei tarvinnut ostaa Delliltä." Janny Brazeal, psykologian fuksi, sanoi, että verkko-ostokset ovat liian persoonattomia. "'Mieluummin näen sen henkilökohtaisesti, kosketan sitä, tiedän, että saan sen", hän sanoi. Brazeal sanoi myös, ettei hän antaisi luottokorttinsa numeroa tai muita henkilökohtaisia tietoja verkossa, vaikka sivusto väittäisi olevansa turvallinen., kysymys: Milloin se alkoi?</w:t>
      </w:r>
    </w:p>
    <w:p>
      <w:r>
        <w:rPr>
          <w:b/>
        </w:rPr>
        <w:t xml:space="preserve">Tulos</w:t>
      </w:r>
    </w:p>
    <w:p>
      <w:r>
        <w:t xml:space="preserve">postimyyntiluetteloiden avulla</w:t>
      </w:r>
    </w:p>
    <w:p>
      <w:r>
        <w:rPr>
          <w:b/>
        </w:rPr>
        <w:t xml:space="preserve">Esimerkki 9.40</w:t>
      </w:r>
    </w:p>
    <w:p>
      <w:r>
        <w:t xml:space="preserve">tarina: Paikalliset liikemiehet joutuvat yhä enemmän kilpailemaan verkkokauppiaiden kanssa. South Congressissa sijaitsevan Camera Co/Op -liikkeen omistaja Larry Pollock sanoi, että hän on ollut tekemisissä tämänkaltaisen ongelman kanssa jo vuosia, jo ennen Internetiä. Kamppailu alkoi postimyyntiluetteloiden kanssa, jotka muistuttavat verkkokauppiaita siinä mielessä, että niillä on vain vähän työntekijöitä, joille pitää maksaa palkkaa, niillä ei ole liikevaihtoveromaksuja eikä niillä ole liiketiloja, joita pitäisi vuokrata ja hallinnoida. "Niiden yleiskustannukset ovat pienemmät, mutta ne eivät tarjoa samanlaista palvelua kuin me", Pollock sanoi. Pollockin mukaan arvokkaan palvelun tarjoaminen asiakkaille ei kuitenkaan aina takaa myynnin jatkumista. "Vietämme 30 minuutista tuntiin jonkun kanssa, ja sitten he menevät kotiin ja ostavat sen netistä", hän sanoi. Osavaltion laskentatoimiston mukaan verkkokauppa kehittyy nopeammin kuin perinteinen kauppa. Huolimatta siitä, miten reilua tai epäreilua verkkokauppa voi olla paikallisia liikemiehiä kohtaan, kuluttajat kääntyvät jatkossakin internetin puoleen sen monipuolisuuden ja saavutettavuuden vuoksi, sanoi Mitch Wilson, joka tekee verkkokauppoja. "Valikoima on suurempi ja hintoja on helpompi vertailla." Wilson kertoi rakentaneensa henkilökohtaisen tietokoneensa ja maksaneensa kolmanneksen hinnasta tekemällä ostoksia verkossa. "Ennen internetiä minun olisi pitänyt ostaa koottu tietokone jostain Dellin kaltaisesta yrityksestä", hän sanoi. "Ennen kuin aloin tehdä ostoksia verkossa, en koskaan löytänyt kaikkia haluamiani osia. Yhdessäkään kaupassa ei ollut kaikkea tarvittavaa, joten verkkokauppaostokset säästivät minut siltä, että minun ei tarvinnut ostaa Delliltä." Janny Brazeal, psykologian fuksi, sanoi, että verkko-ostokset ovat liian persoonattomia. "'Mieluummin näen sen henkilökohtaisesti, kosketan sitä, tiedän, että saan sen", hän sanoi. Brazeal sanoi myös, ettei hän antaisi luottokorttinsa numeroa tai muita henkilökohtaisia tietoja verkossa, vaikka sivusto väittäisi olevansa turvallinen., kysymys: Mikä verkossa on helpompaa?</w:t>
      </w:r>
    </w:p>
    <w:p>
      <w:r>
        <w:rPr>
          <w:b/>
        </w:rPr>
        <w:t xml:space="preserve">Tulos</w:t>
      </w:r>
    </w:p>
    <w:p>
      <w:r>
        <w:t xml:space="preserve">monipuolisuus ja saavutettavuus</w:t>
      </w:r>
    </w:p>
    <w:p>
      <w:r>
        <w:rPr>
          <w:b/>
        </w:rPr>
        <w:t xml:space="preserve">Esimerkki 9.41</w:t>
      </w:r>
    </w:p>
    <w:p>
      <w:r>
        <w:t xml:space="preserve">tarina: Paikalliset liikemiehet joutuvat yhä enemmän kilpailemaan verkkokauppiaiden kanssa. South Congressissa sijaitsevan Camera Co/Op -liikkeen omistaja Larry Pollock sanoi, että hän on ollut tekemisissä tämänkaltaisen ongelman kanssa jo vuosia, jo ennen Internetiä. Kamppailu alkoi postimyyntiluetteloiden kanssa, jotka muistuttavat verkkokauppiaita siinä mielessä, että niillä on vain vähän työntekijöitä, joille pitää maksaa palkkaa, niillä ei ole liikevaihtoveromaksuja eikä niillä ole liiketiloja, joita pitäisi vuokrata ja hallinnoida. "Niiden yleiskustannukset ovat pienemmät, mutta ne eivät tarjoa samanlaista palvelua kuin me", Pollock sanoi. Pollockin mukaan arvokkaan palvelun tarjoaminen asiakkaille ei kuitenkaan aina takaa myynnin jatkumista. "Vietämme 30 minuutista tuntiin jonkun kanssa, ja sitten he menevät kotiin ja ostavat sen netistä", hän sanoi. Osavaltion laskentatoimiston mukaan verkkokauppa kehittyy nopeammin kuin perinteinen kauppa. Huolimatta siitä, miten reilua tai epäreilua verkkokauppa voi olla paikallisia liikemiehiä kohtaan, kuluttajat kääntyvät jatkossakin internetin puoleen sen monipuolisuuden ja saavutettavuuden vuoksi, sanoi Mitch Wilson, joka tekee verkkokauppoja. "Valikoima on suurempi ja hintoja on helpompi vertailla." Wilson kertoi rakentaneensa henkilökohtaisen tietokoneensa ja maksaneensa kolmanneksen hinnasta tekemällä ostoksia verkossa. "Ennen internetiä minun olisi pitänyt ostaa koottu tietokone jostain Dellin kaltaisesta yrityksestä", hän sanoi. "Ennen kuin aloin tehdä ostoksia verkossa, en koskaan löytänyt kaikkia haluamiani osia. Yhdessäkään kaupassa ei ollut kaikkea tarvittavaa, joten verkkokauppaostokset säästivät minut siltä, että minun ei tarvinnut ostaa Delliltä." Janny Brazeal, psykologian fuksi, sanoi, että verkko-ostokset ovat liian persoonattomia. "'Mieluummin näen sen henkilökohtaisesti, kosketan sitä, tiedän, että saan sen", hän sanoi. Brazeal sanoi myös, ettei hän antaisi luottokorttinsa numeroa tai muita henkilökohtaisia tietoja verkossa, vaikka sivusto väittäisi olevansa turvallinen., kysymys: Kysymys: Mikä on syy siihen, että verkkokauppa on halvempi?</w:t>
      </w:r>
    </w:p>
    <w:p>
      <w:r>
        <w:rPr>
          <w:b/>
        </w:rPr>
        <w:t xml:space="preserve">Tulos</w:t>
      </w:r>
    </w:p>
    <w:p>
      <w:r>
        <w:t xml:space="preserve">yleiskustannukset ovat pienemmät</w:t>
      </w:r>
    </w:p>
    <w:p>
      <w:r>
        <w:rPr>
          <w:b/>
        </w:rPr>
        <w:t xml:space="preserve">Esimerkki 9.42</w:t>
      </w:r>
    </w:p>
    <w:p>
      <w:r>
        <w:t xml:space="preserve">tarina: Paikalliset liikemiehet joutuvat yhä enemmän kilpailemaan verkkokauppiaiden kanssa. South Congressissa sijaitsevan Camera Co/Op -liikkeen omistaja Larry Pollock sanoi, että hän on ollut tekemisissä tämänkaltaisen ongelman kanssa jo vuosia, jo ennen Internetiä. Kamppailu alkoi postimyyntiluetteloiden kanssa, jotka muistuttavat verkkokauppiaita siinä mielessä, että niillä on vain vähän työntekijöitä, joille pitää maksaa palkkaa, niillä ei ole liikevaihtoveromaksuja eikä niillä ole liiketiloja, joita pitäisi vuokrata ja hallinnoida. "Niiden yleiskustannukset ovat pienemmät, mutta ne eivät tarjoa samanlaista palvelua kuin me", Pollock sanoi. Pollockin mukaan arvokkaan palvelun tarjoaminen asiakkaille ei kuitenkaan aina takaa myynnin jatkumista. "Vietämme 30 minuutista tuntiin jonkun kanssa, ja sitten he menevät kotiin ja ostavat sen netistä", hän sanoi. Osavaltion laskentatoimiston mukaan verkkokauppa kehittyy nopeammin kuin perinteinen kauppa. Huolimatta siitä, miten reilua tai epäreilua verkkokauppa voi olla paikallisia liikemiehiä kohtaan, kuluttajat kääntyvät jatkossakin internetin puoleen sen monipuolisuuden ja saavutettavuuden vuoksi, sanoi Mitch Wilson, joka tekee verkkokauppoja. "Valikoima on suurempi ja hintoja on helpompi vertailla." Wilson kertoi rakentaneensa henkilökohtaisen tietokoneensa ja maksaneensa kolmanneksen hinnasta tekemällä ostoksia verkossa. "Ennen internetiä minun olisi pitänyt ostaa koottu tietokone jostain Dellin kaltaisesta yrityksestä", hän sanoi. "Ennen kuin aloin tehdä ostoksia verkossa, en koskaan löytänyt kaikkia haluamiani osia. Yhdessäkään kaupassa ei ollut kaikkea tarvittavaa, joten verkkokauppaostokset säästivät minut siltä, että minun ei tarvinnut ostaa Delliltä." Janny Brazeal, psykologian fuksi, sanoi, että verkko-ostokset ovat liian persoonattomia. "'Mieluummin näen sen henkilökohtaisesti, kosketan sitä, tiedän, että saan sen", hän sanoi. Brazeal sanoi myös, ettei hän antaisi luottokorttinsa numeroa tai muita henkilökohtaisia tietoja verkossa, vaikka sivusto väittäisi olevansa turvallinen. kysymys: keneen se vaikuttaa eniten?</w:t>
      </w:r>
    </w:p>
    <w:p>
      <w:r>
        <w:rPr>
          <w:b/>
        </w:rPr>
        <w:t xml:space="preserve">Tulos</w:t>
      </w:r>
    </w:p>
    <w:p>
      <w:r>
        <w:t xml:space="preserve">paikalliset liikemiehet</w:t>
      </w:r>
    </w:p>
    <w:p>
      <w:r>
        <w:rPr>
          <w:b/>
        </w:rPr>
        <w:t xml:space="preserve">Esimerkki 9.43</w:t>
      </w:r>
    </w:p>
    <w:p>
      <w:r>
        <w:t xml:space="preserve">tarina: University of Chicago (UChicago, Chicago tai U of C) on yksityinen tutkimusyliopisto Chicagossa. Vuonna 1890 perustettu yliopisto koostuu The Collegesta, erilaisista jatko-ohjelmista, neljään akateemiseen tutkimusosastoon organisoiduista tieteidenvälisistä komiteoista ja seitsemästä ammattikoulusta. Taiteiden ja tieteiden lisäksi Chicago tunnetaan myös ammattikouluistaan, joihin kuuluvat Pritzker School of Medicine, University of Chicago Booth School of Business, Law School, School of Social Service Administration, Harris School of Public Policy Studies, Graham School of Continuing Liberal and Professional Studies ja Divinity School. Yliopistossa opiskelee tällä hetkellä noin 5 000 opiskelijaa ja yhteensä noin 15 000 opiskelijaa. Chicagon yliopiston tutkijoilla on ollut merkittävä rooli useiden akateemisten tieteenalojen kehittämisessä, muun muassa: Chicagon taloustieteen koulukunta, Chicagon sosiologian koulukunta, laki ja talous -liike oikeudellisessa analyysissä, Chicagon kirjallisuuskritiikin koulukunta, Chicagon uskontokoulukunta ja behaviorismin koulukunta valtiotieteissä. Chicagon fysiikan laitos auttoi kehittämään maailman ensimmäisen ihmisen tekemän, itseään ylläpitävän ydinreaktion yliopiston Stagg Fieldin alla. Chicagon tutkimustoimintaa ovat tukeneet ainutlaatuiset yhteydet maailmankuulujen laitosten, kuten läheisen Fermilabin ja Argonnen kansallisen laboratorion sekä meribiologisen laboratorion kanssa. Yliopistossa toimii myös University of Chicago Press, joka on Yhdysvaltojen suurin yliopistopaino. Barack Obaman presidenttikeskus, jonka arvioidaan valmistuvan vuonna 2020, tulee sijaitsemaan yliopistossa ja sisältää sekä Obaman presidentin kirjaston että Obamasäätiön toimistot., kysymys: Mitä yliopistossa tehdään?</w:t>
      </w:r>
    </w:p>
    <w:p>
      <w:r>
        <w:rPr>
          <w:b/>
        </w:rPr>
        <w:t xml:space="preserve">Tulos</w:t>
      </w:r>
    </w:p>
    <w:p>
      <w:r>
        <w:t xml:space="preserve">University of Chicago Press,</w:t>
      </w:r>
    </w:p>
    <w:p>
      <w:r>
        <w:rPr>
          <w:b/>
        </w:rPr>
        <w:t xml:space="preserve">Esimerkki 9.44</w:t>
      </w:r>
    </w:p>
    <w:p>
      <w:r>
        <w:t xml:space="preserve">tarina: University of Chicago (UChicago, Chicago tai U of C) on yksityinen tutkimusyliopisto Chicagossa. Vuonna 1890 perustettu yliopisto koostuu The Collegesta, erilaisista jatko-ohjelmista, neljään akateemiseen tutkimusosastoon organisoiduista tieteidenvälisistä komiteoista ja seitsemästä ammattikoulusta. Taiteiden ja tieteiden lisäksi Chicago tunnetaan myös ammattikouluistaan, joihin kuuluvat Pritzker School of Medicine, University of Chicago Booth School of Business, Law School, School of Social Service Administration, Harris School of Public Policy Studies, Graham School of Continuing Liberal and Professional Studies ja Divinity School. Yliopistossa opiskelee tällä hetkellä noin 5 000 opiskelijaa ja yhteensä noin 15 000 opiskelijaa. Chicagon yliopiston tutkijoilla on ollut merkittävä rooli useiden akateemisten tieteenalojen kehittämisessä, muun muassa: Chicagon taloustieteen koulukunta, Chicagon sosiologian koulukunta, laki ja talous -liike oikeudellisessa analyysissä, Chicagon kirjallisuuskritiikin koulukunta, Chicagon uskontokoulukunta ja behaviorismin koulukunta valtiotieteissä. Chicagon fysiikan laitos auttoi kehittämään maailman ensimmäisen ihmisen tekemän, itseään ylläpitävän ydinreaktion yliopiston Stagg Fieldin alla. Chicagon tutkimustoimintaa ovat tukeneet ainutlaatuiset yhteydet maailmankuulujen laitosten, kuten läheisen Fermilabin ja Argonnen kansallisen laboratorion sekä meribiologisen laboratorion kanssa. Yliopistossa toimii myös University of Chicago Press, joka on Yhdysvaltojen suurin yliopistopaino. Barack Obaman presidenttikeskus, jonka arvioidaan valmistuvan vuonna 2020, tulee sijaitsemaan yliopistossa ja sisältää sekä Obaman presidentin kirjaston että Obamasäätiön toimistot., kysymys: Onko se pieni painotalo?</w:t>
      </w:r>
    </w:p>
    <w:p>
      <w:r>
        <w:rPr>
          <w:b/>
        </w:rPr>
        <w:t xml:space="preserve">Tulos</w:t>
      </w:r>
    </w:p>
    <w:p>
      <w:r>
        <w:t xml:space="preserve">Ei, se on Yhdysvaltojen suurin yliopistopaino.</w:t>
      </w:r>
    </w:p>
    <w:p>
      <w:r>
        <w:rPr>
          <w:b/>
        </w:rPr>
        <w:t xml:space="preserve">Esimerkki 9.45</w:t>
      </w:r>
    </w:p>
    <w:p>
      <w:r>
        <w:t xml:space="preserve">tarina: University of Chicago (UChicago, Chicago tai U of C) on yksityinen tutkimusyliopisto Chicagossa. Vuonna 1890 perustettu yliopisto koostuu The Collegesta, erilaisista jatko-ohjelmista, neljään akateemiseen tutkimusosastoon organisoiduista tieteidenvälisistä komiteoista ja seitsemästä ammattikoulusta. Taiteiden ja tieteiden lisäksi Chicago tunnetaan myös ammattikouluistaan, joihin kuuluvat Pritzker School of Medicine, University of Chicago Booth School of Business, Law School, School of Social Service Administration, Harris School of Public Policy Studies, Graham School of Continuing Liberal and Professional Studies ja Divinity School. Yliopistossa opiskelee tällä hetkellä noin 5 000 opiskelijaa ja yhteensä noin 15 000 opiskelijaa. Chicagon yliopiston tutkijoilla on ollut merkittävä rooli useiden akateemisten tieteenalojen kehittämisessä, muun muassa: Chicagon taloustieteen koulukunta, Chicagon sosiologian koulukunta, laki ja talous -liike oikeudellisessa analyysissä, Chicagon kirjallisuuskritiikin koulukunta, Chicagon uskontokoulukunta ja behaviorismin koulukunta valtiotieteissä. Chicagon fysiikan laitos auttoi kehittämään maailman ensimmäisen ihmisen tekemän, itseään ylläpitävän ydinreaktion yliopiston Stagg Fieldin alla. Chicagon tutkimustoimintaa ovat tukeneet ainutlaatuiset yhteydet maailmankuulujen laitosten, kuten läheisen Fermilabin ja Argonnen kansallisen laboratorion sekä meribiologisen laboratorion kanssa. Yliopistossa toimii myös University of Chicago Press, joka on Yhdysvaltojen suurin yliopistopaino. Barack Obaman presidenttikeskus, jonka arvioidaan valmistuvan vuonna 2020, tulee sijaitsemaan yliopistossa ja sisältää sekä Obaman presidentin kirjaston että Obamasäätiön toimistot., kysymys: Mikä valmistuu vuonna 2020?</w:t>
      </w:r>
    </w:p>
    <w:p>
      <w:r>
        <w:rPr>
          <w:b/>
        </w:rPr>
        <w:t xml:space="preserve">Tulos</w:t>
      </w:r>
    </w:p>
    <w:p>
      <w:r>
        <w:t xml:space="preserve">Barack Obaman presidenttikeskus</w:t>
      </w:r>
    </w:p>
    <w:p>
      <w:r>
        <w:rPr>
          <w:b/>
        </w:rPr>
        <w:t xml:space="preserve">Esimerkki 9.46</w:t>
      </w:r>
    </w:p>
    <w:p>
      <w:r>
        <w:t xml:space="preserve">tarina: University of Chicago (UChicago, Chicago tai U of C) on yksityinen tutkimusyliopisto Chicagossa. Vuonna 1890 perustettu yliopisto koostuu The Collegesta, erilaisista jatko-ohjelmista, neljään akateemiseen tutkimusosastoon organisoiduista tieteidenvälisistä komiteoista ja seitsemästä ammattikoulusta. Taiteiden ja tieteiden lisäksi Chicago tunnetaan myös ammattikouluistaan, joihin kuuluvat Pritzker School of Medicine, University of Chicago Booth School of Business, Law School, School of Social Service Administration, Harris School of Public Policy Studies, Graham School of Continuing Liberal and Professional Studies ja Divinity School. Yliopistossa opiskelee tällä hetkellä noin 5 000 opiskelijaa ja yhteensä noin 15 000 opiskelijaa. Chicagon yliopiston tutkijoilla on ollut merkittävä rooli useiden akateemisten tieteenalojen kehittämisessä, muun muassa: Chicagon taloustieteen koulukunta, Chicagon sosiologian koulukunta, laki ja talous -liike oikeudellisessa analyysissä, Chicagon kirjallisuuskritiikin koulukunta, Chicagon uskontokoulukunta ja behaviorismin koulukunta valtiotieteissä. Chicagon fysiikan laitos auttoi kehittämään maailman ensimmäisen ihmisen tekemän, itseään ylläpitävän ydinreaktion yliopiston Stagg Fieldin alla. Chicagon tutkimustoimintaa ovat tukeneet ainutlaatuiset yhteydet maailmankuulujen laitosten, kuten läheisen Fermilabin ja Argonnen kansallisen laboratorion sekä meribiologisen laboratorion kanssa. Yliopistossa toimii myös University of Chicago Press, joka on Yhdysvaltojen suurin yliopistopaino. Barack Obaman presidenttikeskus valmistuu arviolta vuonna 2020, ja se tulee sijaitsemaan yliopistossa ja sisältää sekä Obaman presidentin kirjaston että Obamasäätiön toimistot. Kysymys kuuluukin: missä se sijaitsee?</w:t>
      </w:r>
    </w:p>
    <w:p>
      <w:r>
        <w:rPr>
          <w:b/>
        </w:rPr>
        <w:t xml:space="preserve">Tulos</w:t>
      </w:r>
    </w:p>
    <w:p>
      <w:r>
        <w:t xml:space="preserve">Se sijoitetaan yliopistoon</w:t>
      </w:r>
    </w:p>
    <w:p>
      <w:r>
        <w:rPr>
          <w:b/>
        </w:rPr>
        <w:t xml:space="preserve">Esimerkki 9.47</w:t>
      </w:r>
    </w:p>
    <w:p>
      <w:r>
        <w:t xml:space="preserve">tarina: University of Chicago (UChicago, Chicago tai U of C) on yksityinen tutkimusyliopisto Chicagossa. Vuonna 1890 perustettu yliopisto koostuu The Collegesta, erilaisista jatko-ohjelmista, neljään akateemiseen tutkimusosastoon järjestetyistä tieteidenvälisistä komiteoista ja seitsemästä ammattikoulusta. Taiteiden ja tieteiden lisäksi Chicago tunnetaan myös ammattikouluistaan, joihin kuuluvat Pritzker School of Medicine, University of Chicago Booth School of Business, Law School, School of Social Service Administration, Harris School of Public Policy Studies, Graham School of Continuing Liberal and Professional Studies ja Divinity School. Yliopistossa opiskelee tällä hetkellä noin 5 000 opiskelijaa ja yhteensä noin 15 000 opiskelijaa. Chicagon yliopiston tutkijoilla on ollut merkittävä rooli useiden akateemisten tieteenalojen kehittämisessä, muun muassa: Chicagon taloustieteen koulukunta, Chicagon sosiologian koulukunta, laki ja talous -liike oikeudellisessa analyysissä, Chicagon kirjallisuuskritiikin koulukunta, Chicagon uskontokoulukunta ja behaviorismin koulukunta valtiotieteissä. Chicagon fysiikan laitos auttoi kehittämään maailman ensimmäisen ihmisen tekemän, itseään ylläpitävän ydinreaktion yliopiston Stagg Fieldin alla. Chicagon tutkimustoimintaa ovat tukeneet ainutlaatuiset yhteydet maailmankuulujen laitosten, kuten läheisen Fermilabin ja Argonnen kansallisen laboratorion sekä meribiologisen laboratorion kanssa. Yliopistossa toimii myös University of Chicago Press, joka on Yhdysvaltojen suurin yliopistopaino. Barack Obaman presidenttikeskus, jonka arvioidaan valmistuvan vuonna 2020, tulee sijaitsemaan yliopistossa ja sisältää sekä Obaman presidentin kirjaston että Obamasäätiön toimistot., kysymys: Mitä sinne tulee?</w:t>
      </w:r>
    </w:p>
    <w:p>
      <w:r>
        <w:rPr>
          <w:b/>
        </w:rPr>
        <w:t xml:space="preserve">Tulos</w:t>
      </w:r>
    </w:p>
    <w:p>
      <w:r>
        <w:t xml:space="preserve">sekä Obaman presidentin kirjastossa että Obamasäätiön toimistoissa.</w:t>
      </w:r>
    </w:p>
    <w:p>
      <w:r>
        <w:rPr>
          <w:b/>
        </w:rPr>
        <w:t xml:space="preserve">Esimerkki 9.48</w:t>
      </w:r>
    </w:p>
    <w:p>
      <w:r>
        <w:t xml:space="preserve">tarina: University of Chicago (UChicago, Chicago tai U of C) on yksityinen tutkimusyliopisto Chicagossa. Vuonna 1890 perustettu yliopisto koostuu The Collegesta, erilaisista jatko-ohjelmista, neljään akateemiseen tutkimusosastoon järjestetyistä tieteidenvälisistä komiteoista ja seitsemästä ammattikoulusta. Taiteiden ja tieteiden lisäksi Chicago tunnetaan myös ammattikouluistaan, joihin kuuluvat Pritzker School of Medicine, University of Chicago Booth School of Business, Law School, School of Social Service Administration, Harris School of Public Policy Studies, Graham School of Continuing Liberal and Professional Studies ja Divinity School. Yliopistossa opiskelee tällä hetkellä noin 5 000 opiskelijaa ja yhteensä noin 15 000 opiskelijaa. Chicagon yliopiston tutkijoilla on ollut merkittävä rooli useiden akateemisten tieteenalojen kehittämisessä, muun muassa: Chicagon taloustieteen koulukunta, Chicagon sosiologian koulukunta, laki ja talous -liike oikeudellisessa analyysissä, Chicagon kirjallisuuskritiikin koulukunta, Chicagon uskontokoulukunta ja behaviorismin koulukunta valtiotieteissä. Chicagon fysiikan laitos auttoi kehittämään maailman ensimmäisen ihmisen tekemän, itseään ylläpitävän ydinreaktion yliopiston Stagg Fieldin alla. Chicagon tutkimustoimintaa ovat tukeneet ainutlaatuiset yhteydet maailmankuulujen laitosten, kuten läheisen Fermilabin ja Argonnen kansallisen laboratorion sekä meribiologisen laboratorion kanssa. Yliopistossa toimii myös University of Chicago Press, joka on Yhdysvaltojen suurin yliopistopaino. Barack Obaman presidenttikeskus, jonka arvioidaan valmistuvan vuonna 2020, tulee sijaitsemaan yliopistossa ja sisältää sekä Obaman presidentin kirjaston että Obamasäätiön toimistot., kysymys: Onko yliopistossa lääketieteellinen tiedekunta?</w:t>
      </w:r>
    </w:p>
    <w:p>
      <w:r>
        <w:rPr>
          <w:b/>
        </w:rPr>
        <w:t xml:space="preserve">Tulos</w:t>
      </w:r>
    </w:p>
    <w:p>
      <w:r>
        <w:t xml:space="preserve">Kyllä, Pritzker School of Medicine</w:t>
      </w:r>
    </w:p>
    <w:p>
      <w:r>
        <w:rPr>
          <w:b/>
        </w:rPr>
        <w:t xml:space="preserve">Esimerkki 9.49</w:t>
      </w:r>
    </w:p>
    <w:p>
      <w:r>
        <w:t xml:space="preserve">tarina: Hehkulamppu, hehkulamppu tai hehkupallo on sähkövalo, jossa on langallinen hehkulanka, joka kuumennetaan korkeaan lämpötilaan johtamalla sähkövirta sen läpi, kunnes se hehkuu näkyvää valoa (hehkua). Kuuma hehkulanka on suojattu hapettumiselta lasi- tai kvartsikuplilla, joka on täytetty inertillä kaasulla tai evakuoitu. Halogeenilampussa hehkulangan haihtuminen estetään kemiallisella prosessilla, jossa hehkulangan päälle muodostuu uudelleen metallihöyryä, mikä pidentää sen käyttöikää. Lamppu saa sähkövirran lasiin upotetuista läpivientiliittimistä tai johdoista. Useimpia hehkulamppuja käytetään pistorasiassa, jossa on mekaaninen tuki ja sähköliitännät. Hehkulamput ovat paljon tehottomampia kuin useimmat muut sähkövalaisintyypit; hehkulamput muuttavat alle 5 prosenttia käyttämästään energiasta näkyväksi valoksi, kun taas tavallisten hehkulamppujen keskimääräinen hyötysuhde on noin 2,2 prosenttia. Loput energiasta muuttuu lämmöksi. Tyypillisen hehkulampun valotehokkuus on 16 lumenia wattia kohti, kun taas pienloistelampun valotehokkuus on 60 lm/W tai joidenkin valkoisten LED-lamppujen valotehokkuus on 150 lm/W. Joissakin hehkulampun sovelluksissa käytetään tarkoituksellisesti hehkulangan tuottamaa lämpöä. Tällaisia sovelluksia ovat esimerkiksi hautomakoneet, siipikarjan kasvatuslaatikot, matelijoiden akvaarioiden lämpölamput, infrapunalämmitys teollisuuden lämmitys- ja kuivausprosesseissa, laavalamput ja Easy-Bake Oven -lelu. Hehkulampuilla on tyypillisesti lyhyt käyttöikä verrattuna muihin valaistustyyppeihin; noin 1 000 tuntia kotitalouksien hehkulampuilla verrattuna tyypillisesti 10 000 tuntiin pienloistelampuilla ja 30 000 tuntiin LED-valaisimilla., kysymys: Miten se kuumenee?</w:t>
      </w:r>
    </w:p>
    <w:p>
      <w:r>
        <w:rPr>
          <w:b/>
        </w:rPr>
        <w:t xml:space="preserve">Tulos</w:t>
      </w:r>
    </w:p>
    <w:p>
      <w:r>
        <w:t xml:space="preserve">johtamalla sähkövirta sen läpi</w:t>
      </w:r>
    </w:p>
    <w:p>
      <w:r>
        <w:rPr>
          <w:b/>
        </w:rPr>
        <w:t xml:space="preserve">Esimerkki 9.50</w:t>
      </w:r>
    </w:p>
    <w:p>
      <w:r>
        <w:t xml:space="preserve">tarina: Hehkulamppu, hehkulamppu tai hehkupallo on sähkövalo, jossa on langallinen hehkulanka, joka kuumennetaan korkeaan lämpötilaan johtamalla sähkövirta sen läpi, kunnes se hehkuu näkyvää valoa (hehkua). Kuuma hehkulanka on suojattu hapettumiselta lasi- tai kvartsikuplilla, joka on täytetty inertillä kaasulla tai evakuoitu. Halogeenilampussa hehkulangan haihtuminen estetään kemiallisella prosessilla, jossa hehkulangan päälle muodostuu uudelleen metallihöyryä, mikä pidentää sen käyttöikää. Lamppu saa sähkövirran lasiin upotetuista läpivientiliittimistä tai johdoista. Useimpia hehkulamppuja käytetään pistorasiassa, jossa on mekaaninen tuki ja sähköliitännät. Hehkulamput ovat paljon tehottomampia kuin useimmat muut sähkövalaisintyypit; hehkulamput muuttavat alle 5 prosenttia käyttämästään energiasta näkyväksi valoksi, kun taas tavallisten hehkulamppujen keskimääräinen hyötysuhde on noin 2,2 prosenttia. Loput energiasta muuttuu lämmöksi. Tyypillisen hehkulampun valotehokkuus on 16 lumenia wattia kohti, kun taas pienloistelampun valotehokkuus on 60 lm/W tai joidenkin valkoisten LED-lamppujen valotehokkuus on 150 lm/W. Joissakin hehkulampun sovelluksissa käytetään tarkoituksellisesti hehkulangan tuottamaa lämpöä. Tällaisia sovelluksia ovat esimerkiksi hautomakoneet, siipikarjan kasvatuslaatikot, matelijoiden akvaarioiden lämpölamput, infrapunalämmitys teollisuuden lämmitys- ja kuivausprosesseissa, laavalamput ja Easy-Bake Oven -lelu. Hehkulampuilla on tyypillisesti lyhyt käyttöikä verrattuna muihin valaistustyyppeihin; noin 1 000 tuntia kotitalouksien hehkulampuilla verrattuna tyypillisesti 10 000 tuntiin pienloistelampuilla ja 30 000 tuntiin LED-valaisimilla., kysymys: Miten se on suojattu?</w:t>
      </w:r>
    </w:p>
    <w:p>
      <w:r>
        <w:rPr>
          <w:b/>
        </w:rPr>
        <w:t xml:space="preserve">Tulos</w:t>
      </w:r>
    </w:p>
    <w:p>
      <w:r>
        <w:t xml:space="preserve">lasi- tai kvartsipolttimolla, joka on täytetty inertillä kaasulla tai evakuoitu.</w:t>
      </w:r>
    </w:p>
    <w:p>
      <w:r>
        <w:rPr>
          <w:b/>
        </w:rPr>
        <w:t xml:space="preserve">Esimerkki 9.51</w:t>
      </w:r>
    </w:p>
    <w:p>
      <w:r>
        <w:t xml:space="preserve">tarina: Hehkulamppu, hehkulamppu tai hehkupallo on sähkövalo, jossa on langallinen hehkulanka, joka kuumennetaan korkeaan lämpötilaan johtamalla sähkövirta sen läpi, kunnes se hehkuu näkyvää valoa (hehkua). Kuuma hehkulanka on suojattu hapettumiselta lasi- tai kvartsikuplilla, joka on täytetty inertillä kaasulla tai evakuoitu. Halogeenilampussa hehkulangan haihtuminen estetään kemiallisella prosessilla, jossa hehkulangan päälle muodostuu uudelleen metallihöyryä, mikä pidentää sen käyttöikää. Lamppu saa sähkövirran lasiin upotetuista läpivientiliittimistä tai johdoista. Useimpia hehkulamppuja käytetään pistorasiassa, jossa on mekaaninen tuki ja sähköliitännät. Hehkulamput ovat paljon tehottomampia kuin useimmat muut sähkövalaisintyypit; hehkulamput muuttavat alle 5 prosenttia käyttämästään energiasta näkyväksi valoksi, kun taas tavallisten hehkulamppujen keskimääräinen hyötysuhde on noin 2,2 prosenttia. Loput energiasta muuttuu lämmöksi. Tyypillisen hehkulampun valotehokkuus on 16 lumenia wattia kohti, kun taas pienloistelampun valotehokkuus on 60 lm/W tai joidenkin valkoisten LED-lamppujen valotehokkuus on 150 lm/W. Joissakin hehkulampun sovelluksissa käytetään tarkoituksellisesti hehkulangan tuottamaa lämpöä. Tällaisia sovelluksia ovat esimerkiksi hautomakoneet, siipikarjan kasvatuslaatikot, matelijoiden akvaarioiden lämpölamput, infrapunalämmitys teollisuuden lämmitys- ja kuivausprosesseissa, laavalamput ja Easy-Bake Oven -lelu. Hehkulampuilla on tyypillisesti lyhyt käyttöikä muihin valaistustyyppeihin verrattuna; noin 1 000 tuntia kotitalouksien hehkulampuilla verrattuna tyypillisesti 10 000 tuntiin pienloistelampuilla ja 30 000 tuntiin LED-valaisimilla., kysymys: Entä halogeenilampussa?</w:t>
      </w:r>
    </w:p>
    <w:p>
      <w:r>
        <w:rPr>
          <w:b/>
        </w:rPr>
        <w:t xml:space="preserve">Tulos</w:t>
      </w:r>
    </w:p>
    <w:p>
      <w:r>
        <w:t xml:space="preserve">kemiallinen prosessi</w:t>
      </w:r>
    </w:p>
    <w:p>
      <w:r>
        <w:rPr>
          <w:b/>
        </w:rPr>
        <w:t xml:space="preserve">Esimerkki 9.52</w:t>
      </w:r>
    </w:p>
    <w:p>
      <w:r>
        <w:t xml:space="preserve">tarina: Hehkulamppu, hehkulamppu tai hehkupallo on sähkövalo, jossa on langallinen hehkulanka, joka kuumennetaan korkeaan lämpötilaan johtamalla sähkövirta sen läpi, kunnes se hehkuu näkyvää valoa (hehkua). Kuuma hehkulanka on suojattu hapettumiselta lasi- tai kvartsikuplilla, joka on täytetty inertillä kaasulla tai evakuoitu. Halogeenilampussa hehkulangan haihtuminen estetään kemiallisella prosessilla, jossa hehkulangan päälle muodostuu uudelleen metallihöyryä, mikä pidentää sen käyttöikää. Lamppu saa sähkövirran lasiin upotetuista läpivientiliittimistä tai johdoista. Useimpia hehkulamppuja käytetään pistorasiassa, jossa on mekaaninen tuki ja sähköliitännät. Hehkulamput ovat paljon tehottomampia kuin useimmat muut sähkövalaisimet; hehkulamput muuttavat alle 5 prosenttia käyttämästään energiasta näkyväksi valoksi, kun taas tavallisten hehkulamppujen keskimääräinen hyötysuhde on noin 2,2 prosenttia. Loput energiasta muuttuu lämmöksi. Tyypillisen hehkulampun valotehokkuus on 16 lumenia wattia kohti, kun taas pienloistelampun valotehokkuus on 60 lm/W tai joidenkin valkoisten LED-lamppujen valotehokkuus on 150 lm/W. Joissakin hehkulampun sovelluksissa käytetään tarkoituksellisesti hehkulangan tuottamaa lämpöä. Tällaisia sovelluksia ovat esimerkiksi hautomot, siipikarjan kasvatuslaatikot, matelijoiden tankkien lämpövalot, infrapunalämmitys teollisuuden lämmitys- ja kuivausprosesseissa, laavalamput ja Easy-Bake Oven -lelu. Hehkulampuilla on tyypillisesti lyhyt käyttöikä muihin valaistustyyppeihin verrattuna; noin 1 000 tuntia kotitalouksien hehkulampuilla verrattuna tyypillisesti 10 000 tuntiin pienloistelampuilla ja 30 000 tuntiin LED-valaisimilla., kysymys: Mistä hehkulamppu saa energiansa?</w:t>
      </w:r>
    </w:p>
    <w:p>
      <w:r>
        <w:rPr>
          <w:b/>
        </w:rPr>
        <w:t xml:space="preserve">Tulos</w:t>
      </w:r>
    </w:p>
    <w:p>
      <w:r>
        <w:t xml:space="preserve">läpivientiliittimillä tai lasiin upotetuilla johdoilla.</w:t>
      </w:r>
    </w:p>
    <w:p>
      <w:r>
        <w:rPr>
          <w:b/>
        </w:rPr>
        <w:t xml:space="preserve">Esimerkki 9.53</w:t>
      </w:r>
    </w:p>
    <w:p>
      <w:r>
        <w:t xml:space="preserve">tarina: Hehkulamppu, hehkulamppu tai hehkupallo on sähkövalo, jossa on langallinen hehkulanka, joka kuumennetaan korkeaan lämpötilaan johtamalla sähkövirta sen läpi, kunnes se hehkuu näkyvää valoa (hehkua). Kuuma hehkulanka on suojattu hapettumiselta lasi- tai kvartsikuplilla, joka on täytetty inertillä kaasulla tai tyhjennetty. Halogeenilampussa hehkulangan haihtuminen estetään kemiallisella prosessilla, jossa hehkulangan päälle muodostuu uudelleen metallihöyryä, mikä pidentää sen käyttöikää. Lamppu saa sähkövirran lasiin upotetuista läpivientiliittimistä tai johdoista. Useimpia hehkulamppuja käytetään pistorasiassa, jossa on mekaaninen tuki ja sähköliitännät. Hehkulamput ovat paljon tehottomampia kuin useimmat muut sähkövalaisintyypit; hehkulamput muuttavat alle 5 prosenttia käyttämästään energiasta näkyväksi valoksi, kun taas tavallisten hehkulamppujen keskimääräinen hyötysuhde on noin 2,2 prosenttia. Loput energiasta muuttuu lämmöksi. Tyypillisen hehkulampun valotehokkuus on 16 lumenia wattia kohti, kun taas pienloistelampun valotehokkuus on 60 lm/W tai joidenkin valkoisten LED-lamppujen valotehokkuus on 150 lm/W. Joissakin hehkulampun sovelluksissa käytetään tarkoituksellisesti hehkulangan tuottamaa lämpöä. Tällaisia sovelluksia ovat esimerkiksi hautomakoneet, siipikarjan kasvatuslaatikot, matelijoiden akvaarioiden lämpölamput, infrapunalämmitys teollisuuden lämmitys- ja kuivausprosesseissa, laavalamput ja Easy-Bake Oven -lelu. Hehkulampuilla on tyypillisesti lyhyt käyttöikä verrattuna muihin valaistustyyppeihin; noin 1 000 tuntia kotitalouksien hehkulampuilla verrattuna tyypillisesti 10 000 tuntiin pienloistelampuilla ja 30 000 tuntiin LED-valaisimilla., kysymys: Mitä tapahtuu lopulle energialle?</w:t>
      </w:r>
    </w:p>
    <w:p>
      <w:r>
        <w:rPr>
          <w:b/>
        </w:rPr>
        <w:t xml:space="preserve">Tulos</w:t>
      </w:r>
    </w:p>
    <w:p>
      <w:r>
        <w:t xml:space="preserve">se muunnetaan lämmöksi</w:t>
      </w:r>
    </w:p>
    <w:p>
      <w:r>
        <w:rPr>
          <w:b/>
        </w:rPr>
        <w:t xml:space="preserve">Esimerkki 9.54</w:t>
      </w:r>
    </w:p>
    <w:p>
      <w:r>
        <w:t xml:space="preserve">tarina: Hehkulamppu, hehkulamppu tai hehkupallo on sähkövalo, jossa on langallinen hehkulanka, joka kuumennetaan korkeaan lämpötilaan johtamalla sähkövirta sen läpi, kunnes se hehkuu näkyvää valoa (hehkua). Kuuma hehkulanka on suojattu hapettumiselta lasi- tai kvartsikuplilla, joka on täytetty inertillä kaasulla tai tyhjennetty. Halogeenilampussa hehkulangan haihtuminen estetään kemiallisella prosessilla, jossa hehkulangan päälle muodostuu uudelleen metallihöyryä, mikä pidentää sen käyttöikää. Lamppu saa sähkövirran lasiin upotetuista läpivientiliittimistä tai johdoista. Useimpia hehkulamppuja käytetään pistorasiassa, jossa on mekaaninen tuki ja sähköliitännät. Hehkulamput ovat paljon tehottomampia kuin useimmat muut sähkövalaisintyypit; hehkulamput muuttavat alle 5 prosenttia käyttämästään energiasta näkyväksi valoksi, kun taas tavallisten hehkulamppujen keskimääräinen hyötysuhde on noin 2,2 prosenttia. Loput energiasta muuttuu lämmöksi. Tyypillisen hehkulampun valotehokkuus on 16 lumenia wattia kohti, kun taas pienloistelampun valotehokkuus on 60 lm/W tai joidenkin valkoisten LED-lamppujen valotehokkuus on 150 lm/W. Joissakin hehkulampun sovelluksissa käytetään tarkoituksellisesti hehkulangan tuottamaa lämpöä. Tällaisia sovelluksia ovat esimerkiksi hautomakoneet, siipikarjan kasvatuslaatikot, matelijoiden akvaarioiden lämpölamput, infrapunalämmitys teollisuuden lämmitys- ja kuivausprosesseissa, laavalamput ja Easy-Bake Oven -lelu. Hehkulampuilla on tyypillisesti lyhyt käyttöikä verrattuna muihin valaistustyyppeihin; noin 1 000 tuntia kotitalouksien hehkulampuilla verrattuna tyypillisesti 10 000 tuntiin pienloistelampuilla ja 30 000 tuntiin LED-valaisimilla., kysymys: Mitä muita hehkulamppujen käyttötarkoituksia on?</w:t>
      </w:r>
    </w:p>
    <w:p>
      <w:r>
        <w:rPr>
          <w:b/>
        </w:rPr>
        <w:t xml:space="preserve">Tulos</w:t>
      </w:r>
    </w:p>
    <w:p>
      <w:r>
        <w:t xml:space="preserve">hautomot, siipikarjan kasvatuslaatikot, matelija-altaiden lämpövalot</w:t>
      </w:r>
    </w:p>
    <w:p>
      <w:r>
        <w:rPr>
          <w:b/>
        </w:rPr>
        <w:t xml:space="preserve">Esimerkki 9.55</w:t>
      </w:r>
    </w:p>
    <w:p>
      <w:r>
        <w:t xml:space="preserve">tarina: Hehkulamppu, hehkulamppu tai hehkupallo on sähkövalo, jossa on langallinen hehkulanka, joka kuumennetaan korkeaan lämpötilaan johtamalla sähkövirta sen läpi, kunnes se hehkuu näkyvää valoa (hehkua). Kuuma hehkulanka on suojattu hapettumiselta lasi- tai kvartsikuplilla, joka on täytetty inertillä kaasulla tai evakuoitu. Halogeenilampussa hehkulangan haihtuminen estetään kemiallisella prosessilla, jossa hehkulangan päälle muodostuu uudelleen metallihöyryä, mikä pidentää sen käyttöikää. Lamppu saa sähkövirran lasiin upotetuista läpivientiliittimistä tai johdoista. Useimpia hehkulamppuja käytetään pistorasiassa, jossa on mekaaninen tuki ja sähköliitännät. Hehkulamput ovat paljon tehottomampia kuin useimmat muut sähkövalaisimet; hehkulamput muuttavat alle 5 prosenttia käyttämästään energiasta näkyväksi valoksi, kun taas tavallisten hehkulamppujen keskimääräinen hyötysuhde on noin 2,2 prosenttia. Loput energiasta muuttuu lämmöksi. Tyypillisen hehkulampun valotehokkuus on 16 lumenia wattia kohti, kun taas pienloistelampun valotehokkuus on 60 lm/W tai joidenkin valkoisten LED-lamppujen valotehokkuus on 150 lm/W. Joissakin hehkulampun sovelluksissa käytetään tarkoituksellisesti hehkulangan tuottamaa lämpöä. Tällaisia sovelluksia ovat esimerkiksi hautomot, siipikarjan kasvatuslaatikot, matelijoiden tankkien lämpövalot, infrapunalämmitys teollisuuden lämmitys- ja kuivausprosesseissa, laavalamput ja Easy-Bake Oven -lelu. Hehkulampuilla on tyypillisesti lyhyt käyttöikä muihin valaistustyyppeihin verrattuna; noin 1 000 tuntia kotitalouksien hehkulampuilla verrattuna tyypillisesti 10 000 tuntiin pienloistelampuilla ja 30 000 tuntiin LED-valaisimilla., kysymys: Kuinka kauan hehkulamppu kestää?</w:t>
      </w:r>
    </w:p>
    <w:p>
      <w:r>
        <w:rPr>
          <w:b/>
        </w:rPr>
        <w:t xml:space="preserve">Tulos</w:t>
      </w:r>
    </w:p>
    <w:p>
      <w:r>
        <w:t xml:space="preserve">noin 1 000 tuntia</w:t>
      </w:r>
    </w:p>
    <w:p>
      <w:r>
        <w:rPr>
          <w:b/>
        </w:rPr>
        <w:t xml:space="preserve">Esimerkki 9.56</w:t>
      </w:r>
    </w:p>
    <w:p>
      <w:r>
        <w:t xml:space="preserve">tarina: Tiesitkö, että Albert Einstein osasi puhua vasta nelivuotiaana ja lukea vasta seitsemänvuotiaana? Hänen vanhempansa ja opettajansa olivat huolissaan hänen kyvyistään. Beethovenin musiikinopettaja sanoi hänestä: "Säveltäjänä hän on toivoton". Mitä jos tämä nuori poika uskoi sen? Kun Thomas Edison oli nuori poika, hänen opettajansa sanoivat, että hän oli niin tyhmä, ettei koskaan oppinut mitään. hän sanoi kerran: "Muistan, etten koskaan pärjännyt koulussa. olin aina luokkani häntäpäässä... isäni piti minua tyhmänä, ja olin melkein päättänyt, että olin tyhmä ihminen." Entä jos nuori Thomas uskoi sen, mitä hänestä sanottiin? Kun kuvanveistäjä Auguste Rodin oli nuori, hänellä oli vaikeuksia oppia lukemaan ja kirjoittamaan.:. Nykyään sanomme, että hänellä oli oppimisvaikeuksia. Hänen isänsä sanoi hänestä: "Minulla on idiootti poikana. "Hänen setänsä oli samaa mieltä. "Hän on kouluttamaton", hän sanoi. Entä jos Rodin olisi epäillyt kykyjään? Sanomalehden päätoimittaja erotti kerran Walt Disneyn, koska hänellä ei mielestään ollut "hyviä ideoita". Eräs musiikinopettaja sanoi Enrico Carusolle: "Et osaa laulaa. Sinulla ei ole lainkaan ääntä. "Ja eräs päätoimittaja sanoi Louisa May Alcottille, että hän ei pysty kirjoittamaan mitään sellaista, jolla olisi kansansuosiota. Entä jos nämä ihmiset olisivat kuunnelleet ja lannistuneet? Missä olisi maailmamme ilman Beethovenin musiikkia, Rodinin taidetta tai Albert Einsteinin ja Walt Disneyn ajatuksia? Kuten Oscar Levant kerran sanoi: "Ei se, mitä olet, vaan se, mitä sinusta ei tule, satuttaa. "Kun uskot siihen, mitä voit olla, sen sijaan että uskoisit siihen, mitä sinusta ei voi tulla, löydät paikkasi maan päällä., kysymys: Minkä kanssa hänellä oli vaikeuksia nuorena?</w:t>
      </w:r>
    </w:p>
    <w:p>
      <w:r>
        <w:rPr>
          <w:b/>
        </w:rPr>
        <w:t xml:space="preserve">Tulos</w:t>
      </w:r>
    </w:p>
    <w:p>
      <w:r>
        <w:t xml:space="preserve">lukemaan oppiminen</w:t>
      </w:r>
    </w:p>
    <w:p>
      <w:r>
        <w:rPr>
          <w:b/>
        </w:rPr>
        <w:t xml:space="preserve">Esimerkki 9.57</w:t>
      </w:r>
    </w:p>
    <w:p>
      <w:r>
        <w:t xml:space="preserve">tarina: Tiesitkö, että Albert Einstein osasi puhua vasta nelivuotiaana ja lukea vasta seitsemänvuotiaana? Hänen vanhempansa ja opettajansa olivat huolissaan hänen kyvyistään. Beethovenin musiikinopettaja sanoi hänestä: "Säveltäjänä hän on toivoton". Mitä jos tämä nuori poika uskoi sen? Kun Thomas Edison oli nuori poika, hänen opettajansa sanoivat, että hän oli niin tyhmä, ettei koskaan oppinut mitään. hän sanoi kerran: "Muistan, etten koskaan pärjännyt koulussa. olin aina luokkani häntäpäässä... isäni piti minua tyhmänä, ja olin melkein päättänyt, että olin tyhmä ihminen." Entä jos nuori Thomas uskoi sen, mitä hänestä sanottiin? Kun kuvanveistäjä Auguste Rodin oli nuori, hänellä oli vaikeuksia oppia lukemaan ja kirjoittamaan.:. Nykyään sanotaan, että hänellä oli oppimisvaikeuksia. Hänen isänsä sanoi hänestä: "Minulla on idiootti poikana. "Hänen setänsä oli samaa mieltä. "Hän on kouluttamaton", hän sanoi. Entä jos Rodin olisi epäillyt kykyjään? Sanomalehden päätoimittaja erotti kerran Walt Disneyn, koska hänellä ei mielestään ollut "hyviä ideoita". Eräs musiikinopettaja sanoi Enrico Carusolle: "Et osaa laulaa. Sinulla ei ole lainkaan ääntä. "Ja eräs päätoimittaja sanoi Louisa May Alcottille, että hän ei pysty kirjoittamaan mitään sellaista, jolla olisi kansansuosiota. Entä jos nämä ihmiset olisivat kuunnelleet ja lannistuneet? Missä olisi maailmamme ilman Beethovenin musiikkia, Rodinin taidetta tai Albert Einsteinin ja Walt Disneyn ajatuksia? Kuten Oscar Levant kerran sanoi: "Ei se, mitä olet, vaan se, mitä sinusta ei tule, satuttaa. Kun uskot siihen, mitä voit olla, sen sijaan että uskoisit siihen, mitä sinusta ei voi tulla, löydät paikkasi maan päällä.", kysymys: Minkä muun kanssa hänellä oli ongelmia?</w:t>
      </w:r>
    </w:p>
    <w:p>
      <w:r>
        <w:rPr>
          <w:b/>
        </w:rPr>
        <w:t xml:space="preserve">Tulos</w:t>
      </w:r>
    </w:p>
    <w:p>
      <w:r>
        <w:t xml:space="preserve">kirjoittamaan oppiminen</w:t>
      </w:r>
    </w:p>
    <w:p>
      <w:r>
        <w:rPr>
          <w:b/>
        </w:rPr>
        <w:t xml:space="preserve">Esimerkki 9.58</w:t>
      </w:r>
    </w:p>
    <w:p>
      <w:r>
        <w:t xml:space="preserve">tarina: Tiesitkö, että Albert Einstein osasi puhua vasta nelivuotiaana ja lukea vasta seitsemänvuotiaana? Hänen vanhempansa ja opettajansa olivat huolissaan hänen kyvyistään. Beethovenin musiikinopettaja sanoi hänestä: "Säveltäjänä hän on toivoton". Mitä jos tämä nuori poika uskoi sen? Kun Thomas Edison oli nuori poika, hänen opettajansa sanoivat, että hän oli niin tyhmä, ettei koskaan oppinut mitään. hän sanoi kerran: "Muistan, etten koskaan pärjännyt koulussa. olin aina luokkani häntäpäässä... isäni piti minua tyhmänä, ja olin melkein päättänyt, että olin tyhmä ihminen." Entä jos nuori Thomas uskoi sen, mitä hänestä sanottiin? Kun kuvanveistäjä Auguste Rodin oli nuori, hänellä oli vaikeuksia oppia lukemaan ja kirjoittamaan.:. Nykyään sanotaan, että hänellä oli oppimisvaikeuksia. Hänen isänsä sanoi hänestä: "Minulla on idiootti poikana. "Hänen setänsä oli samaa mieltä. "Hän on kouluttamaton", hän sanoi. Entä jos Rodin olisi epäillyt kykyjään? Sanomalehden päätoimittaja erotti kerran Walt Disneyn, koska hänellä ei mielestään ollut "hyviä ideoita". Eräs musiikinopettaja sanoi Enrico Carusolle: "Et osaa laulaa. Sinulla ei ole lainkaan ääntä. "Ja eräs päätoimittaja sanoi Louisa May Alcottille, että hän ei pysty kirjoittamaan mitään sellaista, jolla olisi kansansuosiota. Entä jos nämä ihmiset olisivat kuunnelleet ja lannistuneet? Missä olisi maailmamme ilman Beethovenin musiikkia, Rodinin taidetta tai Albert Einsteinin ja Walt Disneyn ajatuksia? Kuten Oscar Levant kerran sanoi: "Ei se, mitä olet, vaan se, mitä sinusta ei tule, satuttaa. "Kun uskot siihen, mitä voit olla, sen sijaan että uskoisit siihen, mitä sinusta ei voi tulla, löydät paikkasi maan päällä., kysymys: Minkä sairauden olisimme diagnosoineet hänellä tänään?</w:t>
      </w:r>
    </w:p>
    <w:p>
      <w:r>
        <w:rPr>
          <w:b/>
        </w:rPr>
        <w:t xml:space="preserve">Tulos</w:t>
      </w:r>
    </w:p>
    <w:p>
      <w:r>
        <w:t xml:space="preserve">oppimisvaikeus</w:t>
      </w:r>
    </w:p>
    <w:p>
      <w:r>
        <w:rPr>
          <w:b/>
        </w:rPr>
        <w:t xml:space="preserve">Esimerkki 9.59</w:t>
      </w:r>
    </w:p>
    <w:p>
      <w:r>
        <w:t xml:space="preserve">tarina: Neoliittinen kausi on perinteisesti pidetty kivikauden viimeisenä osana, ja se seurasi holoseenin lopullista epipaleoliittista jaksoa ja alkoi maanviljelyn alkamisella, joka johti "neoliittiseen vallankumoukseen". Se päättyi, kun metallityökalut yleistyivät (kupari- tai pronssikaudella tai joillakin maantieteellisillä alueilla rautakaudella). Neoliittinen kausi on käyttäytymiseen ja kulttuuriin liittyvien ominaispiirteiden ja muutosten, kuten luonnonvaraisten ja kotieläinten viljelykasvien ja kotieläinten käytön, eteneminen. Neoliittisen kulttuurin alkua pidetään Levantissa (Jerikossa, nykyisellä Länsirannalla) noin 10 200 - 8 800 eaa. Se kehittyi suoraan alueen epipaleoliittisesta Natufian-kulttuurista, jonka asukkaat olivat edelläkävijöitä luonnonvaraisten viljojen käytössä, josta sitten kehittyi varsinainen maanviljely. Natufian-kausi sijoittui 12 000-10 200 eaa. välille, ja niin sanottu "protoneoliittinen aika" sisältyy nykyään prepotteriaaliseen neoliittiseen aikaan (PPNA), joka sijoittuu 10 200-8 800 eaa. välille. Koska natufilaiset olivat tulleet riippuvaisiksi luonnonvaraisista viljoista ruokavaliossaan ja heidän keskuudessa oli alkanut istumajärjestys, nuorempaan kuivuuskauteen liittyvien ilmastomuutosten uskotaan pakottaneen ihmiset kehittämään maanviljelyn., kysymys: Mitä neoliittinen aika seurasi?</w:t>
      </w:r>
    </w:p>
    <w:p>
      <w:r>
        <w:rPr>
          <w:b/>
        </w:rPr>
        <w:t xml:space="preserve">Tulos</w:t>
      </w:r>
    </w:p>
    <w:p>
      <w:r>
        <w:t xml:space="preserve">Holoseeni Epipaleoliittinen kausi</w:t>
      </w:r>
    </w:p>
    <w:p>
      <w:r>
        <w:rPr>
          <w:b/>
        </w:rPr>
        <w:t xml:space="preserve">Esimerkki 9.60</w:t>
      </w:r>
    </w:p>
    <w:p>
      <w:r>
        <w:t xml:space="preserve">tarina: Neoliittinen kausi on perinteisesti pidetty kivikauden viimeisenä osana, ja se seurasi holoseenin lopullista epipaleoliittista jaksoa ja alkoi maanviljelyn alkamisella, joka johti "neoliittiseen vallankumoukseen". Se päättyi, kun metallityökalut yleistyivät (kupari- tai pronssikaudella tai joillakin maantieteellisillä alueilla rautakaudella). Neoliittinen kausi on käyttäytymiseen ja kulttuuriin liittyvien ominaispiirteiden ja muutosten, kuten luonnonvaraisten ja kotieläinten viljelykasvien ja kotieläinten käytön, eteneminen. Neoliittisen kulttuurin alkua pidetään Levantissa (Jerikossa, nykyisellä Länsirannalla) noin 10 200 - 8 800 eaa. Se kehittyi suoraan alueen epipaleoliittisesta Natufian-kulttuurista, jonka asukkaat olivat edelläkävijöitä luonnonvaraisten viljojen käytössä, josta sitten kehittyi varsinainen maanviljely. Natufian-kausi sijoittui 12 000-10 200 eaa. välille, ja niin sanottu "protoneoliittinen aika" sisältyy nykyään prepotteriaaliseen neoliittiseen aikaan (PPNA), joka sijoittuu 10 200-8 800 eaa. välille. Koska natufilaiset olivat tulleet riippuvaisiksi luonnonvaraisista viljoista ruokavaliossaan ja heidän keskuudessa oli alkanut istumajärjestys, nuorempaan kuivuuskauteen liittyvien ilmastomuutosten uskotaan pakottaneen ihmiset kehittämään maanviljelyn., kysymys: Mitä neoliittista aikaa pidettiin?</w:t>
      </w:r>
    </w:p>
    <w:p>
      <w:r>
        <w:rPr>
          <w:b/>
        </w:rPr>
        <w:t xml:space="preserve">Tulos</w:t>
      </w:r>
    </w:p>
    <w:p>
      <w:r>
        <w:t xml:space="preserve">kivikauden viimeinen osa</w:t>
      </w:r>
    </w:p>
    <w:p>
      <w:r>
        <w:rPr>
          <w:b/>
        </w:rPr>
        <w:t xml:space="preserve">Esimerkki 9.61</w:t>
      </w:r>
    </w:p>
    <w:p>
      <w:r>
        <w:t xml:space="preserve">tarina: Neoliittinen kausi on perinteisesti pidetty kivikauden viimeisenä osana, ja se seurasi holoseenin lopullista epipaleoliittista jaksoa ja alkoi maanviljelyn alkamisella, joka johti "neoliittiseen vallankumoukseen". Se päättyi, kun metallityökalut yleistyivät (kupari- tai pronssikaudella tai joillakin maantieteellisillä alueilla rautakaudella). Neoliittinen kausi on käyttäytymiseen ja kulttuuriin liittyvien ominaispiirteiden ja muutosten, kuten luonnonvaraisten ja kotieläinten viljelykasvien ja kotieläinten käytön, eteneminen. Neoliittisen kulttuurin alkua pidetään Levantissa (Jerikossa, nykyisellä Länsirannalla) noin 10 200 - 8 800 eaa. Se kehittyi suoraan alueen epipaleoliittisesta Natufian-kulttuurista, jonka asukkaat olivat edelläkävijöitä luonnonvaraisten viljojen käytössä, josta sitten kehittyi varsinainen maanviljely. Natufian-kausi sijoittui 12 000-10 200 eaa. välille, ja niin sanottu "protoneoliittinen aika" sisältyy nykyään prepotteriaaliseen neoliittiseen aikaan (PPNA), joka sijoittuu 10 200-8 800 eaa. välille. Koska natufilaiset olivat tulleet riippuvaisiksi luonnonvaraisista viljoista ruokavaliossaan ja heidän keskuudessa oli alkanut istumajärjestys, nuorempaan kuivuuskauteen liittyvien ilmastomuutosten uskotaan pakottaneen ihmiset kehittämään maanviljelyn., kysymys: Mikä on sen nimi nykyään?</w:t>
      </w:r>
    </w:p>
    <w:p>
      <w:r>
        <w:rPr>
          <w:b/>
        </w:rPr>
        <w:t xml:space="preserve">Tulos</w:t>
      </w:r>
    </w:p>
    <w:p>
      <w:r>
        <w:t xml:space="preserve">nykypäivän Länsiranta</w:t>
      </w:r>
    </w:p>
    <w:p>
      <w:r>
        <w:rPr>
          <w:b/>
        </w:rPr>
        <w:t xml:space="preserve">Esimerkki 9.62</w:t>
      </w:r>
    </w:p>
    <w:p>
      <w:r>
        <w:t xml:space="preserve">tarina: Neoliittinen kausi on perinteisesti pidetty kivikauden viimeisenä osana, ja se seurasi holoseenin lopullista epipaleoliittista jaksoa ja alkoi maanviljelyn alkamisella, joka johti "neoliittiseen vallankumoukseen". Se päättyi, kun metallityökalut yleistyivät (kupari- tai pronssikaudella tai joillakin maantieteellisillä alueilla rautakaudella). Neoliittinen kausi on käyttäytymiseen ja kulttuuriin liittyvien ominaispiirteiden ja muutosten, kuten luonnonvaraisten ja kotieläinten viljelykasvien ja kotieläinten käytön, eteneminen. Neoliittisen kulttuurin alkua pidetään Levantissa (Jerikossa, nykyisellä Länsirannalla) noin 10 200 - 8 800 eaa. Se kehittyi suoraan alueen epipaleoliittisesta Natufian-kulttuurista, jonka asukkaat olivat edelläkävijöitä luonnonvaraisten viljojen käytössä, josta sitten kehittyi varsinainen maanviljely. Natufian-kausi sijoittui 12 000-10 200 eaa. välille, ja niin sanottu "protoneoliittinen aika" sisältyy nykyään prepotteriaaliseen neoliittiseen aikaan (PPNA), joka sijoittuu 10 200-8 800 eaa. välille. Koska natufilaiset olivat tulleet riippuvaisiksi luonnonvaraisista viljoista ruokavaliossaan ja heidän keskuudessa oli alkanut istumajärjestys, nuorempaan kuivuuskauteen liittyvien ilmastomuutosten uskotaan pakottaneen ihmiset kehittämään maanviljelyn., kysymys: Mikä aiheutti neoliittisen vallankumouksen?</w:t>
      </w:r>
    </w:p>
    <w:p>
      <w:r>
        <w:rPr>
          <w:b/>
        </w:rPr>
        <w:t xml:space="preserve">Tulos</w:t>
      </w:r>
    </w:p>
    <w:p>
      <w:r>
        <w:t xml:space="preserve">epipaleoliittinen natufilainen kulttuuri</w:t>
      </w:r>
    </w:p>
    <w:p>
      <w:r>
        <w:rPr>
          <w:b/>
        </w:rPr>
        <w:t xml:space="preserve">Esimerkki 9.63</w:t>
      </w:r>
    </w:p>
    <w:p>
      <w:r>
        <w:t xml:space="preserve">tarina: Neoliittinen kausi on perinteisesti pidetty kivikauden viimeisenä osana, ja se seurasi holoseenin lopullista epipaleoliittista jaksoa ja alkoi maanviljelyn alkamisella, joka johti "neoliittiseen vallankumoukseen". Se päättyi, kun metallityökalut yleistyivät (kupari- tai pronssikaudella tai joillakin maantieteellisillä alueilla rautakaudella). Neoliittinen kausi on käyttäytymiseen ja kulttuuriin liittyvien ominaispiirteiden ja muutosten, kuten luonnonvaraisten ja kotieläinten viljelykasvien ja kotieläinten käytön, eteneminen. Neoliittisen kulttuurin alkua pidetään Levantissa (Jerikossa, nykyisellä Länsirannalla) noin 10 200 - 8 800 eaa. Se kehittyi suoraan alueen epipaleoliittisesta Natufian-kulttuurista, jonka asukkaat olivat edelläkävijöitä luonnonvaraisten viljojen käytössä, josta sitten kehittyi varsinainen maanviljely. Natufian-kausi sijoittui 12 000-10 200 eaa. välille, ja niin sanottu "protoneoliittinen aika" sisältyy nykyään prepotteriaaliseen neoliittiseen aikaan (PPNA), joka sijoittuu 10 200-8 800 eaa. välille. Koska natufilaiset olivat tulleet riippuvaisiksi luonnonvaraisista viljoista ruokavaliossaan ja heidän keskuudessa oli alkanut istumajärjestys, nuorempaan kuivuuskauteen liittyvien ilmastomuutosten uskotaan pakottaneen ihmiset kehittämään maanviljelyn., kysymys: Mitä tuotettiin tuona aikana?</w:t>
      </w:r>
    </w:p>
    <w:p>
      <w:r>
        <w:rPr>
          <w:b/>
        </w:rPr>
        <w:t xml:space="preserve">Tulos</w:t>
      </w:r>
    </w:p>
    <w:p>
      <w:r>
        <w:t xml:space="preserve">luonnonvaraisten viljojen käyttö</w:t>
      </w:r>
    </w:p>
    <w:p>
      <w:r>
        <w:rPr>
          <w:b/>
        </w:rPr>
        <w:t xml:space="preserve">Esimerkki 9.64</w:t>
      </w:r>
    </w:p>
    <w:p>
      <w:r>
        <w:t xml:space="preserve">tarina: Neoliittinen kausi on perinteisesti pidetty kivikauden viimeisenä vaiheena, ja se seurasi holoseenin loppupään epipaleoliittista aikaa ja alkoi maanviljelyn alkamisella, joka johti "neoliittiseen vallankumoukseen". Se päättyi, kun metallityökalut yleistyivät (kupari- tai pronssikaudella tai joillakin maantieteellisillä alueilla rautakaudella). Neoliittinen kausi on käyttäytymiseen ja kulttuuriin liittyvien ominaispiirteiden ja muutosten, kuten luonnonvaraisten ja kotieläinten viljelykasvien ja kotieläinten käytön, eteneminen. Neoliittisen kulttuurin alkua pidetään Levantissa (Jerikossa, nykyisellä Länsirannalla) noin 10 200 - 8 800 eaa. Se kehittyi suoraan alueen epipaleoliittisesta Natufian-kulttuurista, jonka asukkaat olivat edelläkävijöitä luonnonvaraisten viljojen käytössä, josta sitten kehittyi varsinainen maanviljely. Natufian-kausi sijoittui 12 000-10 200 eaa. välille, ja niin sanottu "protoneoliittinen aika" sisältyy nykyään prepotteriaaliseen neoliittiseen aikaan (PPNA), joka sijoittuu 10 200-8 800 eaa. välille. Koska natufilaiset olivat tulleet riippuvaisiksi luonnonvaraisista viljoista ruokavaliossaan ja heidän keskuudessa oli alkanut istumajärjestys, nuorempaan kuivuuskauteen liittyvien ilmastomuutosten uskotaan pakottaneen ihmiset kehittämään maanviljelyn., kysymys: Mikä pakotti ihmiset viljelemään maata?</w:t>
      </w:r>
    </w:p>
    <w:p>
      <w:r>
        <w:rPr>
          <w:b/>
        </w:rPr>
        <w:t xml:space="preserve">Tulos</w:t>
      </w:r>
    </w:p>
    <w:p>
      <w:r>
        <w:t xml:space="preserve">ilmastomuutokset</w:t>
      </w:r>
    </w:p>
    <w:p>
      <w:r>
        <w:rPr>
          <w:b/>
        </w:rPr>
        <w:t xml:space="preserve">Esimerkki 9.65</w:t>
      </w:r>
    </w:p>
    <w:p>
      <w:r>
        <w:t xml:space="preserve">tarina: Neoliittinen kausi on perinteisesti pidetty kivikauden viimeisenä osana, ja se seurasi holoseenin lopullista epipaleoliittista jaksoa ja alkoi maanviljelyn alkamisella, joka johti "neoliittiseen vallankumoukseen". Se päättyi, kun metallityökalut yleistyivät (kupari- tai pronssikaudella tai joillakin maantieteellisillä alueilla rautakaudella). Neoliittinen kausi on käyttäytymiseen ja kulttuuriin liittyvien ominaispiirteiden ja muutosten, kuten luonnonvaraisten ja kotieläinten viljelykasvien ja kotieläinten käytön, eteneminen. Neoliittisen kulttuurin alkua pidetään Levantissa (Jerikossa, nykyisellä Länsirannalla) noin 10 200 - 8 800 eaa. Se kehittyi suoraan alueen epipaleoliittisesta Natufian-kulttuurista, jonka asukkaat olivat edelläkävijöitä luonnonvaraisten viljojen käytössä, josta sitten kehittyi varsinainen maanviljely. Natufian-kausi sijoittui 12 000-10 200 eaa. välille, ja niin sanottu "protoneoliittinen aika" sisältyy nykyään prepotteriaaliseen neoliittiseen aikaan (PPNA), joka sijoittuu 10 200-8 800 eaa. välille. Koska natufilaiset olivat tulleet riippuvaisiksi luonnonvaraisista viljoista ruokavaliossaan ja heidän keskuudessa oli alkanut istumajärjestys, nuorempaan kuivuuskauteen liittyvien ilmastomuutosten uskotaan pakottaneen ihmiset kehittämään maanviljelyn., kysymys: Milloin oli Natufian-kausi?</w:t>
      </w:r>
    </w:p>
    <w:p>
      <w:r>
        <w:rPr>
          <w:b/>
        </w:rPr>
        <w:t xml:space="preserve">Tulos</w:t>
      </w:r>
    </w:p>
    <w:p>
      <w:r>
        <w:t xml:space="preserve">12 000 ja 10 200 eKr. välisenä aikana</w:t>
      </w:r>
    </w:p>
    <w:p>
      <w:r>
        <w:rPr>
          <w:b/>
        </w:rPr>
        <w:t xml:space="preserve">Esimerkki 9.66</w:t>
      </w:r>
    </w:p>
    <w:p>
      <w:r>
        <w:t xml:space="preserve">tarina: Siipikarja (/ˌpoʊltriː/) on kotieläiminä pidettyjä lintuja, joita ihmiset pitävät muniensa, lihansa, höyhenensä tai joskus lemmikkeinä. Nämä linnut kuuluvat tyypillisimmin yläjärjestykseen Galloanserae (kanalinnut), erityisesti järjestykseen Galliformes (johon kuuluvat kanat, viiriäiset ja kalkkunat) ja sukuun Anatidae, järjestykseen Anseriformes, joka tunnetaan yleisesti nimellä "vesilinnut" ja johon kuuluvat kotieläiminä pidettävät ankat ja hanhet. Siipikarjaan kuuluvat myös muut lihan vuoksi tapettavat linnut, kuten kyyhkysenpoikaset (ns. kyyhkyspoikaset), mutta siihen eivät kuulu samanlaiset luonnonvaraiset linnut, joita metsästetään urheilun tai ravinnon vuoksi ja joita kutsutaan riistaksi. Sana "siipikarja" tulee ranskan- tai norjankielisestä sanasta poule, joka puolestaan on johdettu latinan sanasta pullus, joka tarkoittaa pientä eläintä. Siipikarja kesytettiin useita tuhansia vuosia sitten. Se saattoi alun perin johtua siitä, että ihmiset hautoivat ja kasvattivat nuoria lintuja luonnosta kerätyistä munista, mutta myöhemmin lintuja pidettiin pysyvästi vankeudessa. Kotieläiminä pidettyjä kanoja käytettiin ehkä aluksi kukkotappeluihin ja viiriäisiä pidettiin niiden laulun vuoksi, mutta pian huomattiin, miten hyödyllistä oli saada ruokaa vankeudessa kasvatetuista linnuista. Vuosisatojen kuluessa kanoja jalostettiin valikoivasti nopean kasvun, munintakyvyn, ruumiinrakenteen, höyhenpeitteen ja tottelevaisuuden perusteella, ja nykyiset kanarodut eroavat usein hyvin paljon luonnonvaraisista esi-isistään. Vaikka joitakin lintuja pidetään edelleen pienissä parvissa laajaperäisissä järjestelmissä, suurin osa nykyisin markkinoilla olevista linnuista kasvatetaan kaupallisissa tehotuotantolaitoksissa. Siipikarja on maailmanlaajuisesti toiseksi eniten syöty lihalaji, ja se tarjoaa munien ohella ravitsemuksellisesti hyödyllistä ravintoa, joka sisältää korkealaatuista proteiinia ja vähän rasvaa. Kaikki siipikarjanliha on käsiteltävä asianmukaisesti ja kypsennettävä riittävästi ruokamyrkytysriskin vähentämiseksi., kysymys: Milloin siipikarja kesytettiin ensimmäisen kerran?</w:t>
      </w:r>
    </w:p>
    <w:p>
      <w:r>
        <w:rPr>
          <w:b/>
        </w:rPr>
        <w:t xml:space="preserve">Tulos</w:t>
      </w:r>
    </w:p>
    <w:p>
      <w:r>
        <w:t xml:space="preserve">useita tuhansia vuosia sitten.</w:t>
      </w:r>
    </w:p>
    <w:p>
      <w:r>
        <w:rPr>
          <w:b/>
        </w:rPr>
        <w:t xml:space="preserve">Esimerkki 9.67</w:t>
      </w:r>
    </w:p>
    <w:p>
      <w:r>
        <w:t xml:space="preserve">tarina: Siipikarja (/ˌpoʊltriː/) on kotieläiminä pidettyjä lintuja, joita ihmiset pitävät muniensa, lihansa, höyhenensä tai joskus lemmikkeinä. Nämä linnut kuuluvat tyypillisimmin yläjärjestykseen Galloanserae (kanalinnut), erityisesti järjestykseen Galliformes (johon kuuluvat kanat, viiriäiset ja kalkkunat) ja sukuun Anatidae, järjestykseen Anseriformes, joka tunnetaan yleisesti nimellä "vesilinnut" ja johon kuuluvat kotieläiminä pidettävät ankat ja hanhet. Siipikarjaan kuuluvat myös muut lihan vuoksi tapettavat linnut, kuten kyyhkysenpoikaset (ns. kyyhkyspoikaset), mutta siihen eivät kuulu samanlaiset luonnonvaraiset linnut, joita metsästetään urheilun tai ravinnon vuoksi ja joita kutsutaan riistaksi. Sana "siipikarja" tulee ranskan- tai norjankielisestä sanasta poule, joka puolestaan on johdettu latinan sanasta pullus, joka tarkoittaa pientä eläintä. Siipikarja kesytettiin useita tuhansia vuosia sitten. Se saattoi alun perin johtua siitä, että ihmiset hautoivat ja kasvattivat nuoria lintuja luonnosta kerätyistä munista, mutta myöhemmin lintuja pidettiin pysyvästi vankeudessa. Kotieläiminä pidettyjä kanoja käytettiin ehkä aluksi kukkotappeluihin ja viiriäisiä pidettiin niiden laulun vuoksi, mutta pian huomattiin, miten hyödyllistä oli saada ruokaa vankeudessa kasvatetuista linnuista. Vuosisatojen kuluessa kanoja jalostettiin valikoivasti nopean kasvun, munintakyvyn, ruumiinrakenteen, höyhenpeitteen ja tottelevaisuuden perusteella, ja nykyiset kanarodut eroavat usein hyvin paljon luonnonvaraisista esi-isistään. Vaikka joitakin lintuja pidetään edelleen pienissä parvissa laajaperäisissä järjestelmissä, suurin osa nykyisin markkinoilla olevista linnuista kasvatetaan kaupallisissa tehotuotantolaitoksissa. Siipikarja on maailmanlaajuisesti toiseksi eniten syöty lihalaji, ja se tarjoaa munien ohella ravitsemuksellisesti hyödyllistä ravintoa, joka sisältää korkealaatuista proteiinia ja vähän rasvaa. Kaikki siipikarjanliha on käsiteltävä asianmukaisesti ja kypsennettävä riittävästi ruokamyrkytysriskin vähentämiseksi., kysymys: Entä kanat?</w:t>
      </w:r>
    </w:p>
    <w:p>
      <w:r>
        <w:rPr>
          <w:b/>
        </w:rPr>
        <w:t xml:space="preserve">Tulos</w:t>
      </w:r>
    </w:p>
    <w:p>
      <w:r>
        <w:t xml:space="preserve">kukkotappelut</w:t>
      </w:r>
    </w:p>
    <w:p>
      <w:r>
        <w:rPr>
          <w:b/>
        </w:rPr>
        <w:t xml:space="preserve">Esimerkki 9.68</w:t>
      </w:r>
    </w:p>
    <w:p>
      <w:r>
        <w:t xml:space="preserve">tarina: Siipikarja (/ˌpoʊltriː/) on kotieläiminä pidettyjä lintuja, joita ihmiset pitävät muniensa, lihansa, höyhenensä tai joskus lemmikkeinä. Nämä linnut kuuluvat tyypillisimmin yläjärjestykseen Galloanserae (kanalinnut), erityisesti järjestykseen Galliformes (johon kuuluvat kanat, viiriäiset ja kalkkunat) ja sukuun Anatidae, järjestykseen Anseriformes, joka tunnetaan yleisesti nimellä "vesilinnut" ja johon kuuluvat kotieläiminä pidettävät ankat ja hanhet. Siipikarjaan kuuluvat myös muut lihan vuoksi tapettavat linnut, kuten kyyhkysenpoikaset (ns. kyyhkyspoikaset), mutta siihen eivät kuulu samanlaiset luonnonvaraiset linnut, joita metsästetään urheilun tai ravinnon vuoksi ja joita kutsutaan riistaksi. Sana "siipikarja" tulee ranskan- tai norjankielisestä sanasta poule, joka puolestaan on johdettu latinan sanasta pullus, joka tarkoittaa pientä eläintä. Siipikarja kesytettiin useita tuhansia vuosia sitten. Se saattoi alun perin johtua siitä, että ihmiset hautoivat ja kasvattivat nuoria lintuja luonnosta kerätyistä munista, mutta myöhemmin lintuja pidettiin pysyvästi vankeudessa. Kotieläiminä pidettyjä kanoja käytettiin ehkä aluksi kukkotappeluihin ja viiriäisiä pidettiin niiden laulun vuoksi, mutta pian huomattiin, miten hyödyllistä oli saada ruokaa vankeudessa kasvatetuista linnuista. Vuosisatojen kuluessa kanoja jalostettiin valikoivasti nopean kasvun, munintakyvyn, ruumiinrakenteen, höyhenpeitteen ja tottelevaisuuden perusteella, ja nykyiset kanarodut eroavat usein hyvin paljon luonnonvaraisista esi-isistään. Vaikka joitakin lintuja pidetään edelleen pienissä parvissa laajaperäisissä järjestelmissä, suurin osa nykyisin markkinoilla olevista linnuista kasvatetaan kaupallisissa tehotuotantolaitoksissa. Siipikarja on maailmanlaajuisesti toiseksi eniten syöty lihalaji, ja se tarjoaa munien ohella ravitsemuksellisesti hyödyllistä ravintoa, joka sisältää korkealaatuista proteiinia ja vähän rasvaa. Kaikki siipikarjanliha on käsiteltävä asianmukaisesti ja kypsennettävä riittävästi ruokamyrkytysriskin vähentämiseksi., kysymys: Mitä kasvattajat huomioivat kasvattaessaan siipikarjaa?</w:t>
      </w:r>
    </w:p>
    <w:p>
      <w:r>
        <w:rPr>
          <w:b/>
        </w:rPr>
        <w:t xml:space="preserve">Tulos</w:t>
      </w:r>
    </w:p>
    <w:p>
      <w:r>
        <w:t xml:space="preserve">nopea kasvu, munintakyky, lihakkuus, höyhenpeite ja tottelevaisuus.</w:t>
      </w:r>
    </w:p>
    <w:p>
      <w:r>
        <w:rPr>
          <w:b/>
        </w:rPr>
        <w:t xml:space="preserve">Esimerkki 9.69</w:t>
      </w:r>
    </w:p>
    <w:p>
      <w:r>
        <w:t xml:space="preserve">tarina: Siipikarja (/ˌpoʊltriː/) on kotieläiminä pidettyjä lintuja, joita ihmiset pitävät muniensa, lihansa, höyhenensä tai joskus lemmikkeinä. Nämä linnut kuuluvat tyypillisimmin yläjärjestykseen Galloanserae (kanalinnut), erityisesti järjestykseen Galliformes (johon kuuluvat kanat, viiriäiset ja kalkkunat) ja sukuun Anatidae, järjestykseen Anseriformes, joka tunnetaan yleisesti nimellä "vesilinnut" ja johon kuuluvat kotieläiminä pidettävät ankat ja hanhet. Siipikarjaan kuuluvat myös muut lihan vuoksi tapettavat linnut, kuten kyyhkysenpoikaset (ns. kyyhkyspoikaset), mutta siihen eivät kuulu samanlaiset luonnonvaraiset linnut, joita metsästetään urheilun tai ravinnon vuoksi ja joita kutsutaan riistaksi. Sana "siipikarja" tulee ranskan- tai norjankielisestä sanasta poule, joka puolestaan on johdettu latinan sanasta pullus, joka tarkoittaa pientä eläintä. Siipikarja kesytettiin useita tuhansia vuosia sitten. Se saattoi alun perin johtua siitä, että ihmiset hautoivat ja kasvattivat nuoria lintuja luonnosta kerätyistä munista, mutta myöhemmin lintuja pidettiin pysyvästi vankeudessa. Kotieläiminä pidettyjä kanoja käytettiin ehkä aluksi kukkotappeluihin ja viiriäisiä pidettiin niiden laulun vuoksi, mutta pian huomattiin, miten hyödyllistä oli saada ruokaa vankeudessa kasvatetuista linnuista. Vuosisatojen kuluessa kanoja jalostettiin valikoivasti nopean kasvun, munintakyvyn, ruumiinrakenteen, höyhenpeitteen ja tottelevaisuuden perusteella, ja nykyiset kanarodut eroavat usein hyvin paljon luonnonvaraisista esi-isistään. Vaikka joitakin lintuja pidetään edelleen pienissä parvissa laajaperäisissä järjestelmissä, suurin osa nykyisin markkinoilla olevista linnuista kasvatetaan kaupallisissa tehotuotantolaitoksissa. Siipikarja on maailmanlaajuisesti toiseksi eniten syöty lihalaji, ja se tarjoaa munien ohella ravitsemuksellisesti hyödyllistä ravintoa, joka sisältää korkealaatuista proteiinia ja vähän rasvaa. Kaikki siipikarjanliha on käsiteltävä asianmukaisesti ja kypsennettävä riittävästi ruokamyrkytysriskin vähentämiseksi., kysymys: Miten ruokamyrkytyksen voi välttää siipikarjaa syödessään?</w:t>
      </w:r>
    </w:p>
    <w:p>
      <w:r>
        <w:rPr>
          <w:b/>
        </w:rPr>
        <w:t xml:space="preserve">Tulos</w:t>
      </w:r>
    </w:p>
    <w:p>
      <w:r>
        <w:t xml:space="preserve">käsittelemällä niitä asianmukaisesti ja kypsentämällä ne riittävästi</w:t>
      </w:r>
    </w:p>
    <w:p>
      <w:r>
        <w:rPr>
          <w:b/>
        </w:rPr>
        <w:t xml:space="preserve">Esimerkki 9.70</w:t>
      </w:r>
    </w:p>
    <w:p>
      <w:r>
        <w:t xml:space="preserve">tarina: Siipikarja (/ˌpoʊltriː/) on kotieläiminä pidettyjä lintuja, joita ihmiset pitävät muniensa, lihansa, höyhenensä tai joskus lemmikkieläiminä. Nämä linnut kuuluvat tyypillisimmin yläjärjestykseen Galloanserae (kanalinnut), erityisesti järjestykseen Galliformes (johon kuuluvat kanat, viiriäiset ja kalkkunat) ja sukuun Anatidae, järjestykseen Anseriformes, joka tunnetaan yleisesti nimellä "vesilinnut" ja johon kuuluvat kotieläiminä pidettävät ankat ja hanhet. Siipikarjaan kuuluvat myös muut lihan vuoksi tapettavat linnut, kuten kyyhkysenpoikaset (ns. kyyhkyspoikaset), mutta siihen eivät kuulu samanlaiset luonnonvaraiset linnut, joita metsästetään urheilun tai ravinnon vuoksi ja joita kutsutaan riistaksi. Sana "siipikarja" tulee ranskan- tai norjankielisestä sanasta poule, joka puolestaan on johdettu latinan sanasta pullus, joka tarkoittaa pientä eläintä. Siipikarja kesytettiin useita tuhansia vuosia sitten. Se saattoi alun perin johtua siitä, että ihmiset hautoivat ja kasvattivat nuoria lintuja luonnosta kerätyistä munista, mutta myöhemmin lintuja pidettiin pysyvästi vankeudessa. Kotieläiminä pidettyjä kanoja käytettiin ehkä aluksi kukkotappeluihin ja viiriäisiä pidettiin niiden laulun vuoksi, mutta pian huomattiin, miten hyödyllistä oli saada ruokaa vankeudessa kasvatetuista linnuista. Vuosisatojen kuluessa kanoja jalostettiin valikoivasti nopean kasvun, munintakyvyn, ruumiinrakenteen, höyhenpeitteen ja tottelevaisuuden perusteella, ja nykyiset kanarodut eroavat usein hyvin paljon luonnonvaraisista esi-isistään. Vaikka joitakin lintuja pidetään edelleen pienissä parvissa laajaperäisissä järjestelmissä, suurin osa nykyisin markkinoilla olevista linnuista kasvatetaan kaupallisissa tehotuotantolaitoksissa. Siipikarja on maailmanlaajuisesti toiseksi eniten syöty lihalaji, ja se tarjoaa munien ohella ravitsemuksellisesti hyödyllistä ravintoa, joka sisältää korkealaatuista proteiinia ja vähän rasvaa. Kaikki siipikarjanliha on käsiteltävä asianmukaisesti ja kypsennettävä riittävästi ruokamyrkytysriskin vähentämiseksi., kysymys: Miten termi siipikarja määritellään?</w:t>
      </w:r>
    </w:p>
    <w:p>
      <w:r>
        <w:rPr>
          <w:b/>
        </w:rPr>
        <w:t xml:space="preserve">Tulos</w:t>
      </w:r>
    </w:p>
    <w:p>
      <w:r>
        <w:t xml:space="preserve">kotieläiminä pidettyjä lintuja, joita ihmiset pitävät niiden tuottamien munien, lihan, höyhenten tai joskus lemmikkieläiminä.</w:t>
      </w:r>
    </w:p>
    <w:p>
      <w:r>
        <w:rPr>
          <w:b/>
        </w:rPr>
        <w:t xml:space="preserve">Esimerkki 9.71</w:t>
      </w:r>
    </w:p>
    <w:p>
      <w:r>
        <w:t xml:space="preserve">tarina: Siipikarja (/ˌpoʊltriː/) on kotieläiminä pidettyjä lintuja, joita ihmiset pitävät muniensa, lihansa, höyhenensä tai joskus lemmikkieläiminä. Nämä linnut kuuluvat tyypillisimmin yläjärjestykseen Galloanserae (kanalinnut), erityisesti järjestykseen Galliformes (johon kuuluvat kanat, viiriäiset ja kalkkunat) ja sukuun Anatidae, järjestykseen Anseriformes, joka tunnetaan yleisesti nimellä "vesilinnut" ja johon kuuluvat kotieläiminä pidettävät ankat ja hanhet. Siipikarjaan kuuluvat myös muut lihan vuoksi tapettavat linnut, kuten kyyhkysenpoikaset (ns. kyyhkyspoikaset), mutta siihen eivät kuulu samanlaiset luonnonvaraiset linnut, joita metsästetään urheilun tai ravinnon vuoksi ja joita kutsutaan riistaksi. Sana "siipikarja" tulee ranskan- tai norjankielisestä sanasta poule, joka puolestaan on johdettu latinan sanasta pullus, joka tarkoittaa pientä eläintä. Siipikarja kesytettiin useita tuhansia vuosia sitten. Se saattoi alun perin johtua siitä, että ihmiset hautoivat ja kasvattivat nuoria lintuja luonnosta kerätyistä munista, mutta myöhemmin lintuja pidettiin pysyvästi vankeudessa. Kotieläiminä pidettyjä kanoja käytettiin ehkä aluksi kukkotappeluihin ja viiriäisiä pidettiin niiden laulun vuoksi, mutta pian huomattiin, miten hyödyllistä oli saada ruokaa vankeudessa kasvatetuista linnuista. Vuosisatojen kuluessa kanoja jalostettiin valikoivasti nopean kasvun, munintakyvyn, ruumiinrakenteen, höyhenpeitteen ja tottelevaisuuden perusteella, ja nykyiset kanarodut eroavat usein hyvin paljon luonnonvaraisista esi-isistään. Vaikka joitakin lintuja pidetään edelleen pienissä parvissa laajaperäisissä järjestelmissä, suurin osa nykyisin markkinoilla olevista linnuista kasvatetaan kaupallisissa tehotuotantolaitoksissa. Siipikarja on maailmanlaajuisesti toiseksi eniten syöty lihalaji, ja se tarjoaa munien ohella ravitsemuksellisesti hyödyllistä ravintoa, joka sisältää korkealaatuista proteiinia ja vähän rasvaa. Kaikki siipikarjanliha on käsiteltävä asianmukaisesti ja kypsennettävä riittävästi ruokamyrkytysriskin vähentämiseksi., kysymys: Mistä kielestä "siipikarja" on peräisin?</w:t>
      </w:r>
    </w:p>
    <w:p>
      <w:r>
        <w:rPr>
          <w:b/>
        </w:rPr>
        <w:t xml:space="preserve">Tulos</w:t>
      </w:r>
    </w:p>
    <w:p>
      <w:r>
        <w:t xml:space="preserve">ranskan/normanin sana poule</w:t>
      </w:r>
    </w:p>
    <w:p>
      <w:r>
        <w:rPr>
          <w:b/>
        </w:rPr>
        <w:t xml:space="preserve">Esimerkki 9.72</w:t>
      </w:r>
    </w:p>
    <w:p>
      <w:r>
        <w:t xml:space="preserve">tarina: Siipikarja (/ˌpoʊltriː/) on kotieläiminä pidettyjä lintuja, joita ihmiset pitävät muniensa, lihansa, höyhenensä tai joskus lemmikkeinä. Nämä linnut kuuluvat tyypillisimmin yläjärjestykseen Galloanserae (kanalinnut), erityisesti järjestykseen Galliformes (johon kuuluvat kanat, viiriäiset ja kalkkunat) ja sukuun Anatidae, järjestykseen Anseriformes, joka tunnetaan yleisesti nimellä "vesilinnut" ja johon kuuluvat kotieläiminä pidettävät ankat ja hanhet. Siipikarjaan kuuluvat myös muut lihan vuoksi tapettavat linnut, kuten kyyhkysenpoikaset (ns. kyyhkyspoikaset), mutta siihen eivät kuulu samanlaiset luonnonvaraiset linnut, joita metsästetään urheilun tai ravinnon vuoksi ja joita kutsutaan riistaksi. Sana "siipikarja" tulee ranskan- tai norjankielisestä sanasta poule, joka puolestaan on johdettu latinan sanasta pullus, joka tarkoittaa pientä eläintä. Siipikarja kesytettiin useita tuhansia vuosia sitten. Se saattoi alun perin johtua siitä, että ihmiset hautoivat ja kasvattivat nuoria lintuja luonnosta kerätyistä munista, mutta myöhemmin lintuja pidettiin pysyvästi vankeudessa. Kotieläiminä pidettyjä kanoja käytettiin ehkä aluksi kukkotappeluihin ja viiriäisiä pidettiin niiden laulun vuoksi, mutta pian huomattiin, miten hyödyllistä oli saada ruokaa vankeudessa kasvatetuista linnuista. Vuosisatojen kuluessa kanoja jalostettiin valikoivasti nopean kasvun, munintakyvyn, ruumiinrakenteen, höyhenpeitteen ja tottelevaisuuden perusteella, ja nykyiset kanarodut eroavat usein hyvin paljon luonnonvaraisista esi-isistään. Vaikka joitakin lintuja pidetään edelleen pienissä parvissa laajaperäisissä järjestelmissä, suurin osa nykyisin markkinoilla olevista linnuista kasvatetaan kaupallisissa tehotuotantolaitoksissa. Siipikarja on maailmanlaajuisesti toiseksi eniten syöty lihalaji, ja se tarjoaa munien ohella ravitsemuksellisesti hyödyllistä ravintoa, joka sisältää korkealaatuista proteiinia ja vähän rasvaa. Kaikki siipikarjanliha on käsiteltävä asianmukaisesti ja kypsennettävä riittävästi ruokamyrkytysriskin vähentämiseksi., kysymys: Miten useimmat linnut kasvatetaan nykyään?</w:t>
      </w:r>
    </w:p>
    <w:p>
      <w:r>
        <w:rPr>
          <w:b/>
        </w:rPr>
        <w:t xml:space="preserve">Tulos</w:t>
      </w:r>
    </w:p>
    <w:p>
      <w:r>
        <w:t xml:space="preserve">intensiivisissä kaupallisissa yrityksissä.</w:t>
      </w:r>
    </w:p>
    <w:p>
      <w:r>
        <w:rPr>
          <w:b/>
        </w:rPr>
        <w:t xml:space="preserve">Esimerkki 9.73</w:t>
      </w:r>
    </w:p>
    <w:p>
      <w:r>
        <w:t xml:space="preserve">tarina: Siipikarja (/ˌpoʊltriː/) on kotieläiminä pidettyjä lintuja, joita ihmiset pitävät muniensa, lihansa, höyhenensä tai joskus lemmikkeinä. Nämä linnut kuuluvat tyypillisimmin yläjärjestykseen Galloanserae (kanalinnut), erityisesti järjestykseen Galliformes (johon kuuluvat kanat, viiriäiset ja kalkkunat) ja sukuun Anatidae, järjestykseen Anseriformes, joka tunnetaan yleisesti nimellä "vesilinnut" ja johon kuuluvat kotieläiminä pidettävät ankat ja hanhet. Siipikarjaan kuuluvat myös muut lihan vuoksi tapettavat linnut, kuten kyyhkysenpoikaset (ns. kyyhkyspoikaset), mutta siihen eivät kuulu samanlaiset luonnonvaraiset linnut, joita metsästetään urheilun tai ravinnon vuoksi ja joita kutsutaan riistaksi. Sana "siipikarja" tulee ranskan- tai norjankielisestä sanasta poule, joka puolestaan on johdettu latinan sanasta pullus, joka tarkoittaa pientä eläintä. Siipikarja kesytettiin useita tuhansia vuosia sitten. Se saattoi alun perin johtua siitä, että ihmiset hautoivat ja kasvattivat nuoria lintuja luonnosta kerätyistä munista, mutta myöhemmin lintuja pidettiin pysyvästi vankeudessa. Kotieläiminä pidettyjä kanoja käytettiin ehkä aluksi kukkotappeluihin ja viiriäisiä pidettiin niiden laulun vuoksi, mutta pian huomattiin, miten hyödyllistä oli saada ruokaa vankeudessa kasvatetuista linnuista. Vuosisatojen kuluessa kanoja jalostettiin valikoivasti nopean kasvun, munintakyvyn, ruumiinrakenteen, höyhenpeitteen ja tottelevaisuuden perusteella, ja nykyiset kanarodut eroavat usein hyvin paljon luonnonvaraisista esi-isistään. Vaikka joitakin lintuja pidetään edelleen pienissä parvissa laajaperäisissä järjestelmissä, suurin osa nykyisin markkinoilla olevista linnuista kasvatetaan kaupallisissa tehotuotantolaitoksissa. Siipikarja on maailmanlaajuisesti toiseksi eniten syöty lihalaji, ja se tarjoaa munien ohella ravitsemuksellisesti hyödyllistä ravintoa, joka sisältää korkealaatuista proteiinia ja vähän rasvaa. Kaikki siipikarjanliha on käsiteltävä asianmukaisesti ja kypsennettävä riittävästi ruokamyrkytysriskin vähentämiseksi., kysymys: Kysymys: Mitä hyötyä niistä on ravitsemuksellisesti?</w:t>
      </w:r>
    </w:p>
    <w:p>
      <w:r>
        <w:rPr>
          <w:b/>
        </w:rPr>
        <w:t xml:space="preserve">Tulos</w:t>
      </w:r>
    </w:p>
    <w:p>
      <w:r>
        <w:t xml:space="preserve">ne sisältävät korkealaatuista proteiinia</w:t>
      </w:r>
    </w:p>
    <w:p>
      <w:r>
        <w:rPr>
          <w:b/>
        </w:rPr>
        <w:t xml:space="preserve">Esimerkki 9.74</w:t>
      </w:r>
    </w:p>
    <w:p>
      <w:r>
        <w:t xml:space="preserve">tarina: Siipikarja (/ˌpoʊltriː/) on kotieläiminä pidettyjä lintuja, joita ihmiset pitävät muniensa, lihansa, höyhenensä tai joskus lemmikkeinä. Nämä linnut kuuluvat tyypillisimmin yläjärjestykseen Galloanserae (kanalinnut), erityisesti järjestykseen Galliformes (johon kuuluvat kanat, viiriäiset ja kalkkunat) ja sukuun Anatidae, järjestykseen Anseriformes, joka tunnetaan yleisesti nimellä "vesilinnut" ja johon kuuluvat kotieläiminä pidettävät ankat ja hanhet. Siipikarjaan kuuluvat myös muut lihan vuoksi tapettavat linnut, kuten kyyhkysenpoikaset (ns. kyyhkyspoikaset), mutta siihen eivät kuulu samanlaiset luonnonvaraiset linnut, joita metsästetään urheilun tai ravinnon vuoksi ja joita kutsutaan riistaksi. Sana "siipikarja" tulee ranskan- tai norjankielisestä sanasta poule, joka puolestaan on johdettu latinan sanasta pullus, joka tarkoittaa pientä eläintä. Siipikarja kesytettiin useita tuhansia vuosia sitten. Se saattoi alun perin johtua siitä, että ihmiset hautoivat ja kasvattivat nuoria lintuja luonnosta kerätyistä munista, mutta myöhemmin lintuja pidettiin pysyvästi vankeudessa. Kotieläiminä pidettyjä kanoja käytettiin ehkä aluksi kukkotappeluihin ja viiriäisiä pidettiin niiden laulun vuoksi, mutta pian huomattiin, miten hyödyllistä oli saada ruokaa vankeudessa kasvatetuista linnuista. Vuosisatojen kuluessa kanoja jalostettiin valikoivasti nopean kasvun, munintakyvyn, ruumiinrakenteen, höyhenpeitteen ja tottelevaisuuden perusteella, ja nykyiset kanarodut eroavat usein hyvin paljon luonnonvaraisista esi-isistään. Vaikka joitakin lintuja pidetään edelleen pienissä parvissa laajaperäisissä järjestelmissä, suurin osa nykyisin markkinoilla olevista linnuista kasvatetaan kaupallisissa tehotuotantolaitoksissa. Siipikarja on maailmanlaajuisesti toiseksi eniten syöty lihalaji, ja se tarjoaa munien ohella ravitsemuksellisesti hyödyllistä ravintoa, joka sisältää korkealaatuista proteiinia ja vähän rasvaa. Kaikki siipikarjanliha on käsiteltävä asianmukaisesti ja kypsennettävä riittävästi ruokamyrkytysriskin vähentämiseksi., kysymys: Mistä ihmiset alun perin löysivät lintuja kasvatettavaksi?</w:t>
      </w:r>
    </w:p>
    <w:p>
      <w:r>
        <w:rPr>
          <w:b/>
        </w:rPr>
        <w:t xml:space="preserve">Tulos</w:t>
      </w:r>
    </w:p>
    <w:p>
      <w:r>
        <w:t xml:space="preserve">luonnosta kerätyt munat</w:t>
      </w:r>
    </w:p>
    <w:p>
      <w:r>
        <w:rPr>
          <w:b/>
        </w:rPr>
        <w:t xml:space="preserve">Esimerkki 9.75</w:t>
      </w:r>
    </w:p>
    <w:p>
      <w:r>
        <w:t xml:space="preserve">tarina: Laurence ei saanut tavata Bethiä, ja Meg ei halunnut kirjoittaa äidilleen kirjeitä, joissa ei kerrottu mitään Bethin sairaudesta. Jo hoiti Bethiä yötä päivää, mutta tuli aika, jolloin Beth ei tuntenut häntä ja kutsui äitiään. Jo oli peloissaan, ja Meg rukoili, että saisi kirjoittaa totuuden, mutta Hannah sanoi, ettei vaaraa vielä ollut. Sitten tuli kirje, jossa kerrottiin, että herra Marchin tila oli huonontunut eikä hän voinut ajatella tulevansa kotiin pitkään aikaan. Kuinka synkiltä päivät näyttivätkään. Kuinka surullisia ja yksinäisiä. Sisaret työskentelivät ja odottivat, kun kuoleman varjo leijui kerran onnellisen kodin yllä. Silloin Meg tajusi, miten rikas hän oli ollut niissä asioissa, joilla todella oli merkitystä - rakkaudessa, rauhassa ja terveydessä. Ja Jo, joka katseli pikkusiskoaan, ajatteli, miten epäitsekäs Beth oli aina ollut - elänyt muiden puolesta ja yrittänyt tehdä kodista onnellisen paikan kaikille sinne tuleville. Amy, joka oli surullinen ja yksinäinen March-tädin luona, halusi vain tulla kotiin, jotta hän voisi auttaa Bethiä. Joulukuun ensimmäisenä päivänä lääkäri tuli aamulla. Hän katsoi Bethiä ja sanoi sitten hiljaa: "Jos rouva March voi jättää miehensä, hänen pitäisi mielestäni tulla nyt kotiin. Jo heitti takkinsa päälle ja juoksi ulos lumeen lähettämään sähkeen. Kun hän tuli takaisin, Laurie toi kirjeen, jossa kerrottiin, että herra March oli jälleen parantumassa. Tämä oli hyvä uutinen, mutta Jo:n kasvot olivat niin tyytymättömät, että Laurie kysyi: "Mikä hätänä?". Onko Bethin vointi huonontunut?" "Olen kutsunut äidin", Jo sanoi ja alkoi itkeä. "Beth ei tunne meitä enää. Laurie piti häntä kädestä kiinni ja kuiskasi: 'Minä olen tässä, Jo. Pidä minusta kiinni. Äitisi tulee pian, ja sitten kaikki on hyvin.", kysymys: Kertoiko Meg äidilleen Bethin sairaudesta?</w:t>
      </w:r>
    </w:p>
    <w:p>
      <w:r>
        <w:rPr>
          <w:b/>
        </w:rPr>
        <w:t xml:space="preserve">Tulos</w:t>
      </w:r>
    </w:p>
    <w:p>
      <w:r>
        <w:t xml:space="preserve">Meg ei ollut tyytyväinen kirjoittaessaan äidilleen kirjeitä, joissa ei kerrottu mitään Bethin sairaudesta.</w:t>
      </w:r>
    </w:p>
    <w:p>
      <w:r>
        <w:rPr>
          <w:b/>
        </w:rPr>
        <w:t xml:space="preserve">Esimerkki 9.76</w:t>
      </w:r>
    </w:p>
    <w:p>
      <w:r>
        <w:t xml:space="preserve">tarina: Laurence ei saanut tavata Bethiä, ja Meg ei halunnut kirjoittaa äidilleen kirjeitä, joissa ei kerrottu mitään Bethin sairaudesta. Jo hoiti Bethiä yötä päivää, mutta tuli aika, jolloin Beth ei tuntenut häntä ja kutsui äitiään. Jo oli peloissaan, ja Meg rukoili, että saisi kirjoittaa totuuden, mutta Hannah sanoi, ettei vaaraa vielä ollut. Sitten tuli kirje, jossa kerrottiin, että herra Marchin tila oli huonontunut eikä hän voinut ajatella tulevansa kotiin pitkään aikaan. Kuinka synkiltä päivät näyttivätkään. Kuinka surullisia ja yksinäisiä. Sisaret työskentelivät ja odottivat, kun kuoleman varjo leijui kerran onnellisen kodin yllä. Silloin Meg tajusi, miten rikas hän oli ollut niissä asioissa, joilla todella oli merkitystä - rakkaudessa, rauhassa ja terveydessä. Ja Jo, joka katseli pikkusiskoaan, ajatteli, miten epäitsekäs Beth oli aina ollut - elänyt muiden puolesta ja yrittänyt tehdä kodista onnellisen paikan kaikille sinne tuleville. Amy, joka oli surullinen ja yksinäinen March-tädin luona, halusi tulla kotiin, jotta hän voisi auttaa Bethiä. Joulukuun ensimmäisenä päivänä lääkäri tuli aamulla. Hän katsoi Bethiä ja sanoi sitten hiljaa: "Jos rouva March voi jättää miehensä, hänen pitäisi mielestäni tulla nyt kotiin. Jo heitti takkinsa päälle ja juoksi ulos lumeen lähettämään sähkeen. Kun hän tuli takaisin, Laurie toi kirjeen, jossa kerrottiin, että herra March oli taas paranemassa. Tämä oli hyvä uutinen, mutta Jo:n kasvot olivat niin tyytymättömät, että Laurie kysyi: "Mikä hätänä?". Onko Bethin vointi huonontunut?" "Olen kutsunut äidin", Jo sanoi ja alkoi itkeä. "Beth ei tunne meitä enää. Laurie piti häntä kädestä kiinni ja kuiskasi: 'Minä olen tässä, Jo. Pidä minusta kiinni. Äitisi tulee pian, ja sitten kaikki on hyvin.", kysymys: Kuka ei saanut tavata Bethiä?</w:t>
      </w:r>
    </w:p>
    <w:p>
      <w:r>
        <w:rPr>
          <w:b/>
        </w:rPr>
        <w:t xml:space="preserve">Tulos</w:t>
      </w:r>
    </w:p>
    <w:p>
      <w:r>
        <w:t xml:space="preserve">Herra Laurence ei saanut tavata Bethiä -</w:t>
      </w:r>
    </w:p>
    <w:p>
      <w:r>
        <w:rPr>
          <w:b/>
        </w:rPr>
        <w:t xml:space="preserve">Esimerkki 9.77</w:t>
      </w:r>
    </w:p>
    <w:p>
      <w:r>
        <w:t xml:space="preserve">tarina: Laurence ei saanut tavata Bethiä, ja Meg ei halunnut kirjoittaa äidilleen kirjeitä, joissa ei kerrottu mitään Bethin sairaudesta. Jo hoiti Bethiä yötä päivää, mutta tuli aika, jolloin Beth ei tuntenut häntä ja kutsui äitiään. Jo oli peloissaan, ja Meg rukoili, että saisi kirjoittaa totuuden, mutta Hannah sanoi, ettei vaaraa vielä ollut. Sitten tuli kirje, jossa kerrottiin, että herra Marchin tila oli huonontunut eikä hän voinut ajatella tulevansa kotiin pitkään aikaan. Kuinka synkiltä päivät näyttivätkään. Kuinka surullisia ja yksinäisiä. Sisaret työskentelivät ja odottivat, kun kuoleman varjo leijui kerran onnellisen kodin yllä. Silloin Meg tajusi, miten rikas hän oli ollut niissä asioissa, joilla todella oli merkitystä - rakkaudessa, rauhassa ja terveydessä. Ja Jo, joka katseli pikkusiskoaan, ajatteli, miten epäitsekäs Beth oli aina ollut - elänyt muiden puolesta ja yrittänyt tehdä kodista onnellisen paikan kaikille sinne tuleville. Amy, joka oli surullinen ja yksinäinen March-tädin luona, halusi vain tulla kotiin, jotta hän voisi auttaa Bethiä. Joulukuun ensimmäisenä päivänä lääkäri tuli aamulla. Hän katsoi Bethiä ja sanoi sitten hiljaa: "Jos rouva March voi jättää miehensä, hänen pitäisi mielestäni tulla nyt kotiin. Jo heitti takkinsa päälle ja juoksi ulos lumeen lähettämään sähkeen. Kun hän tuli takaisin, Laurie toi kirjeen, jossa kerrottiin, että herra March oli jälleen parantumassa. Tämä oli hyvä uutinen, mutta Jo:n kasvot olivat niin tyytymättömät, että Laurie kysyi: "Mikä hätänä?". Onko Bethin vointi huonontunut?" "Olen kutsunut äidin", Jo sanoi ja alkoi itkeä. "Beth ei tunne meitä enää. Laurie piti häntä kädestä kiinni ja kuiskasi: 'Minä olen tässä, Jo. Pidä minusta kiinni. Äitisi tulee pian, ja sitten kaikki on hyvin.", kysymys: Kuka piti huolta Bethistä?</w:t>
      </w:r>
    </w:p>
    <w:p>
      <w:r>
        <w:rPr>
          <w:b/>
        </w:rPr>
        <w:t xml:space="preserve">Tulos</w:t>
      </w:r>
    </w:p>
    <w:p>
      <w:r>
        <w:t xml:space="preserve">Jo hoiti Bethiä yötä päivää - Jo huolehti Bethistä...</w:t>
      </w:r>
    </w:p>
    <w:p>
      <w:r>
        <w:rPr>
          <w:b/>
        </w:rPr>
        <w:t xml:space="preserve">Esimerkki 9.78</w:t>
      </w:r>
    </w:p>
    <w:p>
      <w:r>
        <w:t xml:space="preserve">tarina: Laurence ei saanut tavata Bethiä, ja Meg ei halunnut kirjoittaa äidilleen kirjeitä, joissa ei kerrottu mitään Bethin sairaudesta. Jo hoiti Bethiä yötä päivää, mutta tuli aika, jolloin Beth ei tuntenut häntä ja kutsui äitiään. Jo oli peloissaan, ja Meg rukoili, että saisi kirjoittaa totuuden, mutta Hannah sanoi, ettei vaaraa vielä ollut. Sitten tuli kirje, jossa kerrottiin, että herra Marchin tila oli huonontunut eikä hän voinut ajatella tulevansa kotiin pitkään aikaan. Kuinka synkiltä päivät näyttivätkään. Kuinka surullisia ja yksinäisiä. Sisaret työskentelivät ja odottivat, kun kuoleman varjo leijui kerran onnellisen kodin yllä. Silloin Meg tajusi, miten rikas hän oli ollut niissä asioissa, joilla todella oli merkitystä - rakkaudessa, rauhassa ja terveydessä. Ja Jo, joka katseli pikkusiskoaan, ajatteli, miten epäitsekäs Beth oli aina ollut - elänyt muiden puolesta ja yrittänyt tehdä kodista onnellisen paikan kaikille sinne tuleville. Amy, joka oli surullinen ja yksinäinen March-tädin luona, halusi vain tulla kotiin, jotta hän voisi auttaa Bethiä. Joulukuun ensimmäisenä päivänä lääkäri tuli aamulla. Hän katsoi Bethiä ja sanoi sitten hiljaa: "Jos rouva March voi jättää miehensä, hänen pitäisi mielestäni tulla nyt kotiin. Jo heitti takkinsa päälle ja juoksi ulos lumeen lähettämään sähkeen. Kun hän tuli takaisin, Laurie toi kirjeen, jossa kerrottiin, että herra March oli taas paranemassa. Tämä oli hyvä uutinen, mutta Jo:n kasvot olivat niin tyytymättömät, että Laurie kysyi: "Mikä hätänä?". Onko Bethin vointi huonontunut?" "Olen kutsunut äidin", Jo sanoi ja alkoi itkeä. "Beth ei enää tunne meitä. Laurie piti häntä kädestä kiinni ja kuiskasi: 'Minä olen tässä, Jo. Pidä minusta kiinni. Äitisi tulee pian, ja sitten kaikki on hyvin.", kysymys: Miltä Jo:sta tuntui emotionaalisesti?</w:t>
      </w:r>
    </w:p>
    <w:p>
      <w:r>
        <w:rPr>
          <w:b/>
        </w:rPr>
        <w:t xml:space="preserve">Tulos</w:t>
      </w:r>
    </w:p>
    <w:p>
      <w:r>
        <w:t xml:space="preserve">Jo oli peloissaan</w:t>
      </w:r>
    </w:p>
    <w:p>
      <w:r>
        <w:rPr>
          <w:b/>
        </w:rPr>
        <w:t xml:space="preserve">Esimerkki 9.79</w:t>
      </w:r>
    </w:p>
    <w:p>
      <w:r>
        <w:t xml:space="preserve">tarina: Jack Brown -niminen englantilainen lähti kerran Venäjälle lomalle. Hän viipyi siellä useita kuukausia ja palasi sitten takaisin kotiin. Jotkut hänen ystävistään kävivät hänen luonaan muutama päivä hänen paluunsa jälkeen. "Minulla oli hyvin vaarallinen matka Venäjällä ollessani", Jack sanoi heille. "Halusin tavata ystäväni maaseudulla, ja huonon sään vuoksi myöhästyin pahasti. Olin siis vielä matkalla metsän halki reessä, kun aurinko laski. Ystäväni talosta oli vielä pitkä matka, kun noin kaksikymmentä sutta alkoi seurata rekeäni. Metsässä oli hyvin pimeää. Maassa oli paksua lunta. Oli kylmä, eikä taloja näkynyt kilometrien säteellä. Ensin kuulin sudet. Meteli oli kauhea! Hevosetkin kuulivat ne. Ne pelästyivät ja alkoivat juosta nopeammin. Sitten näin pitkiä, harmaita hahmoja puiden välissä, ja pian sudet olivat lähellä meitä. Ne juoksivat hyvin nopeasti, eivätkä ne näyttäneet väsyvän kuten hevoset." "Mitä sinä teit?" yksi Jackin ystävistä kysyi. "Kun sudet tulivat hyvin lähelle", Jack vastasi, "nostin aseeni ja ammuin ensimmäisen suden. Reki liikkui, mutta osuin eläimeen ja tapoin sen. Sitten kaikki muut sudet pysähtyivät ja söivät sen, joten kelkkamme pääsi hetkeksi karkuun niiltä." "Sitten ne söivät ateriansa loppuun, ja kuulin niiden tulevan taas. Kuu paistoi nyt kirkkaasti lumen päällä, ja muutaman minuutin kuluttua näin niiden juoksevan taas puiden välistä. Ne tulivat taas lähemmäs, ja sitten ammuin toisen niistä, ja muut pysähtyivät vielä kerran syömään sitä." "Sama toistui yhä uudelleen ja uudelleen, ja hevoseni väsyivät yhä enemmän ja juoksivat yhä hitaammin, kunnes noin kahden tunnin kuluttua vain yksi susi oli enää elossa ja seurasi meitä." "Eikö se ollut liian lihava juoksemaan?" yksi hänen ystävistään kysyi., kysymys: Mitä muut sudet sitten tekivät?</w:t>
      </w:r>
    </w:p>
    <w:p>
      <w:r>
        <w:rPr>
          <w:b/>
        </w:rPr>
        <w:t xml:space="preserve">Tulos</w:t>
      </w:r>
    </w:p>
    <w:p>
      <w:r>
        <w:t xml:space="preserve">Pysähtyi ja söi sen</w:t>
      </w:r>
    </w:p>
    <w:p>
      <w:r>
        <w:rPr>
          <w:b/>
        </w:rPr>
        <w:t xml:space="preserve">Esimerkki 9.80</w:t>
      </w:r>
    </w:p>
    <w:p>
      <w:r>
        <w:t xml:space="preserve">tarina: Jack Brown -niminen englantilainen lähti kerran Venäjälle lomalle. Hän viipyi siellä useita kuukausia ja palasi sitten takaisin kotiin. Jotkut hänen ystävistään kävivät hänen luonaan muutama päivä hänen paluunsa jälkeen. "Minulla oli hyvin vaarallinen matka Venäjällä ollessani", Jack sanoi heille. "Halusin tavata ystäväni maaseudulla, ja huonon sään vuoksi myöhästyin pahasti. Olin siis vielä matkalla metsän halki reessä, kun aurinko laski. Ystäväni talosta oli vielä pitkä matka, kun noin kaksikymmentä sutta alkoi seurata rekeäni. Metsässä oli hyvin pimeää. Maassa oli paksua lunta. Oli kylmä, eikä taloja näkynyt kilometrien säteellä. Ensin kuulin sudet. Meteli oli kauhea! Hevosetkin kuulivat ne. Ne pelästyivät ja alkoivat juosta nopeammin. Sitten näin pitkiä, harmaita hahmoja puiden välissä, ja pian sudet olivat lähellä meitä. Ne juoksivat hyvin nopeasti, eivätkä ne näyttäneet väsyvän kuten hevoset." "Mitä sinä teit?" yksi Jackin ystävistä kysyi. "Kun sudet tulivat hyvin lähelle", Jack vastasi, "nostin aseeni ja ammuin ensimmäisen suden. Reki liikkui, mutta osuin eläimeen ja tapoin sen. Sitten kaikki muut sudet pysähtyivät ja söivät sen, joten kelkkamme pääsi hetkeksi karkuun niiltä." "Sitten ne söivät ateriansa loppuun, ja kuulin niiden tulevan taas. Kuu paistoi nyt kirkkaasti lumen päällä, ja muutaman minuutin kuluttua näin niiden juoksevan taas puiden välistä. Ne tulivat taas lähemmäs, ja sitten ammuin toisen niistä, ja muut pysähtyivät vielä kerran syömään sitä." "Sama toistui yhä uudelleen ja uudelleen, ja hevoseni väsyivät yhä enemmän ja juoksivat yhä hitaammin ja hitaammin, kunnes noin kahden tunnin kuluttua vain yksi susi oli enää elossa ja seurasi meitä." "Eikö se ollut liian lihava juoksemaan?" yksi hänen ystävistään kysyi., kysymys: Kuka vieraili hänen luonaan, kun hän palasi?</w:t>
      </w:r>
    </w:p>
    <w:p>
      <w:r>
        <w:rPr>
          <w:b/>
        </w:rPr>
        <w:t xml:space="preserve">Tulos</w:t>
      </w:r>
    </w:p>
    <w:p>
      <w:r>
        <w:t xml:space="preserve">Jotkut hänen ystävistään</w:t>
      </w:r>
    </w:p>
    <w:p>
      <w:r>
        <w:rPr>
          <w:b/>
        </w:rPr>
        <w:t xml:space="preserve">Esimerkki 9.81</w:t>
      </w:r>
    </w:p>
    <w:p>
      <w:r>
        <w:t xml:space="preserve">tarina: Jack Brown -niminen englantilainen lähti kerran Venäjälle lomalle. Hän viipyi siellä useita kuukausia ja palasi sitten takaisin kotiin. Jotkut hänen ystävistään kävivät hänen luonaan muutama päivä hänen paluunsa jälkeen. "Minulla oli hyvin vaarallinen matka Venäjällä ollessani", Jack sanoi heille. "Halusin tavata ystäväni maaseudulla, ja huonon sään vuoksi myöhästyin pahasti. Olin siis vielä matkalla metsän halki reessä, kun aurinko laski. Ystäväni talosta oli vielä pitkä matka, kun noin kaksikymmentä sutta alkoi seurata rekeäni. Metsässä oli hyvin pimeää. Maassa oli paksua lunta. Oli kylmä, eikä taloja näkynyt kilometrien säteellä. Ensin kuulin sudet. Meteli oli kauhea! Hevosetkin kuulivat ne. Ne pelästyivät ja alkoivat juosta nopeammin. Sitten näin pitkiä, harmaita hahmoja puiden välissä, ja pian sudet olivat lähellä meitä. Ne juoksivat hyvin nopeasti, eivätkä ne näyttäneet väsyvän kuten hevoset." "Mitä sinä teit?" yksi Jackin ystävistä kysyi. "Kun sudet tulivat hyvin lähelle", Jack vastasi, "nostin aseeni ja ammuin ensimmäisen suden. Reki liikkui, mutta osuin eläimeen ja tapoin sen. Sitten kaikki muut sudet pysähtyivät ja söivät sen, joten kelkkamme pääsi hetkeksi karkuun niiltä." "Sitten ne söivät ateriansa loppuun, ja kuulin niiden tulevan taas. Kuu paistoi nyt kirkkaasti lumen päällä, ja muutaman minuutin kuluttua näin niiden juoksevan taas puiden välistä. Ne tulivat taas lähemmäs, ja sitten ammuin toisen niistä, ja muut pysähtyivät vielä kerran syömään sitä." "Sama toistui yhä uudelleen ja uudelleen, ja hevoseni väsyivät yhä enemmän ja juoksivat yhä hitaammin ja hitaammin, kunnes noin kahden tunnin kuluttua vain yksi susi oli enää elossa ja seurasi meitä." "Eikö se ollut liian lihava juoksemaan?" yksi hänen ystävistään kysyi., kysymys: Millainen matka hän sanoi olleensa Venäjällä?</w:t>
      </w:r>
    </w:p>
    <w:p>
      <w:r>
        <w:rPr>
          <w:b/>
        </w:rPr>
        <w:t xml:space="preserve">Tulos</w:t>
      </w:r>
    </w:p>
    <w:p>
      <w:r>
        <w:t xml:space="preserve">Erittäin vaarallinen</w:t>
      </w:r>
    </w:p>
    <w:p>
      <w:r>
        <w:rPr>
          <w:b/>
        </w:rPr>
        <w:t xml:space="preserve">Esimerkki 9.82</w:t>
      </w:r>
    </w:p>
    <w:p>
      <w:r>
        <w:t xml:space="preserve">tarina: Sosiaalisessa mediassa on kuohunut, ja aihetta koskevat viestit ovat saaneet yli viisi miljardia katselukertaa. Wang Baoqiang ilmoitti sunnuntaina verkossa, että hän eroaa vaimostaan Ma Rongista ja erottaa agenttinsa Song Zhen. Hän väitti, että hänen avioliittonsa hajosi sen jälkeen, kun hänen vaimollaan oli suhde hänen agenttinsa kanssa ja että vaimo oli myös siirtänyt pariskunnan yhteistä omaisuutta. Ma on iskenyt takaisin Wangille ja syyttänyt tätä perheen hylkäämisestä. Aihe on herättänyt keskustelua parisuhteista ja avioeroista. Vaikuttaa siltä, että Wangin tilanne on puhuttanut monia - mikä selittänee katselukertojen määrän, joka on suuri jopa kiinalaisittain. Avioerosta tuli nopeasti Kiinan trenditietoisen aiheen kärkisijoilla. Mikroblogi Sina Weibon mukaan viestejä, joissa on hashtag "Wang BaoQiang Divorce", on katsottu yli viisi miljardia kertaa. Kiinalaiset nettikansalaiset näyttävät kerääntyneen Wangin ympärille, ja aiheet kuten "Wang Don't Cry" ja "Wang We Support You" nousivat nopeasti trendeihin sen jälkeen, kun uutinen avioerosta levisi. Weibon tilastot osoittivat, että 47 prosenttia verkkokansalaisten viesteistä tuomitsi Ma:n suhteen ja sanoi sen rikkoneen hänen perheensä. Mutta miksi he ovat niin kiinnostuneita? Mikä tässä on se, joka on saanut koko Kiinan raivostumaan? Joidenkin mielestä tämä avioero näyttää sopivan tiettyyn trooppiin - kaunis mutta tavallinen tyttö menee naimisiin rikkaan mutta vähemmän komean miehen kanssa. Ei ole harvinaista kuulla uskomusta, että parin on "vastattava" kaikin puolin - olipa kyse sitten asemasta tai ulkonäöstä - jotta suhde toimisi. Wangin ja Ma:n ero on saanut monet ihmiset miettimään, että epätasainen parisuhde ei todennäköisesti onnistu. Sosiaalisessa mediassa on käyty paljon keskustelua myös avioerosta ja erityisesti siitä, miten ihmiset voivat suojella itseään. Wang on väittänyt vaimonsa siirtäneen ja piilottaneen osan pariskunnan omaisuudesta. He ovat varakas pariskunta - heidän omaisuuteensa kuuluu kiinalaismedian mukaan yhdeksän asuntoa, BMW-auto ja erilaisia luksustavaroita. Tämän seurauksena ihmiset keskustelevat siitä, miten tärkeää on suojella yksilön omaisuutta myös avioliiton jälkeen., kysymys: Miksi Wang eroaa?</w:t>
      </w:r>
    </w:p>
    <w:p>
      <w:r>
        <w:rPr>
          <w:b/>
        </w:rPr>
        <w:t xml:space="preserve">Tulos</w:t>
      </w:r>
    </w:p>
    <w:p>
      <w:r>
        <w:t xml:space="preserve">hänen vaimollaan oli suhde</w:t>
      </w:r>
    </w:p>
    <w:p>
      <w:r>
        <w:rPr>
          <w:b/>
        </w:rPr>
        <w:t xml:space="preserve">Esimerkki 9.83</w:t>
      </w:r>
    </w:p>
    <w:p>
      <w:r>
        <w:t xml:space="preserve">tarina: Sosiaalisessa mediassa on kuohunut, ja aihetta koskevat viestit ovat saaneet yli viisi miljardia katselukertaa. Wang Baoqiang ilmoitti sunnuntaina verkossa, että hän eroaa vaimostaan Ma Rongista ja erottaa agenttinsa Song Zhen. Hän väitti, että hänen avioliittonsa hajosi sen jälkeen, kun hänen vaimollaan oli suhde hänen agenttinsa kanssa ja että vaimo oli myös siirtänyt pariskunnan yhteistä omaisuutta. Ma on iskenyt takaisin Wangille ja syyttänyt tätä perheen hylkäämisestä. Aihe on herättänyt keskustelua parisuhteista ja avioeroista. Vaikuttaa siltä, että Wangin tilanne on puhuttanut monia - mikä selittänee katselukertojen määrän, joka on suuri jopa kiinalaisittain. Avioerosta tuli nopeasti Kiinan trenditietoisen aiheen kärkisijoilla. Mikroblogi Sina Weibon mukaan viestejä, joissa on hashtag "Wang BaoQiang Divorce", on katsottu yli viisi miljardia kertaa. Kiinalaiset nettikansalaiset näyttävät kerääntyneen Wangin ympärille, ja aiheet kuten "Wang Don't Cry" ja "Wang We Support You" nousivat nopeasti trendeihin sen jälkeen, kun uutinen avioerosta levisi. Weibon tilastot osoittivat, että 47 prosenttia verkkokansalaisten viesteistä tuomitsi Ma:n suhteen ja sanoi sen rikkoneen hänen perheensä. Mutta miksi he ovat niin kiinnostuneita? Mikä tässä on se, joka on saanut koko Kiinan raivostumaan? Joidenkin mielestä tämä avioero näyttää sopivan tiettyyn trooppiin - kaunis mutta tavallinen tyttö menee naimisiin rikkaan mutta vähemmän komean miehen kanssa. Ei ole harvinaista kuulla uskomusta, että parin on "vastattava" kaikin puolin - olipa kyse sitten asemasta tai ulkonäöstä - jotta suhde toimisi. Wangin ja Ma:n ero on saanut monet ihmiset miettimään, että epätasainen parisuhde ei todennäköisesti onnistu. Sosiaalisessa mediassa on käyty paljon keskustelua myös avioerosta ja erityisesti siitä, miten ihmiset voivat suojella itseään. Wang on väittänyt vaimonsa siirtäneen ja piilottaneen osan pariskunnan omaisuudesta. He ovat varakas pariskunta - heidän omaisuuteensa kuuluu kiinalaismedian mukaan yhdeksän asuntoa, BMW-auto ja erilaisia luksustavaroita. Tämän seurauksena ihmiset keskustelevat siitä, miten tärkeää on suojella yksilön omaisuutta myös avioliiton jälkeen., kysymys: Kuinka monta prosenttia Kiinan väestöstä on vihainen Ma:lle?</w:t>
      </w:r>
    </w:p>
    <w:p>
      <w:r>
        <w:rPr>
          <w:b/>
        </w:rPr>
        <w:t xml:space="preserve">Tulos</w:t>
      </w:r>
    </w:p>
    <w:p>
      <w:r>
        <w:t xml:space="preserve">Avioerosta tuli nopeasti Kiinan suosituin puheenaihe. Mikroblogi Sina Weibon mukaan viestejä, joissa on hashtag "Wang BaoQiang Divorce", on katsottu yli viisi miljardia kertaa. Kiinalaiset nettikansalaiset näyttävät kerääntyneen Wangin ympärille, ja aiheet kuten "Wang Don't Cry" ja "Wang We Support You" nousivat nopeasti trendeihin sen jälkeen, kun uutinen avioerosta levisi. Weibon tilastot osoittivat, että 47 prosenttia verkkokansalaisten viesteistä tuomitsi Ma:n suhteen ja sanoi sen murskanneen hänen perheensä.</w:t>
      </w:r>
    </w:p>
    <w:p>
      <w:r>
        <w:rPr>
          <w:b/>
        </w:rPr>
        <w:t xml:space="preserve">Esimerkki 9.84</w:t>
      </w:r>
    </w:p>
    <w:p>
      <w:r>
        <w:t xml:space="preserve">tarina: Sosiaalisessa mediassa on kuohunut, ja aihetta koskevat viestit ovat saaneet yli viisi miljardia katselukertaa. Wang Baoqiang ilmoitti sunnuntaina verkossa, että hän eroaa vaimostaan Ma Rongista ja erottaa agenttinsa Song Zhen. Hän väitti, että hänen avioliittonsa hajosi sen jälkeen, kun hänen vaimollaan oli suhde hänen agenttinsa kanssa ja että vaimo oli myös siirtänyt pariskunnan yhteistä omaisuutta. Ma on iskenyt takaisin Wangille ja syyttänyt tätä perheen hylkäämisestä. Aihe on herättänyt keskustelua parisuhteista ja avioeroista. Vaikuttaa siltä, että Wangin tilanne on puhuttanut monia - mikä selittänee katselukertojen määrän, joka on suuri jopa kiinalaisittain. Avioerosta tuli nopeasti Kiinan trenditietoisen aiheen kärkisijoilla. Mikroblogi Sina Weibon mukaan viestejä, joissa on hashtag "Wang BaoQiang Divorce", on katsottu yli viisi miljardia kertaa. Kiinalaiset nettikansalaiset näyttävät kerääntyneen Wangin ympärille, ja aiheet kuten "Wang Don't Cry" ja "Wang We Support You" nousivat nopeasti trendeihin sen jälkeen, kun uutinen avioerosta levisi. Weibon tilastot osoittivat, että 47 prosenttia verkkokansalaisten viesteistä tuomitsi Ma:n suhteen ja sanoi sen rikkoneen hänen perheensä. Mutta miksi he ovat niin kiinnostuneita? Mikä tässä on se, joka on saanut koko Kiinan raivostumaan? Joidenkin mielestä tämä avioero näyttää sopivan tiettyyn trooppiin - kaunis mutta tavallinen tyttö menee naimisiin rikkaan mutta vähemmän komean miehen kanssa. Ei ole harvinaista kuulla uskomusta, että parin on "vastattava" kaikin puolin - olipa kyse sitten asemasta tai ulkonäöstä - jotta suhde toimisi. Wangin ja Ma:n ero on saanut monet ihmiset miettimään, että epätasainen parisuhde ei todennäköisesti onnistu. Sosiaalisessa mediassa on käyty paljon keskustelua myös avioerosta ja erityisesti siitä, miten ihmiset voivat suojella itseään. Wang on väittänyt vaimonsa siirtäneen ja piilottaneen osan pariskunnan omaisuudesta. He ovat varakas pariskunta - heidän omaisuuteensa kuuluu kiinalaismedian mukaan yhdeksän asuntoa, BMW-auto ja erilaisia luksustavaroita. Tämän seurauksena ihmiset keskustelevat siitä, miten tärkeää on suojella yksilön omaisuutta myös avioliiton jälkeen., kysymys: Mihin trooppiin tämä avioero sopii?</w:t>
      </w:r>
    </w:p>
    <w:p>
      <w:r>
        <w:rPr>
          <w:b/>
        </w:rPr>
        <w:t xml:space="preserve">Tulos</w:t>
      </w:r>
    </w:p>
    <w:p>
      <w:r>
        <w:t xml:space="preserve">kaunis mutta tavallinen tyttö menee naimisiin rikkaan mutta vähemmän komean miehen kanssa.</w:t>
      </w:r>
    </w:p>
    <w:p>
      <w:r>
        <w:rPr>
          <w:b/>
        </w:rPr>
        <w:t xml:space="preserve">Esimerkki 9.85</w:t>
      </w:r>
    </w:p>
    <w:p>
      <w:r>
        <w:t xml:space="preserve">tarina: Sosiaalisessa mediassa on kuohunut, ja aihetta koskevat viestit ovat saaneet yli viisi miljardia katselukertaa. Wang Baoqiang ilmoitti sunnuntaina verkossa, että hän eroaa vaimostaan Ma Rongista ja erottaa agenttinsa Song Zhen. Hän väitti, että hänen avioliittonsa hajosi sen jälkeen, kun hänen vaimollaan oli suhde hänen agenttinsa kanssa ja että vaimo oli myös siirtänyt pariskunnan yhteistä omaisuutta. Ma on iskenyt takaisin Wangille ja syyttänyt tätä perheen hylkäämisestä. Aihe on herättänyt keskustelua parisuhteista ja avioeroista. Vaikuttaa siltä, että Wangin tilanne on puhuttanut monia - mikä selittänee katselukertojen määrän, joka on suuri jopa kiinalaisittain. Avioerosta tuli nopeasti Kiinan trenditietoisen aiheen kärkisijoilla. Mikroblogi Sina Weibon mukaan viestejä, joissa on hashtag "Wang BaoQiang Divorce", on katsottu yli viisi miljardia kertaa. Kiinalaiset nettikansalaiset näyttävät kerääntyneen Wangin ympärille, ja aiheet kuten "Wang Don't Cry" ja "Wang We Support You" nousivat nopeasti trendeihin sen jälkeen, kun uutinen avioerosta levisi. Weibon tilastot osoittivat, että 47 prosenttia verkkokansalaisten viesteistä tuomitsi Ma:n suhteen ja sanoi sen rikkoneen hänen perheensä. Mutta miksi he ovat niin kiinnostuneita? Mikä tässä on se, joka on saanut koko Kiinan raivostumaan? Joidenkin mielestä tämä avioero näyttää sopivan tiettyyn trooppiin - kaunis mutta tavallinen tyttö menee naimisiin rikkaan mutta vähemmän komean miehen kanssa. Ei ole harvinaista kuulla uskomusta, että parin on "vastattava" kaikin puolin - olipa kyse sitten asemasta tai ulkonäöstä - jotta suhde toimisi. Wangin ja Ma:n ero on saanut monet ihmiset miettimään, että epätasainen parisuhde ei todennäköisesti onnistu. Sosiaalisessa mediassa on käyty paljon keskustelua myös avioerosta ja erityisesti siitä, miten ihmiset voivat suojella itseään. Wang on väittänyt vaimonsa siirtäneen ja piilottaneen osan pariskunnan omaisuudesta. He ovat varakas pariskunta - heidän omaisuuteensa kuuluu kiinalaismedian mukaan yhdeksän asuntoa, BMW-auto ja erilaisia luksustavaroita. Tämän seurauksena ihmiset keskustelevat siitä, miten tärkeää on suojella yksilön omaisuutta myös avioliiton jälkeen., kysymys: Kuinka monta katselukertaa heidän avioeronsa on saanut sosiaalisessa mediassa?</w:t>
      </w:r>
    </w:p>
    <w:p>
      <w:r>
        <w:rPr>
          <w:b/>
        </w:rPr>
        <w:t xml:space="preserve">Tulos</w:t>
      </w:r>
    </w:p>
    <w:p>
      <w:r>
        <w:t xml:space="preserve">yli viisi miljardia kertaa</w:t>
      </w:r>
    </w:p>
    <w:p>
      <w:r>
        <w:rPr>
          <w:b/>
        </w:rPr>
        <w:t xml:space="preserve">Esimerkki 9.86</w:t>
      </w:r>
    </w:p>
    <w:p>
      <w:r>
        <w:t xml:space="preserve">tarina: Sosiaalisessa mediassa on kuohunut, ja aihetta koskevat viestit ovat saaneet yli viisi miljardia katselukertaa. Wang Baoqiang ilmoitti sunnuntaina verkossa, että hän eroaa vaimostaan Ma Rongista ja erottaa agenttinsa Song Zhen. Hän väitti, että hänen avioliittonsa hajosi sen jälkeen, kun hänen vaimollaan oli suhde hänen agenttinsa kanssa ja että vaimo oli myös siirtänyt pariskunnan yhteistä omaisuutta. Ma on iskenyt takaisin Wangille ja syyttänyt tätä perheen hylkäämisestä. Aihe on herättänyt keskustelua parisuhteista ja avioeroista. Vaikuttaa siltä, että Wangin tilanne on puhuttanut monia - mikä selittänee katselukertojen määrän, joka on suuri jopa kiinalaisittain. Avioerosta tuli nopeasti Kiinan trenditietoisen aiheen kärkisijoilla. Mikroblogi Sina Weibon mukaan viestejä, joissa on hashtag "Wang BaoQiang Divorce", on katsottu yli viisi miljardia kertaa. Kiinalaiset nettikansalaiset näyttävät kerääntyneen Wangin ympärille, ja aiheet kuten "Wang Don't Cry" ja "Wang We Support You" nousivat nopeasti trendeihin sen jälkeen, kun uutinen avioerosta levisi. Weibon tilastot osoittivat, että 47 prosenttia verkkokansalaisten viesteistä tuomitsi Ma:n suhteen ja sanoi sen rikkoneen hänen perheensä. Mutta miksi he ovat niin kiinnostuneita? Mikä tässä on se, joka on saanut koko Kiinan raivostumaan? Joidenkin mielestä tämä avioero näyttää sopivan tiettyyn trooppiin - kaunis mutta tavallinen tyttö menee naimisiin rikkaan mutta vähemmän komean miehen kanssa. Ei ole harvinaista kuulla uskomusta, että parin on "vastattava" kaikin puolin - olipa kyse sitten asemasta tai ulkonäöstä - jotta suhde toimisi. Wangin ja Ma:n ero on saanut monet ihmiset miettimään, että epätasainen parisuhde ei todennäköisesti onnistu. Sosiaalisessa mediassa on käyty paljon keskustelua myös avioerosta ja erityisesti siitä, miten ihmiset voivat suojella itseään. Wang on väittänyt vaimonsa siirtäneen ja piilottaneen osan pariskunnan omaisuudesta. He ovat varakas pariskunta - heidän omaisuuteensa kuuluu kiinalaismedian mukaan yhdeksän asuntoa, BMW-auto ja erilaisia luksustavaroita. Tämän seurauksena ihmiset keskustelevat siitä, miten tärkeää on suojella yksilön omaisuutta myös avioliiton jälkeen., kysymys: Mikä on yksi heidän hashtageistaan?</w:t>
      </w:r>
    </w:p>
    <w:p>
      <w:r>
        <w:rPr>
          <w:b/>
        </w:rPr>
        <w:t xml:space="preserve">Tulos</w:t>
      </w:r>
    </w:p>
    <w:p>
      <w:r>
        <w:t xml:space="preserve">Wang BaoQiang Avioero</w:t>
      </w:r>
    </w:p>
    <w:p>
      <w:r>
        <w:rPr>
          <w:b/>
        </w:rPr>
        <w:t xml:space="preserve">Esimerkki 9.87</w:t>
      </w:r>
    </w:p>
    <w:p>
      <w:r>
        <w:t xml:space="preserve">tarina: Sosiaalisessa mediassa on kuohunut, ja aihetta koskevat viestit ovat saaneet yli viisi miljardia katselukertaa. Wang Baoqiang ilmoitti sunnuntaina verkossa, että hän eroaa vaimostaan Ma Rongista ja erottaa agenttinsa Song Zhen. Hän väitti, että hänen avioliittonsa hajosi sen jälkeen, kun hänen vaimollaan oli suhde hänen agenttinsa kanssa ja että vaimo oli myös siirtänyt pariskunnan yhteistä omaisuutta. Ma on iskenyt takaisin Wangille ja syyttänyt tätä perheen hylkäämisestä. Aihe on herättänyt keskustelua parisuhteista ja avioeroista. Vaikuttaa siltä, että Wangin tilanne on puhuttanut monia - mikä selittänee katselukertojen määrän, joka on suuri jopa kiinalaisittain. Avioerosta tuli nopeasti Kiinan trenditietoisen aiheen kärkisijoilla. Mikroblogi Sina Weibon mukaan viestejä, joissa on hashtag "Wang BaoQiang Divorce", on katsottu yli viisi miljardia kertaa. Kiinalaiset nettikansalaiset näyttävät kerääntyneen Wangin ympärille, ja aiheet kuten "Wang Don't Cry" ja "Wang We Support You" nousivat nopeasti trendeihin sen jälkeen, kun uutinen avioerosta levisi. Weibon tilastot osoittivat, että 47 prosenttia verkkokansalaisten viesteistä tuomitsi Ma:n suhteen ja sanoi sen rikkoneen hänen perheensä. Mutta miksi he ovat niin kiinnostuneita? Mikä tässä on se, joka on saanut koko Kiinan raivostumaan? Joidenkin mielestä tämä avioero näyttää sopivan tiettyyn trooppiin - kaunis mutta tavallinen tyttö menee naimisiin rikkaan mutta vähemmän komean miehen kanssa. Ei ole harvinaista kuulla uskomusta, että parin on "vastattava" kaikin puolin - olipa kyse sitten asemasta tai ulkonäöstä - jotta suhde toimisi. Wangin ja Ma:n ero on saanut monet ihmiset miettimään, että epätasainen parisuhde ei todennäköisesti onnistu. Sosiaalisessa mediassa on käyty paljon keskustelua myös avioerosta ja erityisesti siitä, miten ihmiset voivat suojella itseään. Wang on väittänyt vaimonsa siirtäneen ja piilottaneen osan pariskunnan omaisuudesta. He ovat varakas pariskunta - heidän omaisuuteensa kuuluu kiinalaismedian mukaan yhdeksän asuntoa, BMW-auto ja erilaisia luksustavaroita. Tämän seurauksena ihmiset keskustelevat siitä, miten tärkeää on suojella yksilön omaisuutta myös avioliiton jälkeen., kysymys: ja toinen?</w:t>
      </w:r>
    </w:p>
    <w:p>
      <w:r>
        <w:rPr>
          <w:b/>
        </w:rPr>
        <w:t xml:space="preserve">Tulos</w:t>
      </w:r>
    </w:p>
    <w:p>
      <w:r>
        <w:t xml:space="preserve">Wang Me tuemme sinua</w:t>
      </w:r>
    </w:p>
    <w:p>
      <w:r>
        <w:rPr>
          <w:b/>
        </w:rPr>
        <w:t xml:space="preserve">Esimerkki 9.88</w:t>
      </w:r>
    </w:p>
    <w:p>
      <w:r>
        <w:t xml:space="preserve">tarina: Olipa kerran Kreikassa nuori mies nimeltä Narkissos. Hän asui pienessä kylässä meren rannalla ja oli kuuluisa koko maassa, koska hän oli varsin komea. Kyläläiset ilmestyivät kaduille tuijottamaan kaunista lasta . Kun hän kasvoi isoksi , ihmiset sanoivat aina: "Kuinka komea Narkissos onkaan!"." Kyläläiset ajattelivat, että Narkissos ei voinut olla enää komeampi kuin hän jo oli. Mutta kun vuodet kuluivat, Narkissuksesta tuli teini-ikäinen. Hänen kauneutensa kasvoi ja hänestä tuli niin suuri, että hänet tunnettiin kaikkialla Kreikassa. Kasvaessaan Narkissos oli hyvin ylpeä komeista kasvoistaan. "Olet niin komea, Narkissos!" Narkissos sanoi eräänä päivänä katsellessaan lammikkoon. "Ei ole ketään komeampaa koko maailmassa ! Haluaisin suudella sinua . Ja juuri sen minä teen !" Hän kumartui lähemmäs vettä . Yhtäkkiä hän menetti tasapainonsa ja putosi altaaseen . Narkissos yritti päästä altaan rannalle, mutta hän ei osannut uida ja hukkui., kysymys: Missä hän asui?</w:t>
      </w:r>
    </w:p>
    <w:p>
      <w:r>
        <w:rPr>
          <w:b/>
        </w:rPr>
        <w:t xml:space="preserve">Tulos</w:t>
      </w:r>
    </w:p>
    <w:p>
      <w:r>
        <w:t xml:space="preserve">pieni kylä meren rannalla</w:t>
      </w:r>
    </w:p>
    <w:p>
      <w:r>
        <w:rPr>
          <w:b/>
        </w:rPr>
        <w:t xml:space="preserve">Esimerkki 9.89</w:t>
      </w:r>
    </w:p>
    <w:p>
      <w:r>
        <w:t xml:space="preserve">tarina: Laura ja Graham järjestivät juhlat hyvälle ystävälleen Judylle. Judy oli valmistunut lukiosta, ja he halusivat osoittaa, kuinka ylpeitä he olivat hänestä, ja Judy muuttaisi vuoden lopussa kauas pois. Judy aikoi opiskella lääkäriksi. Hän ajatteli ryhtyvänsä lakimieheksi tai insinööriksi. Hän ajatteli jopa ryhtyä tiedemieheksi. Judy toisi mukanaan ystävänsä Miken. Juhlissa ei olisi paljon väkeä, koska kyseessä oli juhlat läheisten ystävien kanssa. Laura laittoi Judylle ja muille vieraille juomia ja välipaloja. Välipalat, jotka hän laittoi esille, olivat suolaisia rinkeleitä., kysymys: Kuka oli järjestämässä juhlia?</w:t>
      </w:r>
    </w:p>
    <w:p>
      <w:r>
        <w:rPr>
          <w:b/>
        </w:rPr>
        <w:t xml:space="preserve">Tulos</w:t>
      </w:r>
    </w:p>
    <w:p>
      <w:r>
        <w:t xml:space="preserve">Laura ja Graham</w:t>
      </w:r>
    </w:p>
    <w:p>
      <w:r>
        <w:rPr>
          <w:b/>
        </w:rPr>
        <w:t xml:space="preserve">Esimerkki 9.90</w:t>
      </w:r>
    </w:p>
    <w:p>
      <w:r>
        <w:t xml:space="preserve">tarina: Oscar-seremonia 87. Oscar-gaalassa järjestettiin Hollywoodin 3 300-paikkaisessa Dolby-teatterissa Kaliforniassa sunnuntai-iltana(23.2.2015). Ilta päättyi illan suurimpaan palkintoon, parhaaseen elokuvaan. Varmistettuaan jo Alejandro Gonzalez Inarritulle parhaan käsikirjoituksen ja parhaan ohjaajan palkinnon, Birdman nousi lentoon illan voittajana. Seitsemän muun ehdokkaan, muun muassa paljon ennakoidun voittajan "Boyhoodin", kanssa kilpaillut Birdman sai lopulta illan pääpalkinnon. Birdmanin ohjaaja palkittiin myös parhaan ohjaajan Oscar-palkinnolla. Lisäksi elokuva sai kaksi muuta palkintoa parhaasta alkuperäiskäsikirjoituksesta ja kuvauksesta. Michael Keatonin tähdittämä synkkä komedia "Birdman" kertoo tarinan hiipuneesta Hollywood-tähdestä, joka on kuuluisa rooleistaan "Birdman-supersankarina" ja joka kamppailee saadakseen tukea ja itseluottamusta esiintyä toisenlaisena hahmotyyppinä Broadway-näytelmässä. Akatemian parhaan miespääosan palkinnon sai Eddie Redmayne, hänen suorituksestaan elokuvassa "Kaiken teoria". Kyseessä oli näyttelijän ensimmäinen ehdokkuus ja ensimmäinen voitto. Samaan aikaan parhaan naispääosan palkinto meni Julianne Moorelle, joka näyttelee yliopistoprofessoria, joka saa tietää sairastavansa Alzheimerin tautia varhaisessa vaiheessa. Patricia Arquette voitti myös ensimmäisen Oscarinsa sivuosanäyttelijän roolistaan elokuvassa "Boyhood", kun taas J.K. Simmons voitti parhaan miessivuosan elokuvassa "Whiplash". Parhaan vieraskielisen elokuvan palkinnon sai "Ida", kun taas "Crisis Hotline" voitti parhaan dokumentaarisen lyhytelokuvan palkinnon., kysymys: Minkälaisessa ohjelmassa hän tarvitsee itseluottamusta esiintyäkseen?</w:t>
      </w:r>
    </w:p>
    <w:p>
      <w:r>
        <w:rPr>
          <w:b/>
        </w:rPr>
        <w:t xml:space="preserve">Tulos</w:t>
      </w:r>
    </w:p>
    <w:p>
      <w:r>
        <w:t xml:space="preserve">Broadway-esitys.</w:t>
      </w:r>
    </w:p>
    <w:p>
      <w:r>
        <w:rPr>
          <w:b/>
        </w:rPr>
        <w:t xml:space="preserve">Esimerkki 9.91</w:t>
      </w:r>
    </w:p>
    <w:p>
      <w:r>
        <w:t xml:space="preserve">tarina: Oscar-seremonia 87. Oscar-gaalassa järjestettiin Hollywoodin 3 300-paikkaisessa Dolby-teatterissa Kaliforniassa sunnuntai-iltana(23.2.2015). Ilta päättyi illan suurimpaan palkintoon, parhaaseen elokuvaan. Kun Alejandro Gonzalez Inarritu oli jo varmistanut parhaan käsikirjoituksen ja parhaan ohjaajan palkinnon, Birdman nousi lentoon illan voittajana. Kilpailussa oli mukana seitsemän muuta ehdokasta, mukaan lukien toinen ennakoitu voittaja "Boyhood", mutta illan pääpalkinto myönnettiin lopulta elokuvalle "Birdman". Birdmanin ohjaaja palkittiin myös parhaan ohjaajan Oscar-palkinnolla. Lisäksi elokuva sai kaksi muuta palkintoa parhaasta alkuperäiskäsikirjoituksesta ja kuvauksesta. Michael Keatonin tähdittämä synkkä komedia "Birdman" kertoo tarinan hiipuneesta Hollywood-tähdestä, joka on kuuluisa rooleistaan "Birdman-supersankarina" ja joka kamppailee saadakseen tukea ja itseluottamusta esiintyä toisenlaisena hahmotyyppinä Broadway-näytelmässä. Akatemian parhaan miespääosan palkinnon sai Eddie Redmayne, hänen suorituksestaan elokuvassa "Kaiken teoria". Kyseessä oli näyttelijän ensimmäinen ehdokkuus ja ensimmäinen voitto. Samaan aikaan parhaan naispääosan palkinto meni Julianne Moorelle, joka näyttelee yliopistoprofessoria, joka saa tietää sairastavansa Alzheimerin tautia varhaisessa vaiheessa. Patricia Arquette voitti myös ensimmäisen Oscarinsa sivuosanäyttelijän roolistaan elokuvassa "Boyhood", kun taas J.K. Simmons voitti parhaan miessivuosan elokuvassa "Whiplash". Parhaan vieraskielisen elokuvan palkinnon sai "Ida", kun taas "Crisis Hotline" voitti parhaan dokumentaarisen lyhytelokuvan palkinnon., kysymys: Mistä elokuvasta?</w:t>
      </w:r>
    </w:p>
    <w:p>
      <w:r>
        <w:rPr>
          <w:b/>
        </w:rPr>
        <w:t xml:space="preserve">Tulos</w:t>
      </w:r>
    </w:p>
    <w:p>
      <w:r>
        <w:t xml:space="preserve">Kaiken teoria</w:t>
      </w:r>
    </w:p>
    <w:p>
      <w:r>
        <w:rPr>
          <w:b/>
        </w:rPr>
        <w:t xml:space="preserve">Esimerkki 9.92</w:t>
      </w:r>
    </w:p>
    <w:p>
      <w:r>
        <w:t xml:space="preserve">tarina: Oscar-seremonia 87. Oscar-gaalassa järjestettiin Hollywoodin 3 300-paikkaisessa Dolby-teatterissa Kaliforniassa sunnuntai-iltana(23.2.2015). Ilta päättyi illan suurimpaan palkintoon, parhaaseen elokuvaan. Kun Alejandro Gonzalez Inarritu oli jo varmistanut parhaan käsikirjoituksen ja parhaan ohjaajan palkinnon, Birdman nousi lentoon illan voittajana. Kilpailussa oli mukana seitsemän muuta ehdokasta, mukaan lukien toinen ennakoitu voittaja "Boyhood", mutta illan pääpalkinto myönnettiin lopulta elokuvalle "Birdman". Birdmanin ohjaaja palkittiin myös parhaan ohjaajan Oscar-palkinnolla. Lisäksi elokuva sai kaksi muuta palkintoa parhaasta alkuperäiskäsikirjoituksesta ja kuvauksesta. Michael Keatonin tähdittämä synkkä komedia "Birdman" kertoo tarinan hiipuneesta Hollywood-tähdestä, joka on kuuluisa rooleistaan "Birdman-supersankarina" ja joka kamppailee saadakseen tukea ja itseluottamusta esiintyä toisenlaisena hahmotyyppinä Broadway-näytelmässä. Akatemian parhaan miespääosan palkinnon sai Eddie Redmayne, hänen suorituksestaan elokuvassa "Kaiken teoria". Kyseessä oli näyttelijän ensimmäinen ehdokkuus ja ensimmäinen voitto. Samaan aikaan parhaan naispääosan palkinto meni Julianne Moorelle, joka näyttelee yliopistoprofessoria, joka saa tietää sairastavansa Alzheimerin tautia varhaisessa vaiheessa. Patricia Arquette voitti myös ensimmäisen Oscarinsa sivuosanäyttelijän roolistaan elokuvassa "Boyhood", kun taas J.K. Simmons voitti parhaan miessivuosan elokuvassa "Whiplash". Parhaan vieraskielisen elokuvan palkinnon sai "Ida", kun taas "Crisis Hotline" voitti parhaan dokumentaarisen lyhytelokuvan palkinnon., kysymys: Minkä palkinnon hän ansaitsee?</w:t>
      </w:r>
    </w:p>
    <w:p>
      <w:r>
        <w:rPr>
          <w:b/>
        </w:rPr>
        <w:t xml:space="preserve">Tulos</w:t>
      </w:r>
    </w:p>
    <w:p>
      <w:r>
        <w:t xml:space="preserve">Paras naispääosa</w:t>
      </w:r>
    </w:p>
    <w:p>
      <w:r>
        <w:rPr>
          <w:b/>
        </w:rPr>
        <w:t xml:space="preserve">Esimerkki 9.93</w:t>
      </w:r>
    </w:p>
    <w:p>
      <w:r>
        <w:t xml:space="preserve">tarina: Oscar-seremonia 87. Oscar-gaalassa järjestettiin Hollywoodin 3 300-paikkaisessa Dolby-teatterissa Kaliforniassa sunnuntai-iltana(23.2.2015). Ilta päättyi illan suurimpaan palkintoon, parhaaseen elokuvaan. Kun Alejandro Gonzalez Inarritu oli jo varmistanut parhaan käsikirjoituksen ja parhaan ohjaajan palkinnon, Birdman lähti lentoon illan voittajana. Kilpailussa oli mukana seitsemän muuta ehdokasta, mukaan lukien toinen ennakoitu voittaja "Boyhood", mutta illan pääpalkinto myönnettiin lopulta elokuvalle "Birdman". Birdmanin ohjaaja sai myös parhaan ohjaajan Oscarin. Lisäksi elokuva sai kaksi muuta palkintoa parhaasta alkuperäiskäsikirjoituksesta ja kuvauksesta. Michael Keatonin tähdittämä synkkä komedia "Birdman" kertoo tarinan hiipuneesta Hollywood-tähdestä, joka on kuuluisa rooleistaan "Birdman-supersankarina" ja joka kamppailee saadakseen tukea ja itseluottamusta esiintyä toisenlaisena hahmotyyppinä Broadway-näytelmässä. Akatemian parhaan miespääosan palkinnon sai Eddie Redmayne, hänen suorituksestaan elokuvassa "Kaiken teoria". Kyseessä oli näyttelijän ensimmäinen ehdokkuus ja ensimmäinen voitto. Samaan aikaan parhaan naispääosan palkinto meni Julianne Moorelle, joka näyttelee yliopistoprofessoria, joka saa tietää sairastavansa Alzheimerin tautia varhaisessa vaiheessa. Patricia Arquette voitti myös ensimmäisen Oscarinsa sivuosanäyttelijän roolistaan elokuvassa "Boyhood", kun taas J.K. Simmons voitti parhaan miessivuosan elokuvassa "Whiplash". Parhaan vieraskielisen elokuvan palkinnon sai "Ida", kun taas "Crisis Hotline" voitti parhaan dokumentaarisen lyhytelokuvan palkinnon., kysymys: Mistä hän kärsii elokuvassaan?</w:t>
      </w:r>
    </w:p>
    <w:p>
      <w:r>
        <w:rPr>
          <w:b/>
        </w:rPr>
        <w:t xml:space="preserve">Tulos</w:t>
      </w:r>
    </w:p>
    <w:p>
      <w:r>
        <w:t xml:space="preserve">Varhaisessa vaiheessa alkava Alzheimerin tauti.</w:t>
      </w:r>
    </w:p>
    <w:p>
      <w:r>
        <w:rPr>
          <w:b/>
        </w:rPr>
        <w:t xml:space="preserve">Esimerkki 9.94</w:t>
      </w:r>
    </w:p>
    <w:p>
      <w:r>
        <w:t xml:space="preserve">tarina: Oscar-seremonia 87. Oscar-gaalassa järjestettiin Hollywoodin 3 300-paikkaisessa Dolby-teatterissa Kaliforniassa sunnuntai-iltana(23.2.2015). Ilta päättyi illan suurimpaan palkintoon, parhaaseen elokuvaan. Kun Alejandro Gonzalez Inarritu oli jo varmistanut parhaan käsikirjoituksen ja parhaan ohjaajan palkinnon, Birdman lähti lentoon illan voittajana. Kilpailussa oli mukana seitsemän muuta ehdokasta, mukaan lukien toinen ennakoitu voittaja "Boyhood", mutta illan pääpalkinto myönnettiin lopulta elokuvalle "Birdman". Birdmanin ohjaaja sai myös parhaan ohjaajan Oscarin. Lisäksi elokuva sai kaksi muuta palkintoa parhaasta alkuperäiskäsikirjoituksesta ja kuvauksesta. Michael Keatonin tähdittämä synkkä komedia "Birdman" kertoo tarinan hiipuneesta Hollywood-tähdestä, joka on kuuluisa rooleistaan "Birdman-supersankarina" ja joka kamppailee saadakseen tukea ja itseluottamusta esiintyä toisenlaisena hahmotyyppinä Broadway-näytelmässä. Akatemian parhaan miespääosan palkinnon sai Eddie Redmayne, hänen suorituksestaan elokuvassa "Kaiken teoria". Kyseessä oli näyttelijän ensimmäinen ehdokkuus ja ensimmäinen voitto. Samaan aikaan parhaan naispääosan palkinto meni Julianne Moorelle, joka näyttelee yliopistoprofessoria, joka saa tietää sairastavansa Alzheimerin tautia varhaisessa vaiheessa. Patricia Arquette voitti myös ensimmäisen Oscarinsa sivuosanäyttelijän roolistaan elokuvassa "Boyhood", kun taas J.K. Simmons voitti parhaan miessivuosan elokuvassa "Whiplash". Parhaan vieraskielisen elokuvan palkinnon sai "Ida", kun taas "Crisis Hotline" voitti parhaan dokumentaarisen lyhytelokuvan palkinnon., kysymys: Missä Oscar-juhlat pidettiin?</w:t>
      </w:r>
    </w:p>
    <w:p>
      <w:r>
        <w:rPr>
          <w:b/>
        </w:rPr>
        <w:t xml:space="preserve">Tulos</w:t>
      </w:r>
    </w:p>
    <w:p>
      <w:r>
        <w:t xml:space="preserve">Ne pidettiin Hollywoodin 3 300-paikkaisessa Dolby-teatterissa Kaliforniassa.</w:t>
      </w:r>
    </w:p>
    <w:p>
      <w:r>
        <w:rPr>
          <w:b/>
        </w:rPr>
        <w:t xml:space="preserve">Esimerkki 9.95</w:t>
      </w:r>
    </w:p>
    <w:p>
      <w:r>
        <w:t xml:space="preserve">tarina: Oscar-seremonia 87. Oscar-gaalassa järjestettiin Hollywoodin 3 300-paikkaisessa Dolby-teatterissa Kaliforniassa sunnuntai-iltana(23.2.2015). Ilta päättyi illan suurimpaan palkintoon, parhaaseen elokuvaan. Kun Alejandro Gonzalez Inarritu oli jo varmistanut parhaan käsikirjoituksen ja parhaan ohjaajan palkinnon, Birdman lähti lentoon illan voittajana. Kilpailussa oli mukana seitsemän muuta ehdokasta, mukaan lukien toinen ennakoitu voittaja "Boyhood", mutta illan pääpalkinto myönnettiin lopulta elokuvalle "Birdman". Birdmanin ohjaaja palkittiin myös parhaan ohjaajan Oscar-palkinnolla. Lisäksi elokuva sai kaksi muuta palkintoa parhaasta alkuperäiskäsikirjoituksesta ja kuvauksesta. Michael Keatonin tähdittämä synkkä komedia "Birdman" kertoo tarinan hiipuneesta Hollywood-tähdestä, joka on kuuluisa rooleistaan "Birdman-supersankarina" ja joka kamppailee saadakseen tukea ja itseluottamusta esiintyä toisenlaisena hahmotyyppinä Broadway-näytelmässä. Akatemian parhaan miespääosan palkinnon sai Eddie Redmayne, hänen suorituksestaan elokuvassa "Kaiken teoria". Kyseessä oli näyttelijän ensimmäinen ehdokkuus ja ensimmäinen voitto. Samaan aikaan parhaan naispääosan palkinto meni Julianne Moorelle, joka näyttelee yliopistoprofessoria, joka saa tietää sairastavansa Alzheimerin tautia varhaisessa vaiheessa. Patricia Arquette voitti myös ensimmäisen Oscarinsa sivuosanäyttelijän roolistaan elokuvassa "Boyhood", kun taas J.K. Simmons voitti parhaan miessivuosan elokuvassa "Whiplash". Parhaan vieraskielisen elokuvan palkinnon sai "Ida", kun taas "Crisis Hotline" voitti parhaan dokumentaarisen lyhytelokuvan palkinnon., kysymys: Mistä elokuvasta J.K. Simmons voitti palkinnon?</w:t>
      </w:r>
    </w:p>
    <w:p>
      <w:r>
        <w:rPr>
          <w:b/>
        </w:rPr>
        <w:t xml:space="preserve">Tulos</w:t>
      </w:r>
    </w:p>
    <w:p>
      <w:r>
        <w:t xml:space="preserve">Hän voitti parhaan miessivuosan.</w:t>
      </w:r>
    </w:p>
    <w:p>
      <w:r>
        <w:rPr>
          <w:b/>
        </w:rPr>
        <w:t xml:space="preserve">Esimerkki 9.96</w:t>
      </w:r>
    </w:p>
    <w:p>
      <w:r>
        <w:t xml:space="preserve">tarina: Oscar-seremonia 87. Oscar-gaalassa järjestettiin Hollywoodin 3 300-paikkaisessa Dolby-teatterissa Kaliforniassa sunnuntai-iltana(23.2.2015). Ilta päättyi illan suurimpaan palkintoon, parhaaseen elokuvaan. Varmistettuaan jo Alejandro Gonzalez Inarritulle parhaan käsikirjoituksen ja parhaan ohjaajan palkinnon, Birdman nousi lentoon illan voittajana. Seitsemän muun ehdokkaan, muun muassa paljon ennakoidun voittajan "Boyhoodin", kanssa kilpaillut Birdman sai lopulta illan pääpalkinnon. Birdmanin ohjaaja sai myös parhaan ohjaajan Oscarin. Lisäksi elokuva sai kaksi muuta palkintoa parhaasta alkuperäiskäsikirjoituksesta ja kuvauksesta. Michael Keatonin tähdittämä synkkä komedia "Birdman" kertoo tarinan hiipuneesta Hollywood-tähdestä, joka on kuuluisa rooleistaan "Birdman-supersankarina" ja joka kamppailee saadakseen tukea ja itseluottamusta esiintyä toisenlaisena hahmotyyppinä Broadway-näytelmässä. Akatemian parhaan miespääosan palkinnon sai Eddie Redmayne, hänen suorituksestaan elokuvassa "Kaiken teoria". Se oli näyttelijän ensimmäinen ehdokkuus ja ensimmäinen voitto. Samaan aikaan parhaan naispääosan palkinto meni Julianne Moorelle, joka näyttelee yliopistoprofessoria, joka saa tietää sairastavansa Alzheimerin tautia varhaisessa vaiheessa. Patricia Arquette voitti myös ensimmäisen Oscarinsa sivuosanäyttelijän roolistaan elokuvassa "Boyhood", kun taas J.K. Simmons voitti parhaan miessivuosan elokuvassa "Whiplash". Parhaan vieraskielisen elokuvan palkinnon sai "Ida", kun taas "Crisis Hotline" voitti parhaan dokumentaarisen lyhytelokuvan palkinnon., kysymys: Mikä oli palkinto?</w:t>
      </w:r>
    </w:p>
    <w:p>
      <w:r>
        <w:rPr>
          <w:b/>
        </w:rPr>
        <w:t xml:space="preserve">Tulos</w:t>
      </w:r>
    </w:p>
    <w:p>
      <w:r>
        <w:t xml:space="preserve">Paras miessivuosa</w:t>
      </w:r>
    </w:p>
    <w:p>
      <w:r>
        <w:rPr>
          <w:b/>
        </w:rPr>
        <w:t xml:space="preserve">Esimerkki 9.97</w:t>
      </w:r>
    </w:p>
    <w:p>
      <w:r>
        <w:t xml:space="preserve">tarina: Tšekkoslovakia tai Tšekkoslovakia (; tšekki ja , "Česko-Slovensko") oli suvereeni valtio Keski-Euroopassa, joka oli olemassa lokakuusta 1918, jolloin se julistautui itsenäiseksi Itävalta-Unkarin keisarikunnasta, kunnes se hajosi rauhanomaisesti Tšekiksi ja Slovakiaksi 1. tammikuuta 1993. Vuosina 1939-1945, sen jälkeen kun se oli jaettu ja liitetty osittain natsi-Saksaan, valtio ei ollut "tosiasiallisesti" olemassa, mutta sen maanpaossa toimiva hallitus jatkoi toimintaansa. Vuosina 1948-1990 Tšekkoslovakia oli osa neuvostoblokkia, jossa vallitsi komentotalous. Sen taloudellinen asema virallistettiin Comeconin jäsenyydellä vuodesta 1949 alkaen ja puolustuksellinen asema Varsovan sopimuksella toukokuussa 1955. Prahan keväänä tunnettu poliittisen liberalisoitumisen kausi vuonna 1968 päättyi väkisin, kun Neuvostoliitto tunkeutui maahan useiden muiden Varsovan liiton maiden avustamana. Vuonna 1989, kun marxilais-leninistiset hallitukset ja kommunismi olivat päättymässä kaikkialla Euroopassa, tsekkoslovakialaiset syrjäyttivät hallituksensa rauhanomaisesti samettivallankumouksessa; valtion hintasäännöstely poistettiin valmistelujakson jälkeen. Vuonna 1993 Tšekkoslovakia jakautui kahdeksi itsenäiseksi valtioksi, Tšekin tasavallaksi ja Slovakiaksi. Maa oli yleisesti ottaen epäsäännöllistä maastoa. Läntinen alue oli osa Keski- ja Pohjois-Euroopan ylänköä. Itäinen alue koostui Karpaattien pohjoisosista ja Tonavan vesistöalueen maista., kysymys: Mitä tapahtui vuonna 1993?</w:t>
      </w:r>
    </w:p>
    <w:p>
      <w:r>
        <w:rPr>
          <w:b/>
        </w:rPr>
        <w:t xml:space="preserve">Tulos</w:t>
      </w:r>
    </w:p>
    <w:p>
      <w:r>
        <w:t xml:space="preserve">Tšekkoslovakia jakautuu kahdeksi itsenäiseksi valtioksi.</w:t>
      </w:r>
    </w:p>
    <w:p>
      <w:r>
        <w:rPr>
          <w:b/>
        </w:rPr>
        <w:t xml:space="preserve">Esimerkki 9.98</w:t>
      </w:r>
    </w:p>
    <w:p>
      <w:r>
        <w:t xml:space="preserve">tarina: Tšekkoslovakia tai Tšekkoslovakia (; tšekki ja , "Česko-Slovensko") oli Keski-Euroopassa sijaitseva suvereeni valtio, joka oli olemassa lokakuusta 1918, jolloin se julistautui itsenäiseksi Itävalta-Unkarin keisarikunnasta, kunnes se hajosi rauhanomaisesti Tšekiksi ja Slovakiaksi 1. tammikuuta 1993. Vuosina 1939-1945, sen jälkeen kun se oli jaettu ja liitetty osittain natsi-Saksaan, valtio ei ollut "tosiasiallisesti" olemassa, mutta sen maanpaossa toimiva hallitus jatkoi toimintaansa. Vuosina 1948-1990 Tšekkoslovakia oli osa neuvostoblokkia, jossa vallitsi komentotalous. Sen taloudellinen asema virallistettiin Comeconin jäsenyydellä vuodesta 1949 alkaen ja puolustuksellinen asema Varsovan sopimuksella toukokuussa 1955. Prahan keväänä tunnettu poliittisen liberalisoitumisen kausi vuonna 1968 päättyi väkisin, kun Neuvostoliitto tunkeutui maahan useiden muiden Varsovan liiton maiden avustamana. Vuonna 1989, kun marxilais-leninistiset hallitukset ja kommunismi olivat päättymässä kaikkialla Euroopassa, tsekkoslovakialaiset syrjäyttivät hallituksensa rauhanomaisesti samettivallankumouksessa; valtion hintasäännöstely poistettiin valmistelujakson jälkeen. Vuonna 1993 Tšekkoslovakia jakautui kahdeksi itsenäiseksi valtioksi, Tšekin tasavallaksi ja Slovakiaksi. Maa oli yleisesti ottaen epäsäännöllistä maastoa. Läntinen alue oli osa Keski- ja Pohjois-Euroopan ylänköä. Itäinen alue koostui Karpaattien pohjoisosista ja Tonavan vesistöalueen maista., kysymys: Mitä nämä kaksi valtiota olivat?</w:t>
      </w:r>
    </w:p>
    <w:p>
      <w:r>
        <w:rPr>
          <w:b/>
        </w:rPr>
        <w:t xml:space="preserve">Tulos</w:t>
      </w:r>
    </w:p>
    <w:p>
      <w:r>
        <w:t xml:space="preserve">Tšekin tasavalta ja Slovakia.</w:t>
      </w:r>
    </w:p>
    <w:p>
      <w:r>
        <w:rPr>
          <w:b/>
        </w:rPr>
        <w:t xml:space="preserve">Esimerkki 9.99</w:t>
      </w:r>
    </w:p>
    <w:p>
      <w:r>
        <w:t xml:space="preserve">tarina: Tšekkoslovakia tai Tšekkoslovakia (; tšekki ja , "Česko-Slovensko") oli Keski-Euroopassa sijaitseva suvereeni valtio, joka oli olemassa lokakuusta 1918, jolloin se julistautui itsenäiseksi Itävalta-Unkarin keisarikunnasta, kunnes se hajosi rauhanomaisesti Tšekiksi ja Slovakiaksi 1. tammikuuta 1993. Vuosina 1939-1945, sen jälkeen kun se oli jaettu ja liitetty osittain natsi-Saksaan, valtio ei ollut "tosiasiallisesti" olemassa, mutta sen maanpaossa toimiva hallitus jatkoi toimintaansa. Vuosina 1948-1990 Tšekkoslovakia oli osa neuvostoblokkia, jossa vallitsi komentotalous. Sen taloudellinen asema virallistettiin Comeconin jäsenyydellä vuodesta 1949 alkaen ja puolustuksellinen asema Varsovan sopimuksella toukokuussa 1955. Prahan keväänä tunnettu poliittisen liberalisoitumisen kausi vuonna 1968 päättyi väkisin, kun Neuvostoliitto tunkeutui maahan useiden muiden Varsovan liiton maiden avustamana. Vuonna 1989, kun marxilais-leninistiset hallitukset ja kommunismi olivat päättymässä kaikkialla Euroopassa, tsekkoslovakialaiset syrjäyttivät hallituksensa rauhanomaisesti samettivallankumouksessa; valtion hintasäännöstely poistettiin valmistelujakson jälkeen. Vuonna 1993 Tšekkoslovakia jakautui kahdeksi itsenäiseksi valtioksi, Tšekin tasavallaksi ja Slovakiaksi. Maa oli yleisesti ottaen epäsäännöllistä maastoa. Läntinen alue oli osa Keski- ja Pohjois-Euroopan ylänköä. Itäinen alue koostui Karpaattien pohjoisosista ja Tonavan vesistöalueen maista., kysymys: Kenestä se itsenäistyi?</w:t>
      </w:r>
    </w:p>
    <w:p>
      <w:r>
        <w:rPr>
          <w:b/>
        </w:rPr>
        <w:t xml:space="preserve">Tulos</w:t>
      </w:r>
    </w:p>
    <w:p>
      <w:r>
        <w:t xml:space="preserve">Itävalta-Unkarin keisarikunta</w:t>
      </w:r>
    </w:p>
    <w:p>
      <w:r>
        <w:rPr>
          <w:b/>
        </w:rPr>
        <w:t xml:space="preserve">Esimerkki 9.100</w:t>
      </w:r>
    </w:p>
    <w:p>
      <w:r>
        <w:t xml:space="preserve">tarina: Tšekkoslovakia tai Tšekkoslovakia (; tšekki ja , "Česko-Slovensko") oli Keski-Euroopassa sijaitseva suvereeni valtio, joka oli olemassa lokakuusta 1918, jolloin se julistautui itsenäiseksi Itävalta-Unkarin keisarikunnasta, kunnes se hajosi rauhanomaisesti Tšekiksi ja Slovakiaksi 1. tammikuuta 1993. Vuosina 1939-1945, sen jälkeen kun se oli jaettu ja liitetty osittain natsi-Saksaan, valtio ei ollut "tosiasiallisesti" olemassa, mutta sen maanpaossa toimiva hallitus jatkoi toimintaansa. Vuosina 1948-1990 Tšekkoslovakia oli osa neuvostoblokkia, jossa vallitsi komentotalous. Sen taloudellinen asema virallistettiin Comeconin jäsenyydellä vuodesta 1949 alkaen ja puolustuksellinen asema Varsovan sopimuksella toukokuussa 1955. Prahan keväänä tunnettu poliittisen liberalisoitumisen kausi vuonna 1968 päättyi väkisin, kun Neuvostoliitto tunkeutui maahan useiden muiden Varsovan liiton maiden avustamana. Vuonna 1989, kun marxilais-leninistiset hallitukset ja kommunismi olivat päättymässä kaikkialla Euroopassa, tsekkoslovakialaiset syrjäyttivät hallituksensa rauhanomaisesti samettivallankumouksessa; valtion hintasäännöstely poistettiin valmistelujakson jälkeen. Vuonna 1993 Tšekkoslovakia jakautui kahdeksi itsenäiseksi valtioksi, Tšekin tasavallaksi ja Slovakiaksi. Maa oli yleisesti ottaen epäsäännöllistä maastoa. Läntinen alue oli osa Keski- ja Pohjois-Euroopan ylänköä. Itäinen alue koostui Karpaattien pohjoisosista ja Tonavan vesistöalueen maista., kysymys: Onko niillä vaihtoehtoista nimeä?</w:t>
      </w:r>
    </w:p>
    <w:p>
      <w:r>
        <w:rPr>
          <w:b/>
        </w:rPr>
        <w:t xml:space="preserve">Tulos</w:t>
      </w:r>
    </w:p>
    <w:p>
      <w:r>
        <w:t xml:space="preserve">Tšekin ja , "Česko-Slovensko".</w:t>
      </w:r>
    </w:p>
    <w:p>
      <w:r>
        <w:rPr>
          <w:b/>
        </w:rPr>
        <w:t xml:space="preserve">Esimerkki 9.101</w:t>
      </w:r>
    </w:p>
    <w:p>
      <w:r>
        <w:t xml:space="preserve">tarina: Tšekkoslovakia tai Tšekkoslovakia (; tšekki ja , "Česko-Slovensko") oli Keski-Euroopassa sijaitseva suvereeni valtio, joka oli olemassa lokakuusta 1918, jolloin se julistautui itsenäiseksi Itävalta-Unkarin keisarikunnasta, kunnes se hajosi rauhanomaisesti Tšekiksi ja Slovakiaksi 1. tammikuuta 1993. Vuosina 1939-1945, sen jälkeen kun se oli jaettu ja liitetty osittain natsi-Saksaan, valtio ei ollut "tosiasiallisesti" olemassa, mutta sen maanpaossa toimiva hallitus jatkoi toimintaansa. Vuosina 1948-1990 Tšekkoslovakia oli osa neuvostoblokkia, jossa vallitsi komentotalous. Sen taloudellinen asema virallistettiin Comeconin jäsenyydellä vuodesta 1949 alkaen ja puolustuksellinen asema Varsovan sopimuksella toukokuussa 1955. Prahan keväänä tunnettu poliittisen liberalisoitumisen kausi vuonna 1968 päättyi väkisin, kun Neuvostoliitto tunkeutui maahan useiden muiden Varsovan liiton maiden avustamana. Vuonna 1989, kun marxilais-leninistiset hallitukset ja kommunismi olivat päättymässä kaikkialla Euroopassa, tsekkoslovakialaiset syrjäyttivät hallituksensa rauhanomaisesti samettivallankumouksessa; valtion hintasäännöstely poistettiin valmistelujakson jälkeen. Vuonna 1993 Tšekkoslovakia jakautui kahdeksi itsenäiseksi valtioksi, Tšekin tasavallaksi ja Slovakiaksi. Maa oli yleisesti ottaen epäsäännöllistä maastoa. Läntinen alue oli osa Keski- ja Pohjois-Euroopan ylänköä. Itäinen alue koostui Karpaattien pohjoisosista ja Tonavan vesistöalueen maista., kysymys: Minkälainen talous heillä oli vuosina 48-90?</w:t>
      </w:r>
    </w:p>
    <w:p>
      <w:r>
        <w:rPr>
          <w:b/>
        </w:rPr>
        <w:t xml:space="preserve">Tulos</w:t>
      </w:r>
    </w:p>
    <w:p>
      <w:r>
        <w:t xml:space="preserve">komentotalous.</w:t>
      </w:r>
    </w:p>
    <w:p>
      <w:r>
        <w:rPr>
          <w:b/>
        </w:rPr>
        <w:t xml:space="preserve">Esimerkki 9.102</w:t>
      </w:r>
    </w:p>
    <w:p>
      <w:r>
        <w:t xml:space="preserve">tarina: Tšekkoslovakia tai Tšekkoslovakia (; tšekki ja , "Česko-Slovensko") oli Keski-Euroopassa sijaitseva suvereeni valtio, joka oli olemassa lokakuusta 1918, jolloin se julistautui itsenäiseksi Itävalta-Unkarin keisarikunnasta, kunnes se hajosi rauhanomaisesti Tšekiksi ja Slovakiaksi 1. tammikuuta 1993. Vuosina 1939-1945, sen jälkeen kun se oli jaettu ja liitetty osittain natsi-Saksaan, valtio ei ollut "tosiasiallisesti" olemassa, mutta sen maanpaossa toimiva hallitus jatkoi toimintaansa. Vuosina 1948-1990 Tšekkoslovakia oli osa neuvostoblokkia, jossa vallitsi komentotalous. Sen taloudellinen asema virallistettiin Comeconin jäsenyydellä vuodesta 1949 alkaen ja puolustuksellinen asema Varsovan sopimuksella toukokuussa 1955. Prahan keväänä tunnettu poliittisen liberalisoitumisen kausi vuonna 1968 päättyi väkisin, kun Neuvostoliitto tunkeutui maahan useiden muiden Varsovan liiton maiden avustamana. Vuonna 1989, kun marxilais-leninistiset hallitukset ja kommunismi olivat päättymässä kaikkialla Euroopassa, tsekkoslovakialaiset syrjäyttivät hallituksensa rauhanomaisesti samettivallankumouksessa; valtion hintasäännöstely poistettiin valmistelujakson jälkeen. Vuonna 1993 Tšekkoslovakia jakautui kahdeksi itsenäiseksi valtioksi, Tšekin tasavallaksi ja Slovakiaksi. Maa oli yleisesti ottaen epäsäännöllistä maastoa. Läntinen alue oli osa Keski- ja Pohjois-Euroopan ylänköä. Itäinen alue koostui Karpaattien pohjoisosista ja Tonavan vesistöalueen maista., kysymys: Mikä oli Prahan kevät?</w:t>
      </w:r>
    </w:p>
    <w:p>
      <w:r>
        <w:rPr>
          <w:b/>
        </w:rPr>
        <w:t xml:space="preserve">Tulos</w:t>
      </w:r>
    </w:p>
    <w:p>
      <w:r>
        <w:t xml:space="preserve">Poliittisen vapauttamisen aika</w:t>
      </w:r>
    </w:p>
    <w:p>
      <w:r>
        <w:rPr>
          <w:b/>
        </w:rPr>
        <w:t xml:space="preserve">Esimerkki 9.103</w:t>
      </w:r>
    </w:p>
    <w:p>
      <w:r>
        <w:t xml:space="preserve">tarina: Kulttuurin arvoja voidaan peilata sen huumoriin. Huumoria ovat arvioineet monet suurmieliset, kuten Thomas Hobbes, joka "Luonnosta" -teoksessaan inhosi huumoria: "Nauru ei ole mitään muuta kuin äkillistä kunniaa, joka syntyy äkillisestä ajatuksesta tuntea itsensä paljon paremmaksi kuin muut." Hänen mielestään huumori oli ihmisen ahdasmielisyyden negatiivinen ominaisuus. Kasvatustieteen tohtori Mordechai Gordon kuitenkin vaatii: "Huumori antaa meille mahdollisuuden tarkastella maailmaa pikemminkin huvittavasta kuin vakavasta näkökulmasta." Olen Gordonin kanssa samaa mieltä. On tärkeää oppia katsomaan maailmaa huumorin kautta. Yhdysvalloissa järjestetään joka neljäs vuosi vaalit. Miten muuten amerikkalaiset voisivat estää huumoria ilmaisemasta tunteitaan, etteivät he raapisi silmiään ulos ja menisi lemmingin tielle? Televisio-ohjelmista, kuten The Daily Showsta, on tullut tärkeä osa amerikkalaista kulttuuria. Ne ovat massojen äitiä, kun ne metaforisesti lennättävät politiikkaa suuhumme. Ne tekevät politiikasta hauskaa. Politiikka on tietysti vain yksi huumorin laji. Yhteiskunnallinen huumori auttaa ihmisiä selviytymään inhimillisen elämän kiemuroista ja käänteistä. Amerikkalainen popkulttuuri edistää epätervettä minäkuvaa. Minäkuvan suhteen Hari Kondabolu erottuu edukseen. Hän vitsailee suositusta musiikkiryhmästä "The Pussycat Dolls" ja kuvailee heidän hittibiisiään "Don't Cha" negatiiviseksi naiskuvaukseksi. Hän huomauttaa ilmeisestä loukkauksesta amerikkalaisessa kulttuurissa. Marylandin Loyolan yliopiston tutkimus on osoittanut, että huumori on yksi määräävä tekijä parittelukumppanin valinnassa. Muun muassa parittelijat etsivät potentiaaliselta kumppanilta erinomaista hauskanpitoa. Huumoria ei tietenkään aina käytetä hyviin tarkoituksiin. Huumori voidaan liittää mauttomuuteen ja rasismiin, mutta kuten kaikella muullakin, sillä on potentiaalia yhdistää ihmisiä, kun voimme nauraa itsellemme, epäonnistumisillemme ja yhteydellemme toisiimme. Vaikka 1ife voi joskus tuntua kovalta ja masentavalta, minun tarvitsee vain katsoa peiliin lisääntyneitä ryppyjäni tietääkseni, että on olemassa komediaa, josta edes Chaplin ei ollut tietoinen. Muistakaa nauraa ihmiskunnan kanssa ja joskus ihmiskunnalle., kysymys: Missä on tehty tutkimus, joka osoittaa, että etsimme huumoria seurustellessamme?</w:t>
      </w:r>
    </w:p>
    <w:p>
      <w:r>
        <w:rPr>
          <w:b/>
        </w:rPr>
        <w:t xml:space="preserve">Tulos</w:t>
      </w:r>
    </w:p>
    <w:p>
      <w:r>
        <w:t xml:space="preserve">Loyolan yliopisto</w:t>
      </w:r>
    </w:p>
    <w:p>
      <w:r>
        <w:rPr>
          <w:b/>
        </w:rPr>
        <w:t xml:space="preserve">Esimerkki 9.104</w:t>
      </w:r>
    </w:p>
    <w:p>
      <w:r>
        <w:t xml:space="preserve">tarina: Kulttuurin arvoja voidaan peilata sen huumoriin. Huumoria ovat arvioineet monet suurmieliset, kuten Thomas Hobbes, joka "Luonnosta" -teoksessaan inhosi huumoria: "Nauru ei ole mitään muuta kuin äkillistä kunniaa, joka syntyy äkillisestä ajatuksesta tuntea itsensä paljon paremmaksi kuin muut." Hänen mielestään huumori oli ihmisen ahdasmielisyyden negatiivinen ominaisuus. Kasvatustieteen tohtori Mordechai Gordon kuitenkin vaatii: "Huumori antaa meille mahdollisuuden tarkastella maailmaa pikemminkin huvittavasta kuin vakavasta näkökulmasta." Olen Gordonin kanssa samaa mieltä. On tärkeää oppia katsomaan maailmaa huumorin kautta. Yhdysvalloissa järjestetään joka neljäs vuosi vaalit. Miten muuten amerikkalaiset voisivat estää huumoria ilmaisemasta tunteitaan, etteivät he raapisi silmiään ulos ja menisi lemmingin tielle? Televisio-ohjelmista, kuten The Daily Showsta, on tullut tärkeä osa amerikkalaista kulttuuria. Ne ovat massojen äitiä, kun ne metaforisesti lennättävät politiikkaa suuhumme. Ne tekevät politiikasta hauskaa. Politiikka on tietysti vain yksi huumorin laji. Yhteiskunnallinen huumori auttaa ihmisiä selviytymään inhimillisen elämän kiemuroista ja käänteistä. Amerikkalainen popkulttuuri edistää epätervettä minäkuvaa. Minäkuvan suhteen Hari Kondabolu erottuu edukseen. Hän vitsailee suositusta musiikkiryhmästä "The Pussycat Dolls" ja kuvailee heidän hittibiisiään "Don't Cha" negatiiviseksi naiskuvaukseksi. Hän huomauttaa ilmeisestä loukkauksesta amerikkalaisessa kulttuurissa. Marylandin Loyolan yliopiston tutkimus on osoittanut, että huumori on yksi määräävä tekijä parittelukumppanin valinnassa. Muun muassa parittelijat etsivät potentiaaliselta kumppanilta erinomaista hauskanpitoa. Huumoria ei tietenkään aina käytetä hyviin tarkoituksiin. Huumori voidaan liittää mauttomuuteen ja rasismiin, mutta kuten kaikella muullakin, sillä on potentiaalia yhdistää ihmisiä, kun voimme nauraa itsellemme, epäonnistumisillemme ja yhteydellemme toisiimme. Vaikka 1ife voi joskus tuntua kovalta ja masentavalta, minun tarvitsee vain katsoa peiliin lisääntyneitä ryppyjäni tietääkseni, että on olemassa komediaa, josta edes Chaplin ei ollut tietoinen. Muistakaa nauraa ihmiskunnan kanssa ja joskus ihmiskunnalle., kysymys: Mitä hän luuli sen olevan?</w:t>
      </w:r>
    </w:p>
    <w:p>
      <w:r>
        <w:rPr>
          <w:b/>
        </w:rPr>
        <w:t xml:space="preserve">Tulos</w:t>
      </w:r>
    </w:p>
    <w:p>
      <w:r>
        <w:t xml:space="preserve">ihmisen ahdasmielisyyden kielteinen ominaisuus</w:t>
      </w:r>
    </w:p>
    <w:p>
      <w:r>
        <w:rPr>
          <w:b/>
        </w:rPr>
        <w:t xml:space="preserve">Esimerkki 9.105</w:t>
      </w:r>
    </w:p>
    <w:p>
      <w:r>
        <w:t xml:space="preserve">tarina: Kulttuurin arvoja voidaan peilata sen huumoriin. Huumoria ovat arvioineet monet suurmieliset, kuten Thomas Hobbes, joka "Luonnosta" -teoksessaan inhosi huumoria: "Nauru ei ole mitään muuta kuin äkillistä kunniaa, joka syntyy äkillisestä ajatuksesta tuntea itsensä paljon paremmaksi kuin muut." Hänen mielestään huumori oli ihmisen ahdasmielisyyden negatiivinen ominaisuus. Kasvatustieteen tohtori Mordechai Gordon kuitenkin vaatii: "Huumori antaa meille mahdollisuuden tarkastella maailmaa pikemminkin huvittavasta kuin vakavasta näkökulmasta." Olen Gordonin kanssa samaa mieltä. On tärkeää oppia katsomaan maailmaa huumorin kautta. Yhdysvalloissa järjestetään joka neljäs vuosi vaalit. Miten muuten amerikkalaiset voisivat estää huumoria ilmaisemasta tunteitaan, etteivät he raapisi silmiään ulos ja menisi lemmingin tielle? Televisio-ohjelmista, kuten The Daily Showsta, on tullut tärkeä osa amerikkalaista kulttuuria. Ne ovat massojen äitiä, kun ne metaforisesti lennättävät politiikkaa suuhumme. Ne tekevät politiikasta hauskaa. Politiikka on tietysti vain yksi huumorin laji. Yhteiskunnallinen huumori auttaa ihmisiä selviytymään inhimillisen elämän kiemuroista ja käänteistä. Amerikkalainen popkulttuuri edistää epätervettä minäkuvaa. Minäkuvan suhteen Hari Kondabolu erottuu edukseen. Hän vitsailee suositusta musiikkiryhmästä "The Pussycat Dolls" ja kuvailee heidän hittibiisiään "Don't Cha" negatiiviseksi naiskuvaukseksi. Hän huomauttaa ilmeisestä loukkauksesta amerikkalaisessa kulttuurissa. Marylandin Loyolan yliopiston tutkimus on osoittanut, että huumori on yksi määräävä tekijä parittelukumppanin valinnassa. Muun muassa parittelijat etsivät potentiaaliselta kumppanilta erinomaista hauskanpitoa. Huumoria ei tietenkään aina käytetä hyviin tarkoituksiin. Huumori voidaan liittää mauttomuuteen ja rasismiin, mutta kuten kaikella muullakin, sillä on potentiaalia yhdistää ihmisiä, kun voimme nauraa itsellemme, epäonnistumisillemme ja yhteydellemme toisiimme. Vaikka 1ife voi joskus tuntua kovalta ja masentavalta, minun tarvitsee vain katsoa peiliin lisääntyneitä ryppyjäni tietääkseni, että on olemassa komediaa, josta edes Chaplin ei ollut tietoinen. Muistakaa nauraa ihmiskunnan kanssa ja joskus ihmiskunnalle., kysymys: Kuka sanoi, että se auttaa meitä näkemään asiat vähemmän vakavasti?</w:t>
      </w:r>
    </w:p>
    <w:p>
      <w:r>
        <w:rPr>
          <w:b/>
        </w:rPr>
        <w:t xml:space="preserve">Tulos</w:t>
      </w:r>
    </w:p>
    <w:p>
      <w:r>
        <w:t xml:space="preserve">Mordechai Gordon</w:t>
      </w:r>
    </w:p>
    <w:p>
      <w:r>
        <w:rPr>
          <w:b/>
        </w:rPr>
        <w:t xml:space="preserve">Esimerkki 9.106</w:t>
      </w:r>
    </w:p>
    <w:p>
      <w:r>
        <w:t xml:space="preserve">tarina: Kulttuurin arvoja voidaan peilata sen huumoriin. Huumoria ovat arvioineet monet suurmieliset, kuten Thomas Hobbes, joka "Luonnosta" -teoksessaan inhosi huumoria: "Nauru ei ole mitään muuta kuin äkillistä kunniaa, joka syntyy äkillisestä ajatuksesta tuntea itsensä paljon paremmaksi kuin muut." Hänen mielestään huumori oli ihmisen ahdasmielisyyden negatiivinen ominaisuus. Kasvatustieteen tohtori Mordechai Gordon kuitenkin vaatii: "Huumori antaa meille mahdollisuuden tarkastella maailmaa pikemminkin huvittavasta kuin vakavasta näkökulmasta." Olen Gordonin kanssa samaa mieltä. On tärkeää oppia katsomaan maailmaa huumorin kautta. Yhdysvalloissa järjestetään joka neljäs vuosi vaalit. Miten muuten amerikkalaiset voisivat estää huumoria ilmaisemasta tunteitaan, etteivät he raapisi silmiään ulos ja menisi lemmingin tielle? Televisio-ohjelmista, kuten The Daily Showsta, on tullut tärkeä osa amerikkalaista kulttuuria. Ne ovat massojen äitiä, kun ne metaforisesti lennättävät politiikkaa suuhumme. Ne tekevät politiikasta hauskaa. Politiikka on tietysti vain yksi huumorin laji. Yhteiskunnallinen huumori auttaa ihmisiä selviytymään inhimillisen elämän kiemuroista ja käänteistä. Amerikkalainen popkulttuuri edistää epätervettä minäkuvaa. Minäkuvan suhteen Hari Kondabolu erottuu edukseen. Hän vitsailee suositusta musiikkiryhmästä "The Pussycat Dolls" ja kuvailee heidän hittibiisiään "Don't Cha" negatiiviseksi naiskuvaukseksi. Hän huomauttaa ilmeisestä loukkauksesta amerikkalaisessa kulttuurissa. Marylandin Loyolan yliopiston tutkimus on osoittanut, että huumori on yksi määräävä tekijä parittelukumppanin valinnassa. Muun muassa parittelijat etsivät potentiaaliselta kumppanilta erinomaista hauskanpitoa. Huumoria ei tietenkään aina käytetä hyviin tarkoituksiin. Huumori voidaan liittää mauttomuuteen ja rasismiin, mutta kuten kaikella muullakin, sillä on potentiaalia yhdistää ihmisiä, kun voimme nauraa itsellemme, epäonnistumisillemme ja yhteydellemme toisiimme. Vaikka 1ife voi joskus tuntua kovalta ja masentavalta, minun tarvitsee vain katsoa peiliin lisääntyneitä ryppyjäni tietääkseni, että on olemassa komediaa, josta edes Chaplin ei ollut tietoinen. Muistakaa nauraa ihmiskunnan kanssa ja joskus ihmiskunnalle., kysymys: Milloin Amerikassa valitaan poliitikkoja?</w:t>
      </w:r>
    </w:p>
    <w:p>
      <w:r>
        <w:rPr>
          <w:b/>
        </w:rPr>
        <w:t xml:space="preserve">Tulos</w:t>
      </w:r>
    </w:p>
    <w:p>
      <w:r>
        <w:t xml:space="preserve">joka neljäs vuosi</w:t>
      </w:r>
    </w:p>
    <w:p>
      <w:r>
        <w:rPr>
          <w:b/>
        </w:rPr>
        <w:t xml:space="preserve">Esimerkki 9.107</w:t>
      </w:r>
    </w:p>
    <w:p>
      <w:r>
        <w:t xml:space="preserve">tarina: Kulttuurin arvoja voidaan peilata sen huumoriin. Huumoria ovat arvioineet monet suurmieliset, kuten Thomas Hobbes, joka "Luonnosta" -teoksessaan inhosi huumoria: "Nauru ei ole mitään muuta kuin äkillistä kunniaa, joka syntyy äkillisestä ajatuksesta tuntea itsensä paljon paremmaksi kuin muut." Hänen mielestään huumori oli ihmisen ahdasmielisyyden negatiivinen ominaisuus. Kasvatustieteen tohtori Mordechai Gordon kuitenkin vaatii: "Huumori antaa meille mahdollisuuden tarkastella maailmaa pikemminkin huvittavasta kuin vakavasta näkökulmasta." Olen Gordonin kanssa samaa mieltä. On tärkeää oppia katsomaan maailmaa huumorin kautta. Yhdysvalloissa järjestetään joka neljäs vuosi vaalit. Miten muuten amerikkalaiset voisivat estää huumoria ilmaisemasta tunteitaan, etteivät he raapisi silmiään ulos ja menisi lemmingin tielle? Televisio-ohjelmista, kuten The Daily Showsta, on tullut tärkeä osa amerikkalaista kulttuuria. Ne ovat massojen äitiä, kun ne metaforisesti lennättävät politiikkaa suuhumme. Ne tekevät politiikasta hauskaa. Politiikka on tietysti vain yksi huumorin laji. Yhteiskunnallinen huumori auttaa ihmisiä selviytymään inhimillisen elämän kiemuroista ja käänteistä. Amerikkalainen popkulttuuri edistää epätervettä minäkuvaa. Minäkuvan suhteen Hari Kondabolu erottuu edukseen. Hän vitsailee suositusta musiikkiryhmästä "The Pussycat Dolls" ja kuvailee heidän hittibiisiään "Don't Cha" negatiiviseksi naiskuvaukseksi. Hän huomauttaa ilmeisestä loukkauksesta amerikkalaisessa kulttuurissa. Marylandin Loyolan yliopiston tutkimus on osoittanut, että huumori on yksi määräävä tekijä parittelukumppanin valinnassa. Muun muassa parittelijat etsivät potentiaaliselta kumppanilta erinomaista hauskanpitoa. Huumoria ei tietenkään aina käytetä hyviin tarkoituksiin. Huumori voidaan liittää mauttomuuteen ja rasismiin, mutta kuten kaikella muullakin, sillä on potentiaalia yhdistää ihmisiä, kun voimme nauraa itsellemme, epäonnistumisillemme ja yhteydellemme toisiimme. Vaikka 1ife voi joskus tuntua kovalta ja masentavalta, minun tarvitsee vain katsoa peiliin lisääntyneitä ryppyjäni tietääkseni, että on olemassa komediaa, josta edes Chaplin ei ollut tietoinen. Muistakaa nauraa ihmiskunnan kanssa ja joskus ihmiskunnalle., kysymys: Mikä televisio-ohjelma tarjoaa tähän mahdollisuuden?</w:t>
      </w:r>
    </w:p>
    <w:p>
      <w:r>
        <w:rPr>
          <w:b/>
        </w:rPr>
        <w:t xml:space="preserve">Tulos</w:t>
      </w:r>
    </w:p>
    <w:p>
      <w:r>
        <w:t xml:space="preserve">"The Daily Show"</w:t>
      </w:r>
    </w:p>
    <w:p>
      <w:r>
        <w:rPr>
          <w:b/>
        </w:rPr>
        <w:t xml:space="preserve">Esimerkki 9.108</w:t>
      </w:r>
    </w:p>
    <w:p>
      <w:r>
        <w:t xml:space="preserve">tarina: Kulttuurin arvoja voidaan peilata sen huumoriin. Huumoria ovat arvioineet monet suurmieliset, kuten Thomas Hobbes, joka "Luonnosta" -teoksessaan inhosi huumoria: "Nauru ei ole mitään muuta kuin äkillistä kunniaa, joka syntyy äkillisestä ajatuksesta tuntea itsensä paljon paremmaksi kuin muut." Hänen mielestään huumori oli ihmisen ahdasmielisyyden negatiivinen ominaisuus. Kasvatustieteen tohtori Mordechai Gordon kuitenkin vaatii: "Huumori antaa meille mahdollisuuden tarkastella maailmaa pikemminkin huvittavasta kuin vakavasta näkökulmasta." Olen Gordonin kanssa samaa mieltä. On tärkeää oppia katsomaan maailmaa huumorin kautta. Yhdysvalloissa järjestetään joka neljäs vuosi vaalit. Miten muuten amerikkalaiset voisivat estää huumoria ilmaisemasta tunteitaan, etteivät he raapisi silmiään ulos ja menisi lemmingin tielle? Televisio-ohjelmista, kuten The Daily Showsta, on tullut tärkeä osa amerikkalaista kulttuuria. Ne ovat massojen äitiä, kun ne metaforisesti lennättävät politiikkaa suuhumme. Ne tekevät politiikasta hauskaa. Politiikka on tietysti vain yksi huumorin laji. Yhteiskunnallinen huumori auttaa ihmisiä selviytymään inhimillisen elämän kiemuroista ja käänteistä. Amerikkalainen popkulttuuri edistää epätervettä minäkuvaa. Minäkuvan suhteen Hari Kondabolu erottuu edukseen. Hän vitsailee suositusta musiikkiryhmästä "The Pussycat Dolls" ja kuvailee heidän hittibiisiään "Don't Cha" negatiiviseksi naiskuvaukseksi. Hän huomauttaa ilmeisestä loukkauksesta amerikkalaisessa kulttuurissa. Marylandin Loyolan yliopiston tutkimus on osoittanut, että huumori on yksi määräävä tekijä parittelukumppanin valinnassa. Muun muassa parittelijat etsivät potentiaaliselta kumppanilta erinomaista hauskanpitoa. Huumoria ei tietenkään aina käytetä hyviin tarkoituksiin. Huumori voidaan liittää mauttomuuteen ja rasismiin, mutta kuten kaikella muullakin, sillä on potentiaalia yhdistää ihmisiä, kun voimme nauraa itsellemme, epäonnistumisillemme ja yhteydellemme toisiimme. Vaikka 1ife voi joskus tuntua kovalta ja masentavalta, minun tarvitsee vain katsoa peiliin lisääntyneitä ryppyjäni tietääkseni, että on olemassa komediaa, josta edes Chaplin ei ollut tietoinen. Muistakaa nauraa ihmiskunnan kanssa ja joskus ihmiskunnalle., kysymys: Mikä on jotain vähemmän positiivista, joka saattaa näkyä siellä?</w:t>
      </w:r>
    </w:p>
    <w:p>
      <w:r>
        <w:rPr>
          <w:b/>
        </w:rPr>
        <w:t xml:space="preserve">Tulos</w:t>
      </w:r>
    </w:p>
    <w:p>
      <w:r>
        <w:t xml:space="preserve">naisten edustus</w:t>
      </w:r>
    </w:p>
    <w:p>
      <w:r>
        <w:rPr>
          <w:b/>
        </w:rPr>
        <w:t xml:space="preserve">Esimerkki 9.109</w:t>
      </w:r>
    </w:p>
    <w:p>
      <w:r>
        <w:t xml:space="preserve">tarina: Kulttuurin arvoja voidaan peilata sen huumoriin. Huumoria ovat arvioineet monet suurmieliset, kuten Thomas Hobbes, joka "Luonnosta" -teoksessaan inhosi huumoria: "Nauru ei ole mitään muuta kuin äkillistä kunniaa, joka syntyy äkillisestä ajatuksesta tuntea itsensä paljon paremmaksi kuin muut." Hänen mielestään huumori oli ihmisen ahdasmielisyyden negatiivinen ominaisuus. Kasvatustieteen tohtori Mordechai Gordon kuitenkin vaatii: "Huumori antaa meille mahdollisuuden tarkastella maailmaa pikemminkin huvittavasta kuin vakavasta näkökulmasta." Olen Gordonin kanssa samaa mieltä. On tärkeää oppia katsomaan maailmaa huumorin kautta. Yhdysvalloissa järjestetään joka neljäs vuosi vaalit. Miten muuten amerikkalaiset voisivat estää huumoria ilmaisemasta tunteitaan, etteivät he raapisi silmiään ulos ja menisi lemmingin tielle? Televisio-ohjelmista, kuten The Daily Showsta, on tullut tärkeä osa amerikkalaista kulttuuria. Ne ovat massojen äitiä, kun ne metaforisesti lennättävät politiikkaa suuhumme. Ne tekevät politiikasta hauskaa. Politiikka on tietysti vain yksi huumorin laji. Yhteiskunnallinen huumori auttaa ihmisiä selviytymään inhimillisen elämän kiemuroista ja käänteistä. Amerikkalainen popkulttuuri edistää epätervettä minäkuvaa. Minäkuvan suhteen Hari Kondabolu erottuu edukseen. Hän vitsailee suositusta musiikkiryhmästä "The Pussycat Dolls" ja kuvailee heidän hittibiisiään "Don't Cha" negatiiviseksi naiskuvaukseksi. Hän huomauttaa ilmeisestä loukkauksesta amerikkalaisessa kulttuurissa. Marylandin Loyolan yliopiston tutkimus on osoittanut, että huumori on yksi määräävä tekijä parittelukumppanin valinnassa. Muun muassa parittelijat etsivät potentiaaliselta kumppanilta erinomaista hauskanpitoa. Huumoria ei tietenkään aina käytetä hyviin tarkoituksiin. Huumori voidaan liittää mauttomuuteen ja rasismiin, mutta kuten kaikella muullakin, sillä on potentiaalia yhdistää ihmisiä, kun voimme nauraa itsellemme, epäonnistumisillemme ja yhteydellemme toisiimme. Vaikka 1ife voi joskus tuntua kovalta ja masentavalta, minun tarvitsee vain katsoa peiliin lisääntyneitä ryppyjäni tietääkseni, että on olemassa komediaa, josta edes Chaplin ei ollut tietoinen. Muistakaa nauraa ihmiskunnan kanssa ja joskus ihmiskunnalle., kysymys: Mihin se saattaa liittyä?</w:t>
      </w:r>
    </w:p>
    <w:p>
      <w:r>
        <w:rPr>
          <w:b/>
        </w:rPr>
        <w:t xml:space="preserve">Tulos</w:t>
      </w:r>
    </w:p>
    <w:p>
      <w:r>
        <w:t xml:space="preserve">mauttomuus ja rasismi</w:t>
      </w:r>
    </w:p>
    <w:p>
      <w:r>
        <w:rPr>
          <w:b/>
        </w:rPr>
        <w:t xml:space="preserve">Esimerkki 9.110</w:t>
      </w:r>
    </w:p>
    <w:p>
      <w:r>
        <w:t xml:space="preserve">tarina: Kulttuurin arvoja voidaan peilata sen huumoriin. Huumoria ovat arvioineet monet suurmieliset, kuten Thomas Hobbes, joka "Luonnosta" -teoksessaan inhosi huumoria: "Nauru ei ole mitään muuta kuin äkillistä kunniaa, joka syntyy äkillisestä ajatuksesta tuntea itsensä paljon paremmaksi kuin muut." Hänen mielestään huumori oli ihmisen ahdasmielisyyden negatiivinen ominaisuus. Kasvatustieteen tohtori Mordechai Gordon kuitenkin vaatii: "Huumori antaa meille mahdollisuuden tarkastella maailmaa pikemminkin huvittavasta kuin vakavasta näkökulmasta." Olen Gordonin kanssa samaa mieltä. On tärkeää oppia katsomaan maailmaa huumorin kautta. Yhdysvalloissa järjestetään joka neljäs vuosi vaalit. Miten muuten amerikkalaiset voisivat estää huumoria ilmaisemasta tunteitaan, etteivät he raapisi silmiään ulos ja menisi lemmingin tielle? Televisio-ohjelmista, kuten The Daily Showsta, on tullut tärkeä osa amerikkalaista kulttuuria. Ne ovat massojen äitiä, kun ne metaforisesti lennättävät politiikkaa suuhumme. Ne tekevät politiikasta hauskaa. Politiikka on tietysti vain yksi huumorin laji. Yhteiskunnallinen huumori auttaa ihmisiä selviytymään inhimillisen elämän kiemuroista ja käänteistä. Amerikkalainen popkulttuuri edistää epätervettä minäkuvaa. Minäkuvan suhteen Hari Kondabolu erottuu edukseen. Hän vitsailee suositusta musiikkiryhmästä "The Pussycat Dolls" ja kuvailee heidän hittibiisiään "Don't Cha" negatiiviseksi naiskuvaukseksi. Hän huomauttaa ilmeisestä loukkauksesta amerikkalaisessa kulttuurissa. Marylandin Loyolan yliopiston tutkimus on osoittanut, että huumori on yksi määräävä tekijä parittelukumppanin valinnassa. Muun muassa parittelijat etsivät potentiaaliselta kumppanilta erinomaista hauskanpitoa. Huumoria ei tietenkään aina käytetä hyviin tarkoituksiin. Huumori voidaan liittää mauttomuuteen ja rasismiin, mutta kuten kaikella muullakin, sillä on potentiaalia yhdistää ihmisiä, kun voimme nauraa itsellemme, epäonnistumisillemme ja yhteydellemme toisiimme. Vaikka 1ife voi joskus tuntua kovalta ja masentavalta, minun tarvitsee vain katsoa peiliin lisääntyneitä ryppyjäni tietääkseni, että on olemassa komediaa, josta edes Chaplin ei ollut tietoinen. Muistakaa nauraa ihmiskunnan kanssa ja joskus ihmiskunnalle., kysymys: Mitä kirjailija näkee peilikuvassaan?</w:t>
      </w:r>
    </w:p>
    <w:p>
      <w:r>
        <w:rPr>
          <w:b/>
        </w:rPr>
        <w:t xml:space="preserve">Tulos</w:t>
      </w:r>
    </w:p>
    <w:p>
      <w:r>
        <w:t xml:space="preserve">lisääntyneet rypyt</w:t>
      </w:r>
    </w:p>
    <w:p>
      <w:r>
        <w:rPr>
          <w:b/>
        </w:rPr>
        <w:t xml:space="preserve">Esimerkki 9.111</w:t>
      </w:r>
    </w:p>
    <w:p>
      <w:r>
        <w:t xml:space="preserve">tarina: Kulttuurin arvoja voidaan peilata sen huumoriin. Huumoria ovat arvioineet monet suurmieliset, kuten Thomas Hobbes, joka "Luonnosta" -teoksessaan inhosi huumoria: "Nauru ei ole mitään muuta kuin äkillistä kunniaa, joka syntyy äkillisestä ajatuksesta tuntea itsensä paljon paremmaksi kuin muut." Hänen mielestään huumori oli ihmisen ahdasmielisyyden negatiivinen ominaisuus. Kasvatustieteen tohtori Mordechai Gordon kuitenkin vaatii: "Huumori antaa meille mahdollisuuden tarkastella maailmaa pikemminkin huvittavasta kuin vakavasta näkökulmasta." Olen Gordonin kanssa samaa mieltä. On tärkeää oppia katsomaan maailmaa huumorin kautta. Yhdysvalloissa järjestetään joka neljäs vuosi vaalit. Miten muuten amerikkalaiset voisivat estää huumoria ilmaisemasta tunteitaan, etteivät he raapisi silmiään ulos ja menisi lemmingin tielle? Televisio-ohjelmista, kuten The Daily Showsta, on tullut tärkeä osa amerikkalaista kulttuuria. Ne ovat massojen äitiä, kun ne metaforisesti lennättävät politiikkaa suuhumme. Ne tekevät politiikasta hauskaa. Politiikka on tietysti vain yksi huumorin laji. Yhteiskunnallinen huumori auttaa ihmisiä selviytymään inhimillisen elämän kiemuroista ja käänteistä. Amerikkalainen popkulttuuri edistää epätervettä minäkuvaa. Minäkuvan suhteen Hari Kondabolu erottuu edukseen. Hän vitsailee suositusta musiikkiryhmästä "The Pussycat Dolls" ja kuvailee heidän hittibiisiään "Don't Cha" negatiiviseksi naiskuvaukseksi. Hän huomauttaa ilmeisestä loukkauksesta amerikkalaisessa kulttuurissa. Marylandin Loyolan yliopiston tutkimus on osoittanut, että huumori on yksi määräävä tekijä parittelukumppanin valinnassa. Muun muassa parittelijat etsivät potentiaaliselta kumppanilta erinomaista hauskanpitoa. Huumoria ei tietenkään aina käytetä hyviin tarkoituksiin. Huumori voidaan liittää mauttomuuteen ja rasismiin, mutta kuten kaikella muullakin, sillä on potentiaalia yhdistää ihmisiä, kun voimme nauraa itsellemme, epäonnistumisillemme ja yhteydellemme toisiimme. Vaikka 1ife voi joskus tuntua kovalta ja masentavalta, minun tarvitsee vain katsoa peiliin lisääntyneitä ryppyjäni tietääkseni, että on olemassa komediaa, josta edes Chaplin ei ollut tietoinen. Muistakaa nauraa ihmiskunnan kanssa ja joskus ihmiskunnalle., kysymys: Mitä he kertovat hänelle?</w:t>
      </w:r>
    </w:p>
    <w:p>
      <w:r>
        <w:rPr>
          <w:b/>
        </w:rPr>
        <w:t xml:space="preserve">Tulos</w:t>
      </w:r>
    </w:p>
    <w:p>
      <w:r>
        <w:t xml:space="preserve">Että kaikessa on komediaa.</w:t>
      </w:r>
    </w:p>
    <w:p>
      <w:r>
        <w:rPr>
          <w:b/>
        </w:rPr>
        <w:t xml:space="preserve">Esimerkki 9.112</w:t>
      </w:r>
    </w:p>
    <w:p>
      <w:r>
        <w:t xml:space="preserve">tarina: Kulttuurin arvoja voidaan peilata sen huumoriin. Huumoria ovat arvioineet monet suurmieliset, kuten Thomas Hobbes, joka "Luonnosta" -teoksessaan inhosi huumoria: "Nauru ei ole mitään muuta kuin äkillistä kunniaa, joka syntyy äkillisestä ajatuksesta tuntea itsensä paljon paremmaksi kuin muut." Hänen mielestään huumori oli ihmisen ahdasmielisyyden negatiivinen ominaisuus. Kasvatustieteen tohtori Mordechai Gordon kuitenkin vaatii: "Huumori antaa meille mahdollisuuden tarkastella maailmaa pikemminkin huvittavasta kuin vakavasta näkökulmasta." Olen Gordonin kanssa samaa mieltä. On tärkeää oppia katsomaan maailmaa huumorin kautta. Yhdysvalloissa järjestetään joka neljäs vuosi vaalit. Miten muuten amerikkalaiset voisivat estää huumoria ilmaisemasta tunteitaan, etteivät he raapisi silmiään ulos ja menisi lemmingin tielle? Televisio-ohjelmista, kuten The Daily Showsta, on tullut tärkeä osa amerikkalaista kulttuuria. Ne ovat massojen äitiä, kun ne metaforisesti lennättävät politiikkaa suuhumme. Ne tekevät politiikasta hauskaa. Politiikka on tietysti vain yksi huumorin laji. Yhteiskunnallinen huumori auttaa ihmisiä selviytymään inhimillisen elämän kiemuroista ja käänteistä. Amerikkalainen popkulttuuri edistää epätervettä minäkuvaa. Minäkuvan suhteen Hari Kondabolu erottuu edukseen. Hän vitsailee suositusta musiikkiryhmästä "The Pussycat Dolls" ja kuvailee heidän hittibiisiään "Don't Cha" negatiiviseksi naiskuvaukseksi. Hän huomauttaa ilmeisestä loukkauksesta amerikkalaisessa kulttuurissa. Marylandin Loyolan yliopiston tutkimus on osoittanut, että huumori on yksi määräävä tekijä parittelukumppanin valinnassa. Muun muassa parittelijat etsivät potentiaaliselta kumppanilta erinomaista hauskanpitoa. Huumoria ei tietenkään aina käytetä hyviin tarkoituksiin. Huumori voidaan liittää mauttomuuteen ja rasismiin, mutta kuten kaikella muullakin, sillä on potentiaalia yhdistää ihmisiä, kun voimme nauraa itsellemme, epäonnistumisillemme ja yhteydellemme toisiimme. Vaikka 1ife voi joskus tuntua kovalta ja masentavalta, minun tarvitsee vain katsoa peiliin lisääntyneitä ryppyjäni tietääkseni, että on olemassa komediaa, josta edes Chaplin ei ollut tietoinen. Muistakaa nauraa ihmiskunnan kanssa ja joskus ihmiskunnalle., kysymys: Kysymys: Mille meidän pitäisi nauraa itsemme lisäksi?</w:t>
      </w:r>
    </w:p>
    <w:p>
      <w:r>
        <w:rPr>
          <w:b/>
        </w:rPr>
        <w:t xml:space="preserve">Tulos</w:t>
      </w:r>
    </w:p>
    <w:p>
      <w:r>
        <w:t xml:space="preserve">epäonnistumisemme ja yhteytemme toisiimme.</w:t>
      </w:r>
    </w:p>
    <w:p>
      <w:r>
        <w:rPr>
          <w:b/>
        </w:rPr>
        <w:t xml:space="preserve">Esimerkki 9.113</w:t>
      </w:r>
    </w:p>
    <w:p>
      <w:r>
        <w:t xml:space="preserve">tarina: (CNN) -- 54-vuotias Michiganissa asuva puunleikkaaja, joka pahoinpideltiin pahasti sen jälkeen, kun hän törmäsi vahingossa kadulle astuneeseen lapseen aiemmin tässä kuussa, hengittää tyttärensä mukaan itse. "Hän on irrotettu hengityskoneesta ja pystyy hengittämään itse", Mandi Marie Utash kirjoitti perjantaina GoFundMe.com-sivulle, jonka hän ja hänen veljensä perustivat isälleen, jolla ei kuulemma ole sairausvakuutusta. Steven Utashin kimppuun kävi noin tusina ihmistä sen jälkeen, kun hänen kuorma-autonsa oli törmännyt 10-vuotiaaseen poikaan, poliisi kertoi. Kun Utash oli pysäyttänyt autonsa auttaakseen poikaa, häntä hakattiin "pahasti" nyrkein ja jaloin, Waynen piirikunnan syyttäjä Kym Worthy sanoi lausunnossaan. Viranomaiset kiittivät Utashin hengen pelastaneen naisen, joka astui paikalle, kun Utashin kimppuun hyökättiin. Mandi Marie Utash kirjoitti, että hänen isänsä ei näytä tietävän, mitä hänelle tapahtui tai miksi hän oli sairaalassa, mutta että hän pystyy käskystä heiluttamaan varpaitaan ja vastaamaan kyllä tai ei -kysymyksiin. "Nämä ovat pieniä askelia", hän sanoo. Hän kirjoitti, että hänen isänsä "muistelee jatkuvasti pahoinpitelyä huutaen "APUA" ja "PLEASE GET THEM OFF ME"." "Edessä on pitkä tie", hän sanoi. "Mutta tien loppu on sen arvoinen." Steven Utash oli aiemmin ollut lääkkeellisessä koomassa. Poliisin tiedottaja Jennifer Moreno kertoi CNN:lle, että kaikki väitetyt pahoinpitelijät olivat afroamerikkalaisia eikä kenenkään tiedetä olevan sukua pojalle tai hänen perheelleen. Hänen mukaansa pahoinpitely oli "spontaani reaktio". Utash on valkoinen. , kysymys: Jäikö poika henkiin?</w:t>
      </w:r>
    </w:p>
    <w:p>
      <w:r>
        <w:rPr>
          <w:b/>
        </w:rPr>
        <w:t xml:space="preserve">Tulos</w:t>
      </w:r>
    </w:p>
    <w:p>
      <w:r>
        <w:t xml:space="preserve">Kyllä, pystyy hengittämään itse</w:t>
      </w:r>
    </w:p>
    <w:p>
      <w:r>
        <w:rPr>
          <w:b/>
        </w:rPr>
        <w:t xml:space="preserve">Esimerkki 9.114</w:t>
      </w:r>
    </w:p>
    <w:p>
      <w:r>
        <w:t xml:space="preserve">tarina: (CNN) -- 54-vuotias Michiganissa asuva puunleikkaaja, joka pahoinpideltiin pahasti sen jälkeen, kun hän törmäsi vahingossa kadulle astuneeseen lapseen aiemmin tässä kuussa, hengittää tyttärensä mukaan itse. "Hän on päässyt hengityskoneesta ja pystyy hengittämään itse", Mandi Marie Utash kirjoitti perjantaina GoFundMe.com-sivulle, jonka hän ja hänen veljensä perustivat isälleen, jolla ei kuulemma ole sairausvakuutusta. Steven Utashin kimppuun kävi noin tusina ihmistä sen jälkeen, kun hänen kuorma-autonsa oli törmännyt 10-vuotiaaseen poikaan, poliisi kertoi. Kun Utash oli pysäyttänyt ajoneuvonsa auttaakseen poikaa, häntä hakattiin "pahasti" nyrkein ja jaloin, Waynen piirikunnan syyttäjä Kym Worthy sanoi lausunnossaan. Viranomaiset kiittivät Utashin hengen pelastaneen naisen, joka astui paikalle, kun Utashin kimppuun hyökättiin. Mandi Marie Utash kirjoitti, että hänen isänsä ei näytä tietävän, mitä hänelle tapahtui tai miksi hän oli sairaalassa, mutta että hän pystyy käskystä heiluttamaan varpaitaan ja vastaamaan kyllä tai ei -kysymyksiin. "Nämä ovat pieniä askelia", hän sanoo. Hän kirjoitti, että hänen isänsä "muistelee jatkuvasti pahoinpitelyä huutaen "APUA" ja "PLEASE GET THEM OFF ME"." "Edessä on pitkä tie", hän sanoi. "Mutta tien loppu on sen arvoinen." Steven Utash oli aiemmin ollut lääkkeellisessä koomassa. Poliisin tiedottaja Jennifer Moreno kertoi CNN:lle, että kaikki väitetyt pahoinpitelijät olivat afroamerikkalaisia eikä kenenkään tiedetä olevan sukua pojalle tai hänen perheelleen. Hänen mukaansa pahoinpitely oli "spontaani reaktio". Utash on valkoinen. , kysymys: Millä he hakkasivat hänet?</w:t>
      </w:r>
    </w:p>
    <w:p>
      <w:r>
        <w:rPr>
          <w:b/>
        </w:rPr>
        <w:t xml:space="preserve">Tulos</w:t>
      </w:r>
    </w:p>
    <w:p>
      <w:r>
        <w:t xml:space="preserve">"nyrkit ja jalat,"</w:t>
      </w:r>
    </w:p>
    <w:p>
      <w:r>
        <w:rPr>
          <w:b/>
        </w:rPr>
        <w:t xml:space="preserve">Esimerkki 9.115</w:t>
      </w:r>
    </w:p>
    <w:p>
      <w:r>
        <w:t xml:space="preserve">tarina: (CNN) -- 54-vuotias Michiganissa asuva puunleikkaaja, joka pahoinpideltiin pahasti sen jälkeen, kun hän törmäsi vahingossa kadulle astuneeseen lapseen aiemmin tässä kuussa, hengittää tyttärensä mukaan itse. "Hän on irrotettu hengityskoneesta ja pystyy hengittämään itse", Mandi Marie Utash kirjoitti perjantaina GoFundMe.com-sivulle, jonka hän ja hänen veljensä perustivat isälleen, jolla ei kuulemma ole sairausvakuutusta. Steven Utashin kimppuun kävi noin tusina ihmistä sen jälkeen, kun hänen kuorma-autonsa oli törmännyt 10-vuotiaaseen poikaan, poliisi kertoi. Kun Utash oli pysäyttänyt autonsa auttaakseen poikaa, häntä hakattiin "pahasti" nyrkein ja jaloin, Waynen piirikunnan syyttäjä Kym Worthy sanoi lausunnossaan. Viranomaiset kiittivät Utashin hengen pelastaneen naisen, joka astui paikalle, kun Utashin kimppuun hyökättiin. Mandi Marie Utash kirjoitti, että hänen isänsä ei näytä tietävän, mitä hänelle tapahtui tai miksi hän oli sairaalassa, mutta että hän pystyy käskystä heiluttamaan varpaitaan ja vastaamaan kyllä tai ei -kysymyksiin. "Nämä ovat pieniä askelia", hän sanoo. Hän kirjoitti, että hänen isänsä "muistelee jatkuvasti pahoinpitelyä huutaen "APUA" ja "PLEASE GET THEM OFF ME"." "Edessä on pitkä tie", hän sanoi. "Mutta tien loppu on sen arvoinen." Steven Utash oli aiemmin ollut lääkkeellisessä koomassa. Poliisin tiedottaja Jennifer Moreno kertoi CNN:lle, että kaikki väitetyt pahoinpitelijät olivat afroamerikkalaisia eikä kenenkään tiedetä olevan sukua pojalle tai hänen perheelleen. Hänen mukaansa pahoinpitely oli "spontaani reaktio". Utash on valkoinen. , kysymys: Kuinka pahasti hän loukkaantui?</w:t>
      </w:r>
    </w:p>
    <w:p>
      <w:r>
        <w:rPr>
          <w:b/>
        </w:rPr>
        <w:t xml:space="preserve">Tulos</w:t>
      </w:r>
    </w:p>
    <w:p>
      <w:r>
        <w:t xml:space="preserve">"Edessä on pitkä tie</w:t>
      </w:r>
    </w:p>
    <w:p>
      <w:r>
        <w:rPr>
          <w:b/>
        </w:rPr>
        <w:t xml:space="preserve">Esimerkki 9.116</w:t>
      </w:r>
    </w:p>
    <w:p>
      <w:r>
        <w:t xml:space="preserve">tarina: (CNN) -- 54-vuotias Michiganissa asuva puunleikkaaja, joka pahoinpideltiin pahasti sen jälkeen, kun hän törmäsi vahingossa kadulle astuneeseen lapseen aiemmin tässä kuussa, hengittää tyttärensä mukaan itse. "Hän on irrotettu hengityskoneesta ja pystyy hengittämään itse", Mandi Marie Utash kirjoitti perjantaina GoFundMe.com-sivulle, jonka hän ja hänen veljensä perustivat isälleen, jolla ei kuulemma ole sairausvakuutusta. Steven Utashin kimppuun kävi noin tusina ihmistä sen jälkeen, kun hänen kuorma-autonsa oli törmännyt 10-vuotiaaseen poikaan, poliisi kertoi. Kun Utash oli pysäyttänyt autonsa auttaakseen poikaa, häntä hakattiin "pahasti" nyrkein ja jaloin, Waynen piirikunnan syyttäjä Kym Worthy sanoi lausunnossaan. Viranomaiset kiittivät Utashin hengen pelastaneen naisen, joka astui paikalle, kun Utashin kimppuun hyökättiin. Mandi Marie Utash kirjoitti, että hänen isänsä ei näytä tietävän, mitä hänelle tapahtui tai miksi hän oli sairaalassa, mutta että hän pystyy käskystä heiluttamaan varpaitaan ja vastaamaan kyllä tai ei -kysymyksiin. "Nämä ovat pieniä askelia", hän sanoo. Hän kirjoitti, että hänen isänsä "muistelee jatkuvasti pahoinpitelyä huutaen "APUA" ja "PLEASE GET THEM OFF ME"." "Edessä on pitkä tie", hän sanoi. "Mutta tien loppu on sen arvoinen." Steven Utash oli aiemmin ollut lääkkeellisessä koomassa. Poliisin tiedottaja Jennifer Moreno kertoi CNN:lle, että kaikki väitetyt pahoinpitelijät olivat afroamerikkalaisia eikä kenenkään tiedetä olevan sukua pojalle tai hänen perheelleen. Hänen mukaansa pahoinpitely oli "spontaani reaktio". Utash on valkoinen. , kysymys: Mikä oli hänen tilansa?</w:t>
      </w:r>
    </w:p>
    <w:p>
      <w:r>
        <w:rPr>
          <w:b/>
        </w:rPr>
        <w:t xml:space="preserve">Tulos</w:t>
      </w:r>
    </w:p>
    <w:p>
      <w:r>
        <w:t xml:space="preserve">hän pystyy heiluttamaan varpaitaan käskystä ja vastaamaan kyllä- tai ei-kysymyksiin.</w:t>
      </w:r>
    </w:p>
    <w:p>
      <w:r>
        <w:rPr>
          <w:b/>
        </w:rPr>
        <w:t xml:space="preserve">Esimerkki 9.117</w:t>
      </w:r>
    </w:p>
    <w:p>
      <w:r>
        <w:t xml:space="preserve">tarina: (CNN) -- 54-vuotias Michiganissa asuva puunleikkaaja, joka pahoinpideltiin pahasti sen jälkeen, kun hän törmäsi vahingossa kadulle astuneeseen lapseen aiemmin tässä kuussa, hengittää tyttärensä mukaan itse. "Hän on irrotettu hengityskoneesta ja pystyy hengittämään itse", Mandi Marie Utash kirjoitti perjantaina GoFundMe.com-sivulle, jonka hän ja hänen veljensä perustivat isälleen, jolla ei kuulemma ole sairausvakuutusta. Steven Utashin kimppuun kävi noin tusina ihmistä sen jälkeen, kun hänen kuorma-autonsa oli törmännyt 10-vuotiaaseen poikaan, poliisi kertoi. Kun Utash oli pysäyttänyt autonsa auttaakseen poikaa, häntä hakattiin "pahasti" nyrkein ja jaloin, Waynen piirikunnan syyttäjä Kym Worthy sanoi lausunnossaan. Viranomaiset kiittivät Utashin hengen pelastaneen naisen, joka astui paikalle, kun Utashin kimppuun hyökättiin. Mandi Marie Utash kirjoitti, että hänen isänsä ei näytä tietävän, mitä hänelle tapahtui tai miksi hän oli sairaalassa, mutta että hän pystyy käskystä heiluttamaan varpaitaan ja vastaamaan kyllä tai ei -kysymyksiin. "Nämä ovat pieniä askelia", hän sanoo. Hän kirjoitti, että hänen isänsä "muistelee jatkuvasti pahoinpitelyä huutaen "APUA" ja "PLEASE GET THEM OFF ME"." "Edessä on pitkä tie", hän sanoi. "Mutta tien loppu on sen arvoinen." Steven Utash oli aiemmin ollut lääkkeellisessä koomassa. Poliisin tiedottaja Jennifer Moreno kertoi CNN:lle, että kaikki väitetyt pahoinpitelijät olivat afroamerikkalaisia eikä kenenkään tiedetä olevan sukua pojalle tai hänen perheelleen. Hänen mukaansa pahoinpitely oli "spontaani reaktio". Utash on valkoinen. , kysymys: Kuka puuttui asiaan?</w:t>
      </w:r>
    </w:p>
    <w:p>
      <w:r>
        <w:rPr>
          <w:b/>
        </w:rPr>
        <w:t xml:space="preserve">Tulos</w:t>
      </w:r>
    </w:p>
    <w:p>
      <w:r>
        <w:t xml:space="preserve">Mandi Marie Utash</w:t>
      </w:r>
    </w:p>
    <w:p>
      <w:r>
        <w:rPr>
          <w:b/>
        </w:rPr>
        <w:t xml:space="preserve">Esimerkki 9.118</w:t>
      </w:r>
    </w:p>
    <w:p>
      <w:r>
        <w:t xml:space="preserve">tarina: (CNN) -- 54-vuotias Michiganissa asuva puunleikkaaja, joka pahoinpideltiin pahasti sen jälkeen, kun hän törmäsi vahingossa kadulle astuneeseen lapseen aiemmin tässä kuussa, hengittää tyttärensä mukaan itse. "Hän on irrotettu hengityskoneesta ja pystyy hengittämään itse", Mandi Marie Utash kirjoitti perjantaina GoFundMe.com-sivulle, jonka hän ja hänen veljensä perustivat isälleen, jolla ei kuulemma ole sairausvakuutusta. Steven Utashin kimppuun kävi noin tusina ihmistä sen jälkeen, kun hänen kuorma-autonsa oli törmännyt 10-vuotiaaseen poikaan, poliisi kertoi. Kun Utash oli pysäyttänyt autonsa auttaakseen poikaa, häntä hakattiin "pahasti" nyrkein ja jaloin, Waynen piirikunnan syyttäjä Kym Worthy sanoi lausunnossaan. Viranomaiset kiittivät Utashin hengen pelastaneen naisen, joka astui paikalle, kun Utashin kimppuun hyökättiin. Mandi Marie Utash kirjoitti, että hänen isänsä ei näytä tietävän, mitä hänelle tapahtui tai miksi hän oli sairaalassa, mutta että hän pystyy käskystä heiluttamaan varpaitaan ja vastaamaan kyllä tai ei -kysymyksiin. "Nämä ovat pieniä askelia", hän sanoo. Hän kirjoitti, että hänen isänsä "muistelee jatkuvasti pahoinpitelyä huutaen "APUA" ja "PLEASE GET THEM OFF ME"." "Edessä on pitkä tie", hän sanoi. "Mutta tien loppu on sen arvoinen." Steven Utash oli aiemmin ollut lääkkeellisessä koomassa. Poliisin tiedottaja Jennifer Moreno kertoi CNN:lle, että kaikki väitetyt pahoinpitelijät olivat afroamerikkalaisia eikä kenenkään tiedetä olevan sukua pojalle tai hänen perheelleen. Hänen mukaansa pahoinpitely oli "spontaani reaktio". Utash on valkoinen. , kysymys: Mitä hän kertoi asiasta?</w:t>
      </w:r>
    </w:p>
    <w:p>
      <w:r>
        <w:rPr>
          <w:b/>
        </w:rPr>
        <w:t xml:space="preserve">Tulos</w:t>
      </w:r>
    </w:p>
    <w:p>
      <w:r>
        <w:t xml:space="preserve">"Edessä on pitkä tie", hän sanoi. "Mutta tien loppu on sen arvoinen."</w:t>
      </w:r>
    </w:p>
    <w:p>
      <w:r>
        <w:rPr>
          <w:b/>
        </w:rPr>
        <w:t xml:space="preserve">Esimerkki 9.119</w:t>
      </w:r>
    </w:p>
    <w:p>
      <w:r>
        <w:t xml:space="preserve">(CNN) -- Liittovaltion valamiehistö tuomitsi maanantaina kalifornialaisen miehen tapauksessa, jossa syyttäjät sanovat hänen suostutelleen naisen pommittamaan liittovaltion oikeustaloa, jotta hän voisi luovuttaa naisen ja muut järjestelmään osallistuneet viranomaisille ja kerätä palkkion. Donny Love todettiin syylliseksi 10 syytteeseen, mukaan lukien joukkotuhoaseen käyttäminen, roolistaan San Diegon Edward J. Schwartzin liittovaltion oikeustaloon 4. toukokuuta 2008 tehdyssä iskussa. Kukaan ei loukkaantunut räjähdyksessä, joka vaurioitti rakennuksen eteisaulaa, rikkoi lasioven ja rikkoi ikkunan kadun toisella puolella sijaitsevassa rakennuksessa. Love voi saada 30 vuodesta elinkautiseen vankeutta, sanoi apulaissyyttäjä Fred Sheppard. Kaksi viikkoa kestäneen oikeudenkäynnin aikana syyttäjät maalasivat Loven räjähdyksen takana olleeksi aivoittajaksi. Heidän mukaansa hän ohjasi kahta muuta henkilöä, Rachelle Lynette Carlockia ja Ella Louise Sandersia ostamaan räjähdysainejauhetta ja varastamaan pomminvalmistusmateriaalia. Carlock oli Loven tyttöystävä, sanoi Sheppard. Todistuksen mukaan Carlock ja Eric Reginald Robinson ajoivat sitten Loven talosta San Diegoon repun kanssa, jossa oli kolme putkipommia. Carlock räjäytti pommit oikeustalon etuovilla, syyttäjät kertoivat. Carlockia, Sandersia ja Robinsonia vastaan nostettiin syytteet, ja kukin heistä on aiemmin tunnustanut syyllisyytensä osallisuuteensa suunnitelmassa. Syyttäjien mukaan Love oli pommi-iskun aikaan "pahassa taloudellisessa ahdingossa", ja häntä odotti vankilatuomio kahdesta vireillä olevasta rikosasiasta. "Todisteet osoittivat, että hän suunnitteli 4. toukokuuta 2008 tehdyn pommi-iskun saadakseen palkkion ja vapautuksen osavaltion syytteistä antamalla tietoja pommi-iskusta lainvalvontaviranomaisille", syyttäjät sanoivat lausunnossaan. , kysymys: Missä pommi-isku tapahtui?</w:t>
      </w:r>
    </w:p>
    <w:p>
      <w:r>
        <w:rPr>
          <w:b/>
        </w:rPr>
        <w:t xml:space="preserve">Tulos</w:t>
      </w:r>
    </w:p>
    <w:p>
      <w:r>
        <w:t xml:space="preserve">San Diegon Edward J. Schwartzin liittovaltion oikeustalo</w:t>
      </w:r>
    </w:p>
    <w:p>
      <w:r>
        <w:rPr>
          <w:b/>
        </w:rPr>
        <w:t xml:space="preserve">Esimerkki 9.120</w:t>
      </w:r>
    </w:p>
    <w:p>
      <w:r>
        <w:t xml:space="preserve">(CNN) -- Liittovaltion valamiehistö tuomitsi maanantaina kalifornialaisen miehen tapauksessa, jossa syyttäjät sanovat hänen suostutelleen naisen pommittamaan liittovaltion oikeustaloa, jotta hän voisi luovuttaa naisen ja muut järjestelmään osallistuneet viranomaisille ja kerätä palkkion. Donny Love todettiin syylliseksi 10 syytteeseen, mukaan lukien joukkotuhoaseen käyttäminen, roolistaan San Diegon Edward J. Schwartzin liittovaltion oikeustaloon 4. toukokuuta 2008 tehdyssä iskussa. Kukaan ei loukkaantunut räjähdyksessä, joka vaurioitti rakennuksen eteisaulaa, rikkoi lasioven ja rikkoi ikkunan kadun toisella puolella sijaitsevassa rakennuksessa. Love voi saada 30 vuodesta elinkautiseen vankeutta, sanoi apulaissyyttäjä Fred Sheppard. Kaksi viikkoa kestäneen oikeudenkäynnin aikana syyttäjät maalasivat Loven räjähdyksen takana olleeksi aivoittajaksi. Heidän mukaansa hän ohjasi kahta muuta henkilöä, Rachelle Lynette Carlockia ja Ella Louise Sandersia ostamaan räjähdysainejauhetta ja varastamaan pomminvalmistusmateriaalia. Carlock oli Loven tyttöystävä, sanoi Sheppard. Todistuksen mukaan Carlock ja Eric Reginald Robinson ajoivat sitten Loven talosta San Diegoon repun kanssa, jossa oli kolme putkipommia. Carlock räjäytti pommit oikeustalon etuovilla, syyttäjät kertoivat. Carlockia, Sandersia ja Robinsonia vastaan nostettiin syytteet, ja kukin heistä tunnusti aiemmin syyllisyytensä osallisuuteensa suunnitelmassa. Syyttäjien mukaan Love oli pommi-iskun aikaan "pahassa taloudellisessa ahdingossa", ja häntä odotti vankilatuomio kahdesta vireillä olevasta rikosasiasta. "Todisteet osoittivat, että hän suunnitteli 4. toukokuuta 2008 tehdyn pommi-iskun saadakseen palkkion ja vapautuksen osavaltion syytteistä antamalla tietoja pommi-iskusta lainvalvontaviranomaisille", syyttäjät sanoivat lausunnossaan. , kysymys: Kenet Love sai suostuteltua pommittamaan oikeustaloa?</w:t>
      </w:r>
    </w:p>
    <w:p>
      <w:r>
        <w:rPr>
          <w:b/>
        </w:rPr>
        <w:t xml:space="preserve">Tulos</w:t>
      </w:r>
    </w:p>
    <w:p>
      <w:r>
        <w:t xml:space="preserve">Rachelle Lynette Carlock</w:t>
      </w:r>
    </w:p>
    <w:p>
      <w:r>
        <w:rPr>
          <w:b/>
        </w:rPr>
        <w:t xml:space="preserve">Esimerkki 9.121</w:t>
      </w:r>
    </w:p>
    <w:p>
      <w:r>
        <w:t xml:space="preserve">(CNN) -- Liittovaltion valamiehistö tuomitsi maanantaina kalifornialaisen miehen tapauksessa, jossa syyttäjät sanovat hänen suostutelleen naisen pommittamaan liittovaltion oikeustaloa, jotta hän voisi luovuttaa naisen ja muut järjestelmään osallistuneet viranomaisille ja kerätä palkkion. Donny Love todettiin syylliseksi 10 syytteeseen, mukaan lukien joukkotuhoaseen käyttäminen, roolistaan San Diegon Edward J. Schwartzin liittovaltion oikeustaloon 4. toukokuuta 2008 tehdyssä iskussa. Kukaan ei loukkaantunut räjähdyksessä, joka vaurioitti rakennuksen eteisaulaa, rikkoi lasioven ja rikkoi ikkunan kadun toisella puolella sijaitsevassa rakennuksessa. Love voi saada 30 vuodesta elinkautiseen vankeutta, sanoi apulaissyyttäjä Fred Sheppard. Kaksi viikkoa kestäneen oikeudenkäynnin aikana syyttäjät maalasivat Loven räjähdyksen takana olleeksi aivoittajaksi. Heidän mukaansa hän ohjasi kahta muuta henkilöä, Rachelle Lynette Carlockia ja Ella Louise Sandersia ostamaan räjähdysainejauhetta ja varastamaan pomminvalmistusmateriaalia. Carlock oli Loven tyttöystävä, sanoi Sheppard. Todistuksen mukaan Carlock ja Eric Reginald Robinson ajoivat sitten Loven talosta San Diegoon repun kanssa, jossa oli kolme putkipommia. Carlock räjäytti pommit oikeustalon etuovilla, syyttäjät kertoivat. Carlockia, Sandersia ja Robinsonia vastaan nostettiin syytteet, ja kukin heistä tunnusti aiemmin syyllisyytensä osallisuuteensa suunnitelmassa. Syyttäjien mukaan Love oli pommi-iskun aikaan "pahassa taloudellisessa ahdingossa", ja häntä odotti vankilatuomio kahdesta vireillä olevasta rikosasiasta. "Todisteet osoittivat, että hän suunnitteli 4. toukokuuta 2008 tehdyn pommi-iskun saadakseen palkkion ja vapautuksen osavaltion syytteistä antamalla tietoja pommi-iskusta lainvalvontaviranomaisille", syyttäjät sanoivat lausunnossaan. , kysymys: Kuinka kauan Love voi saada vankilatuomion?</w:t>
      </w:r>
    </w:p>
    <w:p>
      <w:r>
        <w:rPr>
          <w:b/>
        </w:rPr>
        <w:t xml:space="preserve">Tulos</w:t>
      </w:r>
    </w:p>
    <w:p>
      <w:r>
        <w:t xml:space="preserve">30 vuoden ja eliniän välillä</w:t>
      </w:r>
    </w:p>
    <w:p>
      <w:r>
        <w:rPr>
          <w:b/>
        </w:rPr>
        <w:t xml:space="preserve">Esimerkki 9.122</w:t>
      </w:r>
    </w:p>
    <w:p>
      <w:r>
        <w:t xml:space="preserve">(CNN) -- Liittovaltion valamiehistö tuomitsi maanantaina kalifornialaisen miehen tapauksessa, jossa syyttäjät sanovat hänen suostutelleen naisen pommittamaan liittovaltion oikeustaloa, jotta hän voisi luovuttaa naisen ja muut järjestelmään osallistuneet viranomaisille ja kerätä palkkion. Donny Love todettiin syylliseksi 10 syytteeseen, mukaan lukien joukkotuhoaseen käyttäminen, roolistaan San Diegon Edward J. Schwartzin liittovaltion oikeustaloon 4. toukokuuta 2008 tehdyssä iskussa. Kukaan ei loukkaantunut räjähdyksessä, joka vaurioitti rakennuksen eteisaulaa, rikkoi lasioven ja rikkoi ikkunan kadun toisella puolella sijaitsevassa rakennuksessa. Love voi saada 30 vuodesta elinkautiseen vankeutta, sanoi apulaissyyttäjä Fred Sheppard. Kaksi viikkoa kestäneen oikeudenkäynnin aikana syyttäjät maalasivat Loven räjähdyksen takana olleeksi aivoittajaksi. Heidän mukaansa hän ohjasi kahta muuta henkilöä, Rachelle Lynette Carlockia ja Ella Louise Sandersia ostamaan räjähdysainejauhetta ja varastamaan pomminvalmistusmateriaalia. Carlock oli Loven tyttöystävä, sanoi Sheppard. Todistuksen mukaan Carlock ja Eric Reginald Robinson ajoivat sitten Loven talosta San Diegoon repun kanssa, jossa oli kolme putkipommia. Carlock räjäytti pommit oikeustalon etuovilla, syyttäjät kertoivat. Carlockia, Sandersia ja Robinsonia vastaan nostettiin syytteet, ja kukin heistä tunnusti aiemmin syyllisyytensä osallisuuteensa suunnitelmassa. Syyttäjien mukaan Love oli pommi-iskun aikaan "pahassa taloudellisessa ahdingossa", ja häntä odotti vankilatuomio kahdesta vireillä olevasta rikosasiasta. "Todisteet osoittivat, että hän suunnitteli 4. toukokuuta 2008 tehdyn pommi-iskun saadakseen palkkion ja vapautuksen osavaltion syytteistä antamalla tietoja pommi-iskusta lainvalvontaviranomaisille", syyttäjät sanoivat lausunnossaan. , kysymys: Kuka on Fred Sheppard?</w:t>
      </w:r>
    </w:p>
    <w:p>
      <w:r>
        <w:rPr>
          <w:b/>
        </w:rPr>
        <w:t xml:space="preserve">Tulos</w:t>
      </w:r>
    </w:p>
    <w:p>
      <w:r>
        <w:t xml:space="preserve">Apulaissyyttäjä</w:t>
      </w:r>
    </w:p>
    <w:p>
      <w:r>
        <w:rPr>
          <w:b/>
        </w:rPr>
        <w:t xml:space="preserve">Esimerkki 9.123</w:t>
      </w:r>
    </w:p>
    <w:p>
      <w:r>
        <w:t xml:space="preserve">(CNN) -- Liittovaltion valamiehistö tuomitsi maanantaina kalifornialaisen miehen tapauksessa, jossa syyttäjät sanovat hänen suostutelleen naisen pommittamaan liittovaltion oikeustaloa, jotta hän voisi luovuttaa naisen ja muut järjestelmään osallistuneet viranomaisille ja kerätä palkkion. Donny Love todettiin syylliseksi 10 syytteeseen, mukaan lukien joukkotuhoaseen käyttäminen, roolistaan San Diegon Edward J. Schwartzin liittovaltion oikeustaloon 4. toukokuuta 2008 tehdyssä iskussa. Kukaan ei loukkaantunut räjähdyksessä, joka vaurioitti rakennuksen eteisaulaa, rikkoi lasioven ja rikkoi ikkunan kadun toisella puolella sijaitsevassa rakennuksessa. Love voi saada 30 vuodesta elinkautiseen vankeutta, sanoi apulaissyyttäjä Fred Sheppard. Kaksi viikkoa kestäneen oikeudenkäynnin aikana syyttäjät maalasivat Loven räjähdyksen takana olleeksi aivoittajaksi. Heidän mukaansa hän ohjasi kahta muuta henkilöä, Rachelle Lynette Carlockia ja Ella Louise Sandersia ostamaan räjähdysainejauhetta ja varastamaan pomminvalmistusmateriaalia. Carlock oli Loven tyttöystävä, sanoi Sheppard. Todistuksen mukaan Carlock ja Eric Reginald Robinson ajoivat sitten Loven talosta San Diegoon repun kanssa, jossa oli kolme putkipommia. Carlock räjäytti pommit oikeustalon etuovilla, syyttäjät kertoivat. Carlockia, Sandersia ja Robinsonia vastaan nostettiin syytteet, ja kukin heistä tunnusti aiemmin syyllisyytensä osallisuuteensa suunnitelmassa. Syyttäjien mukaan Love oli pommi-iskun aikaan "pahassa taloudellisessa ahdingossa", ja häntä odotti vankilatuomio kahdesta vireillä olevasta rikosasiasta. "Todisteet osoittivat, että hän suunnitteli 4. toukokuuta 2008 tehdyn pommi-iskun saadakseen palkkion ja vapautuksen osavaltion syytteistä antamalla tietoja pommi-iskusta lainvalvontaviranomaisille", syyttäjät sanoivat lausunnossaan. , kysymys: Ketä muita Love ohjasi Carlockin lisäksi?</w:t>
      </w:r>
    </w:p>
    <w:p>
      <w:r>
        <w:rPr>
          <w:b/>
        </w:rPr>
        <w:t xml:space="preserve">Tulos</w:t>
      </w:r>
    </w:p>
    <w:p>
      <w:r>
        <w:t xml:space="preserve">Ella Louise Sanders</w:t>
      </w:r>
    </w:p>
    <w:p>
      <w:r>
        <w:rPr>
          <w:b/>
        </w:rPr>
        <w:t xml:space="preserve">Esimerkki 9.124</w:t>
      </w:r>
    </w:p>
    <w:p>
      <w:r>
        <w:t xml:space="preserve">(CNN) -- Liittovaltion valamiehistö tuomitsi maanantaina kalifornialaisen miehen tapauksessa, jossa syyttäjät sanovat hänen suostutelleen naisen pommittamaan liittovaltion oikeustaloa, jotta hän voisi luovuttaa naisen ja muut järjestelmään osallistuneet viranomaisille ja kerätä palkkion. Donny Love todettiin syylliseksi 10 syytteeseen, mukaan lukien joukkotuhoaseen käyttäminen, roolistaan San Diegon Edward J. Schwartzin liittovaltion oikeustaloon 4. toukokuuta 2008 tehdyssä iskussa. Kukaan ei loukkaantunut räjähdyksessä, joka vaurioitti rakennuksen eteisaulaa, rikkoi lasioven ja rikkoi ikkunan kadun toisella puolella sijaitsevassa rakennuksessa. Love voi saada 30 vuodesta elinkautiseen vankeutta, sanoi apulaissyyttäjä Fred Sheppard. Kaksi viikkoa kestäneen oikeudenkäynnin aikana syyttäjät maalasivat Loven räjähdyksen takana olleeksi aivoittajaksi. Heidän mukaansa hän ohjasi kahta muuta henkilöä, Rachelle Lynette Carlockia ja Ella Louise Sandersia ostamaan räjähdysainejauhetta ja varastamaan pomminvalmistusmateriaalia. Carlock oli Loven tyttöystävä, sanoi Sheppard. Todistuksen mukaan Carlock ja Eric Reginald Robinson ajoivat sitten Loven talosta San Diegoon repun kanssa, jossa oli kolme putkipommia. Carlock räjäytti pommit oikeustalon etuovilla, syyttäjät kertoivat. Carlockia, Sandersia ja Robinsonia vastaan nostettiin syytteet, ja kukin heistä tunnusti aiemmin syyllisyytensä osallisuuteensa suunnitelmassa. Syyttäjien mukaan Love oli pommi-iskun aikaan "pahassa taloudellisessa ahdingossa", ja häntä odotti vankilatuomio kahdesta vireillä olevasta rikosasiasta. "Todisteet osoittivat, että hän suunnitteli 4. toukokuuta 2008 tehdyn pommi-iskun saadakseen palkkion ja vapautuksen osavaltion syytteistä antamalla tietoja pommi-iskusta lainvalvontaviranomaisille", syyttäjät sanoivat lausunnossaan. , kysymys: Mitä Love käski heitä ostamaan ja varastamaan?</w:t>
      </w:r>
    </w:p>
    <w:p>
      <w:r>
        <w:rPr>
          <w:b/>
        </w:rPr>
        <w:t xml:space="preserve">Tulos</w:t>
      </w:r>
    </w:p>
    <w:p>
      <w:r>
        <w:t xml:space="preserve">räjähdysainejauhe ja pomminvalmistusmateriaalit</w:t>
      </w:r>
    </w:p>
    <w:p>
      <w:r>
        <w:rPr>
          <w:b/>
        </w:rPr>
        <w:t xml:space="preserve">Esimerkki 9.125</w:t>
      </w:r>
    </w:p>
    <w:p>
      <w:r>
        <w:t xml:space="preserve">tarina: Isäni johtaa Blue Streetin eläintarhaa. Kaikki kutsuvat häntä eläintarhakuninkaaksi. Se tarkoittaa, että äiti on eläintarhan kuningatar. Ja se tarkoittaa, että minä olen eläintarhan prinssi! Prinssinä oleminen on hyvin erikoista. Kävelen joka aamu katsomassa eläintarhaa. Se on parempi kuin mikään eläinkirja. Tervehdin leijonia. Sanon "wau" kaikille susille. Teeskentelen pingviineille. Kerran annoin jopa aamusuudelman karhulle! Lempieläimeni on possu. Nimesin sen Simsoniksi. Se tykkää syödä sinappia, joten heitän joka aamu sinappipurkkeja sen häkkiin. En tiedä, miksi se possu pitää niin paljon sinapista. Joskus kävelen eläintarhan kuninkaan ja kuningattaren kanssa. Silloin tervehdimme eläimiä yhdessä! Pidän niistä päivistä todella paljon. Kaikki eläintarhassa työskentelevät tervehtivät meitä, kun kävelemme ohi. Lounasaikaan menemme kaikki eläintarhan ravintolaan syömään porsaankylkeä. Toivottavasti Samson ei suutu siitä!, kysymys: Missä he söivät lounaan?</w:t>
      </w:r>
    </w:p>
    <w:p>
      <w:r>
        <w:rPr>
          <w:b/>
        </w:rPr>
        <w:t xml:space="preserve">Tulos</w:t>
      </w:r>
    </w:p>
    <w:p>
      <w:r>
        <w:t xml:space="preserve">Eläintarha-ravintola</w:t>
      </w:r>
    </w:p>
    <w:p>
      <w:r>
        <w:rPr>
          <w:b/>
        </w:rPr>
        <w:t xml:space="preserve">Esimerkki 9.126</w:t>
      </w:r>
    </w:p>
    <w:p>
      <w:r>
        <w:t xml:space="preserve">tarina: Wang Jiaming Pekingin Chenjinglunin lukiosta sanoo olevansa onnekas poika. Hän on onnellinen siitä, että hän suorittaa lukion pääsykokeen vuonna 2014 eikä vuonna 2016. Lokakuun 22. päivänä Pekingin kunnan koulutuskomissio ilmoitti, että vuodesta 2016 alkaen lukion pääsykokeen englannin pistemäärää alennetaan 120:stä 100:aan. 100 pisteestä kuuntelutaidon pistemäärä nousee 50 pisteeseen. Samalla kiinan kielen pistemäärä nousee 120:stä 150:een. "Muutos ei vaikuta minuun. Olen onnekas, koska englanti on vahvin aineeni", Wang sanoi. Miksi tällainen muutos? Se korostaa kiinan kielen merkitystä opinnoissamme ja vähentää opiskelijoiden stressiä, sanoi komission tiedottaja Li Yi. "Muutos saa meidät myös kiinnittämään huomiota englannin kielen käytännön käyttöön", Li sanoi. "Opiskelijoita kannustetaan oppimaan ymmärtämään englanninkielisiä ruokalistoja ja lukemaan englanninkielisiä uutisia matkapuhelimista." Ei ole uutisia siitä, että muissa kaupungeissa tehtäisiin sama muutos. Mutta useissa paikoissa ollaan tekemässä muutoksia englannin kielen kokeisiin korkeakoulujen pääsykokeissa. Esimerkiksi Shandong harkitsee englannin kokeen kuunteluosan poistamista korkeakoulujen pääsykokeista. Mutta "vähemmän pisteitä sisältävä koe ei tarkoita, että aihe olisi _", Bai Ping kirjoitti China Daily -lehdessä. Englanti on jo pitkään ollut maailman käytetyin kieli. Kiinan entinen pääministeri Zhu Rongji sanoi kerran: "Jos globalisoituvassa taloudessa ei voi kommunikoida ulkomaalaisten kanssa, miten voi olla osa maailmantaloutta?". Wang Jiaming sanoi ymmärtävänsä muutoksen. "Äidinkielemme on kiina, ei englanti", hän sanoi. "Mutta silti mielestäni englanti on sekä mielenkiintoista että hyödyllistä.", kysymys: missä hän on koulutettu?</w:t>
      </w:r>
    </w:p>
    <w:p>
      <w:r>
        <w:rPr>
          <w:b/>
        </w:rPr>
        <w:t xml:space="preserve">Tulos</w:t>
      </w:r>
    </w:p>
    <w:p>
      <w:r>
        <w:t xml:space="preserve">Beijing Chenjinglun High School</w:t>
      </w:r>
    </w:p>
    <w:p>
      <w:r>
        <w:rPr>
          <w:b/>
        </w:rPr>
        <w:t xml:space="preserve">Esimerkki 9.127</w:t>
      </w:r>
    </w:p>
    <w:p>
      <w:r>
        <w:t xml:space="preserve">tarina: Wang Jiaming Pekingin Chenjinglunin lukiosta sanoo olevansa onnekas poika. Hän on onnellinen siitä, että hän suorittaa lukion pääsykokeen vuonna 2014 eikä vuonna 2016. Lokakuun 22. päivänä Pekingin kunnan koulutuskomissio ilmoitti, että vuodesta 2016 alkaen lukion pääsykokeen englannin pistemäärää alennetaan 120:stä 100:aan. 100 pisteestä kuuntelutaidon pistemäärä nousee 50 pisteeseen. Samalla kiinan kielen pistemäärä nousee 120:stä 150:een. "Muutos ei vaikuta minuun. Olen onnekas, koska englanti on vahvin aineeni", Wang sanoi. Miksi tällainen muutos? Se korostaa kiinan kielen merkitystä opinnoissamme ja vähentää opiskelijoiden stressiä, sanoi komission tiedottaja Li Yi. "Muutos saa meidät myös kiinnittämään huomiota englannin kielen käytännön käyttöön", Li sanoi. "Opiskelijoita kannustetaan oppimaan ymmärtämään englanninkielisiä ruokalistoja ja lukemaan englanninkielisiä uutisia matkapuhelimissa." Ei ole uutisia siitä, että muissa kaupungeissa tehtäisiin sama muutos. Mutta useissa paikoissa ollaan tekemässä muutoksia englannin kielen kokeisiin korkeakoulujen pääsykokeissa. Esimerkiksi Shandong harkitsee englannin kokeen kuunteluosan poistamista korkeakoulujen pääsykokeista. Mutta "vähemmän pisteitä sisältävä koe ei tarkoita, että aihe olisi _", Bai Ping kirjoitti China Daily -lehdessä. Englanti on jo pitkään ollut maailman käytetyin kieli. Kiinan entinen pääministeri Zhu Rongji sanoi kerran: "Jos globalisoituvassa taloudessa ei voi kommunikoida ulkomaalaisten kanssa, miten voi olla osa maailmantaloutta?". Wang Jiaming sanoi ymmärtävänsä muutoksen. "Äidinkielemme on kiina, ei englanti", hän sanoi. "Mutta silti minusta englanti on sekä mielenkiintoista että hyödyllistä.", kysymys: mikä on kokeen nimi?</w:t>
      </w:r>
    </w:p>
    <w:p>
      <w:r>
        <w:rPr>
          <w:b/>
        </w:rPr>
        <w:t xml:space="preserve">Tulos</w:t>
      </w:r>
    </w:p>
    <w:p>
      <w:r>
        <w:t xml:space="preserve">lukion pääsykoe</w:t>
      </w:r>
    </w:p>
    <w:p>
      <w:r>
        <w:rPr>
          <w:b/>
        </w:rPr>
        <w:t xml:space="preserve">Esimerkki 9.128</w:t>
      </w:r>
    </w:p>
    <w:p>
      <w:r>
        <w:t xml:space="preserve">tarina: Eräänä päivänä eräs Jack-niminen poika tuli pavunvarteeni. En ollut uskoa silmiäni, joten laitoin syömäni kinkkuvoileivän pois ja katsoin häntä. En ole varma, mitä hän luuli tekevänsä siellä, mutta hän puhui paljon. Hän kyseli minulta koko ajan kysymyksiä tästä ja sitten hän kyseli kysymyksiä tuosta, ja aloin jo hieman väsyä kaikkiin kysymyksiin. Kun luulin, etten kuule enää loppua kaikelle, tämä Jackin poika kysyi minulta ainoasta salaisuudesta, jonka olen aina pitänyt itselläni. Josta kukaan ei edes tiennyt! Ei, kyse ei ollut kultaisesta kitarastani tai edes hanhesta, joka muni munia täynnä kolikoita. Ei, hän kysyi papuistani ja niiden juurista. Olen nimittäin jättiläinen, ja minun tehtäväni on varmistaa, että papujuuret, joiden avulla pääsemme maan pinnalle, ovat hyvin suojattuja ja vartioituja. Niiden avulla pääsemme tarvittaessa alas pienen ihmisen maailmaan. Minusta tuli hieman huolestunut, kun pikkupoika kyseli yhä enemmän ja enemmän juuristani. En halunnut kertoa hänelle, että juureni olivat piilossa kirjastossa! Kävelin hänen luokseen poimiakseni tämän pikkupojan ylös saadakseni hänet hiljentymään papujuurista, no, hän sai minut pienellä veitsellään ja minä pudotin hänet! Onneksi hän ei loukkaantunut, muuten olisin ollut niin surullinen! Hän juoksi papuvartta pitkin, kun jahtasin häntä. Se halusi varmaan takaisin pikku väkensä luo. En seurannut sitä, mutta toivottavasti se ei palaa hakemaan tavaroitani., kysymys: Miten se hoitaa niitä?</w:t>
      </w:r>
    </w:p>
    <w:p>
      <w:r>
        <w:rPr>
          <w:b/>
        </w:rPr>
        <w:t xml:space="preserve">Tulos</w:t>
      </w:r>
    </w:p>
    <w:p>
      <w:r>
        <w:t xml:space="preserve">varmistaa, että niitä suojellaan ja vartioidaan.</w:t>
      </w:r>
    </w:p>
    <w:p>
      <w:r>
        <w:rPr>
          <w:b/>
        </w:rPr>
        <w:t xml:space="preserve">Esimerkki 9.129</w:t>
      </w:r>
    </w:p>
    <w:p>
      <w:r>
        <w:t xml:space="preserve">tarina: Eräänä päivänä eräs Jack-niminen poika tuli pavunvarteeni. En ollut uskoa silmiäni, joten laitoin syömäni kinkkuvoileivän pois ja katsoin häntä. En ole varma, mitä hän luuli tekevänsä siellä, mutta hän puhui paljon. Hän kyseli minulta koko ajan kysymyksiä tästä ja sitten hän kyseli kysymyksiä tuosta, ja aloin jo hieman väsyä kaikkiin kysymyksiin. Kun luulin, etten kuule enää loppua kaikelle, tämä Jackin poika kysyi minulta ainoasta salaisuudesta, jonka olen aina pitänyt itselläni. Josta kukaan ei edes tiennyt! Ei, kyse ei ollut kultaisesta kitarastani tai edes hanhesta, joka muni munia täynnä kolikoita. Ei, hän kysyi papuistani ja niiden juurista. Olen nimittäin jättiläinen, ja minun tehtäväni on varmistaa, että papujuuret, joiden avulla pääsemme maan pinnalle, ovat hyvin suojattuja ja vartioituja. Niiden avulla pääsemme tarvittaessa alas pienen ihmisen maailmaan. Minusta tuli hieman huolestunut, kun pikkupoika kyseli yhä enemmän ja enemmän juuristani. En halunnut kertoa hänelle, että juureni olivat piilossa kirjastossa! Kävelin hänen luokseen poimiakseni tämän pikkupojan ylös saadakseni hänet hiljentymään papujuurista, no, hän sai minut pienellä veitsellään ja minä pudotin hänet! Onneksi hän ei loukkaantunut, muuten olisin ollut niin surullinen! Hän juoksi papuvartta pitkin, kun jahtasin häntä. Se halusi varmaan takaisin pikku väkensä luo. En seurannut sitä, mutta toivottavasti se ei palaa hakemaan tavaroitani., kysymys: Miksi ne ovat tärkeitä?</w:t>
      </w:r>
    </w:p>
    <w:p>
      <w:r>
        <w:rPr>
          <w:b/>
        </w:rPr>
        <w:t xml:space="preserve">Tulos</w:t>
      </w:r>
    </w:p>
    <w:p>
      <w:r>
        <w:t xml:space="preserve">ne auttavat meitä pääsemään alas pienen ihmisen maailmaan, kun meidän on tarpeen.</w:t>
      </w:r>
    </w:p>
    <w:p>
      <w:r>
        <w:rPr>
          <w:b/>
        </w:rPr>
        <w:t xml:space="preserve">Esimerkki 9.130</w:t>
      </w:r>
    </w:p>
    <w:p>
      <w:r>
        <w:t xml:space="preserve">tarina: Eräänä päivänä eräs Jack-niminen poika tuli pavunvarteeni. En ollut uskoa silmiäni, joten laitoin syömäni kinkkuvoileivän pois ja katsoin häntä. En ole varma, mitä hän luuli tekevänsä siellä, mutta hän puhui paljon. Hän kyseli minulta koko ajan kysymyksiä tästä ja sitten hän kyseli kysymyksiä tuosta, ja aloin jo hieman väsyä kaikkiin kysymyksiin. Kun luulin, etten kuule enää loppua kaikelle, tämä Jackin poika kysyi minulta ainoasta salaisuudesta, jonka olen aina pitänyt itselläni. Josta kukaan ei edes tiennyt! Ei, kyse ei ollut kultaisesta kitarastani tai edes hanhesta, joka muni munia täynnä kolikoita. Ei, hän kysyi papuistani ja niiden juurista. Olen nimittäin jättiläinen, ja minun tehtäväni on varmistaa, että papujuuret, joiden avulla pääsemme maan pinnalle, ovat hyvin suojattuja ja vartioituja. Niiden avulla pääsemme tarvittaessa alas pienen ihmisen maailmaan. Minusta tuli hieman huolestunut, kun pikkupoika kyseli yhä enemmän ja enemmän juuristani. En halunnut kertoa hänelle, että juureni olivat piilossa kirjastossa! Kävelin hänen luokseen poimiakseni tämän pikkupojan ylös saadakseni hänet hiljentymään papujuurista, no, hän sai minut pienellä veitsellään ja minä pudotin hänet! Onneksi hän ei loukkaantunut, muuten olisin ollut niin surullinen! Hän juoksi papuvartta pitkin, kun jahtasin häntä. Se halusi varmaan takaisin pikku väkensä luo. En seurannut sitä, mutta toivottavasti se ei palaa hakemaan tavaroitani., kysymys: Mistä he puhuivat?</w:t>
      </w:r>
    </w:p>
    <w:p>
      <w:r>
        <w:rPr>
          <w:b/>
        </w:rPr>
        <w:t xml:space="preserve">Tulos</w:t>
      </w:r>
    </w:p>
    <w:p>
      <w:r>
        <w:t xml:space="preserve">Hän kyseli minulta kysymyksiä</w:t>
      </w:r>
    </w:p>
    <w:p>
      <w:r>
        <w:rPr>
          <w:b/>
        </w:rPr>
        <w:t xml:space="preserve">Esimerkki 9.131</w:t>
      </w:r>
    </w:p>
    <w:p>
      <w:r>
        <w:t xml:space="preserve">tarina: Eräänä päivänä eräs Jack-niminen poika tuli pavunvarteeni. En ollut uskoa silmiäni, joten laitoin syömäni kinkkuvoileivän pois ja katsoin häntä. En ole varma, mitä hän luuli tekevänsä siellä, mutta hän puhui paljon. Hän kyseli minulta koko ajan kysymyksiä tästä ja sitten hän kyseli kysymyksiä tuosta, ja aloin jo hieman väsyä kaikkiin kysymyksiin. Kun luulin, etten kuule enää loppua kaikelle, tämä Jackin poika kysyi minulta ainoasta salaisuudesta, jonka olen aina pitänyt itselläni. Josta kukaan ei edes tiennyt! Ei, kyse ei ollut kultaisesta kitarastani tai edes hanhesta, joka muni munia täynnä kolikoita. Ei, hän kysyi papuistani ja niiden juurista. Olen nimittäin jättiläinen, ja minun tehtäväni on varmistaa, että papujuuret, joiden avulla pääsemme maan pinnalle, ovat hyvin suojattuja ja vartioituja. Niiden avulla pääsemme tarvittaessa alas pienen ihmisen maailmaan. Minusta tuli hieman huolestunut, kun pikkupoika kyseli yhä enemmän ja enemmän juuristani. En halunnut kertoa hänelle, että juureni olivat piilossa kirjastossa! Kävelin hänen luokseen poimiakseni tämän pikkupojan ylös saadakseni hänet hiljentymään papujuurista, no, hän sai minut pienellä veitsellään ja minä pudotin hänet! Onneksi hän ei loukkaantunut, muuten olisin ollut niin surullinen! Hän juoksi papuvartta pitkin, kun jahtasin häntä. Se halusi varmaan takaisin pikku väkensä luo. En seurannut sitä, mutta toivottavasti se ei palaa hakemaan tavaroitani., kysymys: Mistä?</w:t>
      </w:r>
    </w:p>
    <w:p>
      <w:r>
        <w:rPr>
          <w:b/>
        </w:rPr>
        <w:t xml:space="preserve">Tulos</w:t>
      </w:r>
    </w:p>
    <w:p>
      <w:r>
        <w:t xml:space="preserve">siitä ja siitä</w:t>
      </w:r>
    </w:p>
    <w:p>
      <w:r>
        <w:rPr>
          <w:b/>
        </w:rPr>
        <w:t xml:space="preserve">Esimerkki 9.132</w:t>
      </w:r>
    </w:p>
    <w:p>
      <w:r>
        <w:t xml:space="preserve">tarina: Eräänä päivänä eräs Jack-niminen poika tuli pavunvarteeni. En ollut uskoa silmiäni, joten laitoin syömäni kinkkuvoileivän pois ja katsoin häntä. En ole varma, mitä hän luuli tekevänsä siellä, mutta hän puhui paljon. Hän kyseli minulta koko ajan kysymyksiä tästä ja sitten hän kyseli kysymyksiä tuosta, ja aloin jo hieman väsyä kaikkiin kysymyksiin. Kun luulin, etten kuule enää loppua kaikelle, tämä Jackin poika kysyi minulta ainoasta salaisuudesta, jonka olen aina pitänyt itselläni. Josta kukaan ei edes tiennyt! Ei, kyse ei ollut kultaisesta kitarastani tai edes hanhesta, joka muni munia täynnä kolikoita. Ei, hän kysyi papuistani ja niiden juurista. Olen nimittäin jättiläinen, ja minun tehtäväni on varmistaa, että papujuuret, joiden avulla pääsemme maan pinnalle, ovat hyvin suojattuja ja vartioituja. Niiden avulla pääsemme tarvittaessa alas pienen ihmisen maailmaan. Minusta tuli hieman huolestunut, kun pikkupoika kyseli yhä enemmän ja enemmän juuristani. En halunnut kertoa hänelle, että juureni olivat piilossa kirjastossa! Kävelin hänen luokseen poimiakseni tämän pikkupojan ylös saadakseni hänet hiljentymään papujuurista, no, hän sai minut pienellä veitsellään ja minä pudotin hänet! Onneksi hän ei loukkaantunut, muuten olisin ollut niin surullinen! Hän juoksi papuvartta pitkin, kun jahtasin häntä. Se halusi varmaan takaisin pikku väkensä luo. En seurannut sitä, mutta toivottavasti se ei palaa hakemaan tavaroitani., kysymys: Miltä jättiläisestä tuntui?</w:t>
      </w:r>
    </w:p>
    <w:p>
      <w:r>
        <w:rPr>
          <w:b/>
        </w:rPr>
        <w:t xml:space="preserve">Tulos</w:t>
      </w:r>
    </w:p>
    <w:p>
      <w:r>
        <w:t xml:space="preserve">hieman huolissaan</w:t>
      </w:r>
    </w:p>
    <w:p>
      <w:r>
        <w:rPr>
          <w:b/>
        </w:rPr>
        <w:t xml:space="preserve">Esimerkki 9.133</w:t>
      </w:r>
    </w:p>
    <w:p>
      <w:r>
        <w:t xml:space="preserve">tarina: Eräänä päivänä eräs Jack-niminen poika tuli pavunvarteeni. En ollut uskoa silmiäni, joten laitoin syömäni kinkkuvoileivän pois ja katsoin häntä. En ole varma, mitä hän luuli tekevänsä siellä, mutta hän puhui paljon. Hän kyseli minulta koko ajan kysymyksiä tästä ja sitten hän kyseli kysymyksiä tuosta, ja aloin jo hieman väsyä kaikkiin kysymyksiin. Kun luulin, etten kuule enää loppua kaikelle, tämä Jackin poika kysyi minulta ainoasta salaisuudesta, jonka olen aina pitänyt itselläni. Josta kukaan ei edes tiennyt! Ei, kyse ei ollut kultaisesta kitarastani tai edes hanhesta, joka muni munia täynnä kolikoita. Ei, hän kysyi papuistani ja niiden juurista. Olen nimittäin jättiläinen, ja minun tehtäväni on varmistaa, että papujuuret, joiden avulla pääsemme maan pinnalle, ovat hyvin suojattuja ja vartioituja. Niiden avulla pääsemme tarvittaessa alas pienen ihmisen maailmaan. Minusta tuli hieman huolestunut, kun pikkupoika kyseli yhä enemmän ja enemmän juuristani. En halunnut kertoa hänelle, että juureni olivat piilossa kirjastossa! Kävelin hänen luokseen poimiakseni tämän pikkupojan ylös saadakseni hänet hiljentymään papujuurista, no, hän sai minut pienellä veitsellään ja minä pudotin hänet! Onneksi hän ei loukkaantunut, muuten olisin ollut niin surullinen! Hän juoksi papuvartta pitkin, kun jahtasin häntä. Se halusi varmaan takaisin pikku väkensä luo. En seurannut sitä, mutta toivottavasti se ei palaa hakemaan tavaroitani., kysymys: Miksi se huolestutti häntä?</w:t>
      </w:r>
    </w:p>
    <w:p>
      <w:r>
        <w:rPr>
          <w:b/>
        </w:rPr>
        <w:t xml:space="preserve">Tulos</w:t>
      </w:r>
    </w:p>
    <w:p>
      <w:r>
        <w:t xml:space="preserve">hän ei halunnut kertoa hänelle, että hänen juurensa olivat piilossa kirjastossa.</w:t>
      </w:r>
    </w:p>
    <w:p>
      <w:r>
        <w:rPr>
          <w:b/>
        </w:rPr>
        <w:t xml:space="preserve">Esimerkki 9.134</w:t>
      </w:r>
    </w:p>
    <w:p>
      <w:r>
        <w:t xml:space="preserve">tarina: Eräänä päivänä eräs Jack-niminen poika tuli pavunvarteeni. En ollut uskoa silmiäni, joten laitoin syömäni kinkkuvoileivän pois ja katsoin häntä. En ole varma, mitä hän luuli tekevänsä siellä, mutta hän puhui paljon. Hän kyseli minulta koko ajan kysymyksiä tästä ja sitten hän kyseli kysymyksiä tuosta, ja aloin jo hieman väsyä kaikkiin kysymyksiin. Kun luulin, etten kuule enää loppua kaikelle, tämä Jackin poika kysyi minulta ainoasta salaisuudesta, jonka olen aina pitänyt itselläni. Josta kukaan ei edes tiennyt! Ei, kyse ei ollut kultaisesta kitarastani tai edes hanhesta, joka muni munia täynnä kolikoita. Ei, hän kysyi papuistani ja niiden juurista. Olen nimittäin jättiläinen, ja minun tehtäväni on varmistaa, että papujuuret, joiden avulla pääsemme maan pinnalle, ovat hyvin suojattuja ja vartioituja. Niiden avulla pääsemme tarvittaessa alas pienen ihmisen maailmaan. Minusta tuli hieman huolestunut, kun pikkupoika kyseli yhä enemmän ja enemmän juuristani. En halunnut kertoa hänelle, että juureni olivat piilossa kirjastossa! Kävelin hänen luokseen poimiakseni tämän pikkupojan ylös saadakseni hänet hiljentymään papujuurista, no, hän sai minut pienellä veitsellään ja minä pudotin hänet! Onneksi hän ei loukkaantunut, muuten olisin ollut niin surullinen! Hän juoksi papuvartta pitkin, kun jahtasin häntä. Se halusi varmaan takaisin pikku väkensä luo. En seurannut sitä, mutta toivottavasti se ei palaa hakemaan tavaroitani., kysymys: Miksi se pudotti Jackin?</w:t>
      </w:r>
    </w:p>
    <w:p>
      <w:r>
        <w:rPr>
          <w:b/>
        </w:rPr>
        <w:t xml:space="preserve">Tulos</w:t>
      </w:r>
    </w:p>
    <w:p>
      <w:r>
        <w:t xml:space="preserve">hänen veitsensä sai hänet!</w:t>
      </w:r>
    </w:p>
    <w:p>
      <w:r>
        <w:rPr>
          <w:b/>
        </w:rPr>
        <w:t xml:space="preserve">Esimerkki 9.135</w:t>
      </w:r>
    </w:p>
    <w:p>
      <w:r>
        <w:t xml:space="preserve">tarina: Eräänä päivänä eräs Jack-niminen poika tuli pavunvarteeni. En ollut uskoa silmiäni, joten laitoin syömäni kinkkuvoileivän pois ja katsoin häntä. En ole varma, mitä hän luuli tekevänsä siellä, mutta hän puhui paljon. Hän kyseli minulta koko ajan kysymyksiä tästä ja sitten hän kyseli kysymyksiä tuosta, ja aloin jo hieman väsyä kaikkiin kysymyksiin. Kun luulin, etten kuule enää loppua kaikelle, tämä Jackin poika kysyi minulta ainoasta salaisuudesta, jonka olen aina pitänyt itselläni. Josta kukaan ei edes tiennyt! Ei, kyse ei ollut kultaisesta kitarastani tai edes hanhesta, joka muni munia täynnä kolikoita. Ei, hän kysyi papuistani ja niiden juurista. Olen nimittäin jättiläinen, ja minun tehtäväni on varmistaa, että papujuuret, joiden avulla pääsemme maan pinnalle, ovat hyvin suojattuja ja vartioituja. Niiden avulla pääsemme tarvittaessa alas pienen ihmisen maailmaan. Minusta tuli hieman huolestunut, kun pikkupoika kyseli yhä enemmän ja enemmän juuristani. En halunnut kertoa hänelle, että juureni olivat piilossa kirjastossa! Kävelin hänen luokseen poimiakseni tämän pikkupojan ylös saadakseni hänet hiljentymään papujuurista, no, hän sai minut pienellä veitsellään ja minä pudotin hänet! Onneksi hän ei loukkaantunut, muuten olisin ollut niin surullinen! Hän juoksi papuvartta pitkin, kun jahtasin häntä. Se halusi varmaan takaisin pikku väkensä luo. En seurannut sitä, mutta toivottavasti se ei palaa hakemaan tavaroitani., kysymys: Minne hän meni?</w:t>
      </w:r>
    </w:p>
    <w:p>
      <w:r>
        <w:rPr>
          <w:b/>
        </w:rPr>
        <w:t xml:space="preserve">Tulos</w:t>
      </w:r>
    </w:p>
    <w:p>
      <w:r>
        <w:t xml:space="preserve">Hän juoksi pavunvartta pitkin</w:t>
      </w:r>
    </w:p>
    <w:p>
      <w:r>
        <w:rPr>
          <w:b/>
        </w:rPr>
        <w:t xml:space="preserve">Esimerkki 9.136</w:t>
      </w:r>
    </w:p>
    <w:p>
      <w:r>
        <w:t xml:space="preserve">tarina: Eräänä päivänä eräs Jack-niminen poika tuli pavunvarteeni. En ollut uskoa silmiäni, joten laitoin syömäni kinkkuvoileivän pois ja katsoin häntä. En ole varma, mitä hän luuli tekevänsä siellä, mutta hän puhui paljon. Hän kyseli minulta koko ajan kysymyksiä tästä ja sitten hän kyseli kysymyksiä tuosta, ja aloin jo hieman väsyä kaikkiin kysymyksiin. Kun luulin, etten kuule enää loppua kaikelle, tämä Jackin poika kysyi minulta ainoasta salaisuudesta, jonka olen aina pitänyt itselläni. Josta kukaan ei edes tiennyt! Ei, kyse ei ollut kultaisesta kitarastani tai edes hanhesta, joka muni munia täynnä kolikoita. Ei, hän kysyi papuistani ja niiden juurista. Olen nimittäin jättiläinen, ja minun tehtäväni on varmistaa, että papujuuret, joiden avulla pääsemme maan pinnalle, ovat hyvin suojattuja ja vartioituja. Niiden avulla pääsemme tarvittaessa alas pienen ihmisen maailmaan. Minusta tuli hieman huolestunut, kun pikkupoika kyseli yhä enemmän ja enemmän juuristani. En halunnut kertoa hänelle, että juureni olivat piilossa kirjastossa! Kävelin hänen luokseen poimiakseni tämän pikkupojan ylös saadakseni hänet hiljentymään papujuurista, no, hän sai minut pienellä veitsellään ja minä pudotin hänet! Onneksi hän ei loukkaantunut, muuten olisin ollut niin surullinen! Hän juoksi papuvartta pitkin, kun jahtasin häntä. Se halusi varmaan takaisin pikku väkensä luo. En seurannut sitä, mutta toivottavasti se ei palaa hakemaan tavaroitani., kysymys: Mitä seuraavaksi tapahtui?</w:t>
      </w:r>
    </w:p>
    <w:p>
      <w:r>
        <w:rPr>
          <w:b/>
        </w:rPr>
        <w:t xml:space="preserve">Tulos</w:t>
      </w:r>
    </w:p>
    <w:p>
      <w:r>
        <w:t xml:space="preserve">jahtasin häntä</w:t>
      </w:r>
    </w:p>
    <w:p>
      <w:r>
        <w:rPr>
          <w:b/>
        </w:rPr>
        <w:t xml:space="preserve">Esimerkki 9.137</w:t>
      </w:r>
    </w:p>
    <w:p>
      <w:r>
        <w:t xml:space="preserve">tarina: Eräänä päivänä eräs Jack-niminen poika tuli pavunvarteeni. En ollut uskoa silmiäni, joten laitoin syömäni kinkkuvoileivän pois ja katsoin häntä. En ole varma, mitä hän luuli tekevänsä siellä, mutta hän puhui paljon. Hän kyseli minulta koko ajan kysymyksiä tästä ja sitten hän kyseli kysymyksiä tuosta, ja aloin jo hieman väsyä kaikkiin kysymyksiin. Kun luulin, etten kuule enää loppua kaikelle, tämä Jackin poika kysyi minulta ainoasta salaisuudesta, jonka olen aina pitänyt itselläni. Josta kukaan ei edes tiennyt! Ei, kyse ei ollut kultaisesta kitarastani tai edes hanhesta, joka muni munia täynnä kolikoita. Ei, hän kysyi papuistani ja niiden juurista. Olen nimittäin jättiläinen, ja minun tehtäväni on varmistaa, että papujuuret, joiden avulla pääsemme maan pinnalle, ovat hyvin suojattuja ja vartioituja. Niiden avulla pääsemme tarvittaessa alas pienen ihmisen maailmaan. Minusta tuli hieman huolestunut, kun pikkupoika kyseli yhä enemmän ja enemmän juuristani. En halunnut kertoa hänelle, että juureni olivat piilossa kirjastossa! Kävelin hänen luokseen poimiakseni tämän pikkupojan ylös saadakseni hänet hiljentymään papujuurista, no, hän sai minut pienellä veitsellään ja minä pudotin hänet! Onneksi hän ei loukkaantunut, muuten olisin ollut niin surullinen! Hän juoksi papuvartta pitkin, kun jahtasin häntä. Se halusi varmaan takaisin pikku väkensä luo. En seurannut sitä, mutta toivottavasti se ei palaa hakemaan tavaroitani., kysymys: Mikä se oli?</w:t>
      </w:r>
    </w:p>
    <w:p>
      <w:r>
        <w:rPr>
          <w:b/>
        </w:rPr>
        <w:t xml:space="preserve">Tulos</w:t>
      </w:r>
    </w:p>
    <w:p>
      <w:r>
        <w:t xml:space="preserve">pavut ja niiden juuret.</w:t>
      </w:r>
    </w:p>
    <w:p>
      <w:r>
        <w:rPr>
          <w:b/>
        </w:rPr>
        <w:t xml:space="preserve">Esimerkki 9.138</w:t>
      </w:r>
    </w:p>
    <w:p>
      <w:r>
        <w:t xml:space="preserve">tarina: Wales on maa, joka on osa Yhdistynyttä kuningaskuntaa ja Ison-Britannian saarta. Se rajoittuu idässä Englantiin, pohjoisessa ja lännessä Irlanninmereen ja etelässä Bristolin kanaaliin. Sen väkiluku vuonna 2011 oli 3 063 456, ja sen kokonaispinta-ala on . Walesissa on yli rannikkoa, ja se on suurelta osin vuoristoinen, ja sen korkeimmat huiput sijaitsevat pohjois- ja keskiosissa, mukaan lukien Snowdon (), sen korkein huippu. Maa kuuluu pohjoiseen lauhkeaan vyöhykkeeseen, ja sen ilmasto on vaihteleva ja merellinen. Walesin kansallinen identiteetti syntyi kelttiläisten brittien keskuudessa sen jälkeen, kun roomalaiset vetäytyivät Britanniasta 5. vuosisadalla, ja Walesia pidetään yhtenä nykyisistä kelttiläisistä kansoista. Llywelyn ap Gruffuddin kuolema vuonna 1282 merkitsi Englannin Edvard I:n Walesin valloituksen päättymistä, vaikka Owain Glyndŵr palautti Walesin itsenäisyyden lyhyeksi aikaa 1400-luvun alussa. Koko Wales liitettiin Englantiin ja liitettiin Englannin oikeusjärjestelmään vuosina 1535-1542 annettujen Walesin lakien (Laws in Wales Acts 1535-1542) nojalla. Omaleimainen walesilainen politiikka kehittyi 1800-luvulla. Walesin liberalismin, jota 1900-luvun alussa edusti Lloyd George, syrjäytti sosialismin ja työväenpuolueen kasvu. Walesin kansallinen tunne kasvoi vuosisadan aikana; Plaid Cymru perustettiin vuonna 1925 ja Welsh Language Society vuonna 1962. Walesin kansalliskokous on perustettu Walesin hallitusta koskevan lain (Government of Wales Act 1998) nojalla, ja sillä on vastuu monista ., kysymys: Kysymys: Missä maantieteellisessä yksikössä Wales sijaitsee?</w:t>
      </w:r>
    </w:p>
    <w:p>
      <w:r>
        <w:rPr>
          <w:b/>
        </w:rPr>
        <w:t xml:space="preserve">Tulos</w:t>
      </w:r>
    </w:p>
    <w:p>
      <w:r>
        <w:t xml:space="preserve">Ison-Britannian saari</w:t>
      </w:r>
    </w:p>
    <w:p>
      <w:r>
        <w:rPr>
          <w:b/>
        </w:rPr>
        <w:t xml:space="preserve">Esimerkki 9.139</w:t>
      </w:r>
    </w:p>
    <w:p>
      <w:r>
        <w:t xml:space="preserve">tarina: Sulkumerkki on korkea välimerkki, jota käytetään yleensä pareittain tekstin sisällä erottamaan tai lisäämään muuta tekstiä. Yhteensopiva pari voidaan kuvata avaavana ja sulkevana tai vasemman- ja oikeanpuoleisena merkkinä. Muotoja ovat pyöreät (myös "sulkeet"), nelikulmaiset, kiharat (myös "hakasulkeet") ja kulmasulkeet (myös "sakarat") sekä erilaiset muut symboliparit. Sen lisäksi, että suluissa viitataan kaikkien suljetyyppien luokkaan, varauksetonta sanaa "bracket" käytetään tavallisimmin viittaamaan tiettyyn suljetyyppiin: nykyaikaisessa amerikkalaisessa kielenkäytössä tämä on tavallisesti nelikulmainen sulku ja nykyaikaisessa brittiläisessä kielenkäytössä tämä on tavallisesti pyöreä sulku. Sakarat olivat varhaisin englanninkielisessä kirjakielessä esiintynyt suljetuntyyppi. Desiderius Erasmus keksi termin "lunula" viittaamaan pyöristettyihin sulkeisiin (), jotka muistuttavat kuunsirpin muotoa. Jotkut seuraavista nimistä ovat alueellisia tai kontekstisidonnaisia. Merkit ' ' ' ja " ", jotka tunnetaan nimellä guillemets tai "kulmikkaat lainausmerkit", ovat itse asiassa lainausmerkkien glyfejä, joita käytetään useissa eurooppalaisissa kielissä. Se, kumpi parista on aloittava lainausmerkki ja kumpi sulkeva lainausmerkki, vaihtelee kielestä toiseen. Englannin kielessä typografit eivät yleensä mielellään aseta sulkuja kursiivilla, vaikka suluissa oleva teksti olisikin kursiivilla. Muissa kielissä, kuten saksassa, jos suluissa on kursivoitua tekstiä, myös suluissa oleva teksti asetetaan yleensä kursivoituna., kysymys: Kuka keksi nimen "lunula"?</w:t>
      </w:r>
    </w:p>
    <w:p>
      <w:r>
        <w:rPr>
          <w:b/>
        </w:rPr>
        <w:t xml:space="preserve">Tulos</w:t>
      </w:r>
    </w:p>
    <w:p>
      <w:r>
        <w:t xml:space="preserve">Desiderius Erasmus</w:t>
      </w:r>
    </w:p>
    <w:p>
      <w:r>
        <w:rPr>
          <w:b/>
        </w:rPr>
        <w:t xml:space="preserve">Esimerkki 9.140</w:t>
      </w:r>
    </w:p>
    <w:p>
      <w:r>
        <w:t xml:space="preserve">tarina: Sulkumerkki on korkea välimerkki, jota käytetään yleensä pareittain tekstin sisällä erottamaan tai lisäämään muuta tekstiä. Yhteensopiva pari voidaan kuvata avaavana ja sulkevana tai vasemman- ja oikeanpuoleisena merkkinä. Muotoja ovat pyöreät (myös "sulkeet"), nelikulmaiset, kiharat (myös "hakasulkeet") ja kulmasulkeet (myös "sakarat") sekä erilaiset muut symboliparit. Sen lisäksi, että suluissa viitataan kaikkien suljetyyppien luokkaan, varauksetonta sanaa "bracket" käytetään tavallisimmin viittaamaan tiettyyn suljetyyppiin: nykyaikaisessa amerikkalaisessa kielenkäytössä tämä on tavallisesti nelikulmainen sulku ja nykyaikaisessa brittiläisessä kielenkäytössä tämä on tavallisesti pyöreä sulku. Sakarat olivat varhaisin englanninkielisessä kirjakielessä esiintynyt suljetuntyyppi. Desiderius Erasmus keksi termin "lunula" viittaamaan pyöristettyihin sulkeisiin (), jotka muistuttavat kuunsirpin muotoa. Jotkut seuraavista nimistä ovat alueellisia tai kontekstisidonnaisia. Merkit ' ' ' ja " ", jotka tunnetaan nimellä guillemets tai "kulmikkaat lainausmerkit", ovat itse asiassa lainausmerkkien glyfejä, joita käytetään useissa eurooppalaisissa kielissä. Se, kumpi parista on aloittava lainausmerkki ja kumpi sulkeva lainausmerkki, vaihtelee kielestä toiseen. Englannin kielessä typografit eivät yleensä mielellään aseta sulkuja kursiivilla, vaikka suluissa oleva teksti olisikin kursiivilla. Muissa kielissä, kuten saksassa, jos suluissa on kursivoitua tekstiä, myös suluissa oleva teksti asetetaan yleensä kursivoituna., kysymys: Kysymys: Mihin symboliin se viittasi?</w:t>
      </w:r>
    </w:p>
    <w:p>
      <w:r>
        <w:rPr>
          <w:b/>
        </w:rPr>
        <w:t xml:space="preserve">Tulos</w:t>
      </w:r>
    </w:p>
    <w:p>
      <w:r>
        <w:t xml:space="preserve">pyöristetyt sulut</w:t>
      </w:r>
    </w:p>
    <w:p>
      <w:r>
        <w:rPr>
          <w:b/>
        </w:rPr>
        <w:t xml:space="preserve">Esimerkki 9.141</w:t>
      </w:r>
    </w:p>
    <w:p>
      <w:r>
        <w:t xml:space="preserve">tarina: Sulkumerkki on korkea välimerkki, jota käytetään yleensä pareittain tekstin sisällä erottamaan tai lisäämään muuta tekstiä. Yhteensopiva pari voidaan kuvata avaavana ja sulkevana tai vasemman- ja oikeanpuoleisena merkkinä. Muotoja ovat pyöreät (myös "sulkeet"), nelikulmaiset, kiharat (myös "hakasulkeet") ja kulmasulkeet (myös "sakarat") sekä erilaiset muut symboliparit. Sen lisäksi, että suluissa viitataan kaikkien suljetyyppien luokkaan, varauksetonta sanaa "bracket" käytetään tavallisimmin viittaamaan tiettyyn suljetyyppiin: nykyaikaisessa amerikkalaisessa kielenkäytössä tämä on tavallisesti nelikulmainen sulku ja nykyaikaisessa brittiläisessä kielenkäytössä tämä on tavallisesti pyöreä sulku. Sakarat olivat varhaisin englanninkielisessä kirjakielessä esiintynyt suljetuntyyppi. Desiderius Erasmus keksi termin "lunula" viittaamaan pyöristettyihin sulkeisiin (), jotka muistuttavat kuunsirpin muotoa. Jotkut seuraavista nimistä ovat alueellisia tai kontekstisidonnaisia. Merkit ' ' ' ja " ", jotka tunnetaan nimellä guillemets tai "kulmikkaat lainausmerkit", ovat itse asiassa lainausmerkkien glyfejä, joita käytetään useissa eurooppalaisissa kielissä. Se, kumpi parista on aloittava lainausmerkki ja kumpi sulkeva lainausmerkki, vaihtelee kielestä toiseen. Englannin kielessä typografit eivät yleensä mielellään aseta sulkuja kursiivilla, vaikka suluissa oleva teksti olisikin kursiivilla. Muissa kielissä, kuten saksassa, jos suluissa on kursivoitua tekstiä, myös suluissa oleva teksti asetetaan yleensä kursivoituna., kysymys: Mikä hänen mielestään muistutti mitä?</w:t>
      </w:r>
    </w:p>
    <w:p>
      <w:r>
        <w:rPr>
          <w:b/>
        </w:rPr>
        <w:t xml:space="preserve">Tulos</w:t>
      </w:r>
    </w:p>
    <w:p>
      <w:r>
        <w:t xml:space="preserve">kuunsirpin muoto</w:t>
      </w:r>
    </w:p>
    <w:p>
      <w:r>
        <w:rPr>
          <w:b/>
        </w:rPr>
        <w:t xml:space="preserve">Esimerkki 9.142</w:t>
      </w:r>
    </w:p>
    <w:p>
      <w:r>
        <w:t xml:space="preserve">tarina: Sulkumerkki on korkea välimerkki, jota käytetään yleensä pareittain tekstin sisällä erottamaan tai lisäämään muuta tekstiä. Yhteensopiva pari voidaan kuvata avaavana ja sulkevana tai vasemman- ja oikeanpuoleisena merkkinä. Muotoja ovat pyöreät (myös "sulkeet"), nelikulmaiset, kiharat (myös "hakasulkeet") ja kulmasulkeet (myös "sakarat") sekä erilaiset muut symboliparit. Sen lisäksi, että suluissa viitataan kaikkien suljetyyppien luokkaan, varauksetonta sanaa "bracket" käytetään tavallisimmin viittaamaan tiettyyn suljetyyppiin: nykyaikaisessa amerikkalaisessa kielenkäytössä tämä on tavallisesti nelikulmainen sulku ja nykyaikaisessa brittiläisessä kielenkäytössä tämä on tavallisesti pyöreä sulku. Sakarat olivat varhaisin englanninkielisessä kirjakielessä esiintynyt suljetuntyyppi. Desiderius Erasmus keksi termin "lunula" viittaamaan pyöristettyihin sulkeisiin (), jotka muistuttavat kuunsirpin muotoa. Jotkut seuraavista nimistä ovat alueellisia tai kontekstisidonnaisia. Merkit ' ' ' ja " ", jotka tunnetaan nimellä guillemets tai "kulmikkaat lainausmerkit", ovat itse asiassa lainausmerkkien glyfejä, joita käytetään useissa eurooppalaisissa kielissä. Se, kumpi parista on aloittava lainausmerkki ja kumpi sulkeva lainausmerkki, vaihtelee kielestä toiseen. Englannin kielessä typografit eivät yleensä mielellään aseta sulkuja kursiivilla, vaikka suluissa oleva teksti olisikin kursiivilla. Muissa kielissä, kuten saksassa, jos suluissa on kursivoitua tekstiä, myös suluissa oleva teksti asetetaan yleensä kursivoituna., kysymys: Mitä sulkeilla tarkoitetaan yleensä amerikkalaisessa nykykielessä?</w:t>
      </w:r>
    </w:p>
    <w:p>
      <w:r>
        <w:rPr>
          <w:b/>
        </w:rPr>
        <w:t xml:space="preserve">Tulos</w:t>
      </w:r>
    </w:p>
    <w:p>
      <w:r>
        <w:t xml:space="preserve">hakasulku</w:t>
      </w:r>
    </w:p>
    <w:p>
      <w:r>
        <w:rPr>
          <w:b/>
        </w:rPr>
        <w:t xml:space="preserve">Esimerkki 9.143</w:t>
      </w:r>
    </w:p>
    <w:p>
      <w:r>
        <w:t xml:space="preserve">tarina: Sulkumerkki on korkea välimerkki, jota käytetään yleensä pareittain tekstin sisällä erottamaan tai lisäämään muuta tekstiä. Yhteensopiva pari voidaan kuvata avaavana ja sulkevana tai vasemman- ja oikeanpuoleisena merkkinä. Muotoja ovat pyöreät (myös "sulkeet"), nelikulmaiset, kiharat (myös "hakasulkeet") ja kulmasulkeet (myös "sakarat") sekä erilaiset muut symboliparit. Sen lisäksi, että suluissa viitataan kaikkien suljetyyppien luokkaan, varauksetonta sanaa "bracket" käytetään tavallisimmin viittaamaan tiettyyn suljetyyppiin: nykyaikaisessa amerikkalaisessa kielenkäytössä tämä on tavallisesti nelikulmainen sulku ja nykyaikaisessa brittiläisessä kielenkäytössä tämä on tavallisesti pyöreä sulku. Sakarat olivat varhaisin englanninkielisessä kirjakielessä esiintynyt suljetuntyyppi. Desiderius Erasmus keksi termin "lunula" viittaamaan pyöristettyihin sulkeisiin (), jotka muistuttavat kuunsirpin muotoa. Jotkut seuraavista nimistä ovat alueellisia tai kontekstisidonnaisia. Merkit ' ' ' ja " ", jotka tunnetaan nimellä guillemets tai "kulmikkaat lainausmerkit", ovat itse asiassa lainausmerkkien glyfejä, joita käytetään useissa eurooppalaisissa kielissä. Se, kumpi parista on aloittava lainausmerkki ja kumpi sulkeva lainausmerkki, vaihtelee kielestä toiseen. Englannin kielessä typografit eivät yleensä mielellään aseta sulkuja kursiivilla, vaikka suluissa oleva teksti olisikin kursiivilla. Muissa kielissä, kuten saksassa, jos suluissa on kursivoitua tekstiä, myös suluissa oleva teksti asetetaan yleensä kursivoituna., kysymys: Kysymys: Millä nimellä guillemet tunnetaan?</w:t>
      </w:r>
    </w:p>
    <w:p>
      <w:r>
        <w:rPr>
          <w:b/>
        </w:rPr>
        <w:t xml:space="preserve">Tulos</w:t>
      </w:r>
    </w:p>
    <w:p>
      <w:r>
        <w:t xml:space="preserve">kulmikkaat lainausmerkit</w:t>
      </w:r>
    </w:p>
    <w:p>
      <w:r>
        <w:rPr>
          <w:b/>
        </w:rPr>
        <w:t xml:space="preserve">Esimerkki 9.144</w:t>
      </w:r>
    </w:p>
    <w:p>
      <w:r>
        <w:t xml:space="preserve">tarina: Sulkumerkki on korkea välimerkki, jota käytetään yleensä pareittain tekstin sisällä erottamaan tai lisäämään muuta tekstiä. Yhteensopiva pari voidaan kuvata avaavana ja sulkevana tai vasemman- ja oikeanpuoleisena merkkinä. Muotoja ovat pyöreät (myös "sulkeet"), nelikulmaiset, kiharat (myös "hakasulkeet") ja kulmasulkeet (myös "sakarat") sekä erilaiset muut symboliparit. Sen lisäksi, että suluissa viitataan kaikkien suljetyyppien luokkaan, varauksetonta sanaa "bracket" käytetään tavallisimmin viittaamaan tiettyyn suljetyyppiin: nykyaikaisessa amerikkalaisessa kielenkäytössä tämä on tavallisesti nelikulmainen sulku ja nykyaikaisessa brittiläisessä kielenkäytössä tämä on tavallisesti pyöreä sulku. Sakarat olivat varhaisin englanninkielisessä kirjakielessä esiintynyt suljetuntyyppi. Desiderius Erasmus keksi termin "lunula" viittaamaan pyöristettyihin sulkeisiin (), jotka muistuttavat kuunsirpin muotoa. Jotkut seuraavista nimistä ovat alueellisia tai kontekstisidonnaisia. Merkit ' ' ' ja " ", jotka tunnetaan nimellä guillemets tai "kulmikkaat lainausmerkit", ovat itse asiassa lainausmerkkien glyfejä, joita käytetään useissa eurooppalaisissa kielissä. Se, kumpi parista on aloittava lainausmerkki ja kumpi sulkeva lainausmerkki, vaihtelee kielestä toiseen. Englannin kielessä typografit eivät yleensä mielellään aseta sulkuja kursiivilla, vaikka suluissa oleva teksti olisikin kursiivilla. Muissa kielissä, kuten saksassa, jos suluissa on kursivoitua tekstiä, myös suluissa oleva teksti asetetaan yleensä kursivoituna., kysymys: Mitä englanninkieliset typografit eivät useimmiten halua tehdä?</w:t>
      </w:r>
    </w:p>
    <w:p>
      <w:r>
        <w:rPr>
          <w:b/>
        </w:rPr>
        <w:t xml:space="preserve">Tulos</w:t>
      </w:r>
    </w:p>
    <w:p>
      <w:r>
        <w:t xml:space="preserve">asettaa sulkeet kursiivilla</w:t>
      </w:r>
    </w:p>
    <w:p>
      <w:r>
        <w:rPr>
          <w:b/>
        </w:rPr>
        <w:t xml:space="preserve">Esimerkki 9.145</w:t>
      </w:r>
    </w:p>
    <w:p>
      <w:r>
        <w:t xml:space="preserve">tarina: (CNN) -- Lewis Hamilton kasvatti Formula ykkösten kuljettajien mestaruuden johtoaan ajettuaan toiseksi Red Bullin Mark Webberin jälkeen Britannian Grand Prix -kisassa. Maailmanmestari Jenson Button, joka jäi Silverstonessa niukasti ensimmäisestä palkintopallisijoituksestaan neljänneksi sijoittuneena, on yhä McLaren-tallitoverinsa Hamiltonin takana toisena. Kolmanneksi sijoittunut Webber rynnisti takaisin mestaruuskisoihin voitettuaan kauden kolmannen kisansa. Australialainen ohitti Red Bull -kuljettajansa Sebastian Vettelin, joka on 24 pisteen päässä Hamiltonista neljäntenä. McLaren johtaa Red Bullia 29 pisteellä myös konepäälliköiden mestaruussarjan kärjessä. Ferrarin Fernando Alonso pysyi kokonaistilanteessa viidentenä, mutta menetti asemiaan, kun hän ei saanut pisteitä ja jäi 14:nneksi saatuaan läpiajorangaistuksen Renaultin Robert Kubican sääntöjenvastaisesta ohittamisesta radan ulkopuolella. Saksalainen Nico Rosberg jatkaa Mercedes-tallitoverinsa Michael Schumacherin ohittamista ja saavutti kauden kolmannen palkintokorokesijoituksensa ja nousi Kubican tilalle kuudenneksi. Kuljettajien mestaruus (10 kierroksen jälkeen): 1. Lewis Hamilton (GB) McLaren 145 pistettä 2. Jenson Button (GB) McLaren 133 3. Mark Webber (Aus) Red Bull 128 4. Sebastian Vettel (Ger) Red Bull 121 5. Fernando Alonso (Sp) Ferrari 98 6. Nico Rosberg (Ger) Mercedes GP 90 Konstruktoreiden mestaruus: 1. McLaren 278 pistettä 2. Red Bull 249 3. Ferrari 165 4. Mercedes GP 126 5. Renault 89 6. Force India 47 , kysymys: Kuka on hänen tallikaverinsa?</w:t>
      </w:r>
    </w:p>
    <w:p>
      <w:r>
        <w:rPr>
          <w:b/>
        </w:rPr>
        <w:t xml:space="preserve">Tulos</w:t>
      </w:r>
    </w:p>
    <w:p>
      <w:r>
        <w:t xml:space="preserve">Michael Schumacher</w:t>
      </w:r>
    </w:p>
    <w:p>
      <w:r>
        <w:rPr>
          <w:b/>
        </w:rPr>
        <w:t xml:space="preserve">Esimerkki 9.146</w:t>
      </w:r>
    </w:p>
    <w:p>
      <w:r>
        <w:t xml:space="preserve">tarina: (CNN) -- Lewis Hamilton kasvatti Formula ykkösten kuljettajien mestaruuden johtoaan ajettuaan toiseksi Red Bullin Mark Webberin jälkeen Britannian Grand Prix -kisassa. Maailmanmestari Jenson Button, joka jäi Silverstonessa niukasti paitsi ensimmäisestä palkintopallisijoituksestaan tullen neljänneksi, on yhä McLaren-tallitoverinsa Hamiltonin takana toisena. Kolmanneksi sijoittunut Webber rynnisti takaisin mestaruuskisoihin voitettuaan kauden kolmannen kisansa. Australialainen ohitti Red Bull -kuljettajansa Sebastian Vettelin, joka on 24 pisteen päässä Hamiltonista neljäntenä. McLaren johtaa Red Bullia 29 pisteellä myös konepäälliköiden mestaruussarjan kärjessä. Ferrarin Fernando Alonso pysyi kokonaistilanteessa viidentenä, mutta menetti asemiaan, kun hän ei saanut pisteitä ja jäi 14:nneksi saatuaan läpiajorangaistuksen Renaultin Robert Kubican sääntöjenvastaisesta ohittamisesta radan ulkopuolella. Saksalainen Nico Rosberg jatkaa Mercedes-tallitoverinsa Michael Schumacherin ohittamista ja saavutti kauden kolmannen palkintokorokesijoituksensa Kubican tilalle kuudenneksi. Kuljettajien mestaruus (10 kierroksen jälkeen): 1. Lewis Hamilton (GB) McLaren 145 pistettä 2. Jenson Button (GB) McLaren 133 3. Mark Webber (Aus) Red Bull 128 4. Sebastian Vettel (Ger) Red Bull 121 5. Fernando Alonso (Sp) Ferrari 98 6. Nico Rosberg (Ger) Mercedes GP 90 Konstruktoreiden mestaruus: 1. McLaren 278 pistettä 2. Red Bull 249 3. Ferrari 165 4. Mercedes GP 126 5. Renault 89 6. Force India 47 , kysymys: Force India Force India: Mikä mestaruus on kyseessä?</w:t>
      </w:r>
    </w:p>
    <w:p>
      <w:r>
        <w:rPr>
          <w:b/>
        </w:rPr>
        <w:t xml:space="preserve">Tulos</w:t>
      </w:r>
    </w:p>
    <w:p>
      <w:r>
        <w:t xml:space="preserve">Kuljettajien mestaruus</w:t>
      </w:r>
    </w:p>
    <w:p>
      <w:r>
        <w:rPr>
          <w:b/>
        </w:rPr>
        <w:t xml:space="preserve">Esimerkki 9.147</w:t>
      </w:r>
    </w:p>
    <w:p>
      <w:r>
        <w:t xml:space="preserve">tarina: LUKU XXIV. PEGGY KOSTAA. Joe Wegg toipui nopeasti, ja hänen voimansa palasivat miellyttävän ympäristön ja Ethelin ja John-sedän kolmen veljentyttären usein tekemien vierailujen vaikutuksesta. Invalidille tai koulunopettajalle ei vihjattu sanaakaan herra Merrickin tiedusteluista, jotka koskivat Boguen metsämaan kauppakirjaa, joka, jos se löytyisi, tekisi nuoresta pariskunnasta itsenäisen. Joe suunnitteli hyödyntävänsä uutta patenttia heti, kun hän ansaitsisi tarpeeksi sen käyttöön ottamiseksi, ja Ethel osoitti ylevää luottamusta pojan kykyihin, jotka tekivät kaikki rahakysymykset merkityksettömiksi. Joen yhtäkkinen ilmestyminen synnyinmaahansa ja hänen yleisesti ottaen rähjäinen olotilansa aiheuttivat Millvillessä yhdeksän päivän ihmetyksen. Juorut halusivat tietää kaikki syyt ja syyt, mutta poika pysytteli hotellissa tai käveli ulos vain Ethelin tai jonkun kolmesta sisarentyttärestä saattelemana. Joskus he veivät hänet ratsastamaan, kun hän oli kasvanut, ja se, että Joe "oli käsi kädessä nabobien kanssa", antoi hänelle eroa, jota hänellä ei ollut koskaan aiemmin ollut. McNutt, joka oli aina kiireinen jonkun muun asioiden kanssa, oli hyvin utelias tietämään, mikä oli aiheuttanut Joen kärsimän onnettomuuden. Huolimatta kirjeestä, jossa hän ei ollut esiintynyt erityisen ansiokkaasti, Peggy yritti haastatella nuorta miestä, mikä johti tämän täydelliseen hämmennykseen. Se ei kuitenkaan estänyt häntä esittämästä Joe Weggistä erilaisia eloisia spekulaatioita, joita yksinkertaiset kyläläiset kuuntelivat tarkkaavaisesti. Hän muun muassa tunnusti "pojille" kaupassa, että hänen mielestään kapteeni Weggin murhannut mies oli yrittänyt murhata myös hänen poikansa, eikä ollut todennäköistä, että Joe onnistuisi pakenemaan häntä toista kertaa. Toinen Peggyn hedelmällisestä mielikuvituksesta syntynyt tarina oli, että Joe oli kaupungissa kuolemaisillaan nälkään kuollakseen kääntynyt murtovarkaaksi ja saanut luodin käteensä murtautumisyrityksessä. , kysymys: Mikä auttoi?</w:t>
      </w:r>
    </w:p>
    <w:p>
      <w:r>
        <w:rPr>
          <w:b/>
        </w:rPr>
        <w:t xml:space="preserve">Tulos</w:t>
      </w:r>
    </w:p>
    <w:p>
      <w:r>
        <w:t xml:space="preserve">viihtyisä ympäristö ja usein tapahtuvat vierailut</w:t>
      </w:r>
    </w:p>
    <w:p>
      <w:r>
        <w:rPr>
          <w:b/>
        </w:rPr>
        <w:t xml:space="preserve">Esimerkki 9.148</w:t>
      </w:r>
    </w:p>
    <w:p>
      <w:r>
        <w:t xml:space="preserve">tarina: LUKU XXIV. PEGGY KOSTAA. Joe Wegg toipui nopeasti, ja hänen voimansa palasivat miellyttävän ympäristön ja Ethelin ja John-sedän kolmen veljentyttären usein tekemien vierailujen vaikutuksesta. Invalidille tai koulunopettajalle ei vihjattu sanaakaan herra Merrickin tiedusteluista, jotka koskivat Boguen metsämaan kauppakirjaa, joka, jos se löytyisi, tekisi nuoresta pariskunnasta itsenäisen. Joe suunnitteli hyödyntävänsä uutta patenttia heti, kun hän ansaitsisi tarpeeksi sen käyttöön ottamiseksi, ja Ethel osoitti ylevää luottamusta pojan kykyihin, jotka tekivät kaikki rahakysymykset merkityksettömiksi. Joen yhtäkkinen ilmestyminen synnyinmaahansa ja hänen yleisesti ottaen rähjäinen olotilansa aiheuttivat Millvillessä yhdeksän päivän ihmetyksen. Juorut halusivat tietää kaikki syyt ja syyt, mutta poika pysytteli hotellissa tai käveli ulos vain Ethelin tai jonkun kolmesta sisarentyttärestä saattelemana. Joskus he veivät hänet ratsastamaan, kun hän oli kasvanut, ja se, että Joe "oli käsi kädessä nabobien kanssa", antoi hänelle eroa, jota hänellä ei ollut koskaan aiemmin ollut. McNutt, joka oli aina kiireinen jonkun muun asioiden kanssa, oli hyvin utelias tietämään, mikä oli aiheuttanut Joen kärsimän onnettomuuden. Huolimatta kirjeestä, jossa hän ei ollut esiintynyt erityisen ansiokkaasti, Peggy yritti haastatella nuorta miestä, mikä johti tämän täydelliseen hämmennykseen. Se ei kuitenkaan estänyt häntä esittämästä Joe Weggistä erilaisia eloisia spekulaatioita, joita yksinkertaiset kyläläiset kuuntelivat tarkkaavaisesti. Hän muun muassa tunnusti "pojille" kaupassa, että hänen mielestään kapteeni Weggin murhannut mies oli yrittänyt murhata myös hänen poikansa, eikä ollut todennäköistä, että Joe onnistuisi pakenemaan häntä toista kertaa. Toinen Peggyn hedelmällisestä mielikuvituksesta syntynyt tarina oli, että Joe oli kaupungissa kuolemaisillaan nälkään kuollakseen kääntynyt murtovarkaaksi ja saanut luodin käteensä murtautumisyrityksessä. , kysymys: Mitä hän halusi tehdä?</w:t>
      </w:r>
    </w:p>
    <w:p>
      <w:r>
        <w:rPr>
          <w:b/>
        </w:rPr>
        <w:t xml:space="preserve">Tulos</w:t>
      </w:r>
    </w:p>
    <w:p>
      <w:r>
        <w:t xml:space="preserve">hyödyntää uutta patenttia</w:t>
      </w:r>
    </w:p>
    <w:p>
      <w:r>
        <w:rPr>
          <w:b/>
        </w:rPr>
        <w:t xml:space="preserve">Esimerkki 9.149</w:t>
      </w:r>
    </w:p>
    <w:p>
      <w:r>
        <w:t xml:space="preserve">tarina: LUKU XXIV. PEGGY KOSTAA. Joe Wegg toipui nopeasti, ja hänen voimansa palasivat miellyttävän ympäristön ja Ethelin ja John-sedän kolmen veljentyttären usein tekemien vierailujen vaikutuksesta. Invalidille tai koulunopettajalle ei vihjattu sanaakaan herra Merrickin tiedusteluista, jotka koskivat Boguen metsämaan kauppakirjaa, joka, jos se löytyisi, tekisi nuoresta pariskunnasta itsenäisen. Joe suunnitteli hyödyntävänsä uutta patenttia heti, kun hän ansaitsisi tarpeeksi sen käyttöön ottamiseksi, ja Ethel osoitti ylevää luottamusta pojan kykyihin, jotka tekivät kaikki rahakysymykset merkityksettömiksi. Joen yhtäkkinen ilmestyminen synnyinmaahansa ja hänen yleisesti ottaen rähjäinen olotilansa aiheuttivat Millvillessä yhdeksän päivän ihmetyksen. Juorut halusivat tietää kaikki syyt ja syyt, mutta poika pysytteli hotellissa tai käveli ulos vain Ethelin tai jonkun kolmesta sisarentyttärestä saattelemana. Joskus he veivät hänet ratsastamaan, kun hän oli kasvanut, ja se, että Joe "oli käsi kädessä nabobien kanssa", antoi hänelle eroa, jota hänellä ei ollut koskaan aiemmin ollut. McNutt, joka oli aina kiireinen jonkun muun asioiden kanssa, oli hyvin utelias tietämään, mikä oli aiheuttanut Joen kärsimän onnettomuuden. Huolimatta kirjeestä, jossa hän ei ollut esiintynyt erityisen ansiokkaasti, Peggy yritti haastatella nuorta miestä, mikä johti tämän täydelliseen hämmennykseen. Se ei kuitenkaan estänyt häntä esittämästä Joe Weggistä erilaisia eloisia spekulaatioita, joita yksinkertaiset kyläläiset kuuntelivat tarkkaavaisesti. Hän muun muassa tunnusti "pojille" kaupassa, että hänen mielestään kapteeni Weggin murhannut mies oli yrittänyt murhata myös hänen poikansa, eikä ollut todennäköistä, että Joe onnistuisi pakenemaan häntä toista kertaa. Toinen Peggyn hedelmällisestä mielikuvituksesta syntynyt tarina oli, että Joe oli kaupungissa kuolemaisillaan nälkään kuollakseen kääntynyt murtovarkaaksi ja saanut luodin käteensä murtautumisyrityksessä. , kysymys: Mitä hän teki?</w:t>
      </w:r>
    </w:p>
    <w:p>
      <w:r>
        <w:rPr>
          <w:b/>
        </w:rPr>
        <w:t xml:space="preserve">Tulos</w:t>
      </w:r>
    </w:p>
    <w:p>
      <w:r>
        <w:t xml:space="preserve">pysyi huoneessaan</w:t>
      </w:r>
    </w:p>
    <w:p>
      <w:r>
        <w:rPr>
          <w:b/>
        </w:rPr>
        <w:t xml:space="preserve">Esimerkki 9.150</w:t>
      </w:r>
    </w:p>
    <w:p>
      <w:r>
        <w:t xml:space="preserve">tarina: Angie meni kirjastoon äitinsä kanssa. Ensin hänen oli palautettava palauttamansa kirjat palautustiskillä. He tervehtivät siellä olevaa miestä. Hän otti heidän kirjansa. Sitten he menivät aikuisten lukusaliin. Angie istui ruskeaan tuoliin pöydän ääreen. Hän teki piirroksen äidistään. Hänen äitinsä löysi suuren punaisen kirjan. Sitten he menivät Mysteeriosastolle. Angie istui siniseen tuoliin. Hän piirsi kuvan veljestään. Hänen äitinsä löysi kirjan. Se oli vihreä kirja. Lopulta oli aika mennä lastenhuoneeseen. Oli satutunti. Neiti Hudson oli siellä lukemassa kaikille lapsille. Hän luki kirjan ystävyydestä. Tarinan jälkeen Angie istui punaiselle tuolille ja alkoi piirtää. He piirsivät kuvia ystävistä. Angie piirsi kuvan parhaasta ystävästään Lillystä. Neiti Hudson ripusti kuvat seinälle. Sitten Angie ja hänen äitinsä valitsivat 8 kirjaa luettavaksi kotona. He hakivat kirjat ja menivät kotiin. kysymys: Mihin osastoon he menivät?</w:t>
      </w:r>
    </w:p>
    <w:p>
      <w:r>
        <w:rPr>
          <w:b/>
        </w:rPr>
        <w:t xml:space="preserve">Tulos</w:t>
      </w:r>
    </w:p>
    <w:p>
      <w:r>
        <w:t xml:space="preserve">Mysteerit-osio</w:t>
      </w:r>
    </w:p>
    <w:p>
      <w:r>
        <w:rPr>
          <w:b/>
        </w:rPr>
        <w:t xml:space="preserve">Esimerkki 9.151</w:t>
      </w:r>
    </w:p>
    <w:p>
      <w:r>
        <w:t xml:space="preserve">tarina: Rochester ( tai ) on kaupunki Ontariojärven etelärannalla New Yorkin osavaltion länsiosassa. Rochester on New Yorkin kolmanneksi väkirikkain kaupunki yli 210 000 asukkaallaan, ja sen metropolialueella asuu lähes 1,1 miljoonaa ihmistä. Rochester oli yksi Amerikan ensimmäisistä nousukaupungeista, ja se nousi merkittäväksi Genesee-joen varrella sijaitsevien jauhomyllyjen sijaintipaikkana ja myöhemmin merkittävänä teollisuuden keskuksena. Useilla alueen yliopistoilla (erityisesti Rochesterin yliopistolla ja Rochester Institute of Technologylla) on tunnettuja tutkimusohjelmia. Lisäksi Rochesterissa on tehty monia merkittäviä keksintöjä ja innovaatioita kulutustuotteiden alalla. Rochesterin alueella on syntynyt sellaisia yrityksiä kuin Kodak, Western Union, Bausch &amp; Lomb, Gleason ja Xerox, jotka tekevät laajaa tutkimusta ja valmistusta teollisuus- ja kulutustuotteiden alalla. Vuoteen 2010 asti Rochesterin suurkaupunkialue oli Yhdysvaltain veroviraston mukaan New Yorkin osavaltion toiseksi suurin aluetalous New Yorkin suurkaupunkialueen jälkeen. Sittemmin Rochesterin GMP on jäänyt hieman New Yorkin Buffalon alapuolelle, mutta on edelleen suurempi kuin Buffalo (New York) asukasta kohti lasketuissa tuloissa. Places Rated Almanac -julkaisun 25. painoksessa Rochester arvioitiin vuonna 2007 379 yhdysvaltalaisen suurkaupunkialueen joukossa "elinkelpoisimmaksi kaupungiksi". Vuonna 2010 Forbes arvioi Rochesterin kolmanneksi parhaaksi paikaksi perustaa perhe. Vuonna 2012 Kiplinger arvioi Rochesterin viidenneksi parhaaksi perheille sopivaksi kaupungiksi mainiten alhaiset elinkustannukset, hyvät julkiset koulut ja alhaisen työttömyysasteen., kysymys: Nimeä laitos, jolla on siellä hyvin toimiva tutkimusohjelma?</w:t>
      </w:r>
    </w:p>
    <w:p>
      <w:r>
        <w:rPr>
          <w:b/>
        </w:rPr>
        <w:t xml:space="preserve">Tulos</w:t>
      </w:r>
    </w:p>
    <w:p>
      <w:r>
        <w:t xml:space="preserve">Rochesterin yliopisto</w:t>
      </w:r>
    </w:p>
    <w:p>
      <w:r>
        <w:rPr>
          <w:b/>
        </w:rPr>
        <w:t xml:space="preserve">Esimerkki 9.152</w:t>
      </w:r>
    </w:p>
    <w:p>
      <w:r>
        <w:t xml:space="preserve">tarina: Rochester ( tai ) on kaupunki Ontariojärven etelärannalla New Yorkin osavaltion länsiosassa. Rochester on New Yorkin kolmanneksi väkirikkain kaupunki yli 210 000 asukkaallaan, ja sen metropolialueella asuu lähes 1,1 miljoonaa ihmistä. Rochester oli yksi Amerikan ensimmäisistä nousukaupungeista, ja se nousi merkittäväksi Genesee-joen varrella sijaitsevien jauhomyllyjen sijaintipaikkana ja myöhemmin merkittävänä teollisuuden keskuksena. Useilla alueen yliopistoilla (erityisesti Rochesterin yliopistolla ja Rochester Institute of Technologylla) on tunnettuja tutkimusohjelmia. Lisäksi Rochesterissa on tehty monia merkittäviä keksintöjä ja innovaatioita kulutustuotteiden alalla. Rochesterin alueella on syntynyt sellaisia yrityksiä kuin Kodak, Western Union, Bausch &amp; Lomb, Gleason ja Xerox, jotka tekevät laajaa tutkimusta ja valmistusta teollisuus- ja kulutustuotteiden alalla. Vuoteen 2010 asti Rochesterin suurkaupunkialue oli Yhdysvaltain veroviraston mukaan New Yorkin osavaltion toiseksi suurin aluetalous New Yorkin suurkaupunkialueen jälkeen. Sittemmin Rochesterin GMP on jäänyt hieman New Yorkin Buffalon alapuolelle, mutta on edelleen suurempi kuin Buffalo (New York) asukasta kohti lasketuissa tuloissa. Places Rated Almanac -julkaisun 25. painoksessa Rochester arvioitiin vuonna 2007 379 yhdysvaltalaisen suurkaupunkialueen joukossa "elinkelpoisimmaksi kaupungiksi". Vuonna 2010 Forbes arvioi Rochesterin kolmanneksi parhaaksi paikaksi perustaa perhe. Vuonna 2012 Kiplinger arvioi Rochesterin viidenneksi parhaaksi perheille sopivaksi kaupungiksi mainiten alhaiset elinkustannukset, hyvät julkiset koulut ja alhaisen työttömyysasteen., kysymys: Nimeä toinen.</w:t>
      </w:r>
    </w:p>
    <w:p>
      <w:r>
        <w:rPr>
          <w:b/>
        </w:rPr>
        <w:t xml:space="preserve">Tulos</w:t>
      </w:r>
    </w:p>
    <w:p>
      <w:r>
        <w:t xml:space="preserve">Rochesterin teknillinen korkeakoulu</w:t>
      </w:r>
    </w:p>
    <w:p>
      <w:r>
        <w:rPr>
          <w:b/>
        </w:rPr>
        <w:t xml:space="preserve">Esimerkki 9.153</w:t>
      </w:r>
    </w:p>
    <w:p>
      <w:r>
        <w:t xml:space="preserve">tarina: Rochester ( tai ) on kaupunki Ontariojärven etelärannalla New Yorkin osavaltion länsiosassa. Rochester on New Yorkin kolmanneksi väkirikkain kaupunki yli 210 000 asukkaallaan, ja sen metropolialueella asuu lähes 1,1 miljoonaa ihmistä. Rochester oli yksi Amerikan ensimmäisistä nousukaupungeista, ja se nousi merkittäväksi Genesee-joen varrella sijaitsevien jauhomyllyjen sijaintipaikkana ja myöhemmin merkittävänä teollisuuden keskuksena. Useilla alueen yliopistoilla (erityisesti Rochesterin yliopistolla ja Rochester Institute of Technologylla) on tunnettuja tutkimusohjelmia. Lisäksi Rochesterissa on tehty monia merkittäviä keksintöjä ja innovaatioita kulutustuotteiden alalla. Rochesterin alueella on syntynyt sellaisia yrityksiä kuin Kodak, Western Union, Bausch &amp; Lomb, Gleason ja Xerox, jotka tekevät laajaa tutkimusta ja valmistusta teollisuus- ja kulutustuotteiden alalla. Vuoteen 2010 asti Rochesterin suurkaupunkialue oli Yhdysvaltain veroviraston mukaan New Yorkin osavaltion toiseksi suurin aluetalous New Yorkin suurkaupunkialueen jälkeen. Sittemmin Rochesterin GMP on jäänyt hieman New Yorkin Buffalon alapuolelle, mutta on edelleen suurempi kuin Buffalo (New York) asukasta kohti lasketuissa tuloissa. Places Rated Almanac -julkaisun 25. painoksessa Rochester arvioitiin vuonna 2007 379 yhdysvaltalaisen suurkaupunkialueen joukossa "elinkelpoisimmaksi kaupungiksi". Vuonna 2010 Forbes arvioi Rochesterin kolmanneksi parhaaksi paikaksi perustaa perhe. Vuonna 2012 Kiplinger arvioi Rochesterin viidenneksi parhaaksi perheille sopivaksi kaupungiksi mainiten alhaiset elinkustannukset, hyvät julkiset koulut ja alhaisen työttömyysasteen., kysymys: Mitä se kuitenkin voittaa?</w:t>
      </w:r>
    </w:p>
    <w:p>
      <w:r>
        <w:rPr>
          <w:b/>
        </w:rPr>
        <w:t xml:space="preserve">Tulos</w:t>
      </w:r>
    </w:p>
    <w:p>
      <w:r>
        <w:t xml:space="preserve">tulot asukasta kohti</w:t>
      </w:r>
    </w:p>
    <w:p>
      <w:r>
        <w:rPr>
          <w:b/>
        </w:rPr>
        <w:t xml:space="preserve">Esimerkki 9.154</w:t>
      </w:r>
    </w:p>
    <w:p>
      <w:r>
        <w:t xml:space="preserve">tarina: Rochester ( tai ) on kaupunki Ontariojärven etelärannalla New Yorkin osavaltion länsiosassa. Rochester on New Yorkin kolmanneksi väkirikkain kaupunki yli 210 000 asukkaallaan, ja sen metropolialueella asuu lähes 1,1 miljoonaa ihmistä. Rochester oli yksi Amerikan ensimmäisistä nousukaupungeista, ja se nousi merkittäväksi Genesee-joen varrella sijaitsevien jauhomyllyjen sijaintipaikkana ja myöhemmin merkittävänä teollisuuden keskuksena. Useilla alueen yliopistoilla (erityisesti Rochesterin yliopistolla ja Rochester Institute of Technologylla) on tunnettuja tutkimusohjelmia. Lisäksi Rochesterissa on tehty monia merkittäviä keksintöjä ja innovaatioita kulutustuotteiden alalla. Rochesterin alueella on syntynyt sellaisia yrityksiä kuin Kodak, Western Union, Bausch &amp; Lomb, Gleason ja Xerox, jotka tekevät laajaa tutkimusta ja valmistusta teollisuus- ja kulutustuotteiden alalla. Vuoteen 2010 asti Rochesterin suurkaupunkialue oli Yhdysvaltain veroviraston mukaan New Yorkin osavaltion toiseksi suurin aluetalous New Yorkin suurkaupunkialueen jälkeen. Sittemmin Rochesterin GMP on jäänyt hieman New Yorkin Buffalon alapuolelle, mutta on edelleen suurempi kuin Buffalo (New York) asukasta kohti lasketuissa tuloissa. Places Rated Almanac -julkaisun 25. painoksessa Rochester arvioitiin vuonna 2007 379 yhdysvaltalaisen suurkaupunkialueen joukossa "elinkelpoisimmaksi kaupungiksi". Vuonna 2010 Forbes arvioi Rochesterin kolmanneksi parhaaksi paikaksi perustaa perhe. Vuonna 2012 Kiplinger arvioi Rochesterin viidenneksi parhaaksi perheille sopivaksi kaupungiksi mainiten alhaiset elinkustannukset, hyvät julkiset koulut ja alhaisen työttömyysasteen., kysymys: Minkä nimen se sai vuonna 2007?</w:t>
      </w:r>
    </w:p>
    <w:p>
      <w:r>
        <w:rPr>
          <w:b/>
        </w:rPr>
        <w:t xml:space="preserve">Tulos</w:t>
      </w:r>
    </w:p>
    <w:p>
      <w:r>
        <w:t xml:space="preserve">elinkelpoisin kaupunki</w:t>
      </w:r>
    </w:p>
    <w:p>
      <w:r>
        <w:rPr>
          <w:b/>
        </w:rPr>
        <w:t xml:space="preserve">Esimerkki 9.155</w:t>
      </w:r>
    </w:p>
    <w:p>
      <w:r>
        <w:t xml:space="preserve">tarina: Bagdad, Irak (CNN) -- Väkivaltaisuudet jatkuvat Irakissa, ja ISIS:n äärisunnit saattavat olla tekemässä uutta etnistä teurastusta. ISIS-taistelijat ovat piirittäneet pohjoisessa sijaitsevaa turkmeenien shiiojen muodostamaa Amerlin etnistä kaupunkia kaksi kuukautta, ja sen alle 20 000 asukasta on ilman sähköä ja ilman ruokaa, vettä ja lääkkeitä. "Amerlin asukkaiden tilanne on epätoivoinen, ja se vaatii välittömiä toimia, jotta estetään asukkaiden mahdollinen joukkomurha", sanoi YK:n pääsihteerin Irakin erityisedustaja Nickolay Mladenov. Hän sanoi kärsimysten olevan "sanoinkuvaamattomia" ja vaati, että Irakin shiiaenemmistöinen hallitus "lievittää Amerlin piiritystä". Pieni kaupunki taistelee ISISiä vastaan Turkmenien pelastussäätiön johtajan tohtori Ali Albayatin mukaan noin 5 000 perhettä asuu Amerlissa, joka on ollut piiritettynä 70 päivää. Hän kertoi CNN:lle, että kaupungissa ei ole sähköä, lääkkeet ovat loppu ja vettä saa vain kaivoista. Lähes kolme tusinaa Amerlia ympäröivää kylää on jo ISISin hallinnassa, Albayati sanoi. Amerlin asukkaat luottavat siihen, että Irakin hallitus vie heidät pois helikopterilla tai tukee heitä ruokapudotuksilla, Albayati sanoi. Hän lisäsi, että viimeisten 10 päivän aikana vain yksi lento on tuonut ruokaa. Neljältä puolelta piiritetyt 17 400 asukasta ovat joutuneet puolustautumaan vain paikallisten poliisien avulla, sanoi Masrwr Aswad Irakin ihmisoikeuskomissiosta. Heidän tilanteensa muistuttaa Irakin etnisten jesidien koettelemuksia. Heidän ahdinkonsa sen jälkeen, kun heidän oli pakko paeta vuoristoon ISIS-järjestön taistelijoita pakoon, sai aikaan Yhdysvaltojen avustuspaketteja ja ensimmäiset Yhdysvaltojen ilmaiskut ISIS-järjestöä vastaan. , kysymys: Kuinka monta ihmistä siellä asuu?</w:t>
      </w:r>
    </w:p>
    <w:p>
      <w:r>
        <w:rPr>
          <w:b/>
        </w:rPr>
        <w:t xml:space="preserve">Tulos</w:t>
      </w:r>
    </w:p>
    <w:p>
      <w:r>
        <w:t xml:space="preserve">alle 20 000</w:t>
      </w:r>
    </w:p>
    <w:p>
      <w:r>
        <w:rPr>
          <w:b/>
        </w:rPr>
        <w:t xml:space="preserve">Esimerkki 9.156</w:t>
      </w:r>
    </w:p>
    <w:p>
      <w:r>
        <w:t xml:space="preserve">tarina: Bagdad, Irak (CNN) -- Väkivaltaisuudet jatkuvat Irakissa, ja ISIS:n äärisunnit saattavat olla tekemässä uutta etnistä teurastusta. ISIS-taistelijat ovat piirittäneet pohjoisessa sijaitsevaa turkmeenien shiiojen muodostamaa Amerlin etnistä kaupunkia kaksi kuukautta, ja sen alle 20 000 asukasta on ilman sähköä ja ilman ruokaa, vettä ja lääkkeitä. "Amerlin asukkaiden tilanne on epätoivoinen, ja se vaatii välittömiä toimia, jotta estetään asukkaiden mahdollinen joukkomurha", sanoi YK:n pääsihteerin Irakin erityisedustaja Nickolay Mladenov. Hän sanoi kärsimysten olevan "sanoinkuvaamattomia" ja vaati, että Irakin shiiaenemmistöinen hallitus "lievittää Amerlin piiritystä". Pieni kaupunki taistelee ISISiä vastaan Turkmenien pelastussäätiön johtajan tohtori Ali Albayatin mukaan noin 5 000 perhettä asuu Amerlissa, joka on ollut piiritettynä 70 päivää. Hän kertoi CNN:lle, että kaupungissa ei ole sähköä, lääkkeet ovat loppu ja vettä saa vain kaivoista. Lähes kolme tusinaa Amerlia ympäröivää kylää on jo ISISin hallinnassa, Albayati sanoi. Amerlin asukkaat luottavat siihen, että Irakin hallitus vie heidät pois helikopterilla tai tukee heitä ruokapudotuksilla, Albayati sanoi. Hän lisäsi, että viimeisten 10 päivän aikana vain yksi lento on tuonut ruokaa. Neljältä puolelta piiritetyt 17 400 asukasta ovat joutuneet puolustautumaan vain paikallisten poliisien avulla, sanoi Masrwr Aswad Irakin ihmisoikeuskomissiosta. Heidän tilanteensa muistuttaa Irakin etnisten jesidien koettelemuksia. Heidän ahdinkonsa sen jälkeen, kun heidän oli pakko paeta vuoristoon ISIS-järjestön taistelijoita pakoon, sai aikaan Yhdysvaltojen avustuspaketteja ja ensimmäiset Yhdysvaltojen ilmaiskut ISIS-järjestöä vastaan. , kysymys: Kuka tietää?</w:t>
      </w:r>
    </w:p>
    <w:p>
      <w:r>
        <w:rPr>
          <w:b/>
        </w:rPr>
        <w:t xml:space="preserve">Tulos</w:t>
      </w:r>
    </w:p>
    <w:p>
      <w:r>
        <w:t xml:space="preserve">Tohtori Ali Albayati</w:t>
      </w:r>
    </w:p>
    <w:p>
      <w:r>
        <w:rPr>
          <w:b/>
        </w:rPr>
        <w:t xml:space="preserve">Esimerkki 9.157</w:t>
      </w:r>
    </w:p>
    <w:p>
      <w:r>
        <w:t xml:space="preserve">tarina: Bagdad, Irak (CNN) -- Väkivaltaisuudet jatkuvat Irakissa, ja ISIS:n äärisunnit saattavat olla tekemässä uutta etnistä teurastusta. ISIS-taistelijat ovat piirittäneet pohjoisessa sijaitsevaa turkmeenien shiiojen muodostamaa Amerlin etnistä kaupunkia kaksi kuukautta, ja sen alle 20 000 asukasta on ilman sähköä ja ilman ruokaa, vettä ja lääkkeitä. "Amerlin asukkaiden tilanne on epätoivoinen, ja se vaatii välittömiä toimia, jotta estetään asukkaiden mahdollinen joukkomurha", sanoi YK:n pääsihteerin Irakin erityisedustaja Nickolay Mladenov. Hän sanoi kärsimysten olevan "sanoinkuvaamattomia" ja vaati, että Irakin shiiaenemmistöinen hallitus "lievittää Amerlin piiritystä". Pieni kaupunki taistelee ISISiä vastaan Turkmenien pelastussäätiön johtajan tohtori Ali Albayatin mukaan noin 5 000 perhettä asuu Amerlissa, joka on ollut piiritettynä 70 päivää. Hän kertoi CNN:lle, että kaupungissa ei ole sähköä, lääkkeet ovat loppu ja vettä saa vain kaivoista. Lähes kolme tusinaa Amerlia ympäröivää kylää on jo ISISin hallinnassa, Albayati sanoi. Amerlin asukkaat luottavat siihen, että Irakin hallitus vie heidät pois helikopterilla tai tukee heitä ruokapudotuksilla, Albayati sanoi. Hän lisäsi, että viimeisten 10 päivän aikana vain yksi lento on tuonut ruokaa. Neljältä puolelta piiritetyt 17 400 asukasta ovat joutuneet puolustautumaan vain paikallisten poliisien avulla, sanoi Masrwr Aswad Irakin ihmisoikeuskomissiosta. Heidän tilanteensa muistuttaa Irakin etnisten jesidien koettelemuksia. Heidän ahdinkonsa sen jälkeen, kun heidän oli pakko paeta vuoristoon ISIS-järjestön taistelijoita pakoon, sai aikaan Yhdysvaltojen avustuspaketteja ja ensimmäiset Yhdysvaltojen ilmaiskut ISIS-järjestöä vastaan. , kysymys: Mitä hän tekee?</w:t>
      </w:r>
    </w:p>
    <w:p>
      <w:r>
        <w:rPr>
          <w:b/>
        </w:rPr>
        <w:t xml:space="preserve">Tulos</w:t>
      </w:r>
    </w:p>
    <w:p>
      <w:r>
        <w:t xml:space="preserve">Turkmenistanin säästösäätiön johtaja</w:t>
      </w:r>
    </w:p>
    <w:p>
      <w:r>
        <w:rPr>
          <w:b/>
        </w:rPr>
        <w:t xml:space="preserve">Esimerkki 9.158</w:t>
      </w:r>
    </w:p>
    <w:p>
      <w:r>
        <w:t xml:space="preserve">tarina: Bagdad, Irak (CNN) -- Väkivaltaisuudet jatkuvat Irakissa, ja ISIS:n äärisunnit saattavat olla tekemässä uutta etnistä teurastusta. ISIS-taistelijat ovat piirittäneet pohjoisessa sijaitsevaa turkmeenien shiiojen muodostamaa Amerlin etnistä kaupunkia kaksi kuukautta, ja sen alle 20 000 asukasta on ilman sähköä ja ilman ruokaa, vettä ja lääkkeitä. "Amerlin asukkaiden tilanne on epätoivoinen, ja se vaatii välittömiä toimia, jotta estetään asukkaiden mahdollinen joukkomurha", sanoi YK:n pääsihteerin Irakin erityisedustaja Nickolay Mladenov. Hän sanoi kärsimysten olevan "sanoinkuvaamattomia" ja vaati, että Irakin shiiaenemmistöinen hallitus "lievittää Amerlin piiritystä". Pieni kaupunki taistelee ISISiä vastaan Turkmenien pelastussäätiön johtajan tohtori Ali Albayatin mukaan noin 5 000 perhettä asuu Amerlissa, joka on ollut piiritettynä 70 päivää. Hän kertoi CNN:lle, että kaupungissa ei ole sähköä, lääkkeet ovat loppu ja vettä saa vain kaivoista. Lähes kolme tusinaa Amerlia ympäröivää kylää on jo ISISin hallinnassa, Albayati sanoi. Amerlin asukkaat luottavat siihen, että Irakin hallitus vie heidät pois helikopterilla tai tukee heitä ruokapudotuksilla, Albayati sanoi. Hän lisäsi, että viimeisten 10 päivän aikana vain yksi lento on tuonut ruokaa. Neljältä puolelta piiritetyt 17 400 asukasta ovat joutuneet puolustautumaan vain paikallisten poliisien avulla, sanoi Masrwr Aswad Irakin ihmisoikeuskomissiosta. Heidän tilanteensa muistuttaa Irakin etnisten jesidien koettelemuksia. Heidän ahdinkonsa sen jälkeen, kun heidän oli pakko paeta vuoristoon ISIS-järjestön taistelijoita pakoon, sai aikaan Yhdysvaltojen avustuspaketteja ja ensimmäiset Yhdysvaltojen ilmaiskut ISIS-järjestöä vastaan. , kysymys: Kuka tekee ruokapudotukset?</w:t>
      </w:r>
    </w:p>
    <w:p>
      <w:r>
        <w:rPr>
          <w:b/>
        </w:rPr>
        <w:t xml:space="preserve">Tulos</w:t>
      </w:r>
    </w:p>
    <w:p>
      <w:r>
        <w:t xml:space="preserve">Irakin hallitus</w:t>
      </w:r>
    </w:p>
    <w:p>
      <w:r>
        <w:rPr>
          <w:b/>
        </w:rPr>
        <w:t xml:space="preserve">Esimerkki 9.159</w:t>
      </w:r>
    </w:p>
    <w:p>
      <w:r>
        <w:t xml:space="preserve">tarina: Bagdad, Irak (CNN) -- Väkivaltaisuudet jatkuvat Irakissa, ja ISIS:n äärisunnit saattavat olla tekemässä uutta etnistä teurastusta. ISIS-taistelijat ovat piirittäneet pohjoisessa sijaitsevaa turkmeenien shiiojen muodostamaa Amerlin etnistä kaupunkia kaksi kuukautta, ja sen alle 20 000 asukasta on ilman sähköä ja ilman ruokaa, vettä ja lääkkeitä. "Amerlin asukkaiden tilanne on epätoivoinen, ja se vaatii välittömiä toimia, jotta estetään asukkaiden mahdollinen joukkomurha", sanoi YK:n pääsihteerin Irakin erityisedustaja Nickolay Mladenov. Hän sanoi kärsimysten olevan "sanoinkuvaamattomia" ja vaati, että Irakin shiiaenemmistöinen hallitus "lievittää Amerlin piiritystä". Pieni kaupunki taistelee ISISiä vastaan Turkmenien pelastussäätiön johtajan tohtori Ali Albayatin mukaan noin 5 000 perhettä asuu Amerlissa, joka on ollut piiritettynä 70 päivää. Hän kertoi CNN:lle, että kaupunki on ilman sähköä, lääkkeet ovat loppu ja vettä saa vain kaivoista. Lähes kolme tusinaa Amerlia ympäröivää kylää on jo ISISin hallinnassa, Albayati sanoi. Amerlin asukkaat luottavat siihen, että Irakin hallitus vie heidät pois helikopterilla tai tukee heitä ruokapudotuksilla, Albayati sanoi. Hän lisäsi, että viimeisten 10 päivän aikana vain yksi lento on tuonut ruokaa. Neljältä puolelta piiritetyt 17 400 asukasta ovat joutuneet puolustautumaan vain paikallisten poliisien avulla, sanoi Masrwr Aswad Irakin ihmisoikeuskomissiosta. Heidän tilanteensa muistuttaa Irakin etnisten jesidien koettelemuksia. Heidän ahdinkonsa sen jälkeen, kun heidän oli pakko paeta vuoristoon ISIS-järjestön taistelijoita pakoon, sai aikaan Yhdysvaltojen avustuspaketteja ja ensimmäiset Yhdysvaltojen ilmaiskut ISIS-järjestöä vastaan. , kysymys: Mitä tapahtui?</w:t>
      </w:r>
    </w:p>
    <w:p>
      <w:r>
        <w:rPr>
          <w:b/>
        </w:rPr>
        <w:t xml:space="preserve">Tulos</w:t>
      </w:r>
    </w:p>
    <w:p>
      <w:r>
        <w:t xml:space="preserve">Jazidit pakotettiin pakenemaan vuoristoon.</w:t>
      </w:r>
    </w:p>
    <w:p>
      <w:r>
        <w:rPr>
          <w:b/>
        </w:rPr>
        <w:t xml:space="preserve">Esimerkki 9.160</w:t>
      </w:r>
    </w:p>
    <w:p>
      <w:r>
        <w:t xml:space="preserve">tarina: Bagdad, Irak (CNN) -- Väkivaltaisuudet jatkuvat Irakissa, ja ISIS:n äärisunnit saattavat olla tekemässä uutta etnistä teurastusta. ISIS-taistelijat ovat piirittäneet pohjoisessa sijaitsevaa turkmeenien shiiojen muodostamaa Amerlin etnistä kaupunkia kaksi kuukautta, ja sen alle 20 000 asukasta on ilman sähköä ja ilman ruokaa, vettä ja lääkkeitä. "Amerlin asukkaiden tilanne on epätoivoinen, ja se vaatii välittömiä toimia, jotta estetään asukkaiden mahdollinen joukkomurha", sanoi YK:n pääsihteerin Irakin erityisedustaja Nickolay Mladenov. Hän sanoi kärsimysten olevan "sanoinkuvaamattomia" ja vaati, että Irakin shiiaenemmistöinen hallitus "lievittää Amerlin piiritystä". Pieni kaupunki taistelee ISISiä vastaan Turkmenien pelastussäätiön johtajan tohtori Ali Albayatin mukaan noin 5 000 perhettä asuu Amerlissa, joka on ollut piiritettynä 70 päivää. Hän kertoi CNN:lle, että kaupungissa ei ole sähköä, lääkkeet ovat loppu ja vettä saa vain kaivoista. Lähes kolme tusinaa Amerlia ympäröivää kylää on jo ISISin hallinnassa, Albayati sanoi. Amerlin asukkaat luottavat siihen, että Irakin hallitus vie heidät pois helikopterilla tai tukee heitä ruokapudotuksilla, Albayati sanoi. Hän lisäsi, että viimeisten 10 päivän aikana vain yksi lento on tuonut ruokaa. Neljältä puolelta piiritetyt 17 400 asukasta ovat joutuneet puolustautumaan vain paikallisten poliisien avulla, sanoi Masrwr Aswad Irakin ihmisoikeuskomissiosta. Heidän tilanteensa muistuttaa Irakin etnisten jesidien koettelemuksia. Heidän ahdinkonsa sen jälkeen, kun heidän oli pakko paeta vuoristoon ISIS-järjestön taistelijoita pakoon, sai aikaan Yhdysvaltojen avustuspaketteja ja ensimmäiset Yhdysvaltojen ilmaiskut ISIS-järjestöä vastaan. , kysymys: Mikä siinä oli huomionarvoista?</w:t>
      </w:r>
    </w:p>
    <w:p>
      <w:r>
        <w:rPr>
          <w:b/>
        </w:rPr>
        <w:t xml:space="preserve">Tulos</w:t>
      </w:r>
    </w:p>
    <w:p>
      <w:r>
        <w:t xml:space="preserve">ne olivat ensimmäiset Yhdysvaltojen ilmaiskut ISIS:iä vastaan...</w:t>
      </w:r>
    </w:p>
    <w:p>
      <w:r>
        <w:rPr>
          <w:b/>
        </w:rPr>
        <w:t xml:space="preserve">Esimerkki 9.161</w:t>
      </w:r>
    </w:p>
    <w:p>
      <w:r>
        <w:t xml:space="preserve">tarina: Josh oli innoissaan päästäkseen lempipaikkakunnalleen. Hän oli matkalla Floridaan, tapaamaan isoäitiään ja isoisäänsä. Josh viettää siellä joka kesä, eikä tämä kesä olisi erilainen! Aamuisin Josh ja isoäiti istuttivat kurkkuja, tomaatteja ja porkkanoita maahan. Kun ne oli istutettu, he kastelivat ja kitkivät puutarhaa joka päivä. Iltapäivisin isoisä veisi Joshin merelle purjeveneellään, jonka nimi oli "Sea girl". Josh rakasti "Sea girlta", ja hänen lempiasiansa oli suolainen meri-ilma. Joskus Josh ja isoisä menivät rannalle ja tekivät hiekkalinnoja tai alkoivat kaivaa, kunnes he löysivät haudattuja simpukankuoria tai muita aarteita. Iltaisin isoäiti ja isoisä tekivät päivällistä, ja he söivät ulkona uima-altaalla. Erikoisiltoina Josh sai jälkiruoaksi jäätelöä. Usein isoäiti valmisti päivällisruokia, joihin sisältyi Joshin ja isoäidin kasvattamia vihanneksia. Se oli hänen lempiaikaansa. Josh ei malttanut odottaa lähtöä huomisaamuna!, kysymys: Mitä he tekevät joka päivä?</w:t>
      </w:r>
    </w:p>
    <w:p>
      <w:r>
        <w:rPr>
          <w:b/>
        </w:rPr>
        <w:t xml:space="preserve">Tulos</w:t>
      </w:r>
    </w:p>
    <w:p>
      <w:r>
        <w:t xml:space="preserve">he kastelevat ja kitkevät puutarhaa joka päivä.</w:t>
      </w:r>
    </w:p>
    <w:p>
      <w:r>
        <w:rPr>
          <w:b/>
        </w:rPr>
        <w:t xml:space="preserve">Esimerkki 9.162</w:t>
      </w:r>
    </w:p>
    <w:p>
      <w:r>
        <w:t xml:space="preserve">tarina: Josh oli innoissaan päästäkseen lempipaikkakunnalleen. Hän oli matkalla Floridaan, tapaamaan isoäitiään ja isoisäänsä. Josh viettää siellä joka kesä, eikä tämä kesä olisi erilainen! Aamuisin Josh ja isoäiti istuttivat kurkkuja, tomaatteja ja porkkanoita maahan. Kun ne oli istutettu, he kastelivat ja kitkivät puutarhaa joka päivä. Iltapäivisin isoisä veisi Joshin merelle purjeveneellään, jonka nimi oli "Sea girl". Josh rakasti "Sea girlta", ja hänen lempiasiansa oli suolainen meri-ilma. Joskus Josh ja isoisä menivät rannalle ja tekivät hiekkalinnoja tai alkoivat kaivaa, kunnes he löysivät haudattuja simpukankuoria tai muita aarteita. Iltaisin isoäiti ja isoisä tekivät päivällistä, ja he söivät ulkona uima-altaalla. Erikoisiltoina Josh sai jälkiruoaksi jäätelöä. Usein isoäiti valmisti päivällisruokia, joihin sisältyi Joshin ja isoäidin kasvattamia vihanneksia. Se oli hänen lempiaikaansa. Josh ei malttanut odottaa lähtöä huomisaamuna!, kysymys: Entä iltapäivällä?</w:t>
      </w:r>
    </w:p>
    <w:p>
      <w:r>
        <w:rPr>
          <w:b/>
        </w:rPr>
        <w:t xml:space="preserve">Tulos</w:t>
      </w:r>
    </w:p>
    <w:p>
      <w:r>
        <w:t xml:space="preserve">Iltapäivisin isoisä vei Joshin merelle purjeveneellään -</w:t>
      </w:r>
    </w:p>
    <w:p>
      <w:r>
        <w:rPr>
          <w:b/>
        </w:rPr>
        <w:t xml:space="preserve">Esimerkki 9.163</w:t>
      </w:r>
    </w:p>
    <w:p>
      <w:r>
        <w:t xml:space="preserve">tarina: Josh oli innoissaan päästäkseen lempipaikkakunnalleen. Hän oli matkalla Floridaan, tapaamaan isoäitiään ja isoisäänsä. Josh viettää siellä joka kesä, eikä tämä kesä olisi erilainen! Aamuisin Josh ja isoäiti istuttivat kurkkuja, tomaatteja ja porkkanoita maahan. Kun ne oli istutettu, he kastelivat ja kitkivät puutarhaa joka päivä. Iltapäivisin isoisä veisi Joshin merelle purjeveneellään, jonka nimi oli "Sea girl". Josh rakasti "Sea girlta", ja hänen lempiasiansa oli suolainen meri-ilma. Joskus Josh ja isoisä menivät rannalle ja tekivät hiekkalinnoja tai alkoivat kaivaa, kunnes he löysivät haudattuja simpukankuoria tai muita aarteita. Iltaisin isoäiti ja isoisä tekivät päivällistä, ja he söivät ulkona uima-altaalla. Erikoisiltoina Josh sai jälkiruoaksi jäätelöä. Usein isoäiti valmisti päivällisruokia, joihin sisältyi Joshin ja isoäidin kasvattamia vihanneksia. Se oli hänen lempiaikaansa. Josh ei malttanut odottaa lähtöä huomisaamuna!, kysymys: Mistä Josh piti eniten?</w:t>
      </w:r>
    </w:p>
    <w:p>
      <w:r>
        <w:rPr>
          <w:b/>
        </w:rPr>
        <w:t xml:space="preserve">Tulos</w:t>
      </w:r>
    </w:p>
    <w:p>
      <w:r>
        <w:t xml:space="preserve">hänen suosikkikohtansa oli suolaisen meri-ilman tuoksu.</w:t>
      </w:r>
    </w:p>
    <w:p>
      <w:r>
        <w:rPr>
          <w:b/>
        </w:rPr>
        <w:t xml:space="preserve">Esimerkki 9.164</w:t>
      </w:r>
    </w:p>
    <w:p>
      <w:r>
        <w:t xml:space="preserve">tarina: Josh oli innoissaan päästäkseen lempipaikkakunnalleen. Hän oli matkalla Floridaan, tapaamaan isoäitiään ja isoisäänsä. Josh viettää siellä joka kesä, eikä tämä kesä olisi erilainen! Aamuisin Josh ja isoäiti istuttivat kurkkuja, tomaatteja ja porkkanoita maahan. Kun ne oli istutettu, he kastelivat ja kitkivät puutarhaa joka päivä. Iltapäivisin isoisä veisi Joshin merelle purjeveneellään, jonka nimi oli "Sea girl". Josh rakasti "Sea girlta", ja hänen lempiasiansa oli suolainen meri-ilma. Joskus Josh ja isoisä menivät rannalle ja tekivät hiekkalinnoja tai alkoivat kaivaa, kunnes he löysivät haudattuja simpukankuoria tai muita aarteita. Iltaisin isoäiti ja isoisä tekivät päivällistä, ja he söivät ulkona uima-altaalla. Erikoisiltoina Josh sai jälkiruoaksi jäätelöä. Usein isoäiti valmisti päivällisruokia, joihin sisältyi Joshin ja isoäidin kasvattamia vihanneksia. Se oli hänen lempiaikaansa. Josh ei malttanut odottaa lähtöä huomisaamuna!, kysymys: Mitä he etsivät rannalta?</w:t>
      </w:r>
    </w:p>
    <w:p>
      <w:r>
        <w:rPr>
          <w:b/>
        </w:rPr>
        <w:t xml:space="preserve">Tulos</w:t>
      </w:r>
    </w:p>
    <w:p>
      <w:r>
        <w:t xml:space="preserve">haudattuja simpukankuoria tai muita aarteita.</w:t>
      </w:r>
    </w:p>
    <w:p>
      <w:r>
        <w:rPr>
          <w:b/>
        </w:rPr>
        <w:t xml:space="preserve">Esimerkki 9.165</w:t>
      </w:r>
    </w:p>
    <w:p>
      <w:r>
        <w:t xml:space="preserve">tarina: Josh oli innoissaan päästäkseen lempipaikkakunnalleen. Hän oli matkalla Floridaan, tapaamaan isoäitiään ja isoisäänsä. Josh viettää siellä joka kesä, eikä tämä kesä olisi erilainen! Aamuisin Josh ja isoäiti istuttivat kurkkuja, tomaatteja ja porkkanoita maahan. Kun ne oli istutettu, he kastelivat ja kitkivät puutarhaa joka päivä. Iltapäivisin isoisä veisi Joshin merelle purjeveneellään, jonka nimi oli "Sea girl". Josh rakasti "Sea girlta", ja hänen lempiasiansa oli suolainen meri-ilma. Joskus Josh ja isoisä menivät rannalle ja tekivät hiekkalinnoja tai alkoivat kaivaa, kunnes he löysivät haudattuja simpukankuoria tai muita aarteita. Iltaisin isoäiti ja isoisä tekivät päivällistä, ja he söivät ulkona uima-altaalla. Erikoisiltoina Josh sai jälkiruoaksi jäätelöä. Usein isoäiti valmisti päivällisruokia, joihin sisältyi Joshin ja isoäidin kasvattamia vihanneksia. Se oli hänen lempiaikaansa. Josh ei malttanut odottaa lähtöä huomisaamuna!, kysymys: missä he söivät?</w:t>
      </w:r>
    </w:p>
    <w:p>
      <w:r>
        <w:rPr>
          <w:b/>
        </w:rPr>
        <w:t xml:space="preserve">Tulos</w:t>
      </w:r>
    </w:p>
    <w:p>
      <w:r>
        <w:t xml:space="preserve">he söivät ulkona uima-altaalla</w:t>
      </w:r>
    </w:p>
    <w:p>
      <w:r>
        <w:rPr>
          <w:b/>
        </w:rPr>
        <w:t xml:space="preserve">Esimerkki 9.166</w:t>
      </w:r>
    </w:p>
    <w:p>
      <w:r>
        <w:t xml:space="preserve">tarina: Josh oli innoissaan päästäkseen lempipaikkakunnalleen. Hän oli matkalla Floridaan, tapaamaan isoäitiään ja isoisäänsä. Josh viettää siellä joka kesä, eikä tämä kesä olisi erilainen! Aamuisin Josh ja isoäiti istuttivat kurkkuja, tomaatteja ja porkkanoita maahan. Kun ne oli istutettu, he kastelivat ja kitkivät puutarhaa joka päivä. Iltapäivisin isoisä veisi Joshin merelle purjeveneellään, jonka nimi oli "Sea girl". Josh rakasti "Sea girlta", ja hänen lempiasiansa oli suolainen meri-ilma. Joskus Josh ja isoisä menivät rannalle ja tekivät hiekkalinnoja tai alkoivat kaivaa, kunnes he löysivät haudattuja simpukankuoria tai muita aarteita. Iltaisin isoäiti ja isoisä tekivät päivällistä, ja he söivät ulkona uima-altaalla. Erikoisiltoina Josh sai jälkiruoaksi jäätelöä. Usein isoäiti valmisti päivällisruokia, joihin sisältyi Joshin ja isoäidin kasvattamia vihanneksia. Se oli hänen lempiaikaansa. Josh ei malttanut odottaa lähtöä huomisaamuna!, kysymys: Milloin hän sai sen?</w:t>
      </w:r>
    </w:p>
    <w:p>
      <w:r>
        <w:rPr>
          <w:b/>
        </w:rPr>
        <w:t xml:space="preserve">Tulos</w:t>
      </w:r>
    </w:p>
    <w:p>
      <w:r>
        <w:t xml:space="preserve">Erikoisiltoina</w:t>
      </w:r>
    </w:p>
    <w:p>
      <w:r>
        <w:rPr>
          <w:b/>
        </w:rPr>
        <w:t xml:space="preserve">Esimerkki 9.167</w:t>
      </w:r>
    </w:p>
    <w:p>
      <w:r>
        <w:t xml:space="preserve">tarina: Josh oli innoissaan päästäkseen lempipaikkakunnalleen. Hän oli matkalla Floridaan, tapaamaan isoäitiään ja isoisäänsä. Josh viettää siellä joka kesä, eikä tämä kesä olisi erilainen! Aamuisin Josh ja isoäiti istuttivat kurkkuja, tomaatteja ja porkkanoita maahan. Kun ne oli istutettu, he kastelivat ja kitkivät puutarhaa joka päivä. Iltapäivisin isoisä veisi Joshin merelle purjeveneellään, jonka nimi oli "Sea girl". Josh rakasti "Sea girlta", ja hänen lempiasiansa oli suolainen meri-ilma. Joskus Josh ja isoisä menivät rannalle ja tekivät hiekkalinnoja tai alkoivat kaivaa, kunnes he löysivät haudattuja simpukankuoria tai muita aarteita. Iltaisin isoäiti ja isoisä tekivät päivällistä, ja he söivät ulkona uima-altaalla. Erikoisiltoina Josh sai jälkiruoaksi jäätelöä. Usein isoäiti valmisti päivällisruokia, joihin sisältyi Joshin ja isoäidin kasvattamia vihanneksia. Se oli hänen lempiaikaansa. Josh ei malttanut odottaa lähtöä huomisaamuna!, kysymys: Millaista oli mennä sinne?</w:t>
      </w:r>
    </w:p>
    <w:p>
      <w:r>
        <w:rPr>
          <w:b/>
        </w:rPr>
        <w:t xml:space="preserve">Tulos</w:t>
      </w:r>
    </w:p>
    <w:p>
      <w:r>
        <w:t xml:space="preserve">Josh oli innoissaan päästessään lempipaikalleen.</w:t>
      </w:r>
    </w:p>
    <w:p>
      <w:r>
        <w:rPr>
          <w:b/>
        </w:rPr>
        <w:t xml:space="preserve">Esimerkki 9.168</w:t>
      </w:r>
    </w:p>
    <w:p>
      <w:r>
        <w:t xml:space="preserve">tarina: Hän kehitti prototyypin laitteelle, jota hän kutsuu Presto Emergency Boat Ladderiksi. Hänen keksintönsä on pienet kokoontaitettavat tikkaat, jotka kiinnitetään veneen kylkeen veteen pudonneiden ihmisten auttamiseksi. Mountain suunnittelee venetikkaiden sarjatuotantoa. Hän loi keksintönsä TechShop-nimisessä työpajassa. Mountain sanoo: "Mielestäni se kannustaa innovointiin. Uskon, että ihmiset, joilla on luultavasti ollut ideoita mielessään jo vuosia, mutta joilla ei ole koskaan ollut tilaisuutta toteuttaa niitä tuotannossa tai edes kokeilla niitä, pitäisivät tätä paikkaa hienona. TechShopin jäsenet käyttävät huipputeknisiä laitteita kehittääkseen ja tuottaakseen keksintöideoitaan." Isabella Musachio johtaa TechShopia Arlingtonissa, Virginiassa. Hän kertoo, että myymälässä on monenlaisia laitteita. "TechShop on tee-se-itse -tekijätila. Kun tulet sisään, meillä on kaikki nämä eri alueet, ja meillä on metallipajoja, puupajoja, lasereita, 3D-tulostimia, elektroniikkaa. Tarkoitan, että meillä on niin monia eri alueita, ja meillä on kaikki laitteet, jotka ovat kaikkien yli 12-vuotiaiden käytettävissä." TechShopin jäsenmaksut alkavat hieman yli 100 dollarista kuukaudessa. Jäsenet voivat käyttää kalliita koneita, kuten 3D-mallinnustyökaluja ja laserleikkureita. Isabella Musachion mukaan TechShop auttaa jäseniään rakentamaan unelmiaan. "Mottomme on 'rakenna unelmasi täällä', koska sinne voi todella tulla pelkän idean kanssa, ja TechShopin avulla voi sitten hypätä ideasta projektin, prototyypin tai jopa yrityksen rakentamiseen." Jim Newton on TechShopin perustaja. Hän esitteli idean teknologiatyöpajoista ensimmäisen kerran Maker Faire -tapahtumassa San Mateossa Kaliforniassa vuonna 2006. Nyt TechShopin toimipisteitä on Yhdysvalloissa kahdeksan. Kaikkiaan jäseniä on yli 6000. Kaksi muuta TechShopin toimipistettä perustetaan St. Louisin ja Look Angelesin kaupunkeihin., kysymys: Kuka suunnitteli jotain?</w:t>
      </w:r>
    </w:p>
    <w:p>
      <w:r>
        <w:rPr>
          <w:b/>
        </w:rPr>
        <w:t xml:space="preserve">Tulos</w:t>
      </w:r>
    </w:p>
    <w:p>
      <w:r>
        <w:t xml:space="preserve">Maurice Mountain</w:t>
      </w:r>
    </w:p>
    <w:p>
      <w:r>
        <w:rPr>
          <w:b/>
        </w:rPr>
        <w:t xml:space="preserve">Esimerkki 9.169</w:t>
      </w:r>
    </w:p>
    <w:p>
      <w:r>
        <w:t xml:space="preserve">tarina: Hän kehitti prototyypin laitteelle, jota hän kutsuu Presto Emergency Boat Ladderiksi. Hänen keksintönsä on pienet kokoontaitettavat tikkaat, jotka kiinnitetään veneen kylkeen veteen pudonneiden ihmisten auttamiseksi. Mountain suunnittelee venetikkaiden sarjatuotantoa. Hän loi keksintönsä TechShop-nimisessä työpajassa. Mountain sanoo: "Mielestäni se kannustaa innovointiin. Uskon, että ihmiset, joilla on luultavasti ollut ideoita mielessään jo vuosia, mutta joilla ei ole koskaan ollut tilaisuutta toteuttaa niitä tuotannossa tai edes kokeilla niitä, pitäisivät tätä paikkaa hienona. TechShopin jäsenet käyttävät huipputeknisiä laitteita kehittääkseen ja tuottaakseen keksintöideoitaan." Isabella Musachio johtaa TechShopia Arlingtonissa, Virginiassa. Hän kertoo, että myymälässä on monenlaisia laitteita. "TechShop on tee-se-itse -tekijätila. Kun tulet sisään, meillä on kaikki nämä eri alueet, ja meillä on metallipajoja, puupajoja, lasereita, 3D-tulostimia, elektroniikkaa. Tarkoitan, että meillä on niin monia eri alueita, ja meillä on kaikki laitteet, jotka ovat kaikkien yli 12-vuotiaiden käytettävissä." TechShopin jäsenmaksut alkavat hieman yli 100 dollarista kuukaudessa. Jäsenet voivat käyttää kalliita koneita, kuten 3D-mallinnustyökaluja ja laserleikkureita. Isabella Musachion mukaan TechShop auttaa jäseniään rakentamaan unelmiaan. "Mottomme on 'rakenna unelmasi täällä', koska sinne voi todella tulla pelkän idean kanssa, ja TechShopin avulla voi sitten hypätä ideasta projektin, prototyypin tai jopa yrityksen rakentamiseen." Jim Newton on TechShopin perustaja. Hän esitteli idean teknologiatyöpajoista ensimmäisen kerran Maker Faire -tapahtumassa San Mateossa Kaliforniassa vuonna 2006. Nyt TechShopin toimipisteitä on Yhdysvalloissa kahdeksan. Kaikkiaan jäseniä on yli 6000. Kaksi muuta TechShopin toimipistettä perustetaan St. Louisin ja Look Angelesin kaupunkeihin., kysymys: Mitä hän suunnitteli?</w:t>
      </w:r>
    </w:p>
    <w:p>
      <w:r>
        <w:rPr>
          <w:b/>
        </w:rPr>
        <w:t xml:space="preserve">Tulos</w:t>
      </w:r>
    </w:p>
    <w:p>
      <w:r>
        <w:t xml:space="preserve">Presto hätävenetikkaiden prototyyppi</w:t>
      </w:r>
    </w:p>
    <w:p>
      <w:r>
        <w:rPr>
          <w:b/>
        </w:rPr>
        <w:t xml:space="preserve">Esimerkki 9.170</w:t>
      </w:r>
    </w:p>
    <w:p>
      <w:r>
        <w:t xml:space="preserve">tarina: Hän kehitti prototyypin laitteelle, jota hän kutsuu Presto Emergency Boat Ladderiksi. Hänen keksintönsä on pienet kokoontaitettavat tikkaat, jotka kiinnitetään veneen kylkeen veteen pudonneiden ihmisten auttamiseksi. Mountain suunnittelee venetikkaiden sarjatuotantoa. Hän loi keksintönsä TechShop-nimisessä työpajassa. Mountain sanoo: "Mielestäni se kannustaa innovointiin. Uskon, että ihmiset, joilla on luultavasti ollut ideoita mielessään jo vuosia, mutta joilla ei ole koskaan ollut tilaisuutta toteuttaa niitä tuotannossa tai edes kokeilla niitä, pitäisivät tätä paikkaa hienona. TechShopin jäsenet käyttävät huipputeknisiä laitteita kehittääkseen ja tuottaakseen keksintöideoitaan." Isabella Musachio johtaa TechShopia Arlingtonissa, Virginiassa. Hän kertoo, että myymälässä on monenlaisia laitteita. "TechShop on tee-se-itse -tekijätila. Kun tulet sisään, meillä on kaikki nämä eri alueet, ja meillä on metallipajoja, puupajoja, lasereita, 3D-tulostimia, elektroniikkaa. Tarkoitan, että meillä on niin monia eri alueita, ja meillä on kaikki laitteet, jotka ovat kaikkien yli 12-vuotiaiden käytettävissä." TechShopin jäsenmaksut alkavat hieman yli 100 dollarista kuukaudessa. Jäsenet voivat käyttää kalliita koneita, kuten 3D-mallinnustyökaluja ja laserleikkureita. Isabella Musachion mukaan TechShop auttaa jäseniään rakentamaan unelmiaan. "Mottomme on 'rakenna unelmasi täällä', koska sinne voi todella tulla pelkän idean kanssa, ja TechShopin avulla voi sitten hypätä ideasta projektin, prototyypin tai jopa yrityksen rakentamiseen." Jim Newton on TechShopin perustaja. Hän esitteli idean teknologiatyöpajoista ensimmäisen kerran Maker Faire -tapahtumassa San Mateossa Kaliforniassa vuonna 2006. Nyt TechShopin toimipisteitä on Yhdysvalloissa kahdeksan. Kaikkiaan jäseniä on yli 6000. Kaksi muuta TechShopin toimipistettä perustetaan St. Louisin ja Look Angelesin kaupunkeihin., kysymys: Millaisia työkaluja heillä on?</w:t>
      </w:r>
    </w:p>
    <w:p>
      <w:r>
        <w:rPr>
          <w:b/>
        </w:rPr>
        <w:t xml:space="preserve">Tulos</w:t>
      </w:r>
    </w:p>
    <w:p>
      <w:r>
        <w:t xml:space="preserve">3D-mallinnustyökalut ja laserleikkurit</w:t>
      </w:r>
    </w:p>
    <w:p>
      <w:r>
        <w:rPr>
          <w:b/>
        </w:rPr>
        <w:t xml:space="preserve">Esimerkki 9.171</w:t>
      </w:r>
    </w:p>
    <w:p>
      <w:r>
        <w:t xml:space="preserve">(CNN) -- Keskellä Idahon erämaata ratsastava mies keskusteli lyhyesti kahden leiriläisen kanssa. Ratsastajan myöhempi oivallus siitä, että hän saattoi puhua Kalifornian Amber Alert -epäillyn James DiMaggion ja hänen väitetyn teini-ikäisen vangitsijansa kanssa, on nyt keskittänyt maanlaajuisen etsintäkuulutuksen kaksikon etsimiseksi Idahon keskiosassa sijaitsevalle karulle vuoristoalueelle. Ratsastaja näki miehen ja tytön keskiviikkona ja aloitti lyhyen keskustelun heidän kanssaan, Adan piirikunnan seriffin toimiston tiedottaja Andrea Dearden kertoi perjantaina. Hän ei ollut tuolloin tietoinen takaa-ajosta, mutta hän soitti Amber Alert -vihjepuhelimeen nähtyään uutiskatsauksen samana iltana ja tajuttuaan, että pari sopi DiMaggion ja 16-vuotiaan Hannah Andersonin kuvaukseen, Dearden sanoi. Ratsastajan vaikutelma parista oli, että "se vaikutti oudolta, mutta ei mitään hälyttävää", Dearden sanoi. "He puhuivat ja vaihtoivat kohteliaisuuksia. En usko, että he vaihtoivat paljon tietoa", hän sanoi. "Hän jätti keskustelun uskoen, että he olivat leiriytymässä alueella." Ratsastaja sanoi, että mies ja tyttö olivat jalkaisin, retkeilivät retkeilyvarusteiden kanssa, Dearden sanoi. Dearden näytti korjaavan viranomaisten aiempia raportteja, joiden mukaan epäilty ja tyttö oli nähty useamman kuin yhden ratsastajan toimesta. Tutkijat asettivat tarkastuspisteitä, joissa DiMaggion ja Hannahin uskottiin liikkuvan River of No Return Wilderness -alueella, noin 15 mailia Cascaden ulkopuolella, Dearden sanoi. Viranomaiset eivät ole vielä evakuoineet koteja tai yrityksiä, hän sanoi ja lisäsi: "Olemme varmistaneet nuo kulkuväylät." , kysymys: Kuka on Andrea Dearden?</w:t>
      </w:r>
    </w:p>
    <w:p>
      <w:r>
        <w:rPr>
          <w:b/>
        </w:rPr>
        <w:t xml:space="preserve">Tulos</w:t>
      </w:r>
    </w:p>
    <w:p>
      <w:r>
        <w:t xml:space="preserve">sheriffin toimiston tiedottaja...</w:t>
      </w:r>
    </w:p>
    <w:p>
      <w:r>
        <w:rPr>
          <w:b/>
        </w:rPr>
        <w:t xml:space="preserve">Esimerkki 9.172</w:t>
      </w:r>
    </w:p>
    <w:p>
      <w:r>
        <w:t xml:space="preserve">(CNN) -- Keskellä Idahon erämaata ratsastava mies keskusteli lyhyesti kahden leiriläisen kanssa. Ratsastajan myöhempi oivallus siitä, että hän saattoi puhua Kalifornian Amber Alert -epäillyn James DiMaggion ja hänen väitetyn teini-ikäisen vangitsijansa kanssa, on nyt keskittänyt maanlaajuisen etsintäkuulutuksen kaksikon etsimiseksi Idahon keskiosassa sijaitsevalle karulle vuoristoalueelle. Ratsastaja näki miehen ja tytön keskiviikkona ja aloitti lyhyen keskustelun heidän kanssaan, Adan piirikunnan seriffin toimiston tiedottaja Andrea Dearden kertoi perjantaina. Hän ei ollut tuolloin tietoinen takaa-ajosta, mutta hän soitti Amber Alert -vihjepuhelimeen nähtyään uutiskatsauksen samana iltana ja tajuttuaan, että pari sopi DiMaggion ja 16-vuotiaan Hannah Andersonin kuvaukseen, Dearden sanoi. Ratsastajan vaikutelma parista oli, että "se vaikutti oudolta, mutta ei mitään hälyttävää", Dearden sanoi. "He puhuivat ja vaihtoivat kohteliaisuuksia. En usko, että he vaihtoivat paljon tietoa", hän sanoi. "Hän jätti keskustelun uskoen, että he olivat leiriytymässä alueella." Ratsastaja sanoi, että mies ja tyttö olivat jalkaisin, retkeilivät retkeilyvarusteiden kanssa, Dearden sanoi. Dearden näytti korjaavan viranomaisten aiempia raportteja, joiden mukaan epäilty ja tyttö oli nähty useamman kuin yhden ratsastajan toimesta. Tutkijat asettivat tarkastuspisteitä, joissa DiMaggion ja Hannahin uskottiin liikkuvan River of No Return Wilderness -alueella, noin 15 mailia Cascaden ulkopuolella, Dearden sanoi. Viranomaiset eivät ole vielä evakuoineet koteja tai yrityksiä, hän sanoi ja lisäsi: "Olemme varmistaneet nuo kulkuväylät." , kysymys: Millä alueella he matkustivat?</w:t>
      </w:r>
    </w:p>
    <w:p>
      <w:r>
        <w:rPr>
          <w:b/>
        </w:rPr>
        <w:t xml:space="preserve">Tulos</w:t>
      </w:r>
    </w:p>
    <w:p>
      <w:r>
        <w:t xml:space="preserve">River of No Return -erämaa-alue</w:t>
      </w:r>
    </w:p>
    <w:p>
      <w:r>
        <w:rPr>
          <w:b/>
        </w:rPr>
        <w:t xml:space="preserve">Esimerkki 9.173</w:t>
      </w:r>
    </w:p>
    <w:p>
      <w:r>
        <w:t xml:space="preserve">tarina: Annan vanhemmat kertoivat hänelle, että he saisivat uuden pikkuveljen. Hänellä ei ollut koskaan aiemmin ollut veljeä. Hän ei ollut varma, mitä ajatella asiasta. "Entä jos hän itkee?" Anna kysyi. "Jos hän itkee, pidämme häntä sylissä, kunnes hän on hiljaa", Annan isä sanoi. "Entä jos hän sotkee vaippansa?" Anna kysyi. "Vaipat haisevat, mutta me siivoamme ne", Annan äiti sanoi. Anna ajatteli, että hänellä olisi pikkuveli. Hänen äitinsä ja isänsä huolehtisivat hänestä. He ostivat syöttötuolin, jossa hän voisi syödä. He toivat Annan vanhan pinnasängyn, jossa hän voisi nukkua. Mitä Anna voisi tehdä auttaakseen? Anna halusi auttaa vauvaa leikkimään. Hänen mielestään olisi hauskaa leikkiä vauvan kanssa. Anna säästi rahansa. Hänellä oli kaksi kokonaista dollaria. Hän meni kauppaan valitsemaan vauvalle lahjan. Hän osti helistimen. Se maksoi kaikki hänen rahansa, mutta Anna oli onnellinen. Hän pystyi antamaan lahjan uudelle vauvalle., kysymys: Ja mikä se oli?</w:t>
      </w:r>
    </w:p>
    <w:p>
      <w:r>
        <w:rPr>
          <w:b/>
        </w:rPr>
        <w:t xml:space="preserve">Tulos</w:t>
      </w:r>
    </w:p>
    <w:p>
      <w:r>
        <w:t xml:space="preserve">että he saisivat uuden pikkuveljen.</w:t>
      </w:r>
    </w:p>
    <w:p>
      <w:r>
        <w:rPr>
          <w:b/>
        </w:rPr>
        <w:t xml:space="preserve">Esimerkki 9.174</w:t>
      </w:r>
    </w:p>
    <w:p>
      <w:r>
        <w:t xml:space="preserve">tarina: Annan vanhemmat kertoivat hänelle, että he saisivat uuden pikkuveljen. Hänellä ei ollut koskaan aiemmin ollut veljeä. Hän ei ollut varma, mitä ajatella asiasta. "Entä jos hän itkee?" Anna kysyi. "Jos hän itkee, pidämme häntä sylissä, kunnes hän on hiljaa", Annan isä sanoi. "Entä jos hän sotkee vaippansa?" Anna kysyi. "Vaipat haisevat, mutta me siivoamme ne", Annan äiti sanoi. Anna ajatteli, että hänellä olisi pikkuveli. Hänen äitinsä ja isänsä huolehtisivat hänestä. He ostivat syöttötuolin, jossa hän voisi syödä. He toivat Annan vanhan pinnasängyn, jossa hän voisi nukkua. Mitä Anna voisi tehdä auttaakseen? Anna halusi auttaa vauvaa leikkimään. Hänen mielestään olisi hauskaa leikkiä vauvan kanssa. Anna säästi rahansa. Hänellä oli kaksi kokonaista dollaria. Hän meni kauppaan valitsemaan vauvalle lahjan. Hän osti helistimen. Se maksoi kaikki hänen rahansa, mutta Anna oli onnellinen. Hän pystyi antamaan lahjan uudelle vauvalle., kysymys: Miltä se tuntui Annasta?</w:t>
      </w:r>
    </w:p>
    <w:p>
      <w:r>
        <w:rPr>
          <w:b/>
        </w:rPr>
        <w:t xml:space="preserve">Tulos</w:t>
      </w:r>
    </w:p>
    <w:p>
      <w:r>
        <w:t xml:space="preserve">Hän ei ollut varma, mitä ajatella asiasta.</w:t>
      </w:r>
    </w:p>
    <w:p>
      <w:r>
        <w:rPr>
          <w:b/>
        </w:rPr>
        <w:t xml:space="preserve">Esimerkki 9.175</w:t>
      </w:r>
    </w:p>
    <w:p>
      <w:r>
        <w:t xml:space="preserve">tarina: Annan vanhemmat kertoivat hänelle, että he saisivat uuden pikkuveljen. Hänellä ei ollut koskaan aiemmin ollut veljeä. Hän ei ollut varma, mitä ajatella asiasta. "Entä jos hän itkee?" Anna kysyi. "Jos hän itkee, pidämme häntä sylissä, kunnes hän on hiljaa", Annan isä sanoi. "Entä jos hän sotkee vaippansa?" Anna kysyi. "Vaipat haisevat, mutta me siivoamme ne", Annan äiti sanoi. Anna ajatteli, että hänellä olisi pikkuveli. Hänen äitinsä ja isänsä huolehtisivat hänestä. He ostivat syöttötuolin, jossa hän voisi syödä. He toivat Annan vanhan pinnasängyn, jossa hän voisi nukkua. Mitä Anna voisi tehdä auttaakseen? Anna halusi auttaa vauvaa leikkimään. Hänen mielestään olisi hauskaa leikkiä vauvan kanssa. Anna säästi rahansa. Hänellä oli kaksi kokonaista dollaria. Hän meni kauppaan valitsemaan vauvalle lahjan. Hän osti helistimen. Se maksoi kaikki hänen rahansa, mutta Anna oli onnellinen. Hän pystyi antamaan lahjan uudelle vauvalle., kysymys: Mitä Anna ihmetteli?</w:t>
      </w:r>
    </w:p>
    <w:p>
      <w:r>
        <w:rPr>
          <w:b/>
        </w:rPr>
        <w:t xml:space="preserve">Tulos</w:t>
      </w:r>
    </w:p>
    <w:p>
      <w:r>
        <w:t xml:space="preserve">Entä jos hän itkee?</w:t>
      </w:r>
    </w:p>
    <w:p>
      <w:r>
        <w:rPr>
          <w:b/>
        </w:rPr>
        <w:t xml:space="preserve">Esimerkki 9.176</w:t>
      </w:r>
    </w:p>
    <w:p>
      <w:r>
        <w:t xml:space="preserve">tarina: Annan vanhemmat kertoivat hänelle, että he saisivat uuden pikkuveljen. Hänellä ei ollut koskaan aiemmin ollut veljeä. Hän ei ollut varma, mitä ajatella asiasta. "Entä jos hän itkee?" Anna kysyi. "Jos hän itkee, pidämme häntä sylissä, kunnes hän on hiljaa", Annan isä sanoi. "Entä jos hän sotkee vaippansa?" Anna kysyi. "Vaipat haisevat, mutta me siivoamme ne", Annan äiti sanoi. Anna ajatteli, että hänellä olisi pikkuveli. Hänen äitinsä ja isänsä huolehtisivat hänestä. He ostivat syöttötuolin, jossa hän voisi syödä. He toivat Annan vanhan pinnasängyn, jossa hän voisi nukkua. Mitä Anna voisi tehdä auttaakseen? Anna halusi auttaa vauvaa leikkimään. Hänen mielestään olisi hauskaa leikkiä vauvan kanssa. Anna säästi rahansa. Hänellä oli kaksi kokonaista dollaria. Hän meni kauppaan valitsemaan vauvalle lahjan. Hän osti helistimen. Se maksoi kaikki hänen rahansa, mutta Anna oli onnellinen. Hän pystyi antamaan lahjan uudelle vauvalle., kysymys: Miten hänen isänsä reagoi?</w:t>
      </w:r>
    </w:p>
    <w:p>
      <w:r>
        <w:rPr>
          <w:b/>
        </w:rPr>
        <w:t xml:space="preserve">Tulos</w:t>
      </w:r>
    </w:p>
    <w:p>
      <w:r>
        <w:t xml:space="preserve">Jos hän itkee, pidämme häntä sylissä, kunnes hän on hiljaa.</w:t>
      </w:r>
    </w:p>
    <w:p>
      <w:r>
        <w:rPr>
          <w:b/>
        </w:rPr>
        <w:t xml:space="preserve">Esimerkki 9.177</w:t>
      </w:r>
    </w:p>
    <w:p>
      <w:r>
        <w:t xml:space="preserve">tarina: Annan vanhemmat kertoivat hänelle, että he saisivat uuden pikkuveljen. Hänellä ei ollut koskaan aiemmin ollut veljeä. Hän ei ollut varma, mitä ajatella asiasta. "Entä jos hän itkee?" Anna kysyi. "Jos hän itkee, pidämme häntä sylissä, kunnes hän on hiljaa", Annan isä sanoi. "Entä jos hän sotkee vaippansa?" Anna kysyi. "Vaipat haisevat, mutta me siivoamme ne", Annan äiti sanoi. Anna ajatteli, että hänellä olisi pikkuveli. Hänen äitinsä ja isänsä huolehtisivat hänestä. He ostivat syöttötuolin, jossa hän voisi syödä. He toivat Annan vanhan pinnasängyn, jossa hän voisi nukkua. Mitä Anna voisi tehdä auttaakseen? Anna halusi auttaa vauvaa leikkimään. Hänen mielestään olisi hauskaa leikkiä vauvan kanssa. Anna säästi rahansa. Hänellä oli kaksi kokonaista dollaria. Hän meni kauppaan valitsemaan vauvalle lahjan. Hän osti helistimen. Se maksoi kaikki hänen rahansa, mutta Anna oli onnellinen. Hän pystyi antamaan lahjan uudelle vauvalle., kysymys: Mikä muu häntä huolestutti?</w:t>
      </w:r>
    </w:p>
    <w:p>
      <w:r>
        <w:rPr>
          <w:b/>
        </w:rPr>
        <w:t xml:space="preserve">Tulos</w:t>
      </w:r>
    </w:p>
    <w:p>
      <w:r>
        <w:t xml:space="preserve">Entä jos hän sotkee vaippansa?</w:t>
      </w:r>
    </w:p>
    <w:p>
      <w:r>
        <w:rPr>
          <w:b/>
        </w:rPr>
        <w:t xml:space="preserve">Esimerkki 9.178</w:t>
      </w:r>
    </w:p>
    <w:p>
      <w:r>
        <w:t xml:space="preserve">tarina: Annan vanhemmat kertoivat hänelle, että he saisivat uuden pikkuveljen. Hänellä ei ollut koskaan aiemmin ollut veljeä. Hän ei ollut varma, mitä ajatella asiasta. "Entä jos hän itkee?" Anna kysyi. "Jos hän itkee, pidämme häntä sylissä, kunnes hän on hiljaa", Annan isä sanoi. "Entä jos hän sotkee vaippansa?" Anna kysyi. "Vaipat haisevat, mutta me siivoamme ne", Annan äiti sanoi. Anna ajatteli, että hänellä olisi pikkuveli. Hänen äitinsä ja isänsä huolehtisivat hänestä. He ostivat syöttötuolin, jossa hän voisi syödä. He toivat Annan vanhan pinnasängyn, jossa hän voisi nukkua. Mitä Anna voisi tehdä auttaakseen? Anna halusi auttaa vauvaa leikkimään. Hänen mielestään olisi hauskaa leikkiä vauvan kanssa. Anna säästi rahansa. Hänellä oli kaksi kokonaista dollaria. Hän meni kauppaan valitsemaan vauvalle lahjan. Hän osti helistimen. Se maksoi kaikki hänen rahansa, mutta Anna oli onnellinen. Hän pystyi antamaan lahjan uudelle vauvalle., kysymys: Ja miten hänen vanhempansa vastasivat siihen?</w:t>
      </w:r>
    </w:p>
    <w:p>
      <w:r>
        <w:rPr>
          <w:b/>
        </w:rPr>
        <w:t xml:space="preserve">Tulos</w:t>
      </w:r>
    </w:p>
    <w:p>
      <w:r>
        <w:t xml:space="preserve">"Vaipat haisevat, mutta me puhdistamme ne."</w:t>
      </w:r>
    </w:p>
    <w:p>
      <w:r>
        <w:rPr>
          <w:b/>
        </w:rPr>
        <w:t xml:space="preserve">Esimerkki 9.179</w:t>
      </w:r>
    </w:p>
    <w:p>
      <w:r>
        <w:t xml:space="preserve">tarina: Annan vanhemmat kertoivat hänelle, että he saisivat uuden pikkuveljen. Hänellä ei ollut koskaan aiemmin ollut veljeä. Hän ei ollut varma, mitä ajatella asiasta. "Entä jos hän itkee?" Anna kysyi. "Jos hän itkee, pidämme häntä sylissä, kunnes hän on hiljaa", Annan isä sanoi. "Entä jos hän sotkee vaippansa?" Anna kysyi. "Vaipat haisevat, mutta me siivoamme ne", Annan äiti sanoi. Anna ajatteli, että hänellä olisi pikkuveli. Hänen äitinsä ja isänsä huolehtisivat hänestä. He ostivat syöttötuolin, jossa hän voisi syödä. He toivat Annan vanhan pinnasängyn, jossa hän voisi nukkua. Mitä Anna voisi tehdä auttaakseen? Anna halusi auttaa vauvaa leikkimään. Hänen mielestään olisi hauskaa leikkiä vauvan kanssa. Anna säästi rahansa. Hänellä oli kaksi kokonaista dollaria. Hän meni kauppaan valitsemaan vauvalle lahjan. Hän osti helistimen. Se maksoi kaikki hänen rahansa, mutta Anna oli onnellinen. Hän pystyi antamaan lahjan uudelle vauvalle., kysymys: Mitä Anna teki?</w:t>
      </w:r>
    </w:p>
    <w:p>
      <w:r>
        <w:rPr>
          <w:b/>
        </w:rPr>
        <w:t xml:space="preserve">Tulos</w:t>
      </w:r>
    </w:p>
    <w:p>
      <w:r>
        <w:t xml:space="preserve">Anna säästi rahansa</w:t>
      </w:r>
    </w:p>
    <w:p>
      <w:r>
        <w:rPr>
          <w:b/>
        </w:rPr>
        <w:t xml:space="preserve">Esimerkki 9.180</w:t>
      </w:r>
    </w:p>
    <w:p>
      <w:r>
        <w:t xml:space="preserve">tarina: Annan vanhemmat kertoivat hänelle, että he saisivat uuden pikkuveljen. Hänellä ei ollut koskaan aiemmin ollut veljeä. Hän ei ollut varma, mitä ajatella asiasta. "Entä jos hän itkee?" Anna kysyi. "Jos hän itkee, pidämme häntä sylissä, kunnes hän on hiljaa", Annan isä sanoi. "Entä jos hän sotkee vaippansa?" Anna kysyi. "Vaipat haisevat, mutta me siivoamme ne", Annan äiti sanoi. Anna ajatteli, että hänellä olisi pikkuveli. Hänen äitinsä ja isänsä huolehtisivat hänestä. He ostivat syöttötuolin, jossa hän voisi syödä. He toivat Annan vanhan pinnasängyn, jossa hän voisi nukkua. Mitä Anna voisi tehdä auttaakseen? Anna halusi auttaa vauvaa leikkimään. Hänen mielestään olisi hauskaa leikkiä vauvan kanssa. Anna säästi rahansa. Hänellä oli kaksi kokonaista dollaria. Hän meni kauppaan valitsemaan vauvalle lahjan. Hän osti helistimen. Se maksoi kaikki hänen rahansa, mutta Anna oli onnellinen. Hän pystyi antamaan lahjan uudelle vauvalle., kysymys: Kuinka paljon Annalla oli rahaa?</w:t>
      </w:r>
    </w:p>
    <w:p>
      <w:r>
        <w:rPr>
          <w:b/>
        </w:rPr>
        <w:t xml:space="preserve">Tulos</w:t>
      </w:r>
    </w:p>
    <w:p>
      <w:r>
        <w:t xml:space="preserve">kaksi kokonaista dollaria</w:t>
      </w:r>
    </w:p>
    <w:p>
      <w:r>
        <w:rPr>
          <w:b/>
        </w:rPr>
        <w:t xml:space="preserve">Esimerkki 9.181</w:t>
      </w:r>
    </w:p>
    <w:p>
      <w:r>
        <w:t xml:space="preserve">tarina: Kahden viikon kuluttua Trent ratsasti Attraan kalpeana, laihana ja onttosilmäisenä. Koko noiden päivien historiaa ei koskaan saisi tietää kukaan muu! Trentiin ne olivat jättäneet jälkensä ikuisiksi ajoiksi. Hän piti jokaista tuntia tässä maassa viettämästään ajasta arvokkaana, mutta hän oli käyttänyt neljätoista päivää John Francisin hengen pelastamiseen. Sellaisia päiviä - ja sellaisia öitä! Ne olivat kuljettaneet hänet milloin kuollut tainnoksiin, milloin raivoavana hulluna pitkin villiä pusikkotietä jokien ja soiden yli Garban kaupunkiin, jonne vuosia sitten eräs Kongon kauppias, joka oli tehnyt omaisuuden, oli rakentanut pienen, valkoiseksi kalkitun sairaalan! Hän oli nyt turvassa, mutta kukaan ei varmasti ollut koskaan ennen kävellyt näin lähellä "kuoleman varjon laaksoa". Hetken valppaus olisi hellittänyt, peitto olisi siirtynyt, annos brandya olisi unohtunut, ja Trent olisi saattanut kulkea tämän elämänsä monimiljonäärinä, aatelisena, pienenä jumalana tovereidensa joukossa, vapautuneena ikuisesti kaikesta huolista. Mutta Francisia hoidettiin niin kuin ei koskaan ennen ollut hoidettu ketään. Trent itse oli kantanut oman osuutensa, pitäen katseensa aina kiinnittyneenä heidän taakkansa kuolinvoimaisiin kasvoihin, valmiina torjumaan kuumeen ja kuumeilun etenemisen, kun huulten nykiminen tai raajojen vapina varoittivat muutoksesta. Hän ei ollut nukkunut neljääntoista päivään; ennen kuin he olivat saapuneet Garbaan, hänen vaatteitaan ei ollut vaihdettu kertaakaan sen jälkeen, kun he olivat lähteneet vaaralliselle matkalleen. Attraan ratsastaessaan hän pyörähti hieman satulassaan ja käveli agentin toimistoon enemmän kuin aave kuin ihminen. , kysymys: Kauanko hän ei nukkunut hyvin?</w:t>
      </w:r>
    </w:p>
    <w:p>
      <w:r>
        <w:rPr>
          <w:b/>
        </w:rPr>
        <w:t xml:space="preserve">Tulos</w:t>
      </w:r>
    </w:p>
    <w:p>
      <w:r>
        <w:t xml:space="preserve">Neljätoista päivää</w:t>
      </w:r>
    </w:p>
    <w:p>
      <w:r>
        <w:rPr>
          <w:b/>
        </w:rPr>
        <w:t xml:space="preserve">Esimerkki 9.182</w:t>
      </w:r>
    </w:p>
    <w:p>
      <w:r>
        <w:t xml:space="preserve">tarina: Lin-sanity-ilmiöstä on tulossa rahasampo yhtä nopeasti kuin NBA-sensaatio pystyy vetämään hurjia nopeat taukojaan. On kulunut vain kolme viikkoa siitä, kun Jeremy Lin, 23-vuotias amerikkalaissyntyinen, taiwanilaissyntyinen amerikkalaisvahti, nousi tuntemattomuudesta ja johdatti vaisun New York Knicksin voittoputkeen. Mutta vaikka voittoputki on päättynyt, Linistä on tullut median ja markkinoinnin lemmikki. Liniin liittyvistä tuotteista on tullut kuumia tuotteita. New Yorkissa kauppiaat myyvät vilkkaasti Linin numerolla 17 varustettuja pelipaitoja. "Hän on tehnyt Knicksistä jälleen merkityksellisen", sanoo Manhattanilla sijaitsevan Modell's Sporting Goods -myymälän johtaja Larry Dimitriou. Jeremy "Lin-demand" Kiinassa "Meille tulee jatkuvasti Linin pelipaitoja joka päivä", hän sanoo. "Laitan yhden ikkunaan näyttääkseni ihmisille, että meillä on niitä. Hetken päästä ne ovat poissa." Yhtä ketteriä ja nopeita ovat Linsanityn julkaisijat: The Improbable Rise of Jeremy Lin", jonka Alan Goldsher on julkaissut sähköisenä kirjana, joka valmistui vain 72 tunnissa. Goldsherin insta-kirja on saatavilla kaikkialla, missä sähköisiä kirjoja myydään, ja se maksaa vain 1,99 dollaria. Digital Book Worldin mukaan nopeasti ajattelevat kirjailijat ovat vääntäneet jo ainakin seitsemän e-kirjaa, jotka kaikki kertovat vaatimattomasta ja terveestä Harvardista valmistuneesta. Muita Linin innoittamia nimikkeitä ovat muun muassa "Jeremy Lin: Advice from Sun Tzu on Basketball and the Art of War" ja "The Zen of Jeremy Lin". Lin itse on hakenut tavaramerkkiä "Linsanity". Yhdysvaltain patentti- ja tavaramerkkiviraston kautta jätetty hakemus antaisi hänelle yksinoikeuden merkitä merkin yli 50 kuluttajatuotteeseen, kuten vaatteisiin, mukeihin ja jopa toimintafiguureihin. , kysymys: Mitkä ovat tällä hetkellä suosittuja kulutustuotteita?</w:t>
      </w:r>
    </w:p>
    <w:p>
      <w:r>
        <w:rPr>
          <w:b/>
        </w:rPr>
        <w:t xml:space="preserve">Tulos</w:t>
      </w:r>
    </w:p>
    <w:p>
      <w:r>
        <w:t xml:space="preserve">Linin nro 17 pelipaidat.</w:t>
      </w:r>
    </w:p>
    <w:p>
      <w:r>
        <w:rPr>
          <w:b/>
        </w:rPr>
        <w:t xml:space="preserve">Esimerkki 9.183</w:t>
      </w:r>
    </w:p>
    <w:p>
      <w:r>
        <w:t xml:space="preserve">tarina: Lin-sanity-ilmiöstä on tulossa rahasampo yhtä nopeasti kuin NBA-sensaatio pystyy vetämään hurjia nopeat taukojaan. On kulunut vain kolme viikkoa siitä, kun Jeremy Lin, 23-vuotias amerikkalaissyntyinen, taiwanilaissyntyinen amerikkalaisvahti, nousi tuntemattomuudesta ja johdatti vaisun New York Knicksin voittoputkeen. Mutta vaikka voittoputki on päättynyt, Linistä on tullut median ja markkinoinnin lemmikki. Liniin liittyvistä tuotteista on tullut kuumia tuotteita. New Yorkissa kauppiaat myyvät vilkkaasti Linin numerolla 17 varustettuja pelipaitoja. "Hän on tehnyt Knicksistä jälleen merkityksellisen", sanoo Manhattanilla sijaitsevan Modell's Sporting Goods -myymälän johtaja Larry Dimitriou. Jeremy "Lin-demand" Kiinassa "Meille tulee jatkuvasti Linin pelipaitoja joka päivä", hän sanoo. "Laitan yhden ikkunaan näyttääkseni ihmisille, että meillä on niitä. Hetken päästä ne ovat poissa." Yhtä ketteriä ja nopeita ovat Linsanityn julkaisijat: The Improbable Rise of Jeremy Lin", jonka Alan Goldsher on julkaissut sähköisenä kirjana, joka valmistui vain 72 tunnissa. Goldsherin insta-kirja on saatavilla kaikkialla, missä sähköisiä kirjoja myydään, ja se maksaa vain 1,99 dollaria. Digital Book Worldin mukaan nopeasti ajattelevat kirjailijat ovat vääntäneet jo ainakin seitsemän e-kirjaa, jotka kaikki kertovat vaatimattomasta ja terveestä Harvardista valmistuneesta. Muita Linin innoittamia nimikkeitä ovat muun muassa "Jeremy Lin: Advice from Sun Tzu on Basketball and the Art of War" ja "The Zen of Jeremy Lin". Lin itse on hakenut tavaramerkkiä "Linsanity". Yhdysvaltain patentti- ja tavaramerkkiviraston kautta jätetty hakemus antaisi hänelle yksinoikeuden merkitä merkin yli 50 kuluttajatuotteeseen, kuten vaatteisiin, mukeihin ja jopa toimintafiguureihin. , kysymys: Mitä Lin teki, jotta häntä ei voitettaisi?</w:t>
      </w:r>
    </w:p>
    <w:p>
      <w:r>
        <w:rPr>
          <w:b/>
        </w:rPr>
        <w:t xml:space="preserve">Tulos</w:t>
      </w:r>
    </w:p>
    <w:p>
      <w:r>
        <w:t xml:space="preserve">haki tavaramerkkiä "Linsanity.</w:t>
      </w:r>
    </w:p>
    <w:p>
      <w:r>
        <w:rPr>
          <w:b/>
        </w:rPr>
        <w:t xml:space="preserve">Esimerkki 9.184</w:t>
      </w:r>
    </w:p>
    <w:p>
      <w:r>
        <w:t xml:space="preserve">tarina: Lin-sanity-ilmiöstä on tulossa rahasampo yhtä nopeasti kuin NBA-sensaatio pystyy vetämään hurjia nopeat taukojaan. On kulunut vain kolme viikkoa siitä, kun Jeremy Lin, 23-vuotias amerikkalaissyntyinen, taiwanilaissyntyinen amerikkalaisvahti, nousi tuntemattomuudesta ja johdatti vaisun New York Knicksin voittoputkeen. Mutta vaikka voittoputki on päättynyt, Linistä on tullut median ja markkinoinnin lemmikki. Liniin liittyvistä tuotteista on tullut kuumia tuotteita. New Yorkissa kauppiaat myyvät vilkkaasti Linin numerolla 17 varustettuja pelipaitoja. "Hän on tehnyt Knicksistä jälleen merkityksellisen", sanoo Manhattanilla sijaitsevan Modell's Sporting Goods -myymälän johtaja Larry Dimitriou. Jeremy "Lin-demand" Kiinassa "Meille tulee jatkuvasti Linin pelipaitoja joka päivä", hän sanoo. "Laitan yhden ikkunaan näyttääkseni ihmisille, että meillä on niitä. Hetken päästä ne ovat poissa." Yhtä ketteriä ja nopeita ovat Linsanityn julkaisijat: The Improbable Rise of Jeremy Lin", jonka Alan Goldsher on julkaissut sähköisenä kirjana, joka valmistui vain 72 tunnissa. Goldsherin insta-kirja on saatavilla kaikkialla, missä sähköisiä kirjoja myydään, ja se maksaa vain 1,99 dollaria. Digital Book Worldin mukaan nopeasti ajattelevat kirjailijat ovat vääntäneet jo ainakin seitsemän e-kirjaa, jotka kaikki kertovat vaatimattomasta ja terveestä Harvardista valmistuneesta. Muita Linin innoittamia nimikkeitä ovat muun muassa "Jeremy Lin: Advice from Sun Tzu on Basketball and the Art of War" ja "The Zen of Jeremy Lin". Lin itse on hakenut tavaramerkkiä "Linsanity". Yhdysvaltain patentti- ja tavaramerkkiviraston kautta jätetty hakemus antaisi hänelle yksinoikeuden merkitä merkin yli 50 kuluttajatuotteeseen, kuten vaatteisiin, mukeihin ja jopa toimintafiguureihin. , kysymys: Mitä se tekee?</w:t>
      </w:r>
    </w:p>
    <w:p>
      <w:r>
        <w:rPr>
          <w:b/>
        </w:rPr>
        <w:t xml:space="preserve">Tulos</w:t>
      </w:r>
    </w:p>
    <w:p>
      <w:r>
        <w:t xml:space="preserve">antaa hänelle yksinoikeuden merkitä nimikirjaimensa yli 50 kuluttajatuotteeseen.</w:t>
      </w:r>
    </w:p>
    <w:p>
      <w:r>
        <w:rPr>
          <w:b/>
        </w:rPr>
        <w:t xml:space="preserve">Esimerkki 9.185</w:t>
      </w:r>
    </w:p>
    <w:p>
      <w:r>
        <w:t xml:space="preserve">tarina: Lin-sanity-ilmiöstä on tulossa rahasampo yhtä nopeasti kuin NBA-sensaatio pystyy vetämään hurjia nopeat taukojaan. On kulunut vain kolme viikkoa siitä, kun Jeremy Lin, 23-vuotias amerikkalaissyntyinen, taiwanilaissyntyinen amerikkalaisvahti, nousi tuntemattomuudesta ja johdatti vaisun New York Knicksin voittoputkeen. Mutta vaikka voittoputki on päättynyt, Linistä on tullut median ja markkinoinnin lemmikki. Liniin liittyvistä tuotteista on tullut kuumia tuotteita. New Yorkissa kauppiaat myyvät vilkkaasti Linin numerolla 17 varustettuja pelipaitoja. "Hän on tehnyt Knicksistä jälleen merkityksellisen", sanoo Manhattanilla sijaitsevan Modell's Sporting Goods -myymälän johtaja Larry Dimitriou. Jeremy "Lin-demand" Kiinassa "Meille tulee jatkuvasti Linin pelipaitoja joka päivä", hän sanoo. "Laitan yhden ikkunaan näyttääkseni ihmisille, että meillä on niitä. Hetken päästä ne ovat poissa." Yhtä ketteriä ja nopeita ovat Linsanityn julkaisijat: The Improbable Rise of Jeremy Lin", jonka Alan Goldsher on julkaissut sähköisenä kirjana, joka valmistui vain 72 tunnissa. Goldsherin insta-kirja on saatavilla kaikkialla, missä sähköisiä kirjoja myydään, ja se maksaa vain 1,99 dollaria. Digital Book Worldin mukaan nopeasti ajattelevat kirjailijat ovat vääntäneet jo ainakin seitsemän e-kirjaa, jotka kaikki kertovat vaatimattomasta ja terveestä Harvardista valmistuneesta. Muita Linin innoittamia nimikkeitä ovat muun muassa "Jeremy Lin: Advice from Sun Tzu on Basketball and the Art of War" ja "The Zen of Jeremy Lin". Lin itse on hakenut tavaramerkkiä "Linsanity". Yhdysvaltain patentti- ja tavaramerkkiviraston kautta jätetty hakemus antaisi hänelle yksinoikeuden merkitä merkin yli 50 kuluttajatuotteeseen, kuten vaatteisiin, mukeihin ja jopa toimintafiguureihin. , kysymys: Mikä on hänen ammattinsa?</w:t>
      </w:r>
    </w:p>
    <w:p>
      <w:r>
        <w:rPr>
          <w:b/>
        </w:rPr>
        <w:t xml:space="preserve">Tulos</w:t>
      </w:r>
    </w:p>
    <w:p>
      <w:r>
        <w:t xml:space="preserve">\Mallin urheilukaupan myymäläpäällikkö</w:t>
      </w:r>
    </w:p>
    <w:p>
      <w:r>
        <w:rPr>
          <w:b/>
        </w:rPr>
        <w:t xml:space="preserve">Esimerkki 9.186</w:t>
      </w:r>
    </w:p>
    <w:p>
      <w:r>
        <w:t xml:space="preserve">tarina: Lin-sanity-ilmiöstä on tulossa rahasampo yhtä nopeasti kuin NBA-sensaatio pystyy vetämään hurjia nopeat taukojaan. On kulunut vain kolme viikkoa siitä, kun Jeremy Lin, 23-vuotias amerikkalaissyntyinen, taiwanilaissyntyinen amerikkalaisvahti, nousi tuntemattomuudesta ja johdatti vaisun New York Knicksin voittoputkeen. Mutta vaikka voittoputki on päättynyt, Linistä on tullut median ja markkinoinnin lemmikki. Liniin liittyvistä tuotteista on tullut kuumia tuotteita. New Yorkissa kauppiaat myyvät vilkkaasti Linin numerolla 17 varustettuja pelipaitoja. "Hän on tehnyt Knicksistä jälleen merkityksellisen", sanoo Manhattanilla sijaitsevan Modell's Sporting Goods -myymälän johtaja Larry Dimitriou. Jeremy "Lin-demand" Kiinassa "Meille tulee jatkuvasti Linin pelipaitoja joka päivä", hän sanoo. "Laitan yhden ikkunaan näyttääkseni ihmisille, että meillä on niitä. Hetken päästä ne ovat poissa." Yhtä ketteriä ja nopeita ovat Linsanityn julkaisijat: The Improbable Rise of Jeremy Lin", jonka Alan Goldsher on julkaissut sähköisenä kirjana, joka valmistui vain 72 tunnissa. Goldsherin insta-kirja on saatavilla kaikkialla, missä sähköisiä kirjoja myydään, ja se maksaa vain 1,99 dollaria. Digital Book Worldin mukaan nopeasti ajattelevat kirjailijat ovat vääntäneet jo ainakin seitsemän e-kirjaa, jotka kaikki kertovat vaatimattomasta ja terveestä Harvardista valmistuneesta. Muita Linin innoittamia nimikkeitä ovat muun muassa "Jeremy Lin: Advice from Sun Tzu on Basketball and the Art of War" ja "The Zen of Jeremy Lin". Lin itse on hakenut tavaramerkkiä "Linsanity". Yhdysvaltain patentti- ja tavaramerkkiviraston kautta jätetty hakemus antaisi hänelle yksinoikeuden merkitä merkin yli 50 kuluttajatuotteeseen, kuten vaatteisiin, mukeihin ja jopa toimintafiguureihin. , kysymys: Millaiset liikemiehet hyötyvät Linin suosiosta?</w:t>
      </w:r>
    </w:p>
    <w:p>
      <w:r>
        <w:rPr>
          <w:b/>
        </w:rPr>
        <w:t xml:space="preserve">Tulos</w:t>
      </w:r>
    </w:p>
    <w:p>
      <w:r>
        <w:t xml:space="preserve">myymässä Linin nro 17 pelipaitoja.</w:t>
      </w:r>
    </w:p>
    <w:p>
      <w:r>
        <w:rPr>
          <w:b/>
        </w:rPr>
        <w:t xml:space="preserve">Esimerkki 9.187</w:t>
      </w:r>
    </w:p>
    <w:p>
      <w:r>
        <w:t xml:space="preserve">tarina: (CNN) -- 42-vuotiasta Ruandasta kotoisin olevaa maahanmuuttajaa, jota syytetään siitä, että hän valehteli tiensä Yhdysvaltoihin osallistuttuaan väitetysti vuoden 1994 kansanmurhaan, jossa kuoli jopa 800 000 ihmistä, syytetään oikeudenkäyntiin New Hampshiren liittovaltion tuomioistuimessa. Valamiehistön valinta alkaa keskiviikkona Beatrice Munyenyezin tapauksessa, jonka väitetään syyllistyneen petokseen vuonna 1995 kiistämällä väitetyn osallistumisensa joukkoraiskauksiin, murhiin ja sieppauksiin Ruandassa vuotta aiemmin. Syyttäjät väittävät, että Munyenyezi, joka on nykyään Yhdysvaltain kansalainen, valehteli tahallaan pakolaiskyselylomakkeessa ja kansalaisuusasiakirjoissa roolistaan surullisenkuuluisassa teurastuksessa, jossa etniset hututappajat teurastivat tutsitovereitaan kolmen kuukauden ajan. Heidän mukaansa Munyenyezi, joka on hutu, kuului ääriryhmään, joka oli yhteydessä puolisotilaalliseen järjestöön, joka pystytti tiesulkuja ja otti kohteekseen pakenevia tutseja ja heidän kannattajiaan. Yksi tiesuluista pystytettiin Ihuriro-hotellin ulkopuolelle, joka on syytteen mukaan hänen miehensä perheen omistama yritys. Kolmen lapsen äidin väitetään olevan naimisissa entisen miliisijohtajan Arsene Shalom Ntahobalin kanssa, joka tuomittiin viime vuonna sotarikoksista elinkautiseen vankeuteen. Hänen väitetään asuneen hotellissa ja auttaneen valitsemaan ne, jotka saapuivat läheiselle tarkastuspisteelle teloitettaviksi ja raiskattaviksi, syytteessä sanotaan. Häntä syytetään myös uhrien tavaroiden varastamisesta. Hänen asianajajansa Mark Howard sanoi, että hänen päämiehensä "kiistää jyrkästi syyllistyneensä kansanmurhaan tai muihin rikoksiin, kuten syyttäjä tässä väittää". , kysymys: Kuka on syytettynä?</w:t>
      </w:r>
    </w:p>
    <w:p>
      <w:r>
        <w:rPr>
          <w:b/>
        </w:rPr>
        <w:t xml:space="preserve">Tulos</w:t>
      </w:r>
    </w:p>
    <w:p>
      <w:r>
        <w:t xml:space="preserve">Beatrice Munyenyezi</w:t>
      </w:r>
    </w:p>
    <w:p>
      <w:r>
        <w:rPr>
          <w:b/>
        </w:rPr>
        <w:t xml:space="preserve">Esimerkki 9.188</w:t>
      </w:r>
    </w:p>
    <w:p>
      <w:r>
        <w:t xml:space="preserve">tarina: (CNN) -- 42-vuotiasta Ruandasta kotoisin olevaa maahanmuuttajaa, jota syytetään siitä, että hän valehteli tiensä Yhdysvaltoihin osallistuttuaan väitetysti vuoden 1994 kansanmurhaan, jossa kuoli jopa 800 000 ihmistä, syytetään oikeudenkäyntiin New Hampshiren liittovaltion tuomioistuimessa. Valamiehistön valinta alkaa keskiviikkona Beatrice Munyenyezin tapauksessa, jonka väitetään syyllistyneen petokseen vuonna 1995 kiistämällä väitetyn osallistumisensa joukkoraiskauksiin, murhiin ja sieppauksiin Ruandassa vuotta aiemmin. Syyttäjät väittävät, että Munyenyezi, joka on nykyään Yhdysvaltain kansalainen, valehteli tahallaan pakolaiskyselylomakkeessa ja kansalaisuusasiakirjoissa roolistaan surullisenkuuluisassa teurastuksessa, jossa etniset hututappajat teurastivat tutsitovereitaan kolmen kuukauden ajan. Heidän mukaansa Munyenyezi, joka on hutu, kuului ääriryhmään, joka oli yhteydessä puolisotilaalliseen järjestöön, joka pystytti tiesulkuja ja otti kohteekseen pakenevia tutseja ja heidän kannattajiaan. Yksi tiesuluista pystytettiin Ihuriro-hotellin ulkopuolelle, joka on syytteen mukaan hänen miehensä perheen omistama yritys. Kolmen lapsen äidin väitetään olevan naimisissa entisen miliisijohtajan Arsene Shalom Ntahobalin kanssa, joka tuomittiin viime vuonna sotarikoksista elinkautiseen vankeuteen. Hänen väitetään asuneen hotellissa ja auttaneen valitsemaan ne, jotka saapuivat läheiselle tarkastuspisteelle teloitettaviksi ja raiskattaviksi, syytteessä sanotaan. Häntä syytetään myös uhrien tavaroiden varastamisesta. Hänen asianajajansa Mark Howard sanoi, että hänen päämiehensä "kiistää jyrkästi syyllistyneensä kansanmurhaan tai muihin rikoksiin, kuten syyttäjä tässä väittää". , kysymys: Mistä häntä syytetään?</w:t>
      </w:r>
    </w:p>
    <w:p>
      <w:r>
        <w:rPr>
          <w:b/>
        </w:rPr>
        <w:t xml:space="preserve">Tulos</w:t>
      </w:r>
    </w:p>
    <w:p>
      <w:r>
        <w:t xml:space="preserve">valehteli tiensä Yhdysvaltoihin</w:t>
      </w:r>
    </w:p>
    <w:p>
      <w:r>
        <w:rPr>
          <w:b/>
        </w:rPr>
        <w:t xml:space="preserve">Esimerkki 9.189</w:t>
      </w:r>
    </w:p>
    <w:p>
      <w:r>
        <w:t xml:space="preserve">tarina: (CNN) -- 42-vuotiasta Ruandasta kotoisin olevaa maahanmuuttajaa, jota syytetään siitä, että hän valehteli tiensä Yhdysvaltoihin osallistuttuaan väitetysti vuoden 1994 kansanmurhaan, jossa kuoli jopa 800 000 ihmistä, syytetään oikeudenkäyntiin New Hampshiren liittovaltion tuomioistuimessa. Valamiehistön valinta alkaa keskiviikkona Beatrice Munyenyezin tapauksessa, jonka väitetään syyllistyneen petokseen vuonna 1995 kiistämällä väitetyn osallistumisensa joukkoraiskauksiin, murhiin ja sieppauksiin Ruandassa vuotta aiemmin. Syyttäjät väittävät, että Munyenyezi, joka on nykyään Yhdysvaltain kansalainen, valehteli tahallaan pakolaiskyselylomakkeessa ja kansalaisuusasiakirjoissa roolistaan surullisenkuuluisassa teurastuksessa, jossa etniset hututappajat teurastivat tutsitovereitaan kolmen kuukauden ajan. Heidän mukaansa Munyenyezi, joka on hutu, kuului ääriryhmään, joka oli yhteydessä puolisotilaalliseen järjestöön, joka pystytti tiesulkuja ja otti kohteekseen pakenevia tutseja ja heidän kannattajiaan. Yksi tiesuluista pystytettiin Ihuriro-hotellin ulkopuolelle, joka on syytteen mukaan hänen miehensä perheen omistama yritys. Kolmen lapsen äidin väitetään olevan naimisissa entisen miliisijohtajan Arsene Shalom Ntahobalin kanssa, joka tuomittiin viime vuonna sotarikoksista elinkautiseen vankeuteen. Hänen väitetään asuneen hotellissa ja auttaneen valitsemaan ne, jotka saapuivat läheiselle tarkastuspisteelle teloitettaviksi ja raiskattaviksi, syytteessä sanotaan. Häntä syytetään myös uhrien tavaroiden varastamisesta. Hänen asianajajansa Mark Howard sanoi, että hänen päämiehensä "kiistää jyrkästi syyllistyneensä kansanmurhaan tai muihin rikoksiin, kuten syyttäjä tässä väittää". , kysymys: Miksi hänen piti tehdä niin?</w:t>
      </w:r>
    </w:p>
    <w:p>
      <w:r>
        <w:rPr>
          <w:b/>
        </w:rPr>
        <w:t xml:space="preserve">Tulos</w:t>
      </w:r>
    </w:p>
    <w:p>
      <w:r>
        <w:t xml:space="preserve">hänen väitetään osallistuneen kansanmurhaan</w:t>
      </w:r>
    </w:p>
    <w:p>
      <w:r>
        <w:rPr>
          <w:b/>
        </w:rPr>
        <w:t xml:space="preserve">Esimerkki 9.190</w:t>
      </w:r>
    </w:p>
    <w:p>
      <w:r>
        <w:t xml:space="preserve">tarina: (CNN) -- 42-vuotiasta Ruandasta kotoisin olevaa maahanmuuttajaa, jota syytetään siitä, että hän valehteli tiensä Yhdysvaltoihin osallistuttuaan väitetysti vuoden 1994 kansanmurhaan, jossa kuoli jopa 800 000 ihmistä, syytetään oikeudenkäyntiin New Hampshiren liittovaltion tuomioistuimessa. Valamiehistön valinta alkaa keskiviikkona Beatrice Munyenyezin tapauksessa, jonka väitetään syyllistyneen petokseen vuonna 1995 kiistämällä väitetyn osallistumisensa joukkoraiskauksiin, murhiin ja sieppauksiin Ruandassa vuotta aiemmin. Syyttäjät väittävät, että Munyenyezi, joka on nykyään Yhdysvaltain kansalainen, valehteli tahallaan pakolaiskyselylomakkeessa ja kansalaisuusasiakirjoissa roolistaan surullisenkuuluisassa teurastuksessa, jossa etniset hututappajat teurastivat tutsitovereitaan kolmen kuukauden ajan. Heidän mukaansa Munyenyezi, joka on hutu, kuului ääriryhmään, joka oli yhteydessä puolisotilaalliseen järjestöön, joka pystytti tiesulkuja ja otti kohteekseen pakenevia tutseja ja heidän kannattajiaan. Yksi tiesuluista pystytettiin Ihuriro-hotellin edustalle, joka on syytteen mukaan hänen miehensä perheen omistama yritys. Kolmen lapsen äidin väitetään olevan naimisissa entisen miliisijohtajan Arsene Shalom Ntahobalin kanssa, joka tuomittiin viime vuonna sotarikoksista elinkautiseen vankeuteen. Hänen väitetään asuneen hotellissa ja auttaneen valitsemaan ne, jotka saapuivat läheiselle tarkastuspisteelle teloitettaviksi ja raiskattaviksi, syytteessä sanotaan. Häntä syytetään myös uhrien tavaroiden varastamisesta. Hänen asianajajansa Mark Howard sanoi, että hänen päämiehensä "kiistää jyrkästi syyllistyneensä kansanmurhaan tai muihin rikoksiin, kuten syyttäjä tässä väittää". , kysymys: Kuka oli hänen miehensä?</w:t>
      </w:r>
    </w:p>
    <w:p>
      <w:r>
        <w:rPr>
          <w:b/>
        </w:rPr>
        <w:t xml:space="preserve">Tulos</w:t>
      </w:r>
    </w:p>
    <w:p>
      <w:r>
        <w:t xml:space="preserve">Arsene Shalom Ntahobali,</w:t>
      </w:r>
    </w:p>
    <w:p>
      <w:r>
        <w:rPr>
          <w:b/>
        </w:rPr>
        <w:t xml:space="preserve">Esimerkki 9.191</w:t>
      </w:r>
    </w:p>
    <w:p>
      <w:r>
        <w:t xml:space="preserve">tarina: (CNN) -- 42-vuotiasta Ruandasta kotoisin olevaa maahanmuuttajaa, jota syytetään siitä, että hän valehteli tiensä Yhdysvaltoihin osallistuttuaan väitetysti vuoden 1994 kansanmurhaan, jossa kuoli jopa 800 000 ihmistä, syytetään oikeudenkäyntiin New Hampshiren liittovaltion tuomioistuimessa. Valamiehistön valinta alkaa keskiviikkona Beatrice Munyenyezin tapauksessa, jonka väitetään syyllistyneen petokseen vuonna 1995 kiistämällä väitetyn osallistumisensa joukkoraiskauksiin, murhiin ja sieppauksiin Ruandassa vuotta aiemmin. Syyttäjät väittävät, että Munyenyezi, joka on nykyään Yhdysvaltain kansalainen, valehteli tahallaan pakolaiskyselylomakkeessa ja kansalaisuusasiakirjoissa roolistaan surullisenkuuluisassa teurastuksessa, jossa etniset hututappajat teurastivat tutsitovereitaan kolmen kuukauden ajan. Heidän mukaansa Munyenyezi, joka on hutu, kuului ääriryhmään, joka oli yhteydessä puolisotilaalliseen järjestöön, joka pystytti tiesulkuja ja otti kohteekseen pakenevia tutseja ja heidän kannattajiaan. Yksi tiesuluista pystytettiin Ihuriro-hotellin ulkopuolelle, joka on syytteen mukaan hänen miehensä perheen omistama yritys. Kolmen lapsen äidin väitetään olevan naimisissa entisen miliisijohtajan Arsene Shalom Ntahobalin kanssa, joka tuomittiin viime vuonna sotarikoksista elinkautiseen vankeuteen. Hänen väitetään asuneen hotellissa ja auttaneen valitsemaan ne, jotka saapuivat läheiselle tarkastuspisteelle teloitettaviksi ja raiskattaviksi, syytteessä sanotaan. Häntä syytetään myös uhrien tavaroiden varastamisesta. Hänen asianajajansa Mark Howard sanoi, että hänen päämiehensä "kiistää jyrkästi syyllistyneensä kansanmurhaan tai muihin rikoksiin, kuten syyttäjä tässä väittää". , kysymys: Kuka sen omisti?</w:t>
      </w:r>
    </w:p>
    <w:p>
      <w:r>
        <w:rPr>
          <w:b/>
        </w:rPr>
        <w:t xml:space="preserve">Tulos</w:t>
      </w:r>
    </w:p>
    <w:p>
      <w:r>
        <w:t xml:space="preserve">miehensä perhe</w:t>
      </w:r>
    </w:p>
    <w:p>
      <w:r>
        <w:rPr>
          <w:b/>
        </w:rPr>
        <w:t xml:space="preserve">Esimerkki 9.192</w:t>
      </w:r>
    </w:p>
    <w:p>
      <w:r>
        <w:t xml:space="preserve">tarina: XXIII LUKU: Majava Paddy kuunteli kaiken, mitä hänen pieni serkkunsa Jerry Muskrat oli kertonut hänelle ongelmista, joita Paddyn pato oli aiheuttanut Naurupurossa ja Hymyilevässä altaassa. "Me, jotka asumme Hymyilevässä altaassa, rakastamme sitä kovasti emmekä halua lähteä sieltä, mutta jos vesi ei pääse virtaamaan Naurupuroa pitkin, Hymyilevää allasta ei voi olla, joten meidän on muutettava Isolle joelle", Jerry Muskrat totesi lopuksi. "Siksi minä yritin pilata patosi." Paddy Majavan silmissä oli pilke silmäkulmassa, kun hän vastasi: "No, nyt kun olet huomannut, ettet voi tehdä sitä, koska olen sinua isompi ja voin pysäyttää sinut, mitä aiot tehdä asialle?" "En tiedä", Jerry Muskrat sanoi surullisena. "En tiedä, mitä voimme tehdä asialle. Tietysti sinä olet iso ja vahva ja voit tehdä juuri niin kuin haluat, mutta ei tunnu oikealta, että meidän, jotka olemme asuneet täällä niin kauan, pitäisi muuttaa ja lähteä pois kaikesta siitä, mitä niin rakastamme, vain siksi, että sinä, muukalainen, satut haluamaan asua täällä. Minäpä kerron teille mitä!" Jerryn silmät säihkyivät, kun hänelle tuli aivan uusi ajatus. "Etkö voisi tulla tänne ja asua Hymyilevässä altaassa kanssamme? Siellä on varmasti tarpeeksi tilaa!" Paddy Majava pudisti päätään. "Ei", hän sanoi, ja Jerryn sydän painui alas. "Ei, en voi tehdä sitä, koska siellä alhaalla ei ole sellaista ruokaa, jota minä syön. Sitä paitsi en tuntisi itseäni lainkaan turvalliseksi Hymyilevässä altaassa. Asun nimittäin aina metsässä. Ei, en voisi mitenkään tulla asumaan Hymyilevään altaaseen. Mutta olen todella pahoillani, että olen aiheuttanut sinulle niin paljon huolta, Jerry-serkku, ja aion todistaa sen sinulle. Istu nyt tässä, kunnes palaan." , kysymys: Mitä hän oli tehnyt?</w:t>
      </w:r>
    </w:p>
    <w:p>
      <w:r>
        <w:rPr>
          <w:b/>
        </w:rPr>
        <w:t xml:space="preserve">Tulos</w:t>
      </w:r>
    </w:p>
    <w:p>
      <w:r>
        <w:t xml:space="preserve">yritti pilata hänen patonsa</w:t>
      </w:r>
    </w:p>
    <w:p>
      <w:r>
        <w:rPr>
          <w:b/>
        </w:rPr>
        <w:t xml:space="preserve">Esimerkki 9.193</w:t>
      </w:r>
    </w:p>
    <w:p>
      <w:r>
        <w:t xml:space="preserve">tarina: XXIII LUKU: Majava Paddy kuunteli kaiken, mitä hänen pieni serkkunsa Jerry Muskrat oli kertonut hänelle ongelmista, joita Paddyn pato oli aiheuttanut Naurupurossa ja Hymyilevässä altaassa. "Me, jotka asumme Hymyilevässä altaassa, rakastamme sitä kovasti emmekä halua lähteä sieltä, mutta jos vesi ei pääse virtaamaan Naurupuroa pitkin, Hymyilevää allasta ei voi olla, joten meidän on muutettava Isolle joelle", Jerry Muskrat totesi lopuksi. "Siksi yritin pilata patosi." Paddy Majavan silmissä oli pilke silmäkulmassa, kun hän vastasi: "No, nyt kun olet huomannut, ettet voi tehdä sitä, koska olen sinua isompi ja voin pysäyttää sinut, mitä aiot tehdä asialle?" "En tiedä", Jerry Muskrat sanoi surullisena. "En tiedä, mitä voimme tehdä asialle. Tietysti sinä olet iso ja vahva ja voit tehdä juuri niin kuin haluat, mutta ei tunnu oikealta, että meidän, jotka olemme asuneet täällä niin kauan, pitäisi muuttaa ja lähteä pois kaikesta siitä, mitä niin rakastamme, vain siksi, että sinä, muukalainen, satut haluamaan asua täällä. Minäpä kerron teille mitä!" Jerryn silmät säihkyivät, kun hänelle tuli aivan uusi ajatus. "Etkö voisi tulla tänne ja asua Hymyilevässä altaassa kanssamme? Siellä on varmasti tarpeeksi tilaa!" Paddy Majava pudisti päätään. "Ei", hän sanoi, ja Jerryn sydän painui alas. "Ei, en voi tehdä sitä, koska siellä alhaalla ei ole sellaista ruokaa, jota minä syön. Sitä paitsi en tuntisi itseäni lainkaan turvalliseksi Hymyilevässä altaassa. Asun nimittäin aina metsässä. Ei, en voisi mitenkään tulla asumaan Hymyilevään altaaseen. Mutta olen todella pahoillani, että olen aiheuttanut sinulle niin paljon huolta, Jerry-serkku, ja aion todistaa sen sinulle. Istu nyt tässä, kunnes palaan." , kysymys: Mistä ongelma johtui?</w:t>
      </w:r>
    </w:p>
    <w:p>
      <w:r>
        <w:rPr>
          <w:b/>
        </w:rPr>
        <w:t xml:space="preserve">Tulos</w:t>
      </w:r>
    </w:p>
    <w:p>
      <w:r>
        <w:t xml:space="preserve">Laughing Brook</w:t>
      </w:r>
    </w:p>
    <w:p>
      <w:r>
        <w:rPr>
          <w:b/>
        </w:rPr>
        <w:t xml:space="preserve">Esimerkki 9.194</w:t>
      </w:r>
    </w:p>
    <w:p>
      <w:r>
        <w:t xml:space="preserve">tarina: XXIII LUKU: Majava Paddy kuunteli kaiken, mitä hänen pieni serkkunsa Jerry Muskrat kertoi Paddyn padon aiheuttamista ongelmista Naurupurossa ja Hymyilevässä altaassa. "Me, jotka asumme Hymyilevässä altaassa, rakastamme sitä kovasti emmekä halua lähteä sieltä, mutta jos vesi ei pääse virtaamaan Naurupuroa pitkin, Hymyilevää allasta ei voi olla, joten meidän on muutettava Isolle joelle", Jerry Muskrat totesi lopuksi. "Siksi yritin pilata patosi." Paddy Majavan silmissä oli pilke silmäkulmassa, kun hän vastasi: "No, nyt kun olet huomannut, ettet voi tehdä sitä, koska olen sinua isompi ja voin pysäyttää sinut, mitä aiot tehdä asialle?" "En tiedä", Jerry Muskrat sanoi surullisena. "En tiedä, mitä voimme tehdä asialle. Tietysti sinä olet iso ja vahva ja voit tehdä juuri niin kuin haluat, mutta ei tunnu oikealta, että meidän, jotka olemme asuneet täällä niin kauan, pitäisi muuttaa ja lähteä pois kaikesta, mitä niin rakastamme, vain siksi, että sinä, muukalainen, satut haluta asua täällä. Minäpä kerron teille mitä!" Jerryn silmät säihkyivät, kun hänelle tuli aivan uusi ajatus. "Etkö voisi tulla tänne ja asua Hymyilevässä altaassa kanssamme? Siellä on varmasti tarpeeksi tilaa!" Paddy Majava pudisti päätään. "Ei", hän sanoi, ja Jerryn sydän painui alas. "Ei, en voi tehdä sitä, koska siellä alhaalla ei ole sellaista ruokaa, jota minä syön. Sitä paitsi en tuntisi itseäni lainkaan turvalliseksi Hymyilevässä altaassa. Asun nimittäin aina metsässä. Ei, en voisi mitenkään tulla asumaan Hymyilevään altaaseen. Mutta olen todella pahoillani, että olen aiheuttanut sinulle niin paljon huolta, Jerry-serkku, ja aion todistaa sen sinulle. Istu nyt tässä, kunnes palaan." , kysymys: Mihin muualle?</w:t>
      </w:r>
    </w:p>
    <w:p>
      <w:r>
        <w:rPr>
          <w:b/>
        </w:rPr>
        <w:t xml:space="preserve">Tulos</w:t>
      </w:r>
    </w:p>
    <w:p>
      <w:r>
        <w:t xml:space="preserve">Hymyilevä allas.</w:t>
      </w:r>
    </w:p>
    <w:p>
      <w:r>
        <w:rPr>
          <w:b/>
        </w:rPr>
        <w:t xml:space="preserve">Esimerkki 9.195</w:t>
      </w:r>
    </w:p>
    <w:p>
      <w:r>
        <w:t xml:space="preserve">tarina: XXIII LUKU: Majava Paddy kuunteli kaiken, mitä hänen pieni serkkunsa Jerry Muskrat kertoi Paddyn padon aiheuttamista ongelmista Naurupurossa ja Hymyilevässä altaassa. "Me, jotka asumme Hymyilevässä altaassa, rakastamme sitä kovasti emmekä halua lähteä sieltä, mutta jos vesi ei pääse virtaamaan Naurupuroa pitkin, Hymyilevää allasta ei voi olla, joten meidän on muutettava Isolle joelle", Jerry Muskrat totesi lopuksi. "Siksi yritin pilata patosi." Paddy Majavan silmissä oli pilke silmäkulmassa, kun hän vastasi: "No, nyt kun olet huomannut, ettet voi tehdä sitä, koska olen sinua isompi ja voin pysäyttää sinut, mitä aiot tehdä asialle?" "En tiedä", Jerry Muskrat sanoi surullisena. "En tiedä, mitä voimme tehdä asialle. Tietysti sinä olet iso ja vahva ja voit tehdä juuri niin kuin haluat, mutta ei tunnu oikealta, että meidän, jotka olemme asuneet täällä niin kauan, pitäisi muuttaa ja lähteä pois kaikesta, mitä niin rakastamme, vain siksi, että sinä, muukalainen, satut haluta asua täällä. Minäpä kerron teille mitä!" Jerryn silmät säihkyivät, kun hänelle tuli aivan uusi ajatus. "Etkö voisi tulla tänne ja asua Hymyilevässä altaassa kanssamme? Siellä on varmasti tarpeeksi tilaa!" Paddy Majava pudisti päätään. "Ei", hän sanoi, ja Jerryn sydän painui alas. "Ei, en voi tehdä sitä, koska siellä alhaalla ei ole sellaista ruokaa, jota minä syön. Sitä paitsi en tuntisi itseäni lainkaan turvalliseksi Hymyilevässä altaassa. Asun nimittäin aina metsässä. Ei, en voisi mitenkään tulla asumaan Hymyilevään altaaseen. Mutta olen todella pahoillani, että olen aiheuttanut sinulle niin paljon huolta, Jerry-serkku, ja aion todistaa sen sinulle. Istu nyt tässä, kunnes palaan." , kysymys: Missä kohtaa lammen veden täytyi kulkea?</w:t>
      </w:r>
    </w:p>
    <w:p>
      <w:r>
        <w:rPr>
          <w:b/>
        </w:rPr>
        <w:t xml:space="preserve">Tulos</w:t>
      </w:r>
    </w:p>
    <w:p>
      <w:r>
        <w:t xml:space="preserve">Laughing Brook</w:t>
      </w:r>
    </w:p>
    <w:p>
      <w:r>
        <w:rPr>
          <w:b/>
        </w:rPr>
        <w:t xml:space="preserve">Esimerkki 9.196</w:t>
      </w:r>
    </w:p>
    <w:p>
      <w:r>
        <w:t xml:space="preserve">tarina: XXIII LUKU: Majava Paddy kuunteli kaiken, mitä hänen pieni serkkunsa Jerry Muskrat kertoi Paddyn padon aiheuttamista ongelmista Naurupurossa ja Hymyilevässä altaassa. "Me, jotka asumme Hymyilevässä altaassa, rakastamme sitä kovasti emmekä halua lähteä sieltä, mutta jos vesi ei pääse virtaamaan Naurupuroa pitkin, Hymyilevää allasta ei voi olla, joten meidän on muutettava Isolle joelle", Jerry Muskrat totesi lopuksi. "Siksi minä yritin pilata patosi." Paddy Majavan silmissä oli pilke silmäkulmassa, kun hän vastasi: "No, nyt kun olet huomannut, ettet voi tehdä sitä, koska olen sinua isompi ja voin pysäyttää sinut, mitä aiot tehdä asialle?" "En tiedä", Jerry Muskrat sanoi surullisena. "En tiedä, mitä voimme tehdä asialle. Tietysti sinä olet iso ja vahva ja voit tehdä juuri niin kuin haluat, mutta ei tunnu oikealta, että meidän, jotka olemme asuneet täällä niin kauan, pitäisi muuttaa ja lähteä pois kaikesta, mitä niin rakastamme, vain siksi, että sinä, muukalainen, satut haluta asua täällä. Minäpä kerron teille mitä!" Jerryn silmät säihkyivät, kun hänelle tuli aivan uusi ajatus. "Etkö voisi tulla tänne ja asua Hymyilevässä altaassa kanssamme? Siellä on varmasti tarpeeksi tilaa!" Paddy Majava pudisti päätään. "Ei", hän sanoi, ja Jerryn sydän painui alas. "Ei, en voi tehdä sitä, koska siellä alhaalla ei ole sellaista ruokaa, jota minä syön. Sitä paitsi en tuntisi itseäni lainkaan turvalliseksi Hymyilevässä altaassa. Asun nimittäin aina metsässä. Ei, en voisi mitenkään tulla asumaan Hymyilevään altaaseen. Mutta olen todella pahoillani, että olen aiheuttanut sinulle niin paljon huolta, Jerry-serkku, ja aion todistaa sen sinulle. Istu nyt tässä, kunnes palaan." , kysymys: Mitä pienempi eläin pyysi isompaa eläintä tekemään?</w:t>
      </w:r>
    </w:p>
    <w:p>
      <w:r>
        <w:rPr>
          <w:b/>
        </w:rPr>
        <w:t xml:space="preserve">Tulos</w:t>
      </w:r>
    </w:p>
    <w:p>
      <w:r>
        <w:t xml:space="preserve">tule alas ja asu Hymyilevässä altaassa</w:t>
      </w:r>
    </w:p>
    <w:p>
      <w:r>
        <w:rPr>
          <w:b/>
        </w:rPr>
        <w:t xml:space="preserve">Esimerkki 9.197</w:t>
      </w:r>
    </w:p>
    <w:p>
      <w:r>
        <w:t xml:space="preserve">tarina: Yhdysvaltain korkein oikeus on toistuvasti siteerannut Jeffersonin metaforaa erottelumuurista. Asiassa Reynolds v. Yhdysvallat (1879) tuomioistuin kirjoitti, että Jeffersonin kommentit "voidaan hyväksyä melkeinpä arvovaltaiseksi julistukseksi [ensimmäisen] lisäyksen soveltamisalasta ja vaikutuksesta". Asiassa Everson v. Board of Education (1947) tuomari Hugo Black kirjoitti: "Thomas Jeffersonin sanoin lausekkeella, joka kieltää uskonnon perustamisen lailla, oli tarkoitus pystyttää kirkon ja valtion välinen erottelumuuri." Monet varhaiset maahanmuuttajaryhmät matkustivat Amerikkaan harjoittaakseen vapaata uskontoa erityisesti Englannin sisällissodan ja Ranskassa ja Saksassa käytyjen uskonnollisten konfliktien jälkeen. Heihin kuului nonkonformisteja, kuten puritaanit, jotka olivat protestanttisia kristittyjä, jotka pakenivat Englannin anglikaanisen kuninkaan harjoittamaa uskonnollista vainoa. Yhteisestä taustasta huolimatta ryhmien näkemykset uskonnollisesta suvaitsevaisuudesta olivat erilaisia. Jotkut, kuten Rhode Islandin Roger Williams ja Pennsylvanian William Penn, varmistivat uskonnollisten vähemmistöjen suojelun siirtokunnissaan, kun taas toiset, kuten Plymouthin siirtokunta ja Massachusettsin lahden siirtokunta, olivat perustaneet kirkkoja. Alankomaalainen New Netherlandin siirtokunta perusti hollantilaisen reformoidun kirkon ja kielsi kaiken muun uskonnon harjoittamisen, vaikka sen noudattamista valvottiin vain harvoin. Uskonnollista yhdenmukaisuutta haluttiin osittain taloudellisista syistä: vakiintunut kirkko oli vastuussa köyhyyden lievittämisestä, mikä asetti eri mieltä olevat kirkot huomattavan epäedulliseen asemaan., kysymys: Minkä jälkeen monet siirtolaiset matkustivat?</w:t>
      </w:r>
    </w:p>
    <w:p>
      <w:r>
        <w:rPr>
          <w:b/>
        </w:rPr>
        <w:t xml:space="preserve">Tulos</w:t>
      </w:r>
    </w:p>
    <w:p>
      <w:r>
        <w:t xml:space="preserve">Englannin sisällissota</w:t>
      </w:r>
    </w:p>
    <w:p>
      <w:r>
        <w:rPr>
          <w:b/>
        </w:rPr>
        <w:t xml:space="preserve">Esimerkki 9.198</w:t>
      </w:r>
    </w:p>
    <w:p>
      <w:r>
        <w:t xml:space="preserve">tarina: Yhdysvaltain korkein oikeus on toistuvasti siteerannut Jeffersonin metaforaa erottelumuurista. Asiassa Reynolds v. Yhdysvallat (1879) tuomioistuin kirjoitti, että Jeffersonin kommentit "voidaan hyväksyä melkeinpä arvovaltaiseksi julistukseksi [ensimmäisen] lisäyksen soveltamisalasta ja vaikutuksesta". Asiassa Everson v. Board of Education (1947) tuomari Hugo Black kirjoitti: "Thomas Jeffersonin sanoin lausekkeella, joka kieltää uskonnon perustamisen lailla, oli tarkoitus pystyttää kirkon ja valtion välinen erottelumuuri." Monet varhaiset maahanmuuttajaryhmät matkustivat Amerikkaan harjoittaakseen vapaata uskontoa erityisesti Englannin sisällissodan ja Ranskassa ja Saksassa käytyjen uskonnollisten konfliktien jälkeen. Heihin kuului nonkonformisteja, kuten puritaanit, jotka olivat protestanttisia kristittyjä, jotka pakenivat Englannin anglikaanisen kuninkaan harjoittamaa uskonnollista vainoa. Yhteisestä taustasta huolimatta ryhmien näkemykset uskonnollisesta suvaitsevaisuudesta olivat erilaisia. Jotkut, kuten Rhode Islandin Roger Williams ja Pennsylvanian William Penn, varmistivat uskonnollisten vähemmistöjen suojelun siirtokunnissaan, kun taas toiset, kuten Plymouthin siirtokunta ja Massachusettsin lahden siirtokunta, olivat perustaneet kirkkoja. Alankomaalainen New Netherlandin siirtokunta perusti hollantilaisen reformoidun kirkon ja kielsi kaiken muun uskonnon harjoittamisen, vaikka sen noudattamista valvottiin vain harvoin. Uskonnollista yhdenmukaisuutta haluttiin osittain taloudellisista syistä: vakiintunut kirkko oli vastuussa köyhyyden lievittämisestä, mikä asetti eri mieltä olevat kirkot huomattavan epäedulliseen asemaan. kysymys: minne he menivät?</w:t>
      </w:r>
    </w:p>
    <w:p>
      <w:r>
        <w:rPr>
          <w:b/>
        </w:rPr>
        <w:t xml:space="preserve">Tulos</w:t>
      </w:r>
    </w:p>
    <w:p>
      <w:r>
        <w:t xml:space="preserve">matkusti Amerikkaan</w:t>
      </w:r>
    </w:p>
    <w:p>
      <w:r>
        <w:rPr>
          <w:b/>
        </w:rPr>
        <w:t xml:space="preserve">Esimerkki 9.199</w:t>
      </w:r>
    </w:p>
    <w:p>
      <w:r>
        <w:t xml:space="preserve">tarina: Yhdysvaltain korkein oikeus on toistuvasti siteerannut Jeffersonin metaforaa erottelumuurista. Asiassa Reynolds v. Yhdysvallat (1879) tuomioistuin kirjoitti, että Jeffersonin kommentit "voidaan hyväksyä melkeinpä arvovaltaiseksi julistukseksi [ensimmäisen] lisäyksen soveltamisalasta ja vaikutuksesta". Asiassa Everson v. Board of Education (1947) tuomari Hugo Black kirjoitti: "Thomas Jeffersonin sanoin lausekkeella, joka kieltää uskonnon perustamisen lailla, oli tarkoitus pystyttää kirkon ja valtion välinen erottelumuuri." Monet varhaiset maahanmuuttajaryhmät matkustivat Amerikkaan harjoittaakseen vapaata uskontoa erityisesti Englannin sisällissodan ja Ranskassa ja Saksassa käytyjen uskonnollisten konfliktien jälkeen. Heihin kuului nonkonformisteja, kuten puritaanit, jotka olivat protestanttisia kristittyjä, jotka pakenivat Englannin anglikaanisen kuninkaan harjoittamaa uskonnollista vainoa. Yhteisestä taustasta huolimatta ryhmien näkemykset uskonnollisesta suvaitsevaisuudesta olivat erilaisia. Jotkut, kuten Rhode Islandin Roger Williams ja Pennsylvanian William Penn, varmistivat uskonnollisten vähemmistöjen suojelun siirtokunnissaan, kun taas toiset, kuten Plymouthin siirtokunta ja Massachusettsin lahden siirtokunta, olivat perustaneet kirkkoja. Alankomaalainen New Netherlandin siirtokunta perusti hollantilaisen reformoidun kirkon ja kielsi kaiken muun uskonnon harjoittamisen, vaikka sen noudattamista valvottiin vain harvoin. Uskonnollista yhdenmukaisuutta haluttiin osittain taloudellisista syistä: vakiintunut kirkko oli vastuussa köyhyyden lievittämisestä, mikä asetti eri mieltä olevat kirkot huomattavan epäedulliseen asemaan. kysymys: keitä he olivat?</w:t>
      </w:r>
    </w:p>
    <w:p>
      <w:r>
        <w:rPr>
          <w:b/>
        </w:rPr>
        <w:t xml:space="preserve">Tulos</w:t>
      </w:r>
    </w:p>
    <w:p>
      <w:r>
        <w:t xml:space="preserve">nonkonformistit, kuten puritaanit</w:t>
      </w:r>
    </w:p>
    <w:p>
      <w:r>
        <w:rPr>
          <w:b/>
        </w:rPr>
        <w:t xml:space="preserve">Esimerkki 9.200</w:t>
      </w:r>
    </w:p>
    <w:p>
      <w:r>
        <w:t xml:space="preserve">tarina: Yhdysvaltain korkein oikeus on toistuvasti siteerannut Jeffersonin metaforaa erottelumuurista. Asiassa Reynolds v. Yhdysvallat (1879) tuomioistuin kirjoitti, että Jeffersonin kommentit "voidaan hyväksyä melkeinpä arvovaltaiseksi julistukseksi [ensimmäisen] lisäyksen soveltamisalasta ja vaikutuksesta". Asiassa Everson v. Board of Education (1947) tuomari Hugo Black kirjoitti: "Thomas Jeffersonin sanoin lausekkeella, joka kieltää uskonnon perustamisen lailla, oli tarkoitus pystyttää kirkon ja valtion välinen erottelumuuri." Monet varhaiset maahanmuuttajaryhmät matkustivat Amerikkaan harjoittaakseen vapaata uskontoa erityisesti Englannin sisällissodan ja Ranskassa ja Saksassa käytyjen uskonnollisten konfliktien jälkeen. Heihin kuului nonkonformisteja, kuten puritaanit, jotka olivat protestanttisia kristittyjä, jotka pakenivat Englannin anglikaanisen kuninkaan harjoittamaa uskonnollista vainoa. Yhteisestä taustasta huolimatta ryhmien näkemykset uskonnollisesta suvaitsevaisuudesta olivat erilaisia. Jotkut, kuten Rhode Islandin Roger Williams ja Pennsylvanian William Penn, varmistivat uskonnollisten vähemmistöjen suojelun siirtokunnissaan, kun taas toiset, kuten Plymouthin siirtokunta ja Massachusettsin lahden siirtokunta, olivat perustaneet kirkkoja. Alankomaalainen New Netherlandin siirtokunta perusti hollantilaisen reformoidun kirkon ja kielsi kaiken muun uskonnon harjoittamisen, vaikka sen noudattamista valvottiin vain harvoin. Uskonnollista mukautumista toivottiin osittain taloudellisista syistä: vakiintunut kirkko oli vastuussa köyhyyden lievittämisestä, mikä asetti eri mieltä olevat kirkot huomattavan epäedulliseen asemaan. kysymys: miksi he lähtivät kotoaan?</w:t>
      </w:r>
    </w:p>
    <w:p>
      <w:r>
        <w:rPr>
          <w:b/>
        </w:rPr>
        <w:t xml:space="preserve">Tulos</w:t>
      </w:r>
    </w:p>
    <w:p>
      <w:r>
        <w:t xml:space="preserve">pakenevat uskonnollista vainoa</w:t>
      </w:r>
    </w:p>
    <w:p>
      <w:r>
        <w:rPr>
          <w:b/>
        </w:rPr>
        <w:t xml:space="preserve">Esimerkki 9.201</w:t>
      </w:r>
    </w:p>
    <w:p>
      <w:r>
        <w:t xml:space="preserve">tarina: Yhdysvaltain korkein oikeus on toistuvasti siteerannut Jeffersonin metaforaa erottelumuurista. Asiassa Reynolds v. Yhdysvallat (1879) tuomioistuin kirjoitti, että Jeffersonin kommentit "voidaan hyväksyä melkeinpä arvovaltaiseksi julistukseksi [ensimmäisen] lisäyksen soveltamisalasta ja vaikutuksesta". Asiassa Everson v. Board of Education (1947) tuomari Hugo Black kirjoitti: "Thomas Jeffersonin sanoin lausekkeella, joka kieltää uskonnon perustamisen lailla, oli tarkoitus pystyttää kirkon ja valtion välinen erottelumuuri." Monet varhaiset maahanmuuttajaryhmät matkustivat Amerikkaan harjoittaakseen vapaata uskontoa erityisesti Englannin sisällissodan ja Ranskassa ja Saksassa käytyjen uskonnollisten konfliktien jälkeen. Heihin kuului nonkonformisteja, kuten puritaanit, jotka olivat protestanttisia kristittyjä, jotka pakenivat Englannin anglikaanisen kuninkaan harjoittamaa uskonnollista vainoa. Yhteisestä taustasta huolimatta ryhmien näkemykset uskonnollisesta suvaitsevaisuudesta olivat erilaisia. Jotkut, kuten Rhode Islandin Roger Williams ja Pennsylvanian William Penn, varmistivat uskonnollisten vähemmistöjen suojelun siirtokunnissaan, kun taas toiset, kuten Plymouthin siirtokunta ja Massachusettsin lahden siirtokunta, olivat perustaneet kirkkoja. Alankomaalainen New Netherlandin siirtokunta perusti hollantilaisen reformoidun kirkon ja kielsi kaiken muun uskonnon harjoittamisen, vaikka sen noudattamista valvottiin vain harvoin. Uskonnollista yhdenmukaisuutta haluttiin osittain taloudellisista syistä: vakiintunut kirkko oli vastuussa köyhyyden lievittämisestä, mikä asetti eri mieltä olevat kirkot huomattavan epäedulliseen asemaan. kysymys: kuka vainosi heitä?</w:t>
      </w:r>
    </w:p>
    <w:p>
      <w:r>
        <w:rPr>
          <w:b/>
        </w:rPr>
        <w:t xml:space="preserve">Tulos</w:t>
      </w:r>
    </w:p>
    <w:p>
      <w:r>
        <w:t xml:space="preserve">Englannin anglikaaninen kuningas.</w:t>
      </w:r>
    </w:p>
    <w:p>
      <w:r>
        <w:rPr>
          <w:b/>
        </w:rPr>
        <w:t xml:space="preserve">Esimerkki 9.202</w:t>
      </w:r>
    </w:p>
    <w:p>
      <w:r>
        <w:t xml:space="preserve">tarina: Yhdysvaltain korkein oikeus on toistuvasti siteerannut Jeffersonin metaforaa erottelumuurista. Asiassa Reynolds v. Yhdysvallat (1879) tuomioistuin kirjoitti, että Jeffersonin kommentit "voidaan hyväksyä melkeinpä arvovaltaiseksi julistukseksi [ensimmäisen] lisäyksen soveltamisalasta ja vaikutuksesta". Asiassa Everson v. Board of Education (1947) tuomari Hugo Black kirjoitti: "Thomas Jeffersonin sanoin lausekkeella, joka kieltää uskonnon perustamisen lailla, oli tarkoitus pystyttää kirkon ja valtion välinen erottelumuuri." Monet varhaiset maahanmuuttajaryhmät matkustivat Amerikkaan harjoittaakseen vapaata uskontoa erityisesti Englannin sisällissodan ja Ranskassa ja Saksassa käytyjen uskonnollisten konfliktien jälkeen. Heihin kuului nonkonformisteja, kuten puritaanit, jotka olivat protestanttisia kristittyjä, jotka pakenivat Englannin anglikaanisen kuninkaan harjoittamaa uskonnollista vainoa. Yhteisestä taustasta huolimatta ryhmien näkemykset uskonnollisesta suvaitsevaisuudesta olivat erilaisia. Jotkut, kuten Rhode Islandin Roger Williams ja Pennsylvanian William Penn, varmistivat uskonnollisten vähemmistöjen suojelun siirtokunnissaan, kun taas toiset, kuten Plymouthin siirtokunta ja Massachusettsin lahden siirtokunta, olivat perustaneet kirkkoja. Alankomaalainen New Netherlandin siirtokunta perusti hollantilaisen reformoidun kirkon ja kielsi kaiken muun uskonnon harjoittamisen, vaikka sen noudattamista valvottiin vain harvoin. Uskonnollista yhdenmukaisuutta haluttiin osittain taloudellisista syistä: vakiintunut kirkko oli vastuussa köyhyyden lievittämisestä, mikä asetti eri mieltä olevat kirkot huomattavan epäedulliseen asemaan., kysymys: kuka kielsi muun jumalanpalveluksen?</w:t>
      </w:r>
    </w:p>
    <w:p>
      <w:r>
        <w:rPr>
          <w:b/>
        </w:rPr>
        <w:t xml:space="preserve">Tulos</w:t>
      </w:r>
    </w:p>
    <w:p>
      <w:r>
        <w:t xml:space="preserve">Alankomaiden Uuden Alankomaiden siirtokunta</w:t>
      </w:r>
    </w:p>
    <w:p>
      <w:r>
        <w:rPr>
          <w:b/>
        </w:rPr>
        <w:t xml:space="preserve">Esimerkki 9.203</w:t>
      </w:r>
    </w:p>
    <w:p>
      <w:r>
        <w:t xml:space="preserve">tarina: SEITSEMÄS LUKU. OPITTU RIITA. Bartolommeo Scala, Firenzen tasavallan sihteeri, johon Tito Melema oli näin saanut toiveensa kiinnittymään, asui komeassa palatsissa lähellä Porta Pintiä, joka nykyään tunnetaan nimellä Casa Gherardesca. Hänen vaakunansa - siniset tikapuut poikittain kultaisessa kentässä, ja sisäänkäynnin yläpuolella oli tunnuslause _Gradatim_ - kertoi kaikille tulijoille, että myllärin poika piti nousuaan kunniatehtäviin omilla ponnistuksillaan tosiasiana, jota voitiin julistaa ilman nyrpistyksiä. Sihteeri oli turhamainen ja mahtipontinen mies, mutta hän oli myös rehellinen: hän oli vilpittömästi vakuuttunut omista ansioistaan eikä nähnyt mitään syytä teeskennellä. Hänen sinipunaisen tikapuunsa ylimmän kierroksen hän oli jo saavuttanut: hän oli hoitanut sihteerin virkaansa jo kaksikymmentä vuotta - hän oli jo kauan sitten pitänyt puheensa _ringhiera_:lla eli vanhan palatsin korokkeella, kuten oli tapana, ruhtinaallisten vieraiden läsnä ollessa, kun Marzocco, tasavaltalainen leijona, kantoi tilaisuudessa kultakruunuaan, ja koko kansa huusi: "Eläköön Messer Bartolommeo!"." - oli ollut lähetystössä Roomassa, ja siellä hänestä oli tehty senaattori, apostolinen sihteeri, kultaisen kannuksen ritari, ja kahdeksan vuotta sitten hänestä oli tullut Gonfaloniere - firenzeläisen kansalaisen kunnianhimon viimeinen päämäärä. Sillä välin hän oli rikastunut ja rikastunut, ja hän oli menestyksekkään kuolevaisuuden tapaan yhä kihtisempi; ja Kultaisen kannuksen ritarin oli usein istuttava avuttomana pehmustettu kantapää komean loggian alla, jonka hän oli rakentanut itselleen ja josta avautui näkymä palatsinsa takapuolella olevaan tilavaan puutarhaan ja nurmikolle. , kysymys: Millainen mies hän oli?</w:t>
      </w:r>
    </w:p>
    <w:p>
      <w:r>
        <w:rPr>
          <w:b/>
        </w:rPr>
        <w:t xml:space="preserve">Tulos</w:t>
      </w:r>
    </w:p>
    <w:p>
      <w:r>
        <w:t xml:space="preserve">turhamainen ja mahtipontinen mies</w:t>
      </w:r>
    </w:p>
    <w:p>
      <w:r>
        <w:rPr>
          <w:b/>
        </w:rPr>
        <w:t xml:space="preserve">Esimerkki 9.204</w:t>
      </w:r>
    </w:p>
    <w:p>
      <w:r>
        <w:t xml:space="preserve">tarina: SEITSEMÄS LUKU. OPITTU RIITA. Bartolommeo Scala, Firenzen tasavallan sihteeri, johon Tito Melema oli näin saanut toiveensa kiinnittymään, asui komeassa palatsissa lähellä Porta Pintiä, joka nykyään tunnetaan nimellä Casa Gherardesca. Hänen vaakunansa - siniset tikapuut poikittain kultaisessa kentässä, ja sisäänkäynnin yläpuolella oli tunnuslause _Gradatim_ - kertoi kaikille tulijoille, että myllärin poika piti nousuaan kunniatehtäviin omilla ponnistuksillaan tosiasiana, jota voitiin julistaa ilman nyrpistyksiä. Sihteeri oli turhamainen ja mahtipontinen mies, mutta hän oli myös rehellinen: hän oli vilpittömästi vakuuttunut omista ansioistaan eikä nähnyt mitään syytä teeskennellä. Hänen sinipunaisen tikapuunsa ylimmän kierroksen hän oli jo saavuttanut: hän oli hoitanut sihteerin virkaansa jo kaksikymmentä vuotta - hän oli jo kauan sitten pitänyt puheensa _ringhiera_:lla eli vanhan palatsin korokkeella, kuten oli tapana, ruhtinaallisten vieraiden läsnä ollessa, kun Marzocco, tasavaltalainen leijona, kantoi tilaisuudessa kultakruunuaan, ja koko kansa huusi: "Eläköön Messer Bartolommeo!"." - oli ollut lähetystössä Roomassa, ja siellä hänestä oli tehty senaattori, apostolinen sihteeri, kultaisen kannuksen ritari, ja kahdeksan vuotta sitten hänestä oli tullut Gonfaloniere - firenzeläisen kansalaisen kunnianhimon viimeinen päämäärä. Sillä välin hän oli rikastunut ja rikastunut, ja hän oli menestyksekkään kuolevaisuuden tapaan yhä kihtisempi; ja Kultaisen kannuksen ritarin oli usein istuttava avuttomana pehmustettu kantapää komean loggian alla, jonka hän oli rakentanut itselleen ja josta avautui näkymä palatsinsa takapuolella olevaan tilavaan puutarhaan ja nurmikolle. , kysymys: Mikä sen nimi oli?</w:t>
      </w:r>
    </w:p>
    <w:p>
      <w:r>
        <w:rPr>
          <w:b/>
        </w:rPr>
        <w:t xml:space="preserve">Tulos</w:t>
      </w:r>
    </w:p>
    <w:p>
      <w:r>
        <w:t xml:space="preserve">Casa Gherardesca</w:t>
      </w:r>
    </w:p>
    <w:p>
      <w:r>
        <w:rPr>
          <w:b/>
        </w:rPr>
        <w:t xml:space="preserve">Esimerkki 9.205</w:t>
      </w:r>
    </w:p>
    <w:p>
      <w:r>
        <w:t xml:space="preserve">tarina: Poliisi vei Ai Weiwein vaimon kiinalaisen taiteilijan studiosta tiistaina ja häntä kuulusteltiin kolme tuntia, kertoi tunnettu toisinajattelija. Neljä poliisia vei Lu Qingin pekingiläisestä studiosta läheiselle poliisiasemalle, hän sanoi. Poliisi vapautti hänet kuulustelujen jälkeen, ja hän on nyt "rikoksesta epäilty", hän sanoi. Hänelle ei ole kerrottu, mistä rikoksista häntä syytetään, hän lisäsi. "Luulen, että viranomaiset yrittävät uhkailla minua hänen kauttaan", hän sanoi ja arveli, että Lu:n pidätys liittyi hänen suunnitelmiinsa vierailla Taiwanissa miehensä töitä esittelevässä näyttelyssä. Häntä on nyt kehotettu pysymään Pekingissä, hän lisäsi. Poliisi ei vastannut CNN:n pyyntöön kommentoida tapausta. "Kukaan ei voi pitää itseään turvassa tai viattomana tällaisessa ympäristössä", sanoi toisinajattelija, joka itse oli aiemmin tänä vuonna 81 päivää poliisin pidätettynä. Häntä syytettiin lopulta veronkierrosta, ja viime viikolla hän maksoi 1,3 miljoonaa dollaria, jotta hän voi kiistää syytteet, jotka on nostettu hänen yritystään Fake Cultural Development Ltd:tä vastaan. Jos hän ei olisi maksanut summaa, hänen vaimonsa, joka edustaa yritystä laillisesti, olisi joutunut vankilaan, hän sanoi. Hallituksen mukaan yhtiö on velkaa 15 miljoonaa juania (2,3 miljoonaa dollaria). Rahat kerättiin 30 000 maksajalta, hän sanoi. Hänen asianajajansa Pu Zhiqiang sanoi viime viikolla, että Ai aikoo palauttaa lahjoitukset, jos hän voittaa jutun ja saa rahat takaisin. Hänen perheensä ja ihmisoikeusaktivistit uskovat, että todellinen syy hänen vangitsemiseensa on hänen Kiinan hallitusta kohtaan esittämänsä kritiikki. , kysymys: Mikä on Ai WeiWein yrityksen nimi?</w:t>
      </w:r>
    </w:p>
    <w:p>
      <w:r>
        <w:rPr>
          <w:b/>
        </w:rPr>
        <w:t xml:space="preserve">Tulos</w:t>
      </w:r>
    </w:p>
    <w:p>
      <w:r>
        <w:t xml:space="preserve">Fake Cultural Development Ltd.</w:t>
      </w:r>
    </w:p>
    <w:p>
      <w:r>
        <w:rPr>
          <w:b/>
        </w:rPr>
        <w:t xml:space="preserve">Esimerkki 9.206</w:t>
      </w:r>
    </w:p>
    <w:p>
      <w:r>
        <w:t xml:space="preserve">tarina: Poliisi vei Ai Weiwein vaimon kiinalaisen taiteilijan studiosta tiistaina ja häntä kuulusteltiin kolme tuntia, kertoi tunnettu toisinajattelija. Neljä poliisia vei Lu Qingin pekingiläisestä studiosta läheiselle poliisiasemalle, hän sanoi. Poliisi vapautti hänet kuulustelujen jälkeen, ja hän on nyt "rikoksesta epäilty", hän sanoi. Hänelle ei ole kerrottu, mistä rikoksista häntä syytetään, hän lisäsi. "Luulen, että viranomaiset yrittävät uhkailla minua hänen kauttaan", hän sanoi ja arveli, että Lu:n pidätys liittyi hänen suunnitelmiinsa vierailla Taiwanissa miehensä töitä esittelevässä näyttelyssä. Häntä on nyt kehotettu pysymään Pekingissä, hän lisäsi. Poliisi ei vastannut CNN:n pyyntöön kommentoida tapausta. "Kukaan ei voi pitää itseään turvassa tai viattomana tällaisessa ympäristössä", sanoi toisinajattelija, joka itse oli aiemmin tänä vuonna 81 päivää poliisin pidätettynä. Häntä syytettiin lopulta veronkierrosta, ja viime viikolla hän maksoi 1,3 miljoonaa dollaria, jotta hän voi kiistää syytteet, jotka on nostettu hänen yritystään Fake Cultural Development Ltd:tä vastaan. Jos hän ei olisi maksanut summaa, hänen vaimonsa, joka edustaa yritystä laillisesti, olisi joutunut vankilaan, hän sanoi. Hallituksen mukaan yhtiö on velkaa 15 miljoonaa juania (2,3 miljoonaa dollaria). Rahat kerättiin 30 000 maksajalta, hän sanoi. Hänen asianajajansa Pu Zhiqiang sanoi viime viikolla, että Ai aikoo palauttaa lahjoitukset, jos hän voittaa jutun ja saa rahat takaisin. Hänen perheensä ja ihmisoikeusaktivistit uskovat, että todellinen syy hänen vangitsemiseensa on hänen Kiinan hallitusta kohtaan esittämänsä kritiikki. , kysymys: mitä tapahtui hänen vaimolleen?</w:t>
      </w:r>
    </w:p>
    <w:p>
      <w:r>
        <w:rPr>
          <w:b/>
        </w:rPr>
        <w:t xml:space="preserve">Tulos</w:t>
      </w:r>
    </w:p>
    <w:p>
      <w:r>
        <w:t xml:space="preserve">poliisi kuulusteli häntä</w:t>
      </w:r>
    </w:p>
    <w:p>
      <w:r>
        <w:rPr>
          <w:b/>
        </w:rPr>
        <w:t xml:space="preserve">Esimerkki 9.207</w:t>
      </w:r>
    </w:p>
    <w:p>
      <w:r>
        <w:t xml:space="preserve">tarina: Poliisi vei Ai Weiwein vaimon kiinalaisen taiteilijan studiosta tiistaina ja häntä kuulusteltiin kolme tuntia, kertoi tunnettu toisinajattelija. Neljä poliisia vei Lu Qingin pekingiläisestä studiosta läheiselle poliisiasemalle, hän sanoi. Poliisi vapautti hänet kuulustelujen jälkeen, ja hän on nyt "rikoksesta epäilty", hän sanoi. Hänelle ei ole kerrottu, mistä rikoksista häntä syytetään, hän lisäsi. "Luulen, että viranomaiset yrittävät uhkailla minua hänen kauttaan", hän sanoi ja arveli, että Lu:n pidätys liittyi hänen suunnitelmiinsa vierailla Taiwanissa miehensä töitä esittelevässä näyttelyssä. Häntä on nyt kehotettu pysymään Pekingissä, hän lisäsi. Poliisi ei vastannut CNN:n pyyntöön kommentoida tapausta. "Kukaan ei voi pitää itseään turvassa tai viattomana tällaisessa ympäristössä", sanoi toisinajattelija, joka itse oli aiemmin tänä vuonna 81 päivää poliisin pidätettynä. Häntä syytettiin lopulta veronkierrosta, ja viime viikolla hän maksoi 1,3 miljoonaa dollaria, jotta hän voi kiistää syytteet, jotka on nostettu hänen yritystään Fake Cultural Development Ltd:tä vastaan. Jos hän ei olisi maksanut summaa, hänen vaimonsa, joka edustaa yritystä laillisesti, olisi joutunut vankilaan, hän sanoi. Hallituksen mukaan yhtiö on velkaa 15 miljoonaa juania (2,3 miljoonaa dollaria). Rahat kerättiin 30 000 maksajalta, hän sanoi. Hänen asianajajansa Pu Zhiqiang sanoi viime viikolla, että Ai aikoo palauttaa lahjoitukset, jos hän voittaa jutun ja saa rahat takaisin. Hänen perheensä ja ihmisoikeusaktivistit uskovat, että todellinen syy hänen vangitsemiseensa on hänen Kiinan hallitusta kohtaan esittämänsä kritiikki. , kysymys: mistä hänet vietiin?</w:t>
      </w:r>
    </w:p>
    <w:p>
      <w:r>
        <w:rPr>
          <w:b/>
        </w:rPr>
        <w:t xml:space="preserve">Tulos</w:t>
      </w:r>
    </w:p>
    <w:p>
      <w:r>
        <w:t xml:space="preserve">kiinalaisen taiteilijan ateljeesta</w:t>
      </w:r>
    </w:p>
    <w:p>
      <w:r>
        <w:rPr>
          <w:b/>
        </w:rPr>
        <w:t xml:space="preserve">Esimerkki 9.208</w:t>
      </w:r>
    </w:p>
    <w:p>
      <w:r>
        <w:t xml:space="preserve">tarina: Poliisi vei Ai Weiwein vaimon kiinalaisen taiteilijan studiosta tiistaina ja häntä kuulusteltiin kolme tuntia, kertoi tunnettu toisinajattelija. Neljä poliisia vei Lu Qingin pekingiläisestä studiosta läheiselle poliisiasemalle, hän sanoi. Poliisi vapautti hänet kuulustelujen jälkeen, ja hän on nyt "rikoksesta epäilty", hän sanoi. Hänelle ei ole kerrottu, mistä rikoksista häntä syytetään, hän lisäsi. "Luulen, että viranomaiset yrittävät uhkailla minua hänen kauttaan", hän sanoi ja arveli, että Lu:n pidätys liittyi hänen suunnitelmiinsa vierailla Taiwanissa miehensä töitä esittelevässä näyttelyssä. Häntä on nyt kehotettu pysymään Pekingissä, hän lisäsi. Poliisi ei vastannut CNN:n pyyntöön kommentoida tapausta. "Kukaan ei voi pitää itseään turvassa tai viattomana tällaisessa ympäristössä", sanoi toisinajattelija, joka itse oli aiemmin tänä vuonna 81 päivää poliisin pidätettynä. Häntä syytettiin lopulta veronkierrosta, ja viime viikolla hän maksoi 1,3 miljoonaa dollaria, jotta hän voi kiistää syytteet, jotka on nostettu hänen yritystään Fake Cultural Development Ltd:tä vastaan. Jos hän ei olisi maksanut summaa, hänen vaimonsa, joka edustaa yritystä laillisesti, olisi joutunut vankilaan, hän sanoi. Hallituksen mukaan yhtiö on velkaa 15 miljoonaa juania (2,3 miljoonaa dollaria). Rahat kerättiin 30 000 maksajalta, hän sanoi. Hänen asianajajansa Pu Zhiqiang sanoi viime viikolla, että Ai aikoo palauttaa lahjoitukset, jos hän voittaa jutun ja saa rahat takaisin. Hänen perheensä ja ihmisoikeusaktivistit uskovat, että todellinen syy hänen vangitsemiseensa on hänen Kiinan hallitusta kohtaan esittämänsä kritiikki. , kysymys: mikä hän on nyt?</w:t>
      </w:r>
    </w:p>
    <w:p>
      <w:r>
        <w:rPr>
          <w:b/>
        </w:rPr>
        <w:t xml:space="preserve">Tulos</w:t>
      </w:r>
    </w:p>
    <w:p>
      <w:r>
        <w:t xml:space="preserve">"rikoksesta epäilty", -</w:t>
      </w:r>
    </w:p>
    <w:p>
      <w:r>
        <w:rPr>
          <w:b/>
        </w:rPr>
        <w:t xml:space="preserve">Esimerkki 9.209</w:t>
      </w:r>
    </w:p>
    <w:p>
      <w:r>
        <w:t xml:space="preserve">tarina: Poliisi vei Ai Weiwein vaimon kiinalaisen taiteilijan studiosta tiistaina ja häntä kuulusteltiin kolme tuntia, kertoi tunnettu toisinajattelija. Neljä poliisia vei Lu Qingin pekingiläisestä studiosta läheiselle poliisiasemalle, hän sanoi. Poliisi vapautti hänet kuulustelujen jälkeen, ja hän on nyt "rikoksesta epäilty", hän sanoi. Hänelle ei ole kerrottu, mistä rikoksista häntä syytetään, hän lisäsi. "Luulen, että viranomaiset yrittävät uhkailla minua hänen kauttaan", hän sanoi ja arveli, että Lu:n pidätys liittyi hänen suunnitelmiinsa vierailla Taiwanissa miehensä töitä esittelevässä näyttelyssä. Häntä on nyt kehotettu pysymään Pekingissä, hän lisäsi. Poliisi ei vastannut CNN:n pyyntöön kommentoida tapausta. "Kukaan ei voi pitää itseään turvassa tai viattomana tällaisessa ympäristössä", sanoi toisinajattelija, joka itse oli aiemmin tänä vuonna 81 päivää poliisin pidätettynä. Häntä syytettiin lopulta veronkierrosta, ja viime viikolla hän maksoi 1,3 miljoonaa dollaria, jotta hän voi kiistää syytteet, jotka on nostettu hänen yritystään Fake Cultural Development Ltd:tä vastaan. Jos hän ei olisi maksanut summaa, hänen vaimonsa, joka edustaa yritystä laillisesti, olisi joutunut vankilaan, hän sanoi. Hallituksen mukaan yhtiö on velkaa 15 miljoonaa juania (2,3 miljoonaa dollaria). Rahat kerättiin 30 000 maksajalta, hän sanoi. Hänen asianajajansa Pu Zhiqiang sanoi viime viikolla, että Ai aikoo palauttaa lahjoitukset, jos hän voittaa jutun ja saa rahat takaisin. Hänen perheensä ja ihmisoikeusaktivistit uskovat, että todellinen syy hänen vangitsemiseensa on hänen Kiinan hallitusta kohtaan esittämänsä kritiikki. , kysymys: mistä häntä syytetään?</w:t>
      </w:r>
    </w:p>
    <w:p>
      <w:r>
        <w:rPr>
          <w:b/>
        </w:rPr>
        <w:t xml:space="preserve">Tulos</w:t>
      </w:r>
    </w:p>
    <w:p>
      <w:r>
        <w:t xml:space="preserve">He eivät ole kertoneet hänelle, mistä rikoksista häntä syytetään, -</w:t>
      </w:r>
    </w:p>
    <w:p>
      <w:r>
        <w:rPr>
          <w:b/>
        </w:rPr>
        <w:t xml:space="preserve">Esimerkki 9.210</w:t>
      </w:r>
    </w:p>
    <w:p>
      <w:r>
        <w:t xml:space="preserve">tarina: Poliisi vei Ai Weiwein vaimon kiinalaisen taiteilijan studiosta tiistaina ja häntä kuulusteltiin kolme tuntia, kertoi tunnettu toisinajattelija. Neljä poliisia vei Lu Qingin pekingiläisestä studiosta läheiselle poliisiasemalle, hän sanoi. Poliisi vapautti hänet kuulustelujen jälkeen, ja hän on nyt "rikoksesta epäilty", hän sanoi. Hänelle ei ole kerrottu, mistä rikoksista häntä syytetään, hän lisäsi. "Luulen, että viranomaiset yrittävät uhkailla minua hänen kauttaan", hän sanoi ja arveli, että Lu:n pidätys liittyi hänen suunnitelmiinsa vierailla Taiwanissa miehensä töitä esittelevässä näyttelyssä. Häntä on nyt kehotettu pysymään Pekingissä, hän lisäsi. Poliisi ei vastannut CNN:n pyyntöön kommentoida tapausta. "Kukaan ei voi pitää itseään turvassa tai viattomana tällaisessa ympäristössä", sanoi toisinajattelija, joka itse oli aiemmin tänä vuonna 81 päivää poliisin pidätettynä. Häntä syytettiin lopulta veronkierrosta, ja viime viikolla hän maksoi 1,3 miljoonaa dollaria, jotta hän voi kiistää syytteet, jotka on nostettu hänen yritystään Fake Cultural Development Ltd:tä vastaan. Jos hän ei olisi maksanut summaa, hänen vaimonsa, joka edustaa yritystä laillisesti, olisi joutunut vankilaan, hän sanoi. Hallituksen mukaan yhtiö on velkaa 15 miljoonaa juania (2,3 miljoonaa dollaria). Rahat kerättiin 30 000 maksajalta, hän sanoi. Hänen asianajajansa Pu Zhiqiang sanoi viime viikolla, että Ai aikoo palauttaa lahjoitukset, jos hän voittaa jutun ja saa rahat takaisin. Hänen perheensä ja ihmisoikeusaktivistit uskovat, että todellinen syy hänen vangitsemiseensa on hänen Kiinan hallitusta kohtaan esittämänsä kritiikki. , kysymys: Miksi hänen miehensä uskoo, että hänet pidätettiin?</w:t>
      </w:r>
    </w:p>
    <w:p>
      <w:r>
        <w:rPr>
          <w:b/>
        </w:rPr>
        <w:t xml:space="preserve">Tulos</w:t>
      </w:r>
    </w:p>
    <w:p>
      <w:r>
        <w:t xml:space="preserve">Hän luulee, että viranomaiset yrittävät uhkailla häntä naisen kautta, -</w:t>
      </w:r>
    </w:p>
    <w:p>
      <w:r>
        <w:rPr>
          <w:b/>
        </w:rPr>
        <w:t xml:space="preserve">Esimerkki 9.211</w:t>
      </w:r>
    </w:p>
    <w:p>
      <w:r>
        <w:t xml:space="preserve">tarina: LUKU IV. Signor Andrea D'Arbino etsi turhaan palatsin eri huoneista kreivi Fabio d'Ascolia ja kokeili viimeisenä keinona käytävää, joka johti tanssisaliin ja suureen portaikkoon, ja huomasi ystävänsä makaavan lattialla pyörtyneenä ilman, että kukaan elävä olento oli hänen lähellään. D'Arbino päätti mahdollisuuksien mukaan välttää vieraiden hälyttämistä ja etsi ensin apua eteishuoneesta. Sieltä hän löysi markiisin palvelijan, joka auttoi Cavaliere Finelloa (joka oli juuri lähdössä) pukemaan viittaansa. Sillä välin kun Finello ja hänen ystävänsä kantoivat Fabion eteishuoneen avoimeen ikkunaan, palvelija hankki jäävettä. Tämä yksinkertainen lääke ja ilmapiirin vaihtuminen riittivät palauttamaan pyörtyneen miehen järkiinsä, mutta tuskin - kuten hänen ystävänsä näyttivät - entiseen itseensä. He huomasivat, että hänen kasvonsa olivat muuttuneet tyhjiksi ja liikkumattomiksi, ja kun hän puhui, hänen äänensävynsä muuttui sanoinkuvaamattomasti. "Löysin teidät käytävällä olevasta huoneesta", D'Arbino sanoi. "Mikä sai teidät pyörtymään? Ettekö muista? Johtuiko se kuumuudesta?" Fabio odotti hetken keräten tuskallisesti ajatuksiaan. Hän katsoi palvelijaa, ja Finello viittasi miehelle, että tämä vetäytyisi. "Johtuiko se kuumuudesta?" D'Arbino toisti. "Ei", Fabio vastasi oudon hiljaisella ja vakaalla äänellä. "Olen nähnyt kasvot, jotka olivat keltaisen naamion takana." "No?" "Ne olivat kuolleen vaimoni kasvot." "Kuolleen vaimosi!" "Kun naamio otettiin pois, näin hänen kasvonsa. En sellaisena kuin muistan ne nuoruuden ja kauneuden ylpeydessään - en edes sellaisena kuin muistan hänet sairaalasängyssään - vaan sellaisena kuin muistan hänet arkussaan." , kysymys: Kuka etsi turhaan?</w:t>
      </w:r>
    </w:p>
    <w:p>
      <w:r>
        <w:rPr>
          <w:b/>
        </w:rPr>
        <w:t xml:space="preserve">Tulos</w:t>
      </w:r>
    </w:p>
    <w:p>
      <w:r>
        <w:t xml:space="preserve">Signor Andrea D'Arbino</w:t>
      </w:r>
    </w:p>
    <w:p>
      <w:r>
        <w:rPr>
          <w:b/>
        </w:rPr>
        <w:t xml:space="preserve">Esimerkki 9.212</w:t>
      </w:r>
    </w:p>
    <w:p>
      <w:r>
        <w:t xml:space="preserve">tarina: LUKU IV. Signor Andrea D'Arbino etsi turhaan palatsin eri huoneista kreivi Fabio d'Ascolia ja kokeili viimeisenä keinona käytävää, joka johti tanssisaliin ja suureen portaikkoon, ja huomasi ystävänsä makaavan lattialla pyörtyneenä ilman, että kukaan elävä olento oli hänen lähellään. D'Arbino päätti mahdollisuuksien mukaan välttää vieraiden hälyttämistä ja etsi ensin apua eteishuoneesta. Sieltä hän löysi markiisin palvelijan, joka auttoi Cavaliere Finelloa (joka oli juuri lähdössä) pukemaan viittaansa. Sillä välin kun Finello ja hänen ystävänsä kantoivat Fabion eteishuoneen avoimeen ikkunaan, palvelija hankki jäävettä. Tämä yksinkertainen lääke ja ilmapiirin vaihtuminen riittivät palauttamaan pyörtyneen miehen järkiinsä, mutta tuskin - kuten hänen ystävänsä näyttivät - entiseen itseensä. He huomasivat, että hänen kasvonsa olivat muuttuneet tyhjiksi ja liikkumattomiksi, ja kun hän puhui, hänen äänensävynsä muuttui sanoinkuvaamattomasti. "Löysin teidät käytävällä olevasta huoneesta", D'Arbino sanoi. "Mikä sai teidät pyörtymään? Ettekö muista? Johtuiko se kuumuudesta?" Fabio odotti hetken keräten tuskallisesti ajatuksiaan. Hän katsoi palvelijaa, ja Finello viittasi miehelle, että tämä vetäytyisi. "Johtuiko se kuumuudesta?" D'Arbino toisti. "Ei", Fabio vastasi oudon hiljaisella ja vakaalla äänellä. "Olen nähnyt kasvot, jotka olivat keltaisen naamion takana." "No?" "Ne olivat kuolleen vaimoni kasvot." "Kuolleen vaimosi!" "Kun naamio otettiin pois, näin hänen kasvonsa. En sellaisena kuin muistan ne nuoruuden ja kauneuden ylpeydessään - en edes sellaisena kuin muistan hänet sairaalasängyssään - vaan sellaisena kuin muistan hänet arkussaan." , kysymys: Ketä hän etsi?</w:t>
      </w:r>
    </w:p>
    <w:p>
      <w:r>
        <w:rPr>
          <w:b/>
        </w:rPr>
        <w:t xml:space="preserve">Tulos</w:t>
      </w:r>
    </w:p>
    <w:p>
      <w:r>
        <w:t xml:space="preserve">Kreivi Fabio d'Ascoli</w:t>
      </w:r>
    </w:p>
    <w:p>
      <w:r>
        <w:rPr>
          <w:b/>
        </w:rPr>
        <w:t xml:space="preserve">Esimerkki 9.213</w:t>
      </w:r>
    </w:p>
    <w:p>
      <w:r>
        <w:t xml:space="preserve">tarina: LUKU IV. Signor Andrea D'Arbino etsi turhaan palatsin eri huoneista kreivi Fabio d'Ascolia ja kokeili viimeisenä keinona käytävää, joka johti tanssisaliin ja suureen portaikkoon, ja huomasi ystävänsä makaavan lattialla pyörtyneenä ilman, että kukaan elävä olento oli hänen lähellään. D'Arbino päätti mahdollisuuksien mukaan välttää vieraiden hälyttämistä ja etsi ensin apua eteishuoneesta. Sieltä hän löysi markiisin palvelijan, joka auttoi Cavaliere Finelloa (joka oli juuri lähdössä) pukemaan viittaansa. Sillä välin kun Finello ja hänen ystävänsä kantoivat Fabion eteishuoneen avoimeen ikkunaan, palvelija hankki jäävettä. Tämä yksinkertainen lääke ja ilmapiirin vaihtuminen riittivät palauttamaan pyörtyneen miehen järkiinsä, mutta tuskin - kuten hänen ystävänsä näyttivät - entiseen itseensä. He huomasivat, että hänen kasvonsa olivat muuttuneet tyhjiksi ja liikkumattomiksi, ja kun hän puhui, hänen äänensävynsä muuttui sanoinkuvaamattomasti. "Löysin teidät käytävällä olevasta huoneesta", D'Arbino sanoi. "Mikä sai teidät pyörtymään? Ettekö muista? Johtuiko se kuumuudesta?" Fabio odotti hetken keräten tuskallisesti ajatuksiaan. Hän katsoi palvelijaa, ja Finello viittasi miehelle, että tämä vetäytyisi. "Johtuiko se kuumuudesta?" D'Arbino toisti. "Ei", Fabio vastasi oudon hiljaisella ja vakaalla äänellä. "Olen nähnyt kasvot, jotka olivat keltaisen naamion takana." "No?" "Ne olivat kuolleen vaimoni kasvot." "Kuolleen vaimosi!" "Kun naamio otettiin pois, näin hänen kasvonsa. En sellaisena kuin muistan ne nuoruuden ja kauneuden ylpeydessään - en edes sellaisena kuin muistan hänet sairaalasängyssään - vaan sellaisena kuin muistan hänet arkussaan." , kysymys: Missä hän yritti viimeksi?</w:t>
      </w:r>
    </w:p>
    <w:p>
      <w:r>
        <w:rPr>
          <w:b/>
        </w:rPr>
        <w:t xml:space="preserve">Tulos</w:t>
      </w:r>
    </w:p>
    <w:p>
      <w:r>
        <w:t xml:space="preserve">juhlasaliin johtava käytävä</w:t>
      </w:r>
    </w:p>
    <w:p>
      <w:r>
        <w:rPr>
          <w:b/>
        </w:rPr>
        <w:t xml:space="preserve">Esimerkki 9.214</w:t>
      </w:r>
    </w:p>
    <w:p>
      <w:r>
        <w:t xml:space="preserve">tarina: LUKU IV. Signor Andrea D'Arbino etsi turhaan palatsin eri huoneista kreivi Fabio d'Ascolia ja kokeili viimeisenä keinona käytävää, joka johti tanssisaliin ja suureen portaikkoon, ja huomasi ystävänsä makaavan lattialla pyörtyneenä ilman, että kukaan elävä olento oli hänen lähellään. D'Arbino päätti mahdollisuuksien mukaan välttää vieraiden hälyttämistä ja etsi ensin apua eteishuoneesta. Sieltä hän löysi markiisin palvelijan, joka auttoi Cavaliere Finelloa (joka oli juuri lähdössä) pukemaan viittaansa. Sillä välin kun Finello ja hänen ystävänsä kantoivat Fabion eteishuoneen avoimeen ikkunaan, palvelija hankki jäävettä. Tämä yksinkertainen lääke ja ilmapiirin vaihtuminen riittivät palauttamaan pyörtyneen miehen järkiinsä, mutta tuskin - kuten hänen ystävänsä näyttivät - entiseen itseensä. He huomasivat, että hänen kasvonsa olivat muuttuneet tyhjiksi ja liikkumattomiksi, ja kun hän puhui, hänen äänensävynsä muuttui sanoinkuvaamattomasti. "Löysin teidät käytävällä olevasta huoneesta", D'Arbino sanoi. "Mikä sai teidät pyörtymään? Ettekö muista? Johtuiko se kuumuudesta?" Fabio odotti hetken keräten tuskallisesti ajatuksiaan. Hän katsoi palvelijaa, ja Finello viittasi miehelle, että tämä vetäytyisi. "Johtuiko se kuumuudesta?" D'Arbino toisti. "Ei", Fabio vastasi oudon hiljaisella ja vakaalla äänellä. "Olen nähnyt kasvot, jotka olivat keltaisen naamion takana." "No?" "Ne olivat kuolleen vaimoni kasvot." "Kuolleen vaimosi!" "Kun naamio otettiin pois, näin hänen kasvonsa. En sellaisena kuin muistan ne nuoruuden ja kauneuden ylpeydessään - en edes sellaisena kuin muistan hänet sairaalasängyssään - vaan sellaisena kuin muistan hänet arkussaan." , kysymys: Mitä hän teki?</w:t>
      </w:r>
    </w:p>
    <w:p>
      <w:r>
        <w:rPr>
          <w:b/>
        </w:rPr>
        <w:t xml:space="preserve">Tulos</w:t>
      </w:r>
    </w:p>
    <w:p>
      <w:r>
        <w:t xml:space="preserve">lattialla makaaminen</w:t>
      </w:r>
    </w:p>
    <w:p>
      <w:r>
        <w:rPr>
          <w:b/>
        </w:rPr>
        <w:t xml:space="preserve">Esimerkki 9.215</w:t>
      </w:r>
    </w:p>
    <w:p>
      <w:r>
        <w:t xml:space="preserve">tarina: LUKU IV. Signor Andrea D'Arbino etsi turhaan palatsin eri huoneista kreivi Fabio d'Ascolia ja kokeili viimeisenä keinona käytävää, joka johti tanssisaliin ja suureen portaikkoon, ja huomasi ystävänsä makaavan lattialla pyörtyneenä ilman, että kukaan elävä olento oli hänen lähellään. D'Arbino päätti mahdollisuuksien mukaan välttää vieraiden hälyttämistä ja etsi ensin apua eteishuoneesta. Sieltä hän löysi markiisin palvelijan, joka auttoi Cavaliere Finelloa (joka oli juuri lähdössä) pukemaan viittaansa. Sillä välin kun Finello ja hänen ystävänsä kantoivat Fabion eteishuoneen avoimeen ikkunaan, palvelija hankki jäävettä. Tämä yksinkertainen lääke ja ilmapiirin vaihtuminen riittivät palauttamaan pyörtyneen miehen järkiinsä, mutta tuskin - kuten hänen ystävänsä näyttivät - entiseen itseensä. He huomasivat, että hänen kasvonsa olivat muuttuneet tyhjiksi ja liikkumattomiksi, ja kun hän puhui, hänen äänensävynsä muuttui sanoinkuvaamattomasti. "Löysin teidät käytävällä olevasta huoneesta", D'Arbino sanoi. "Mikä sai teidät pyörtymään? Ettekö muista? Johtuiko se kuumuudesta?" Fabio odotti hetken keräten tuskallisesti ajatuksiaan. Hän katsoi palvelijaa, ja Finello viittasi miehelle, että tämä vetäytyisi. "Johtuiko se kuumuudesta?" D'Arbino toisti. "Ei", Fabio vastasi oudon hiljaisella ja vakaalla äänellä. "Olen nähnyt kasvot, jotka olivat keltaisen naamion takana." "No?" "Ne olivat kuolleen vaimoni kasvot." "Kuolleen vaimosi!" "Kun naamio otettiin pois, näin hänen kasvonsa. En sellaisena kuin muistan ne nuoruuden ja kauneuden ylpeydessään - en edes sellaisena kuin muistan hänet sairaalasängyssään - vaan sellaisena kuin muistan hänet arkussaan." , kysymys: Keneltä D'Arbino haki apua?</w:t>
      </w:r>
    </w:p>
    <w:p>
      <w:r>
        <w:rPr>
          <w:b/>
        </w:rPr>
        <w:t xml:space="preserve">Tulos</w:t>
      </w:r>
    </w:p>
    <w:p>
      <w:r>
        <w:t xml:space="preserve">eteishuoneessa</w:t>
      </w:r>
    </w:p>
    <w:p>
      <w:r>
        <w:rPr>
          <w:b/>
        </w:rPr>
        <w:t xml:space="preserve">Esimerkki 9.216</w:t>
      </w:r>
    </w:p>
    <w:p>
      <w:r>
        <w:t xml:space="preserve">tarina: LUKU IV. Signor Andrea D'Arbino etsi turhaan palatsin eri huoneista kreivi Fabio d'Ascolia ja kokeili viimeisenä keinona käytävää, joka johti tanssisaliin ja suureen portaikkoon, ja huomasi ystävänsä makaavan lattialla pyörtyneenä ilman, että kukaan elävä olento oli hänen lähellään. D'Arbino päätti mahdollisuuksien mukaan välttää vieraiden hälyttämistä ja etsi ensin apua eteishuoneesta. Sieltä hän löysi markiisin palvelijan, joka auttoi Cavaliere Finelloa (joka oli juuri lähdössä) pukemaan viittaansa. Sillä välin kun Finello ja hänen ystävänsä kantoivat Fabion eteishuoneen avoimeen ikkunaan, palvelija hankki jäävettä. Tämä yksinkertainen lääke ja ilmapiirin vaihtuminen riittivät palauttamaan pyörtyneen miehen järkiinsä, mutta tuskin - kuten hänen ystävänsä näyttivät - entiseen itseensä. He huomasivat, että hänen kasvonsa olivat muuttuneet tyhjiksi ja liikkumattomiksi, ja kun hän puhui, hänen äänensävynsä muuttui sanoinkuvaamattomasti. "Löysin teidät käytävällä olevasta huoneesta", D'Arbino sanoi. "Mikä sai teidät pyörtymään? Ettekö muista? Johtuiko se kuumuudesta?" Fabio odotti hetken keräten tuskallisesti ajatuksiaan. Hän katsoi palvelijaa, ja Finello viittasi miehelle, että tämä vetäytyisi. "Johtuiko se kuumuudesta?" D'Arbino toisti. "Ei", Fabio vastasi oudon hiljaisella ja vakaalla äänellä. "Olen nähnyt kasvot, jotka olivat keltaisen naamion takana." "No?" "Ne olivat kuolleen vaimoni kasvot." "Kuolleen vaimosi!" "Kun naamio otettiin pois, näin hänen kasvonsa. En sellaisena kuin muistan ne nuoruuden ja kauneuden ylpeydessään - en edes sellaisena kuin muistan hänet sairaalasängyssään - vaan sellaisena kuin muistan hänet arkussaan." , kysymys: Löysikö hän sieltä ketään?</w:t>
      </w:r>
    </w:p>
    <w:p>
      <w:r>
        <w:rPr>
          <w:b/>
        </w:rPr>
        <w:t xml:space="preserve">Tulos</w:t>
      </w:r>
    </w:p>
    <w:p>
      <w:r>
        <w:t xml:space="preserve">markiisin palvelija</w:t>
      </w:r>
    </w:p>
    <w:p>
      <w:r>
        <w:rPr>
          <w:b/>
        </w:rPr>
        <w:t xml:space="preserve">Esimerkki 9.217</w:t>
      </w:r>
    </w:p>
    <w:p>
      <w:r>
        <w:t xml:space="preserve">tarina: LUKU IV. Signor Andrea D'Arbino etsi turhaan palatsin eri huoneista kreivi Fabio d'Ascolia ja kokeili viimeisenä keinona käytävää, joka johti tanssisaliin ja suureen portaikkoon, ja huomasi ystävänsä makaavan lattialla pyörtyneenä ilman, että kukaan elävä olento oli hänen lähellään. D'Arbino päätti mahdollisuuksien mukaan välttää vieraiden hälyttämistä ja etsi ensin apua eteishuoneesta. Sieltä hän löysi markiisin palvelijan, joka auttoi Cavaliere Finelloa (joka oli juuri lähdössä) pukemaan viittaansa. Sillä välin kun Finello ja hänen ystävänsä kantoivat Fabion eteishuoneen avoimeen ikkunaan, palvelija hankki jäävettä. Tämä yksinkertainen lääke ja ilmapiirin vaihtuminen riittivät palauttamaan pyörtyneen miehen järkiinsä, mutta tuskin - kuten hänen ystävänsä näyttivät - entiseen itseensä. He huomasivat, että hänen kasvonsa olivat muuttuneet tyhjiksi ja liikkumattomiksi, ja kun hän puhui, hänen äänensävynsä muuttui sanoinkuvaamattomasti. "Löysin teidät käytävällä olevasta huoneesta", D'Arbino sanoi. "Mikä sai teidät pyörtymään? Ettekö muista? Johtuiko se kuumuudesta?" Fabio odotti hetken keräten tuskallisesti ajatuksiaan. Hän katsoi palvelijaa, ja Finello viittasi miehelle, että tämä vetäytyisi. "Johtuiko se kuumuudesta?" D'Arbino toisti. "Ei", Fabio vastasi oudon hiljaisella ja vakaalla äänellä. "Olen nähnyt kasvot, jotka olivat keltaisen naamion takana." "No?" "Ne olivat kuolleen vaimoni kasvot." "Kuolleen vaimosi!" "Kun naamio otettiin pois, näin hänen kasvonsa. En sellaisena kuin muistan ne nuoruuden ja kauneuden ylpeydessään - en edes sellaisena kuin muistan hänet sairaalasängyssään - vaan sellaisena kuin muistan hänet arkussaan." , kysymys: Mihin he kantoivat Fabion?</w:t>
      </w:r>
    </w:p>
    <w:p>
      <w:r>
        <w:rPr>
          <w:b/>
        </w:rPr>
        <w:t xml:space="preserve">Tulos</w:t>
      </w:r>
    </w:p>
    <w:p>
      <w:r>
        <w:t xml:space="preserve">avoimeen ikkunaan</w:t>
      </w:r>
    </w:p>
    <w:p>
      <w:r>
        <w:rPr>
          <w:b/>
        </w:rPr>
        <w:t xml:space="preserve">Esimerkki 9.218</w:t>
      </w:r>
    </w:p>
    <w:p>
      <w:r>
        <w:t xml:space="preserve">tarina: VIII LUKU Ja nämä kaksi, kuten olen kertonut, olivat Hiawathan ystäviä: Chibiabos, soittaja, ja Kwasind, hyvin vahva mies. --Hiawatha Torpenhow selaili jonkin käsikirjoituksen viimeisiä sivuja, kun taas nilghai, joka oli tullut shakkimaan ja jäi puhumaan taktiikasta, luki läpi ensimmäisen osan ja kommentoi samalla halveksivasti. "Se on tarpeeksi maalauksellinen ja luonnosmainen", hän sanoi, "mutta Itä-Euroopan asioiden vakavana pohdintana se ei ole kovinkaan arvokas." Hän sanoi: "Se ei ole kovinkaan arvokas." "Se on joka tapauksessa pois minun käsistäni. . . . Kaikkiaan 37, 38, 39 liuskaa, eikö niin? Siinä pitäisi olla yhdentoista ja kahdentoista sivun verran arvokasta väärää tietoa. Hei hei!" Torpenhow sekoitti kirjoituksia yhteen ja hyräili: "Nuoria karitsoja myyntiin, nuoria karitsoja myyntiin, Jos minulla olisi niin paljon rahaa kuin osaisin kertoa, en koskaan itkisi, Nuoria karitsoja myyntiin!". Dick astui sisään itsetietoisena ja hieman uhmakkaana, mutta kaiken maailman parhaissa tunnelmissa. "Palasitko vihdoin?" Torpenhow sanoi. "Enemmän tai vähemmän. Mitä olet tehnyt?" "Töitä. Dickie, käyttäydyt kuin Englannin pankki olisi takanasi. Nyt on sunnuntai, maanantai ja tiistai menneet, etkä ole tehnyt yhtään riviä. Se on pöyristyttävää." "Ajatukset tulevat ja menevät, lapseni - ne tulevat ja menevät kuin viinamme", hän vastasi ja täytti piippuaan. "Sitä paitsi", hän kumartui työntääkseen roiskeen arinaan, "Apollo ei aina venytä----Oh, hitto vieköön kömpelöt pilailusi, Nilghai!" Hän jatkoi: "Apollo ei aina venytä----Oh, hitto vieköön kömpelöt pilailusi, Nilghai!" "Tämä ei ole oikea paikka saarnata suoran inspiraation teoriaa", Nilghai sanoi palauttaen Torpenhown suuret ja ammattimaiset puhaltimet takaisin naulaansa seinään. "Me uskomme suutarien vahaan." La!" "La!" - mihin te istutte. , kysymys: Mitä hän haki</w:t>
      </w:r>
    </w:p>
    <w:p>
      <w:r>
        <w:rPr>
          <w:b/>
        </w:rPr>
        <w:t xml:space="preserve">Tulos</w:t>
      </w:r>
    </w:p>
    <w:p>
      <w:r>
        <w:t xml:space="preserve">jonkin käsikirjoituksen viimeiset arkit</w:t>
      </w:r>
    </w:p>
    <w:p>
      <w:r>
        <w:rPr>
          <w:b/>
        </w:rPr>
        <w:t xml:space="preserve">Esimerkki 9.219</w:t>
      </w:r>
    </w:p>
    <w:p>
      <w:r>
        <w:t xml:space="preserve">tarina: VIII LUKU Ja nämä kaksi, kuten olen kertonut, olivat Hiawathan ystäviä: Chibiabos, soittaja, ja Kwasind, hyvin vahva mies. --Hiawatha Torpenhow selaili jonkin käsikirjoituksen viimeisiä sivuja, kun taas nilghai, joka oli tullut shakkimaan ja jäi puhumaan taktiikasta, luki läpi ensimmäisen osan ja kommentoi samalla halveksivasti. "Se on tarpeeksi maalauksellinen ja luonnosmainen", hän sanoi, "mutta Itä-Euroopan asioiden vakavana pohdintana se ei ole kovinkaan arvokas." Hän sanoi: "Se ei ole kovinkaan arvokas." "Se on joka tapauksessa pois käsistäni. . . . Kaikkiaan 37, 38, 39 liuskaa, eikö niin? Siinä pitäisi olla yhdentoista ja kahdentoista sivun verran arvokasta väärää tietoa. Hei hei!" Torpenhow sekoitti kirjoituksia yhteen ja hyräili: "Nuoria karitsoja myyntiin, nuoria karitsoja myyntiin, Jos minulla olisi niin paljon rahaa kuin osaisin kertoa, en koskaan itkisi, Nuoria karitsoja myyntiin!". Dick astui sisään itsetietoisena ja hieman uhmakkaana, mutta kaiken maailman parhaissa tunnelmissa. "Palasitko vihdoin?" Torpenhow sanoi. "Enemmän tai vähemmän. Mitä olet tehnyt?" "Töitä. Dickie, käyttäydyt kuin Englannin pankki olisi takanasi. Nyt on sunnuntai, maanantai ja tiistai menneet, etkä ole tehnyt yhtään riviä. Se on pöyristyttävää." "Ajatukset tulevat ja menevät, lapseni - ne tulevat ja menevät kuin viinamme", hän vastasi ja täytti piippuaan. "Sitä paitsi", hän kumartui työntääkseen roiskeen arinaan, "Apollo ei aina venytä----Oh, hitto vieköön kömpelöt pilailusi, Nilghai!" Hän jatkoi: "Apollo ei aina venytä----Oh, hitto vieköön kömpelöt pilailusi, Nilghai!" "Tämä ei ole oikea paikka saarnata suoran inspiraation teoriaa", Nilghai sanoi palauttaen Torpenhown suuret ja ammattimaiset puhaltimet takaisin naulaansa seinään. "Me uskomme suutarien vahaan." La!" "La!" - mihin te istutte. , kysymys: Miten hän kuvailee lukemaansa?</w:t>
      </w:r>
    </w:p>
    <w:p>
      <w:r>
        <w:rPr>
          <w:b/>
        </w:rPr>
        <w:t xml:space="preserve">Tulos</w:t>
      </w:r>
    </w:p>
    <w:p>
      <w:r>
        <w:t xml:space="preserve">"Se on tarpeeksi viehättävä ja se on luonnosmainen," -</w:t>
      </w:r>
    </w:p>
    <w:p>
      <w:r>
        <w:rPr>
          <w:b/>
        </w:rPr>
        <w:t xml:space="preserve">Esimerkki 9.220</w:t>
      </w:r>
    </w:p>
    <w:p>
      <w:r>
        <w:t xml:space="preserve">tarina: VIII LUKU Ja nämä kaksi, kuten olen kertonut, olivat Hiawathan ystäviä: Chibiabos, soittaja, ja Kwasind, hyvin vahva mies. --Hiawatha Torpenhow selaili jonkin käsikirjoituksen viimeisiä sivuja, kun taas nilghai, joka oli tullut shakkimaan ja jäi puhumaan taktiikasta, luki läpi ensimmäisen osan ja kommentoi samalla halveksivasti. "Se on tarpeeksi maalauksellinen ja luonnosmainen", hän sanoi, "mutta Itä-Euroopan asioiden vakavana pohdintana se ei ole kovinkaan arvokas." Hän sanoi: "Se ei ole kovinkaan arvokas." "Se on joka tapauksessa pois käsistäni. . . . Kaikkiaan 37, 38, 39 liuskaa, eikö niin? Siinä pitäisi olla yhdentoista ja kahdentoista sivun verran arvokasta väärää tietoa. Hei hei!" Torpenhow sekoitti kirjoituksia yhteen ja hyräili: "Nuoria karitsoja myyntiin, nuoria karitsoja myyntiin, Jos minulla olisi niin paljon rahaa kuin osaisin kertoa, en koskaan itkisi, Nuoria karitsoja myyntiin!". Dick astui sisään itsetietoisena ja hieman uhmakkaana, mutta kaiken maailman parhaissa tunnelmissa. "Palasitko vihdoin?" Torpenhow sanoi. "Enemmän tai vähemmän. Mitä olet tehnyt?" "Töitä. Dickie, käyttäydyt kuin Englannin pankki olisi takanasi. Nyt on sunnuntai, maanantai ja tiistai menneet, etkä ole tehnyt yhtään riviä. Se on pöyristyttävää." "Ajatukset tulevat ja menevät, lapseni - ne tulevat ja menevät kuin viinamme", hän vastasi ja täytti piippuaan. "Sitä paitsi", hän kumartui työntääkseen roiskeen arinaan, "Apollo ei aina venytä----Oh, hitto vieköön kömpelöt pilailusi, Nilghai!" Hän jatkoi: "Apollo ei aina venytä----Oh, hitto vieköön kömpelöt pilailusi, Nilghai!" "Tämä ei ole oikea paikka saarnata suoran inspiraation teoriaa", Nilghai sanoi palauttaen Torpenhown suuret ja ammattimaiset puhaltimet takaisin naulaansa seinään. "Me uskomme suutarien vahaan." La!" "La!" - mihin te istutte. , kysymys: Kuinka monta sivua siinä on</w:t>
      </w:r>
    </w:p>
    <w:p>
      <w:r>
        <w:rPr>
          <w:b/>
        </w:rPr>
        <w:t xml:space="preserve">Tulos</w:t>
      </w:r>
    </w:p>
    <w:p>
      <w:r>
        <w:t xml:space="preserve">yhdentoista ja kahdentoista välillä</w:t>
      </w:r>
    </w:p>
    <w:p>
      <w:r>
        <w:rPr>
          <w:b/>
        </w:rPr>
        <w:t xml:space="preserve">Esimerkki 9.221</w:t>
      </w:r>
    </w:p>
    <w:p>
      <w:r>
        <w:t xml:space="preserve">tarina: VIII LUKU Ja nämä kaksi, kuten olen kertonut, olivat Hiawathan ystäviä: Chibiabos, soittaja, ja Kwasind, hyvin vahva mies. --Hiawatha Torpenhow selaili jonkin käsikirjoituksen viimeisiä sivuja, kun taas nilghai, joka oli tullut shakkimaan ja jäi puhumaan taktiikasta, luki läpi ensimmäisen osan ja kommentoi samalla halveksivasti. "Se on tarpeeksi maalauksellinen ja luonnosmainen", hän sanoi, "mutta Itä-Euroopan asioiden vakavana pohdintana se ei ole kovinkaan arvokas." Hän sanoi: "Se ei ole kovinkaan arvokas." "Se on joka tapauksessa pois minun käsistäni. . . . Kaikkiaan 37, 38, 39 liuskaa, eikö niin? Siinä pitäisi olla yhdentoista ja kahdentoista sivun verran arvokasta väärää tietoa. Hei hei!" Torpenhow sekoitti kirjoituksia yhteen ja hyräili: "Nuoria karitsoja myyntiin, nuoria karitsoja myyntiin, Jos minulla olisi niin paljon rahaa kuin osaisin kertoa, en koskaan itkisi, Nuoria karitsoja myyntiin!". Dick astui sisään itsetietoisena ja hieman uhmakkaana, mutta kaiken maailman parhaissa tunnelmissa. "Palasitko vihdoin?" Torpenhow sanoi. "Enemmän tai vähemmän. Mitä olet tehnyt?" "Töitä. Dickie, käyttäydyt kuin Englannin pankki olisi takanasi. Nyt on sunnuntai, maanantai ja tiistai menneet, etkä ole tehnyt yhtään riviä. Se on pöyristyttävää." "Ajatukset tulevat ja menevät, lapseni - ne tulevat ja menevät kuin viinamme", hän vastasi ja täytti piippuaan. "Sitä paitsi", hän kumartui työntääkseen roiskeen arinaan, "Apollo ei aina venytä----Oh, hitto vieköön kömpelöt pilailusi, Nilghai!" Hän jatkoi: "Apollo ei aina venytä----Oh, hitto vieköön kömpelöt pilailusi, Nilghai!" "Tämä ei ole oikea paikka saarnata suoran inspiraation teoriaa", Nilghai sanoi palauttaen Torpenhown suuret ja ammattimaiset puhaltimet takaisin naulaansa seinään. "Me uskomme suutarien vahaan." La!" "La!" - mihin te istutte. , kysymys: Miten Dickie käyttäytyy</w:t>
      </w:r>
    </w:p>
    <w:p>
      <w:r>
        <w:rPr>
          <w:b/>
        </w:rPr>
        <w:t xml:space="preserve">Tulos</w:t>
      </w:r>
    </w:p>
    <w:p>
      <w:r>
        <w:t xml:space="preserve">ikään kuin Englannin keskuspankki olisi</w:t>
      </w:r>
    </w:p>
    <w:p>
      <w:r>
        <w:rPr>
          <w:b/>
        </w:rPr>
        <w:t xml:space="preserve">Esimerkki 9.222</w:t>
      </w:r>
    </w:p>
    <w:p>
      <w:r>
        <w:t xml:space="preserve">tarina: FERN Mullins ryntäsi taloon lauantaiaamuna syyskuun alussa ja huusi Carolille: "Koulu alkaa ensi viikon tiistaina. Minun on saatava vielä yksi riehuminen ennen kuin minut pidätetään. Järjestetään iltapäiväksi piknik järvelle. Ettekö te tule, rouva Kennicott ja tohtori? Cy Bogart haluaa lähteä - hän on kakarana mutta reipas." "En usko, että tohtori voi lähteä", hän sanoi rauhallisesti. "Hän sanoi, että hänellä on iltapäivällä maalla käynti. Mutta minä menisin mielelläni." "Sepä hienoa! Kenet me saamme?" "Rouva Dyer voisi olla esiliina. Hän on ollut niin mukava. Ja ehkä Dave, jos hän pääsee pois kaupasta." "Entä Erik Valborg? Hänellä on paljon enemmän tyyliä kuin näillä kaupungin pojilla. Sinähän pidät hänestä, eikö totta?" Carolin, Fernin, Erikin, Cy Bogartin ja Dyerien piknik oli siis paitsi moraalinen myös väistämätön. He ajoivat Minniemashie-järven etelärannalla sijaitsevaan koivikkoon. Dave Dyer oli pellemäisin itsensä. Hän kiljui, tanssahteli, piti Carolin hattua, pudotti muurahaisen Fernin selkään, ja kun he menivät uimaan (naiset vaatteet vaatimattomasti vaihtamassa vaatteita autossa sivuverhot ylhäällä, miehet riisuutuivat pensaiden takana toistellen jatkuvasti: "Juku, toivottavasti emme törmää myrkkysumakkeeseen"), Dave roiskutti vettä heidän päälleen ja sukelsi puristamaan vaimonsa nilkkaa. Hän tartutti muut. Erik imitoi kreikkalaisia tanssijoita, joita hän oli nähnyt vaudevillessä, ja kun he istuutuivat syömään ruohon päälle sylitakkiin levitettyä piknik-illallista, Cy kiipesi puuhun heittämään heitä tammenterhoilla. , kysymys: Mille järvelle he menivät?</w:t>
      </w:r>
    </w:p>
    <w:p>
      <w:r>
        <w:rPr>
          <w:b/>
        </w:rPr>
        <w:t xml:space="preserve">Tulos</w:t>
      </w:r>
    </w:p>
    <w:p>
      <w:r>
        <w:t xml:space="preserve">Minniemashie-järvi</w:t>
      </w:r>
    </w:p>
    <w:p>
      <w:r>
        <w:rPr>
          <w:b/>
        </w:rPr>
        <w:t xml:space="preserve">Esimerkki 9.223</w:t>
      </w:r>
    </w:p>
    <w:p>
      <w:r>
        <w:t xml:space="preserve">tarina: FERN Mullins ryntäsi taloon lauantaiaamuna syyskuun alussa ja huusi Carolille: "Koulu alkaa ensi viikon tiistaina. Minun on saatava vielä yksi riehuminen ennen kuin minut pidätetään. Järjestetään iltapäiväksi piknik järvelle. Ettekö te tule, rouva Kennicott ja tohtori? Cy Bogart haluaa lähteä - hän on kakarana mutta reipas." "En usko, että tohtori voi lähteä", hän sanoi rauhallisesti. "Hän sanoi, että hänellä on iltapäivällä maalla käynti. Mutta minä menisin mielelläni." "Sepä hienoa! Kenet me saamme?" "Rouva Dyer voisi olla esiliina. Hän on ollut niin mukava. Ja ehkä Dave, jos hän pääsee pois kaupasta." "Entä Erik Valborg? Hänellä on paljon enemmän tyyliä kuin näillä kaupungin pojilla. Sinähän pidät hänestä, eikö totta?" Carolin, Fernin, Erikin, Cy Bogartin ja Dyerien piknik oli siis paitsi moraalinen myös väistämätön. He ajoivat Minniemashie-järven etelärannalla sijaitsevaan koivikkoon. Dave Dyer oli pellemäisin itsensä. Hän kiljui, tanssahteli, piti Carolin hattua, pudotti muurahaisen Fernin selkään, ja kun he menivät uimaan (naiset vaatteet vaatimattomasti vaihtamassa vaatteita autossa sivuverhot ylhäällä, miehet riisuutuivat pensaiden takana toistellen jatkuvasti: "Juku, toivottavasti emme törmää myrkkysumakkeeseen"), Dave roiskutti vettä heidän päälleen ja sukelsi puristamaan vaimonsa nilkkaa. Hän tartutti muut. Erik imitoi kreikkalaisia tanssijoita, joita hän oli nähnyt vaudevillessä, ja kun he istuutuivat syömään ruohon päälle sylitakkiin levitettyä piknik-illallista, Cy kiipesi puuhun heittämään heitä tammenterhoilla. , kysymys: Miksi hän halusi lähteä loppurutistukseen?</w:t>
      </w:r>
    </w:p>
    <w:p>
      <w:r>
        <w:rPr>
          <w:b/>
        </w:rPr>
        <w:t xml:space="preserve">Tulos</w:t>
      </w:r>
    </w:p>
    <w:p>
      <w:r>
        <w:t xml:space="preserve">Tehdäkseen riehuntaa ennen koulun alkua ja joutuakseen pidätetyksi.</w:t>
      </w:r>
    </w:p>
    <w:p>
      <w:r>
        <w:rPr>
          <w:b/>
        </w:rPr>
        <w:t xml:space="preserve">Esimerkki 9.224</w:t>
      </w:r>
    </w:p>
    <w:p>
      <w:r>
        <w:t xml:space="preserve">tarina: (CNN)17-vuotias mies ampui kuolettavasti irakilaisen miehen, joka katseli ensimmäistä lumisadettaan uudessa amerikkalaisessa kotikaupungissaan, tähdäten häneen ja jatkaen tulitusta, kun maahanmuuttaja ryntäsi sisälle, kertoi Dallasin poliisi perjantaina. Viranomaiset eivät usko epäillyn ampujan tunteneen uhria, Ahmed Al-Jumailia, Dallasin poliisin majuri Jeff Cotner sanoi toimittajille, eivätkä he usko hänen tienneen Al-Jumailin etnistä alkuperää. He eivät myöskään ole antaneet mitään viitteitä siitä, että Al-Jumaililla olisi ollut mitään tekemistä sen kanssa, mikä sai teinin lähtemään aseistautuneena liikkeelle - väitetty ampuminen hänen tyttöystävänsä asunnossa, jos se todella tapahtui. Cotner sanoi, että vaikka lähistöllä on tapahtunut ampumisia, jotka saattavat liittyä jengeihin, "emme (ole) pystyneet vahvistamaan ... oliko asunnossa todella ammuskeltu vai ei". Se, mitä poliisi uskoo silminnäkijöiden lausuntojen ja muiden todisteiden perusteella, on se, että teini-ikäinen ampui ja tappoi Al-Jumailin, mistä syystä tahansa. "Kun hän näki herra Al-Jumailin ja heidän perheensä, hän tähtäsi heihin, hän ampui heitä tarkoituksella", Cotner sanoi epäillystä, joka on pidätetty. "Ja kun herra Al-Jumaili juoksi takaisin kohti asuntoaan, hän seurasi häntä kiväärillään ja jatkoi tulitusta." Dallasin poliisi nimesi epäillyn ampujan, vaikka CNN ei vielä tunnista häntä, koska hän on alaikäinen, eikä ole selvää, nostetaanko hänestä syyte aikuisena. Teini täyttää toukokuussa 18 vuotta, poliisi kertoi. Ennen kuin kohtalokkaat laukaukset päättivät Al-Jumallin elämän, maaliskuun 4. päivä oli ollut Al-Jumailille ja hänen perheelleen hauska ja iloinen päivä. , kysymys: Kuka murhattiin?</w:t>
      </w:r>
    </w:p>
    <w:p>
      <w:r>
        <w:rPr>
          <w:b/>
        </w:rPr>
        <w:t xml:space="preserve">Tulos</w:t>
      </w:r>
    </w:p>
    <w:p>
      <w:r>
        <w:t xml:space="preserve">Ahmed Al-Jumaili</w:t>
      </w:r>
    </w:p>
    <w:p>
      <w:r>
        <w:rPr>
          <w:b/>
        </w:rPr>
        <w:t xml:space="preserve">Esimerkki 9.225</w:t>
      </w:r>
    </w:p>
    <w:p>
      <w:r>
        <w:t xml:space="preserve">(CNN) -- Steve Jobsin viimeisinä elinvuosinaan tilaama megajahti on takavarikoitu Amsterdamissa suunnittelijan Philippe Starckin kanssa käydyn maksukiistan jälkeen. Venus, 100 miljoonaa euroa (137,5 miljoonaa dollaria) maksava, 260-jalkainen jahti, teki epävirallisen ensiesittelynsä lokakuun lopulla. Se on tällä hetkellä jumissa Amsterdamin satamassa sen jälkeen, kun Starck palkkasi perintätoimiston yrittämään viimeisen maksun maksamista suunnittelemastaan huvijahdista. Starckin suunnittelutoimiston Ubikin lakimiesten mukaan, jotka puhuivat Reutersin kanssa, suunnittelija on saanut vain 6 miljoonaa yhdeksän miljoonan euron palkkiosta, ja hän vaatii loputkin maksut ennen kuin Venus vapautetaan. "Nämä kaverit [Jobs ja Starck] luottivat toisiinsa, joten sopimusta ei ollut kovin yksityiskohtaista", Ubik-yhtiön lakimies Roelant Klaassen sanoi Reutersille. Venus on kelluva oodi sekä Jobsin että Starckin minimalistiselle estetiikalle. Se on valmistettu kokonaan alumiinista, ja matkustajatilaa reunustavat 40 metriä pitkät lattiasta kattoon ulottuvat ikkunat, ja seitsemän 27-tuumaista iMac-tietokonetta muodostavat komentokeskuksen. Walter Isaacsonin kirjoittamassa Jobs-elämäkerrassa Applen edesmennyt toimitusjohtaja sanoo: "Tiedän, että on mahdollista, että kuolen ja jätän Laureneen puoliksi rakennetun veneen, mutta minun on jatkettava eteenpäin. Jos en jatka, se on tunnustus siitä, että olen kuolemassa." Tilaa WIRED-lehti alle 1 dollarilla numerolta ja saat ILMAISEN LAHJAN! Klikkaa tästä! Copyright 2011 Wired.com. , kysymys: Mistä kiistassa oli kyse?</w:t>
      </w:r>
    </w:p>
    <w:p>
      <w:r>
        <w:rPr>
          <w:b/>
        </w:rPr>
        <w:t xml:space="preserve">Tulos</w:t>
      </w:r>
    </w:p>
    <w:p>
      <w:r>
        <w:t xml:space="preserve">Rahaa ei ole maksettu Starckille.</w:t>
      </w:r>
    </w:p>
    <w:p>
      <w:r>
        <w:rPr>
          <w:b/>
        </w:rPr>
        <w:t xml:space="preserve">Esimerkki 9.226</w:t>
      </w:r>
    </w:p>
    <w:p>
      <w:r>
        <w:t xml:space="preserve">(CNN) -- Steve Jobsin viimeisinä elinvuosinaan tilaama megajahti on takavarikoitu Amsterdamissa suunnittelijan Philippe Starckin kanssa käydyn maksukiistan jälkeen. Venus, 100 miljoonaa euroa (137,5 miljoonaa dollaria) maksava, 260-jalkainen jahti, teki epävirallisen ensiesittelynsä lokakuun lopulla. Se on tällä hetkellä jumissa Amsterdamin satamassa sen jälkeen, kun Starck palkkasi perintätoimiston yrittämään viimeisen maksun maksamista suunnittelemastaan huvijahdista. Starckin suunnittelutoimiston Ubikin lakimiesten mukaan, jotka puhuivat Reutersin kanssa, suunnittelija on saanut vain 6 miljoonaa yhdeksän miljoonan euron palkkiosta, ja hän vaatii loputkin maksut ennen kuin Venus vapautetaan. "Nämä kaverit [Jobs ja Starck] luottivat toisiinsa, joten sopimusta ei ollut kovin yksityiskohtaista", Ubik-yhtiön lakimies Roelant Klaassen sanoi Reutersille. Venus on kelluva oodi sekä Jobsin että Starckin minimalistiselle estetiikalle. Se on valmistettu kokonaan alumiinista, ja matkustajatilaa reunustavat 40 metriä pitkät lattiasta kattoon ulottuvat ikkunat, ja seitsemän 27-tuumaista iMac-tietokonetta muodostavat komentokeskuksen. Walter Isaacsonin kirjoittamassa Jobs-elämäkerrassa Applen edesmennyt toimitusjohtaja sanoo: "Tiedän, että on mahdollista, että kuolen ja jätän Laureneen puoliksi rakennetun veneen, mutta minun on jatkettava eteenpäin. Jos en jatka, se on tunnustus siitä, että olen kuolemassa." Tilaa WIRED-lehti alle 1 dollarilla numerolta ja saat ILMAISEN LAHJAN! Klikkaa tästä! Copyright 2011 Wired.com. , kysymys: Mikä on Ubik?</w:t>
      </w:r>
    </w:p>
    <w:p>
      <w:r>
        <w:rPr>
          <w:b/>
        </w:rPr>
        <w:t xml:space="preserve">Tulos</w:t>
      </w:r>
    </w:p>
    <w:p>
      <w:r>
        <w:t xml:space="preserve">Starckin suunnitteluyritys</w:t>
      </w:r>
    </w:p>
    <w:p>
      <w:r>
        <w:rPr>
          <w:b/>
        </w:rPr>
        <w:t xml:space="preserve">Esimerkki 9.227</w:t>
      </w:r>
    </w:p>
    <w:p>
      <w:r>
        <w:t xml:space="preserve">(CNN) -- Steve Jobsin viimeisinä elinvuosinaan tilaama megajahti on takavarikoitu Amsterdamissa suunnittelijan Philippe Starckin kanssa käydyn maksukiistan jälkeen. Venus, 100 miljoonaa euroa (137,5 miljoonaa dollaria) maksava, 260-jalkainen jahti, teki epävirallisen ensiesittelynsä lokakuun lopulla. Se on tällä hetkellä jumissa Amsterdamin satamassa sen jälkeen, kun Starck palkkasi perintätoimiston yrittämään viimeisen maksun maksamista suunnittelemastaan huvijahdista. Starckin suunnittelutoimiston Ubikin lakimiesten mukaan, jotka puhuivat Reutersin kanssa, suunnittelija on saanut vain 6 miljoonaa yhdeksän miljoonan euron palkkiosta, ja hän vaatii loputkin maksut ennen kuin Venus vapautetaan. "Nämä kaverit [Jobs ja Starck] luottivat toisiinsa, joten sopimusta ei ollut kovin yksityiskohtaista", Ubik-yhtiön lakimies Roelant Klaassen sanoi Reutersille. Venus on kelluva oodi sekä Jobsin että Starckin minimalistiselle estetiikalle. Se on valmistettu kokonaan alumiinista, ja matkustajatilaa reunustavat 40 metriä pitkät lattiasta kattoon ulottuvat ikkunat, ja seitsemän 27-tuumaista iMac-tietokonetta muodostavat komentokeskuksen. Walter Isaacsonin kirjoittamassa Jobs-elämäkerrassa Applen edesmennyt toimitusjohtaja sanoo: "Tiedän, että on mahdollista, että kuolen ja jätän Laureneen puoliksi rakennetun veneen, mutta minun on jatkettava eteenpäin. Jos en jatka, se on tunnustus siitä, että olen kuolemassa." Tilaa WIRED-lehti alle 1 dollarilla numerolta ja saat ILMAISEN LAHJAN! Klikkaa tästä! Copyright 2011 Wired.com. , kysymys: Kuka on Roelant Klaassen?</w:t>
      </w:r>
    </w:p>
    <w:p>
      <w:r>
        <w:rPr>
          <w:b/>
        </w:rPr>
        <w:t xml:space="preserve">Tulos</w:t>
      </w:r>
    </w:p>
    <w:p>
      <w:r>
        <w:t xml:space="preserve">Ubikin asianajaja</w:t>
      </w:r>
    </w:p>
    <w:p>
      <w:r>
        <w:rPr>
          <w:b/>
        </w:rPr>
        <w:t xml:space="preserve">Esimerkki 9.228</w:t>
      </w:r>
    </w:p>
    <w:p>
      <w:r>
        <w:t xml:space="preserve">tarina: (PEOPLE.com) -- Theodore "Teddy" Forstmann, veteraani yritysjohtaja ja hyväntekijä, joka oli romanttisesti yhteydessä Padma Lakshmi, kuoli sunnuntaina. Hän oli 71-vuotias. Forstmann kärsi aivosyövästä, hänen tiedottajansa kertoo New York Timesille. Vaikka kuuluisa miljardööri ei koskaan mennyt naimisiin, hän seurusteli Top Chef -ohjelman juontajan Lakshmin, 41, kanssa useiden vuosien ajan. Heidän suhteensa nousi otsikoihin, kun hän synnytti nyt 1-vuotiaan Krishna-tyttären helmikuussa 2010, mikä herätti spekulaatioita isän henkilöllisyydestä. (Pääomasijoittaja Adam Dell paljastui myöhemmin isäksi.) Forstmann yhdistettiin myös hetkeksi prinsessa Dianaan. Newsweekin ja The Daily Beastin toimittajan Tina Brownin The Diana Chronicles -kirjan mukaan he suunnittelivat naimisiinmenoa prinsessan viimeisinä elinviikkoina. Forstmann, joka sijoitti yrityksiin Gulfstream Aerospacesta Dr. Pepperiin, on jäänyt henkiin kahden poikansa Siyan ja Everestin, veljiensä Anthonyn ja Johnin sekä siskojen Marina Forstmann Dayn ja Elissa Forstmann Moranin jälkeen. Katso koko artikkeli PEOPLE.com-sivustolta. © 2011 People ja Time Inc. Kaikki oikeudet pidätetään. , kysymys: Kuka hän oli?</w:t>
      </w:r>
    </w:p>
    <w:p>
      <w:r>
        <w:rPr>
          <w:b/>
        </w:rPr>
        <w:t xml:space="preserve">Tulos</w:t>
      </w:r>
    </w:p>
    <w:p>
      <w:r>
        <w:t xml:space="preserve">veteraani yritysjohtaja</w:t>
      </w:r>
    </w:p>
    <w:p>
      <w:r>
        <w:rPr>
          <w:b/>
        </w:rPr>
        <w:t xml:space="preserve">Esimerkki 9.229</w:t>
      </w:r>
    </w:p>
    <w:p>
      <w:r>
        <w:t xml:space="preserve">tarina: (PEOPLE.com) -- Theodore "Teddy" Forstmann, veteraani yritysjohtaja ja hyväntekijä, joka oli romanttisesti yhteydessä Padma Lakshmi, kuoli sunnuntaina. Hän oli 71-vuotias. Forstmann kärsi aivosyövästä, hänen tiedottajansa kertoo New York Timesille. Vaikka kuuluisa miljardööri ei koskaan mennyt naimisiin, hän seurusteli Top Chef -ohjelman juontajan Lakshmin, 41, kanssa useiden vuosien ajan. Heidän suhteensa nousi otsikoihin, kun hän synnytti nyt 1-vuotiaan Krishna-tyttären helmikuussa 2010, mikä herätti spekulaatioita isän henkilöllisyydestä. (Pääomasijoittaja Adam Dell paljastui myöhemmin isäksi.) Forstmann yhdistettiin myös hetkeksi prinsessa Dianaan. Newsweekin ja The Daily Beastin toimittajan Tina Brownin The Diana Chronicles -kirjan mukaan he suunnittelivat naimisiinmenoa prinsessan viimeisinä elinviikkoina. Forstmann, joka sijoitti yrityksiin Gulfstream Aerospacesta Dr. Pepperiin, on jäänyt henkiin kahden poikansa Siyan ja Everestin, veljiensä Anthonyn ja Johnin sekä siskojen Marina Forstmann Dayn ja Elissa Forstmann Moranin jälkeen. Katso koko artikkeli PEOPLE.com-sivustolta. © 2011 People ja Time Inc. Kaikki oikeudet pidätetään. , kysymys: Keitä he olivat?</w:t>
      </w:r>
    </w:p>
    <w:p>
      <w:r>
        <w:rPr>
          <w:b/>
        </w:rPr>
        <w:t xml:space="preserve">Tulos</w:t>
      </w:r>
    </w:p>
    <w:p>
      <w:r>
        <w:t xml:space="preserve">Siya ja Everest</w:t>
      </w:r>
    </w:p>
    <w:p>
      <w:r>
        <w:rPr>
          <w:b/>
        </w:rPr>
        <w:t xml:space="preserve">Esimerkki 9.230</w:t>
      </w:r>
    </w:p>
    <w:p>
      <w:r>
        <w:t xml:space="preserve">tarina: (PEOPLE.com) -- Theodore "Teddy" Forstmann, veteraani yritysjohtaja ja hyväntekijä, joka oli romanttisesti yhteydessä Padma Lakshmi, kuoli sunnuntaina. Hän oli 71-vuotias. Forstmann kärsi aivosyövästä, hänen tiedottajansa kertoo New York Timesille. Vaikka kuuluisa miljardööri ei koskaan mennyt naimisiin, hän seurusteli Top Chef -ohjelman juontajan Lakshmin, 41, kanssa useiden vuosien ajan. Heidän suhteensa nousi otsikoihin, kun hän synnytti nyt 1-vuotiaan Krishna-tyttären helmikuussa 2010, mikä herätti spekulaatioita isän henkilöllisyydestä. (Pääomasijoittaja Adam Dell paljastui myöhemmin isäksi.) Forstmann yhdistettiin myös hetkeksi prinsessa Dianaan. Newsweekin ja The Daily Beastin toimittajan Tina Brownin The Diana Chronicles -kirjan mukaan he suunnittelivat naimisiinmenoa prinsessan viimeisinä elinviikkoina. Forstmann, joka sijoitti yrityksiin Gulfstream Aerospacesta Dr. Pepperiin, on jäänyt henkiin kahden poikansa Siyan ja Everestin, veljiensä Anthonyn ja Johnin sekä siskojen Marina Forstmann Dayn ja Elissa Forstmann Moranin jälkeen. Katso koko artikkeli PEOPLE.com-sivustolta. © 2011 People ja Time Inc. Kaikki oikeudet pidätetään. , kysymys: Kenen mukaan?</w:t>
      </w:r>
    </w:p>
    <w:p>
      <w:r>
        <w:rPr>
          <w:b/>
        </w:rPr>
        <w:t xml:space="preserve">Tulos</w:t>
      </w:r>
    </w:p>
    <w:p>
      <w:r>
        <w:t xml:space="preserve">"Diana Chronicles"</w:t>
      </w:r>
    </w:p>
    <w:p>
      <w:r>
        <w:rPr>
          <w:b/>
        </w:rPr>
        <w:t xml:space="preserve">Esimerkki 9.231</w:t>
      </w:r>
    </w:p>
    <w:p>
      <w:r>
        <w:t xml:space="preserve">tarina: XVIII LUKU. _TIILI NOUSEE ESIIN_. Lunta oli satanut koko yön hiljaa Springdalen pitkien jalavakujien yli. Se oli yksi niistä pehmeistä, kosteista, unenomaisista lumisateista, jotka laskeutuvat alas suurina irtonaisina höyheninä, lepäävät maagisena pakkasnäytelmänä jokaisen puun, pensaan ja kasvin päällä ja näyttävät tuovan mukanaan ylämaailman puhtautta ja rauhaa. Gracen pieni mökki Elm Streetillä oli upotettu, kuten uusenglantilaiset mökit yleensä ovat, pensaiden, ikivihreiden, siirappien ja syreenien sekamelskaan, joka tällaisissa tilanteissa muuttuu lumoavaksi kukkulaksi, kun aamuaurinko katsoo sen läpi. Grace tuli olohuoneeseensa, joka oli iloinen häikäisevästä auringonpaisteesta, ja juoksi ikkunan luo ja alkoi tutkia huolestuneena eri viherkasviensa tilaa pysähtyen välillä katsomaan ihaillen ulos ihmeellistä lumimaisemaa, jossa oli monia värikkäitä ruusun, syreenin ja ametistin sävyjä. Ainoa asia, mitä hän kaipasi, oli joku, jolle puhua siitä, ja puolihuokaisten hän ajatteli vanhoja hyviä aikoja, jolloin Johannes tuli aamulla hänen kamarinsa ovelle saadakseen hänet ulos katselemaan tällaisia maisemia. "Ehdottomasti", hän sanoi itsekseen, "minun on kutsuttava joku käymään luonani. Tarvitsee ystävän, joka auttaa nauttimaan yksinäisyydestä." Springdalen seurapiirielämän varasto oli itse asiassa käymässä vähiin. Lennoxit ja Wilcoxit olivat lähteneet bostonilaisiin koteihinsa, ja Rose Ferguson oli vierailulla New Yorkissa, ja Letitialla oli niin paljon tekemistä isänsä ja äitinsä tilalle, että hänellä oli tavallista vähemmän aikaa jakaa aikaa Gracen kanssa. Toisaalta Elm-streetin mökille oli melkoinen kävelymatka, kun taas Gracen asuessa vanhalla kotitilalla Fergusonit olivat niin lähellä, että he näyttivät olevan yhtä perhettä, ja he kävivät kotona kaikkina vuorokauden aikoina. , kysymys: entä sen jälkeen?</w:t>
      </w:r>
    </w:p>
    <w:p>
      <w:r>
        <w:rPr>
          <w:b/>
        </w:rPr>
        <w:t xml:space="preserve">Tulos</w:t>
      </w:r>
    </w:p>
    <w:p>
      <w:r>
        <w:t xml:space="preserve">Minun on kutsuttava joku käymään luonani. Haluaa ystävän, joka auttaa nauttimaan yksinäisyydestä -</w:t>
      </w:r>
    </w:p>
    <w:p>
      <w:r>
        <w:rPr>
          <w:b/>
        </w:rPr>
        <w:t xml:space="preserve">Esimerkki 9.232</w:t>
      </w:r>
    </w:p>
    <w:p>
      <w:r>
        <w:t xml:space="preserve">tarina: XVIII LUKU. _TIILI NOUSEE ESIIN_. Lunta oli satanut koko yön hiljaa Springdalen pitkien jalavakujien yli. Se oli yksi niistä pehmeistä, kosteista, unenomaisista lumisateista, jotka laskeutuvat alas suurina irtonaisina höyheninä ja lepäävät maagisessa pakkasessa jokaisen puun, pensaan ja kasvin päällä ja näyttävät tuovan mukanaan ylämaailman puhtauden ja rauhan. Gracen pieni mökki Elm Streetillä oli upotettu, kuten uusenglantilaiset mökit yleensä ovat, pensaiden, ikivihreiden, siirappien ja syreenien sekamelskaan, joka tällaisissa tilanteissa muuttuu lumoavaksi kukkulaksi, kun aamuaurinko katsoo sen läpi. Grace tuli olohuoneeseensa, joka oli iloinen häikäisevästä auringonpaisteesta, ja juoksi ikkunan luo ja alkoi tutkia huolestuneena eri viherkasviensa tilaa pysähtyen välillä katsomaan ihaillen ulos ihmeellistä lumimaisemaa, jossa oli monia värikkäitä ruusun, syreenin ja ametistin sävyjä. Ainoa asia, mitä hän kaipasi, oli joku, jolle puhua siitä, ja puolihuokaisten hän ajatteli vanhoja hyviä aikoja, jolloin Johannes tuli aamulla hänen kamarinsa ovelle saadakseen hänet ulos katselemaan tällaisia maisemia. "Ehdottomasti", hän sanoi itsekseen, "minun on kutsuttava joku käymään luonani. Tarvitsee ystävän, joka auttaa nauttimaan yksinäisyydestä." Springdalen seurapiirielämän varasto oli itse asiassa käymässä vähiin. Lennoxit ja Wilcoxit olivat lähteneet bostonilaisiin koteihinsa, ja Rose Ferguson oli vierailulla New Yorkissa, ja Letitialla oli niin paljon tekemistä isänsä ja äitinsä tilalle, että hänellä oli tavallista vähemmän aikaa jakaa aikaa Gracen kanssa. Toisaalta Elm-streetin mökille oli melkoinen kävelymatka, kun taas Gracen asuessa vanhalla kotitilalla Fergusonit olivat niin lähellä, että he näyttivät olevan yhtä perhettä, ja he kävivät kotona kaikkina vuorokauden aikoina. , kysymys: Mitä muita?</w:t>
      </w:r>
    </w:p>
    <w:p>
      <w:r>
        <w:rPr>
          <w:b/>
        </w:rPr>
        <w:t xml:space="preserve">Tulos</w:t>
      </w:r>
    </w:p>
    <w:p>
      <w:r>
        <w:t xml:space="preserve">ikivihreät, syringat ja syreenit.</w:t>
      </w:r>
    </w:p>
    <w:p>
      <w:r>
        <w:rPr>
          <w:b/>
        </w:rPr>
        <w:t xml:space="preserve">Esimerkki 9.233</w:t>
      </w:r>
    </w:p>
    <w:p>
      <w:r>
        <w:t xml:space="preserve">tarina: XVIII LUKU. _TIILI NOUSEE ESIIN_. Lunta oli satanut koko yön hiljaa Springdalen pitkien jalavakujien yli. Se oli yksi niistä pehmeistä, kosteista, unenomaisista lumisateista, jotka laskeutuvat alas suurina irtonaisina höyheninä ja lepäävät maagisessa pakkasessa jokaisen puun, pensaan ja kasvin päällä ja näyttävät tuovan mukanaan ylämaailman puhtauden ja rauhan. Gracen pieni mökki Elm Streetillä oli upotettu, kuten uusenglantilaiset mökit yleensä ovat, pensaiden, ikivihreiden, siirappien ja syreenien sekamelskaan, joka tällaisissa tilanteissa muuttuu lumoavaksi kukkulaksi, kun aamuaurinko katsoo sen läpi. Grace tuli olohuoneeseensa, joka oli iloinen häikäisevästä auringonpaisteesta, ja juoksi ikkunan luo ja alkoi tutkia huolestuneena eri viherkasviensa tilaa pysähtyen välillä katsomaan ihaillen ulos ihmeellistä lumimaisemaa, jossa oli monia värikkäitä ruusun, syreenin ja ametistin sävyjä. Ainoa asia, mitä hän kaipasi, oli joku, jolle puhua siitä, ja puolihuokaisten hän ajatteli vanhoja hyviä aikoja, jolloin Johannes tuli aamulla hänen kamarinsa ovelle saadakseen hänet ulos katselemaan tällaisia maisemia. "Ehdottomasti", hän sanoi itsekseen, "minun on kutsuttava joku käymään luonani. Tarvitsee ystävän, joka auttaa nauttimaan yksinäisyydestä." Springdalen seurapiirielämän varasto oli itse asiassa käymässä vähiin. Lennoxit ja Wilcoxit olivat lähteneet bostonilaisiin koteihinsa, ja Rose Ferguson oli vierailulla New Yorkissa, ja Letitialla oli niin paljon tekemistä isänsä ja äitinsä tilalle, että hänellä oli tavallista vähemmän aikaa jakaa aikaa Gracen kanssa. Toisaalta Elm-streetin mökille oli melkoinen kävelymatka, kun taas Gracen asuessa vanhalla kotitilalla Fergusonit olivat niin lähellä, että he näyttivät olevan yhtä perhettä, ja he kävivät kotona kaikkina vuorokauden aikoina. , kysymys: Kuka oli lähtenyt Bostoniin?</w:t>
      </w:r>
    </w:p>
    <w:p>
      <w:r>
        <w:rPr>
          <w:b/>
        </w:rPr>
        <w:t xml:space="preserve">Tulos</w:t>
      </w:r>
    </w:p>
    <w:p>
      <w:r>
        <w:t xml:space="preserve">. Lennoxit ja Wilcoxit</w:t>
      </w:r>
    </w:p>
    <w:p>
      <w:r>
        <w:rPr>
          <w:b/>
        </w:rPr>
        <w:t xml:space="preserve">Esimerkki 9.234</w:t>
      </w:r>
    </w:p>
    <w:p>
      <w:r>
        <w:t xml:space="preserve">tarina: Elämä on aina piiloleikkiä Danny Niittyhiirelle. Hän on nimittäin niin lihava pikku kaveri, että monet muut karvaturkkiset ja melkein yhtä monet höyhenpukuiset ihmiset söisivät Dannyn aamiaiseksi tai päivälliseksi, jos voisivat. Jotkut heistä teeskentelevät olevansa hänen ystäviään, mutta Danny pitää aina silmänsä auki, kun he ovat paikalla, ja alkaa aina leikkiä piilosta. Peter Rabbit ja Jimmy Skunk ja Striped Chipmunk ja Happy Jack Squirrel ovat kaikki ystäviä, joihin Danny voi luottaa, mutta Danny pitää aina silmänsä auki Reddy Foxin ja Billy Minkin ja Shadow Näädän ja vanhan Whitetailin ja suohaukan varalta, ja monien muidenkin, erityisesti öisin Hooty Pöllön. Danny Niittyhiiri on sisukas kaveri, ja kun kova Pohjoistuuli tuli huutaen Vihreiden niittyjen yli, repi lumipilvet kappaleiksi ja ravisteli lumihiutaleita, kunnes ne peittivät Vihreät niityt syvälle, syvälle, syvälle, syvälle, Danny käpertyi lämpimään takkiinsa pieneen ruohokotiinsa ja odotti. Danny piti lumesta. Kyllä, herra, Danny Niittyhiiri piti lumesta. Se rakasti kaivaa sitä ja tehdä tunneleita. Niissä tunneleissa se saattoi mennä joka suuntaan minne ja milloin halusi kenenkään näkemättä. Se oli hauskaa! Joka suuntaan se teki pienen pyöreän oviaukon jykevän ruohonvarren viereen. Siitä se saattoi kurkistaa valkoiseen maailmaan ja hengittää raikasta kylmää ilmaa. Joskus, kun se oli aivan varma, ettei ketään ollut lähistöllä, se kiipesi lumen päällä oviaukosta toiseen, ja silloin se jätti kauniimpia pieniä jalanjälkiä. , kysymys: Mitä elämä on hänelle?</w:t>
      </w:r>
    </w:p>
    <w:p>
      <w:r>
        <w:rPr>
          <w:b/>
        </w:rPr>
        <w:t xml:space="preserve">Tulos</w:t>
      </w:r>
    </w:p>
    <w:p>
      <w:r>
        <w:t xml:space="preserve">piiloleikki</w:t>
      </w:r>
    </w:p>
    <w:p>
      <w:r>
        <w:rPr>
          <w:b/>
        </w:rPr>
        <w:t xml:space="preserve">Esimerkki 9.235</w:t>
      </w:r>
    </w:p>
    <w:p>
      <w:r>
        <w:t xml:space="preserve">tarina: Elämä on aina piiloleikkiä Danny Niittyhiirelle. Hän on nimittäin niin lihava pikku kaveri, että monet muut karvaturkkiset ja melkein yhtä monet höyhenpukuiset ihmiset söisivät Dannyn aamiaiseksi tai päivälliseksi, jos voisivat. Jotkut heistä teeskentelevät olevansa hänen ystäviään, mutta Danny pitää aina silmänsä auki, kun he ovat paikalla, ja alkaa aina leikkiä piilosta. Peter Rabbit ja Jimmy Skunk ja Striped Chipmunk ja Happy Jack Squirrel ovat kaikki ystäviä, joihin Danny voi luottaa, mutta Danny pitää aina silmänsä auki Reddy Foxin ja Billy Minkin ja Shadow Näädän ja vanhan Whitetailin ja suohaukan varalta, ja monien muidenkin, erityisesti öisin Hooty Pöllön. Danny Niittyhiiri on sisukas kaveri, ja kun kova Pohjoistuuli tuli huutaen Vihreiden niittyjen yli, repi lumipilvet kappaleiksi ja ravisteli lumihiutaleita, kunnes ne peittivät Vihreät niityt syvälle, syvälle, syvälle, syvälle, Danny käpertyi lämpimään takkiinsa pieneen ruohokotiinsa ja odotti. Danny piti lumesta. Kyllä, herra, Danny Niittyhiiri piti lumesta. Se rakasti kaivaa sitä ja tehdä tunneleita. Niissä tunneleissa se saattoi mennä joka suuntaan minne ja milloin halusi kenenkään näkemättä. Se oli hauskaa! Joka suuntaan se teki pienen pyöreän oviaukon jykevän ruohonvarren viereen. Siitä se saattoi kurkistaa valkoiseen maailmaan ja hengittää raikasta kylmää ilmaa. Joskus, kun se oli aivan varma, ettei ketään ollut lähistöllä, se kiipesi lumen päällä oviaukosta toiseen, ja silloin se jätti kauniimpia pieniä jalanjälkiä. , kysymys: Kuinka monta hänen ystäväänsä on lueteltu?</w:t>
      </w:r>
    </w:p>
    <w:p>
      <w:r>
        <w:rPr>
          <w:b/>
        </w:rPr>
        <w:t xml:space="preserve">Tulos</w:t>
      </w:r>
    </w:p>
    <w:p>
      <w:r>
        <w:t xml:space="preserve">neljä, joihin hän voi luottaa</w:t>
      </w:r>
    </w:p>
    <w:p>
      <w:r>
        <w:rPr>
          <w:b/>
        </w:rPr>
        <w:t xml:space="preserve">Esimerkki 9.236</w:t>
      </w:r>
    </w:p>
    <w:p>
      <w:r>
        <w:t xml:space="preserve">tarina: Elämä on aina piiloleikkiä Danny Niittyhiirelle. Hän on nimittäin niin lihava pikku kaveri, että monet muut karvaturkkiset ja melkein yhtä monet höyhenpukuiset ihmiset söisivät Dannyn aamiaiseksi tai päivälliseksi, jos voisivat. Jotkut heistä teeskentelevät olevansa hänen ystäviään, mutta Danny pitää aina silmänsä auki, kun he ovat paikalla, ja alkaa aina leikkiä piilosta. Peter Rabbit ja Jimmy Skunk ja Striped Chipmunk ja Happy Jack Squirrel ovat kaikki ystäviä, joihin Danny voi luottaa, mutta Danny pitää aina silmänsä auki Reddy Foxin ja Billy Minkin ja Shadow Näädän ja vanhan Whitetailin ja suohaukan varalta, ja monien muidenkin, erityisesti öisin Hooty Pöllön. Danny Niittyhiiri on sisukas kaveri, ja kun kova Pohjoistuuli tuli huutaen Vihreiden niittyjen yli, repi lumipilvet kappaleiksi ja ravisteli lumihiutaleita, kunnes ne peittivät Vihreät niityt syvälle, syvälle, syvälle, syvälle, Danny käpertyi lämpimään takkiinsa pieneen ruohokotiinsa ja odotti. Danny piti lumesta. Kyllä, herra, Danny Niittyhiiri piti lumesta. Se rakasti kaivaa sitä ja tehdä tunneleita. Niissä tunneleissa se saattoi mennä joka suuntaan minne ja milloin halusi kenenkään näkemättä. Se oli hauskaa! Joka suuntaan se teki pienen pyöreän oviaukon jykevän ruohonvarren viereen. Siitä se saattoi kurkistaa valkoiseen maailmaan ja hengittää raikasta kylmää ilmaa. Joskus, kun se oli aivan varma, ettei ketään ollut lähistöllä, se kiipesi lumen päällä oviaukosta toiseen, ja silloin se jätti kauniimpia pieniä jalanjälkiä. , kysymys: Ketä muita sen on varottava?</w:t>
      </w:r>
    </w:p>
    <w:p>
      <w:r>
        <w:rPr>
          <w:b/>
        </w:rPr>
        <w:t xml:space="preserve">Tulos</w:t>
      </w:r>
    </w:p>
    <w:p>
      <w:r>
        <w:t xml:space="preserve">Reddy Fox ja muut</w:t>
      </w:r>
    </w:p>
    <w:p>
      <w:r>
        <w:rPr>
          <w:b/>
        </w:rPr>
        <w:t xml:space="preserve">Esimerkki 9.237</w:t>
      </w:r>
    </w:p>
    <w:p>
      <w:r>
        <w:t xml:space="preserve">tarina: Elämä on aina piiloleikkiä Danny Niittyhiirelle. Hän on nimittäin niin lihava pikku kaveri, että monet muut karvaturkkiset ja melkein yhtä monet höyhenpukuiset ihmiset söisivät Dannyn aamiaiseksi tai päivälliseksi, jos voisivat. Jotkut heistä teeskentelevät olevansa hänen ystäviään, mutta Danny pitää aina silmänsä auki, kun he ovat paikalla, ja alkaa aina leikkiä piilosta. Peter Rabbit ja Jimmy Skunk ja Striped Chipmunk ja Happy Jack Squirrel ovat kaikki ystäviä, joihin Danny voi luottaa, mutta Danny pitää aina silmänsä auki Reddy Foxin ja Billy Minkin ja Shadow Näädän ja vanhan Whitetailin ja suohaukan varalta, ja monien muidenkin, erityisesti öisin Hooty Pöllön. Danny Niittyhiiri on sisukas kaveri, ja kun kova Pohjoistuuli tuli huutaen Vihreiden niittyjen yli, repi lumipilvet kappaleiksi ja ravisteli lumihiutaleita, kunnes ne peittivät Vihreät niityt syvälle, syvälle, syvälle, syvälle, Danny käpertyi lämpimään takkiinsa pieneen ruohokotiinsa ja odotti. Danny piti lumesta. Kyllä, herra, Danny Niittyhiiri piti lumesta. Se rakasti kaivaa sitä ja tehdä tunneleita. Niissä tunneleissa se saattoi mennä joka suuntaan minne ja milloin halusi kenenkään näkemättä. Se oli hauskaa! Joka suuntaan se teki pienen pyöreän oviaukon jykevän ruohonvarren viereen. Siitä se saattoi kurkistaa valkoiseen maailmaan ja hengittää raikasta kylmää ilmaa. Joskus, kun se oli aivan varma, ettei ketään ollut lähistöllä, se kiipesi lumen päällä oviaukosta toiseen, ja silloin se jätti kauniimpia pieniä jalanjälkiä. , kysymys: Miten tuulenhenkäys personoituu?</w:t>
      </w:r>
    </w:p>
    <w:p>
      <w:r>
        <w:rPr>
          <w:b/>
        </w:rPr>
        <w:t xml:space="preserve">Tulos</w:t>
      </w:r>
    </w:p>
    <w:p>
      <w:r>
        <w:t xml:space="preserve">Veli Pohjoistuuli</w:t>
      </w:r>
    </w:p>
    <w:p>
      <w:r>
        <w:rPr>
          <w:b/>
        </w:rPr>
        <w:t xml:space="preserve">Esimerkki 9.238</w:t>
      </w:r>
    </w:p>
    <w:p>
      <w:r>
        <w:t xml:space="preserve">tarina: Elämä on aina piiloleikkiä Danny Niittyhiirelle. Hän on nimittäin niin lihava pikku kaveri, että monet muut karvaturkkiset ja melkein yhtä monet höyhenpukuiset ihmiset söisivät Dannyn aamiaiseksi tai päivälliseksi, jos voisivat. Jotkut heistä teeskentelevät olevansa hänen ystäviään, mutta Danny pitää aina silmänsä auki, kun he ovat paikalla, ja alkaa aina leikkiä piilosta. Peter Rabbit ja Jimmy Skunk ja Striped Chipmunk ja Happy Jack Squirrel ovat kaikki ystäviä, joihin Danny voi luottaa, mutta Danny pitää aina silmänsä auki Reddy Foxin ja Billy Minkin ja Shadow Näädän ja vanhan Whitetailin ja suohaukan varalta, ja monien muidenkin, erityisesti öisin Hooty Pöllön. Danny Niittyhiiri on sisukas kaveri, ja kun kova Pohjoistuuli tuli huutaen Vihreiden niittyjen yli, repi lumipilvet kappaleiksi ja ravisteli lumihiutaleita, kunnes ne peittivät Vihreät niityt syvälle, syvälle, syvälle, syvälle, Danny käpertyi lämpimään takkiinsa pieneen ruohokotiinsa ja odotti. Danny piti lumesta. Kyllä, herra, Danny Niittyhiiri piti lumesta. Se rakasti kaivaa sitä ja tehdä tunneleita. Niissä tunneleissa se saattoi mennä joka suuntaan minne ja milloin halusi kenenkään näkemättä. Se oli hauskaa! Joka suuntaan se teki pienen pyöreän oviaukon jykevän ruohonvarren viereen. Siitä se saattoi kurkistaa valkoiseen maailmaan ja hengittää raikasta kylmää ilmaa. Joskus, kun se oli aivan varma, ettei ketään näkynyt, se kiipesi lumen päällä oviaukosta toiseen, ja teki näin tehdessään mitä kauniimpia pieniä jalanjälkiä. , kysymys: Miten veli Pohjoistuuli saa lumen satamaan?</w:t>
      </w:r>
    </w:p>
    <w:p>
      <w:r>
        <w:rPr>
          <w:b/>
        </w:rPr>
        <w:t xml:space="preserve">Tulos</w:t>
      </w:r>
    </w:p>
    <w:p>
      <w:r>
        <w:t xml:space="preserve">repien lumipilvet palasiksi ja ravistellen lumihiutaleet pois.</w:t>
      </w:r>
    </w:p>
    <w:p>
      <w:r>
        <w:rPr>
          <w:b/>
        </w:rPr>
        <w:t xml:space="preserve">Esimerkki 9.239</w:t>
      </w:r>
    </w:p>
    <w:p>
      <w:r>
        <w:t xml:space="preserve">tarina: Elämä on aina piiloleikkiä Danny Niittyhiirelle. Hän on nimittäin niin lihava pikku kaveri, että monet muut karvaturkkiset ja melkein yhtä monet höyhenpukuiset ihmiset söisivät Dannyn aamiaiseksi tai päivälliseksi, jos voisivat. Jotkut heistä teeskentelevät olevansa hänen ystäviään, mutta Danny pitää aina silmänsä auki, kun he ovat paikalla, ja alkaa aina leikkiä piilosta. Peter Rabbit ja Jimmy Skunk ja Striped Chipmunk ja Happy Jack Squirrel ovat kaikki ystäviä, joihin Danny voi luottaa, mutta Danny pitää aina silmänsä auki Reddy Foxin ja Billy Minkin ja Shadow Näädän ja vanhan Whitetailin ja suohaukan varalta, ja monien muidenkin, erityisesti öisin Hooty Pöllön. Danny Niittyhiiri on sisukas kaveri, ja kun kova Pohjoistuuli tuli huutaen Vihreiden niittyjen yli, repi lumipilvet kappaleiksi ja ravisteli lumihiutaleita, kunnes ne peittivät Vihreät niityt syvälle, syvälle, syvälle, syvälle, Danny käpertyi lämpimään takkiinsa pieneen ruohokotiinsa ja odotti. Danny piti lumesta. Kyllä, herra, Danny Niittyhiiri piti lumesta. Se rakasti kaivaa sitä ja tehdä tunneleita. Niissä tunneleissa se saattoi mennä joka suuntaan minne ja milloin halusi kenenkään näkemättä. Se oli hauskaa! Joka suuntaan se teki pienen pyöreän oviaukon jykevän ruohonvarren viereen. Siitä se saattoi kurkistaa valkoiseen maailmaan ja hengittää raikasta kylmää ilmaa. Joskus, kun se oli aivan varma, ettei ketään näkynyt, se kiipesi lumen päällä oviaukosta toiseen, ja teki näin tehdessään mitä kauniimpia pieniä jalanjälkiä. , kysymys: Mitä Danny tykkäsi tehdä lumessa?</w:t>
      </w:r>
    </w:p>
    <w:p>
      <w:r>
        <w:rPr>
          <w:b/>
        </w:rPr>
        <w:t xml:space="preserve">Tulos</w:t>
      </w:r>
    </w:p>
    <w:p>
      <w:r>
        <w:t xml:space="preserve">kaivaa sitä ja tehdä tunneleita</w:t>
      </w:r>
    </w:p>
    <w:p>
      <w:r>
        <w:rPr>
          <w:b/>
        </w:rPr>
        <w:t xml:space="preserve">Esimerkki 9.240</w:t>
      </w:r>
    </w:p>
    <w:p>
      <w:r>
        <w:t xml:space="preserve">tarina: Elämä on aina piiloleikkiä Danny Niittyhiirelle. Hän on nimittäin niin lihava pikku kaveri, että monet muut karvaturkkiset ja melkein yhtä monet höyhenpukuiset ihmiset söisivät Dannyn aamiaiseksi tai päivälliseksi, jos voisivat. Jotkut heistä teeskentelevät olevansa hänen ystäviään, mutta Danny pitää aina silmänsä auki, kun he ovat paikalla, ja alkaa aina leikkiä piilosta. Peter Rabbit ja Jimmy Skunk ja Striped Chipmunk ja Happy Jack Squirrel ovat kaikki ystäviä, joihin Danny voi luottaa, mutta Danny pitää aina silmänsä auki Reddy Foxin ja Billy Minkin ja Shadow Näädän ja vanhan Whitetailin, suohaukan, ja monien muidenkin, erityisesti öisin Hooty Pöllön, varalta. Danny Niittyhiiri on sisukas kaveri, ja kun kova Pohjoistuuli tuli huutaen Vihreiden niittyjen yli, repi lumipilvet kappaleiksi ja ravisteli lumihiutaleita, kunnes ne peittivät Vihreät niityt syvälle, syvälle, syvälle, syvälle, Danny käpertyi lämpimään takkiinsa pieneen ruohokotiinsa ja odotti. Danny piti lumesta. Kyllä, herra, Danny Niittyhiiri piti lumesta. Se rakasti kaivaa sitä ja tehdä tunneleita. Niitä tunneleita pitkin se saattoi mennä minne ja milloin halusi kenenkään näkemättä. Se oli hauskaa! Joka suuntaan se teki pienen pyöreän oviaukon jykevän ruohonvarren viereen. Siitä se saattoi kurkistaa valkoiseen maailmaan ja hengittää raikasta kylmää ilmaa. Joskus, kun se oli aivan varma, ettei ketään näkynyt, se kiipesi lumen päällä oviaukosta toiseen, ja teki näin tehdessään mitä kauniimpia pieniä jalanjälkiä. , kysymys: Mikä oli lumitunneleiden etu?</w:t>
      </w:r>
    </w:p>
    <w:p>
      <w:r>
        <w:rPr>
          <w:b/>
        </w:rPr>
        <w:t xml:space="preserve">Tulos</w:t>
      </w:r>
    </w:p>
    <w:p>
      <w:r>
        <w:t xml:space="preserve">hän saattoi mennä minne halusi tulematta nähdyksi</w:t>
      </w:r>
    </w:p>
    <w:p>
      <w:r>
        <w:rPr>
          <w:b/>
        </w:rPr>
        <w:t xml:space="preserve">Esimerkki 9.241</w:t>
      </w:r>
    </w:p>
    <w:p>
      <w:r>
        <w:t xml:space="preserve">tarina: Elämä on aina piiloleikkiä Danny Niittyhiirelle. Hän on nimittäin niin lihava pikku kaveri, että monet muut karvaturkkiset ja melkein yhtä monet höyhenpukuiset ihmiset söisivät Dannyn aamiaiseksi tai päivälliseksi, jos voisivat. Jotkut heistä teeskentelevät olevansa hänen ystäviään, mutta Danny pitää aina silmänsä auki, kun he ovat paikalla, ja alkaa aina leikkiä piilosta. Peter Rabbit ja Jimmy Skunk ja Striped Chipmunk ja Happy Jack Squirrel ovat kaikki ystäviä, joihin Danny voi luottaa, mutta Danny pitää aina silmänsä auki Reddy Foxin ja Billy Minkin ja Shadow Näädän ja vanhan Whitetailin, suohaukan, ja monien muidenkin, erityisesti öisin Hooty Pöllön, varalta. Danny Niittyhiiri on sisukas kaveri, ja kun kova Pohjoistuuli tuli huutaen Vihreiden niittyjen yli, repi lumipilvet kappaleiksi ja ravisteli lumihiutaleita, kunnes ne peittivät Vihreät niityt syvälle, syvälle, syvälle, syvälle, Danny käpertyi lämpimään takkiinsa pieneen ruohokotiinsa ja odotti. Danny piti lumesta. Kyllä, herra, Danny Niittyhiiri piti lumesta. Se rakasti kaivaa sitä ja tehdä tunneleita. Niissä tunneleissa se saattoi mennä joka suuntaan minne ja milloin halusi kenenkään näkemättä. Se oli hauskaa! Joka suuntaan se teki pienen pyöreän oviaukon jykevän ruohonvarren viereen. Siitä se saattoi kurkistaa valkoiseen maailmaan ja hengittää raikasta kylmää ilmaa. Joskus, kun se oli aivan varma, ettei ketään näkynyt, se kiipesi lumen päällä oviaukosta toiseen, ja teki näin tehdessään mitä kauniimpia pieniä jalanjälkiä. , kysymys: Mikä oli tuon vieressä?</w:t>
      </w:r>
    </w:p>
    <w:p>
      <w:r>
        <w:rPr>
          <w:b/>
        </w:rPr>
        <w:t xml:space="preserve">Tulos</w:t>
      </w:r>
    </w:p>
    <w:p>
      <w:r>
        <w:t xml:space="preserve">ruohonvarsi</w:t>
      </w:r>
    </w:p>
    <w:p>
      <w:r>
        <w:rPr>
          <w:b/>
        </w:rPr>
        <w:t xml:space="preserve">Esimerkki 9.242</w:t>
      </w:r>
    </w:p>
    <w:p>
      <w:r>
        <w:t xml:space="preserve">tarina: Elämä on aina piiloleikkiä Danny Niittyhiirelle. Hän on nimittäin niin lihava pikku kaveri, että monet muut karvaturkkiset ja melkein yhtä monet höyhenpukuiset ihmiset söisivät Dannyn aamiaiseksi tai päivälliseksi, jos voisivat. Jotkut heistä teeskentelevät olevansa hänen ystäviään, mutta Danny pitää aina silmänsä auki, kun he ovat paikalla, ja alkaa aina leikkiä piilosta. Peter Rabbit ja Jimmy Skunk ja Striped Chipmunk ja Happy Jack Squirrel ovat kaikki ystäviä, joihin Danny voi luottaa, mutta Danny pitää aina silmänsä auki Reddy Foxin ja Billy Minkin ja Shadow Näädän ja vanhan Whitetailin, suohaukan, ja monien muidenkin, erityisesti öisin Hooty Pöllön, varalta. Danny Niittyhiiri on sisukas kaveri, ja kun kova Pohjoistuuli tuli huutaen Vihreiden niittyjen yli, repi lumipilvet kappaleiksi ja ravisteli lumihiutaleita, kunnes ne peittivät Vihreät niityt syvälle, syvälle, syvälle, syvälle, Danny käpertyi lämpimään takkiinsa pieneen ruohokotiinsa ja odotti. Danny piti lumesta. Kyllä, herra, Danny Niittyhiiri piti lumesta. Se rakasti kaivaa sitä ja tehdä tunneleita. Niissä tunneleissa se saattoi mennä joka suuntaan minne ja milloin halusi kenenkään näkemättä. Se oli hauskaa! Joka suuntaan se teki pienen pyöreän oviaukon jykevän ruohonvarren viereen. Siitä se saattoi kurkistaa valkoiseen maailmaan ja hengittää raikasta kylmää ilmaa. Joskus, kun se oli aivan varma, ettei ketään näkynyt, se kiipesi lumen päällä oviaukosta toiseen, ja teki näin tehdessään mitä kauniimpia pieniä jalanjälkiä. , kysymys: Mitä se teki kulkiessaan ovelta toiselle?</w:t>
      </w:r>
    </w:p>
    <w:p>
      <w:r>
        <w:rPr>
          <w:b/>
        </w:rPr>
        <w:t xml:space="preserve">Tulos</w:t>
      </w:r>
    </w:p>
    <w:p>
      <w:r>
        <w:t xml:space="preserve">teki kauneimmat pienet jalanjäljet</w:t>
      </w:r>
    </w:p>
    <w:p>
      <w:r>
        <w:rPr>
          <w:b/>
        </w:rPr>
        <w:t xml:space="preserve">Esimerkki 9.243</w:t>
      </w:r>
    </w:p>
    <w:p>
      <w:r>
        <w:t xml:space="preserve">tarina: Teksasilainen teini-ikäinen, joka on ollut vankilassa yli neljä kuukautta videopeliväittelyn aikana tekemänsä Facebook-kommentin vuoksi, saa vihdoin oikeuden istunnon, jonka jälkeen hän voi päästä kotiin. Justin Carter, joka oli 18-vuotias, kun hänet pidätettiin, saapuu Comalin piirikunnan (Texas) käräjäoikeuteen tiistaina 16. heinäkuuta takuukäsittelyyn, kertoo hänen asianajajansa Don Flanary. Flanary kertoi CNN:lle, että hän aikoo vaatia Carterin 500 000 dollarin takuusumman alentamista, jota hänen perheellään ei ole varaa maksaa. Flanary, joka hoitaa tapausta ilmaiseksi, tapasi Carterin ensimmäisen kerran tiistaina. Hänen mukaansa Carter ei voi hyvin, ja hänen perheensä mukaan hänet on asetettu itsemurhavalvontaan. "Justin on huonossa kunnossa, ja hän on kärsinyt vankilassa ollessaan melkoisesta pahoinpitelystä", Flanary sanoi sähköpostitse. "Tuomme nämä asiat todennäköisesti esiin takuukäsittelyssä." Hän ei kertonut tarkemmin, millaista hyväksikäyttöä nyt 19-vuotias Carter väittää tapahtuneen. Helmikuussa Carter ja eräs ystävänsä riitelivät Facebookissa jonkun toisen henkilön kanssa nettivideopelistä "League of Legends". Hänen isänsä kertoi CNN:lle, että toinen pelaaja kutsui Justinia hulluksi ja hänen poikansa vastasi sarkasmilla. Oikeuden asiakirjojen mukaan Justin kirjoitti: "I'm f***ed in the head alright. Luulen, että tulen (sic) ampumaan päiväkodin ja katsomaan, kun viattomien verta sataa alas ja syön yhden heistä sykkivän sydämen." Jack Carter sanoi, että hänen poikansa seurasi väitettä sanoilla "LOL" ja "J/K" - osoittaen, että kommentti ei ollut vakava. , kysymys: kuinka kauan?</w:t>
      </w:r>
    </w:p>
    <w:p>
      <w:r>
        <w:rPr>
          <w:b/>
        </w:rPr>
        <w:t xml:space="preserve">Tulos</w:t>
      </w:r>
    </w:p>
    <w:p>
      <w:r>
        <w:t xml:space="preserve">yli neljä kuukautta</w:t>
      </w:r>
    </w:p>
    <w:p>
      <w:r>
        <w:rPr>
          <w:b/>
        </w:rPr>
        <w:t xml:space="preserve">Esimerkki 9.244</w:t>
      </w:r>
    </w:p>
    <w:p>
      <w:r>
        <w:t xml:space="preserve">tarina: Teksasilainen teini-ikäinen, joka on ollut vankilassa yli neljä kuukautta videopeliväittelyn aikana tekemänsä Facebook-kommentin vuoksi, saa vihdoin oikeuden istunnon, jonka jälkeen hän voi päästä kotiin. Justin Carter, joka oli 18-vuotias, kun hänet pidätettiin, saapuu Comalin piirikunnan (Texas) käräjäoikeuteen tiistaina 16. heinäkuuta takuukäsittelyyn, kertoo hänen asianajajansa Don Flanary. Flanary kertoi CNN:lle, että hän aikoo vaatia Carterin 500 000 dollarin takuusumman alentamista, jota hänen perheellään ei ole varaa maksaa. Flanary, joka hoitaa tapausta ilmaiseksi, tapasi Carterin ensimmäisen kerran tiistaina. Hänen mukaansa Carter ei voi hyvin, ja hänen perheensä mukaan hänet on asetettu itsemurhavalvontaan. "Justin on huonossa kunnossa, ja hän on kärsinyt vankilassa ollessaan melkoisesta pahoinpitelystä", Flanary sanoi sähköpostitse. "Tuomme nämä asiat todennäköisesti esiin takuukäsittelyssä." Hän ei kertonut tarkemmin, millaista hyväksikäyttöä nyt 19-vuotias Carter väittää tapahtuneen. Helmikuussa Carter ja eräs ystävänsä riitelivät Facebookissa jonkun toisen henkilön kanssa nettivideopelistä "League of Legends". Hänen isänsä kertoi CNN:lle, että toinen pelaaja kutsui Justinia hulluksi ja hänen poikansa vastasi sarkasmilla. Oikeuden asiakirjojen mukaan Justin kirjoitti: "I'm f***ed in the head alright. Luulen, että tulen (sic) ampumaan päiväkodin ja katsomaan, kun viattomien verta sataa alas ja syön yhden heistä sykkivän sydämen." Jack Carter sanoi, että hänen poikansa seurasi väitettä sanoilla "LOL" ja "J/K" - osoittaen, että kommentti ei ollut vakava. , kysymys: mitä siinä sanottiin?</w:t>
      </w:r>
    </w:p>
    <w:p>
      <w:r>
        <w:rPr>
          <w:b/>
        </w:rPr>
        <w:t xml:space="preserve">Tulos</w:t>
      </w:r>
    </w:p>
    <w:p>
      <w:r>
        <w:t xml:space="preserve">"Olen aivan sekaisin päässäni. Luulen, että ammun (sic) päiväkodin ja katson, kun viattomien verta sataa alas ja syön yhden heistä sykkivän sydämen."</w:t>
      </w:r>
    </w:p>
    <w:p>
      <w:r>
        <w:rPr>
          <w:b/>
        </w:rPr>
        <w:t xml:space="preserve">Esimerkki 9.245</w:t>
      </w:r>
    </w:p>
    <w:p>
      <w:r>
        <w:t xml:space="preserve">tarina: Teksasilainen teini-ikäinen, joka on ollut vankilassa yli neljä kuukautta videopeliväittelyn aikana tekemänsä Facebook-kommentin vuoksi, saa vihdoin oikeuden istunnon, jonka jälkeen hän voi päästä kotiin. Justin Carter, joka oli 18-vuotias, kun hänet pidätettiin, saapuu Comalin piirikunnan (Texas) käräjäoikeuteen tiistaina 16. heinäkuuta takuukäsittelyyn, kertoo hänen asianajajansa Don Flanary. Flanary kertoi CNN:lle, että hän aikoo vaatia Carterin 500 000 dollarin takuusumman alentamista, jota hänen perheellään ei ole varaa maksaa. Flanary, joka hoitaa tapausta ilmaiseksi, tapasi Carterin ensimmäisen kerran tiistaina. Hänen mukaansa Carter ei voi hyvin, ja hänen perheensä mukaan hänet on asetettu itsemurhavalvontaan. "Justin on huonossa kunnossa, ja hän on kärsinyt vankilassa ollessaan melkoisesta pahoinpitelystä", Flanary sanoi sähköpostitse. "Tuomme nämä asiat todennäköisesti esiin takuukäsittelyssä." Hän ei kertonut tarkemmin, millaista hyväksikäyttöä nyt 19-vuotias Carter väittää tapahtuneen. Helmikuussa Carter ja eräs ystävänsä riitelivät Facebookissa jonkun toisen henkilön kanssa nettivideopelistä "League of Legends". Hänen isänsä kertoi CNN:lle, että toinen pelaaja kutsui Justinia hulluksi ja hänen poikansa vastasi sarkasmilla. Oikeuden asiakirjojen mukaan Justin kirjoitti: "I'm f***ed in the head alright. Luulen, että tulen (sic) ampumaan päiväkodin ja katsomaan, kun viattomien verta sataa alas ja syön yhden heistä sykkivän sydämen." Jack Carter sanoi, että hänen poikansa seurasi väitettä sanoilla "LOL" ja "J/K" - osoittaen, että kommentti ei ollut vakava. , kysymys: mitä videopeliä he pelasivat?</w:t>
      </w:r>
    </w:p>
    <w:p>
      <w:r>
        <w:rPr>
          <w:b/>
        </w:rPr>
        <w:t xml:space="preserve">Tulos</w:t>
      </w:r>
    </w:p>
    <w:p>
      <w:r>
        <w:t xml:space="preserve">"League of Legends."</w:t>
      </w:r>
    </w:p>
    <w:p>
      <w:r>
        <w:rPr>
          <w:b/>
        </w:rPr>
        <w:t xml:space="preserve">Esimerkki 9.246</w:t>
      </w:r>
    </w:p>
    <w:p>
      <w:r>
        <w:t xml:space="preserve">tarina: George Del Barrio haluaa tehdä elokuvan Kambodžassa, Jeff Edwards haluaa kirjoittaa kirjan: he haluavat, että rahoitat heidän unelmiaan. Kickstarter.com-niminen verkkosivusto mahdollistaa sen, että tällaiset ihmiset voivat kerätä rahaa muutamasta sadasta dollarista kymmeniin tuhansiin dollareihin ja rahoittaa kaikkea, mikä herättää mielikuvituksen internetin käyttäjissä, joilla on vähän rahaa säästettävänä. Se toimi Los Angelesissa asuvan 24-vuotiaan Emily Richmondin kohdalla, joka aikoo purjehtia yksin maailman ympäri kahden vuoden ajan. Hän on kerännyt 8 142 dollaria 148 ihmiseltä, jotka saavat lahjaksi esimerkiksi valokuvia matkalta tai puhelinsoiton, kun hän ylittää päiväntasaajan. "Tämä oli täydellinen oppimiskokemus tyttärelleni", Landon Ray sanoi ja lisäsi haaveilevansa itsekin purjehtimisesta maailman ympäri. Jason Bitnerin 7 500 dollarin suunnitelma La Porten keskilännen pikkukaupungista kertovan elokuvan kustantamiseksi oli niin suosittu, että se keräsi 12 153 dollaria. Kyse on vuonna 1971 kuolleen valokuvaajan kuvatallenteesta. Noin kolmannes hänen tukijoistaan oli ystäviä ja perheenjäseniä. Muiden joukossa on La Porten asukkaita, mutta myös ihmisiä jopa Australiasta asti. "Se on luova markkinapaikka", sanoi Jonathan Scott Chinn, joka kerää 16 500 dollaria lyhytelokuvan tekemistä varten. "Saat mahdollisuuden tehdä itsesi tunnetuksi, ja jos se on todella kiinnostava, se lähtee lentoon." Itsenäinen laulaja ja lauluntekijä Brad Skistimas, 26, on käyttänyt internetiä kahdeksan vuoden ajan mainostaakseen yhden miehen yhtyettään Five Times Augustia. Hän käytti Kickstarteria kerätäkseen 20 000 dollaria uuden Life As A Song -albuminsa tueksi. "Se on loistava tapa saada yhteys faneihin", Skistimas sanoi. "Markkinoin omille faneilleni, joten sanoin: 'Jos haluatte lisää musiikkia minulta, nyt on hyvä hetki auttaa minua'" ., kysymys: Mitä Jeff Edwards halusi?</w:t>
      </w:r>
    </w:p>
    <w:p>
      <w:r>
        <w:rPr>
          <w:b/>
        </w:rPr>
        <w:t xml:space="preserve">Tulos</w:t>
      </w:r>
    </w:p>
    <w:p>
      <w:r>
        <w:t xml:space="preserve">kirjoittamaan kirjan:</w:t>
      </w:r>
    </w:p>
    <w:p>
      <w:r>
        <w:rPr>
          <w:b/>
        </w:rPr>
        <w:t xml:space="preserve">Esimerkki 9.247</w:t>
      </w:r>
    </w:p>
    <w:p>
      <w:r>
        <w:t xml:space="preserve">tarina: George Del Barrio haluaa tehdä elokuvan Kambodžassa, Jeff Edwards haluaa kirjoittaa kirjan: he haluavat, että rahoitat heidän unelmiaan. Kickstarter.com-niminen verkkosivusto mahdollistaa sen, että tällaiset ihmiset voivat kerätä rahaa muutamasta sadasta dollarista kymmeniin tuhansiin dollareihin ja rahoittaa kaikkea, mikä herättää mielikuvituksen internetin käyttäjissä, joilla on vähän rahaa säästettävänä. Se toimi Los Angelesissa asuvan 24-vuotiaan Emily Richmondin kohdalla, joka aikoo purjehtia yksin maailman ympäri kahden vuoden ajan. Hän on kerännyt 8 142 dollaria 148 ihmiseltä, jotka saavat lahjaksi esimerkiksi valokuvia matkalta tai puhelinsoiton, kun hän ylittää päiväntasaajan. "Tämä oli täydellinen oppimiskokemus tyttärelleni", Landon Ray sanoi ja lisäsi haaveilevansa itsekin purjehtimisesta maailman ympäri. Jason Bitnerin 7 500 dollarin suunnitelma La Porten keskilännen pikkukaupungista kertovan elokuvan kustantamiseksi oli niin suosittu, että se keräsi 12 153 dollaria. Kyse on vuonna 1971 kuolleen valokuvaajan kuvatallenteesta. Noin kolmannes hänen tukijoistaan oli ystäviä ja perheenjäseniä. Muiden joukossa on La Porten asukkaita, mutta myös ihmisiä jopa Australiasta asti. "Se on luova markkinapaikka", sanoi Jonathan Scott Chinn, joka kerää 16 500 dollaria lyhytelokuvan tekemistä varten. "Saat mahdollisuuden tehdä itsesi tunnetuksi, ja jos se on todella kiinnostava, se lähtee lentoon." Itsenäinen laulaja ja lauluntekijä Brad Skistimas, 26, on käyttänyt internetiä kahdeksan vuoden ajan mainostaakseen yhden miehen yhtyettään Five Times Augustia. Hän käytti Kickstarteria kerätäkseen 20 000 dollaria uuden Life As A Song -albuminsa tueksi. "Se on loistava tapa saada yhteys faneihin", Skistimas sanoi. "Markkinoin omille faneilleni, joten sanoin: 'Jos haluatte lisää musiikkia minulta, nyt on hyvä hetki auttaa minua'" ., kysymys: Mihin tarkoitukseen?</w:t>
      </w:r>
    </w:p>
    <w:p>
      <w:r>
        <w:rPr>
          <w:b/>
        </w:rPr>
        <w:t xml:space="preserve">Tulos</w:t>
      </w:r>
    </w:p>
    <w:p>
      <w:r>
        <w:t xml:space="preserve">purjehtia yksin maailman ympäri</w:t>
      </w:r>
    </w:p>
    <w:p>
      <w:r>
        <w:rPr>
          <w:b/>
        </w:rPr>
        <w:t xml:space="preserve">Esimerkki 9.248</w:t>
      </w:r>
    </w:p>
    <w:p>
      <w:r>
        <w:t xml:space="preserve">tarina: Yang Hongwei kulkee joka päivä bussilla töistä kotiin tuijottaen hiljaa ikkunasta näkemiään eurooppalaistyylisiä huviloita , luksusautoja ja ostoskeskuksen tuikkivia valoja. Yang työskentelee ohjelmistoyrityksessä Zhongguancunissa. Hän haaveilee tällaisesta elämästä, kaukana köyhyydestä, ja tämä toivo on pitänyt hänet Pekingissä kolme vuotta sen jälkeen, kun hän valmistui yliopistosta. Pian Yang puristuu bussista elämänsä todellisuuteen: kotiinsa - 10 neliömetrin huoneeseen, jonka kuukausivuokra on 550 juania (81 Yhdysvaltain dollaria) eli noin viidennes hänen palkastaan. Talossa on hyvin kylmä, sillä siinä ei ole keskuslämmitysjärjestelmää. Hän joutuu kestämään pitkän ja kylmän talven. Yang on päättänyt saavuttaa unelmansa ja sanoo vaihtaneensa työpaikkaa "lukuisia" kertoja viimeisten kolmen vuoden aikana ja harkitsee nykyisen työnsä lopettamista. Yangin turhautuminen elämäänsä siirtolaisena on samanlaista kuin monilla muilla suurkaupunkeihin muuttaneilla valmistuneilla. Kiinalaiset sosiologit ovat luoneet termin kuvaamaan nuorten maahanmuuttajien kamppailua, kun he tutkintotodistustensa kanssa varustautuneina lähtevät suurkaupunkeihin paremman elämän toivossa ja joutuvat tyytymään matalapalkkaisiin töihin ja huonoihin elinoloihin. Heillä on kaikki yhtäläisyydet muurahaisten kanssa. Ne elävät yhdyskunnissa ahtailla alueilla. He ovat älykkäitä ja ahkeria, mutta tuntemattomia ja alipalkattuja. Sosiologien mukaan termi kuvastaa myös heidän avuttomuuttaan maailmassa, jota hallitsee betoniviidakon laki - vain vahvimmat selviytyvät. Ant TribeII -lehdessä julkaistun tutkimuksen mukaan lähes 30 prosenttia "muurahaisista" on valmistunut kuuluisista avainyliopistoista - lähes kolminkertainen osuus vuoden 2009 vastaavaan määrään verrattuna. Useimmilla on tutkinto suosituista pääaineista, kuten lääketieteestä, insinööritieteistä, taloustieteistä ja johtamisesta. Lisäksi 7,2 prosentilla muurahaisista on vähintään maisterin tutkinto, kun vuonna 2009 vastaava luku oli 1,6 prosenttia. Useimmat sanoivat, että talouden elpyminen ei oikeastaan parantanut heidän taloudellista tilannettaan, ja 66 prosenttia sanoi, että heidän tulonsa eivät vastanneet heidän odotuksiaan, kuten tutkimuksessa todettiin. Ilmiötä tutkinut Lian Si, Pekingin yliopiston Kiinan ja globaalien asioiden keskuksen väitöskirjatutkija, johti kahden vuoden ajan yli sadan jatko-opiskelijan ryhmää, joka seurasi ryhmiä yliopistokaupungeissa, kuten Pekingissä, Shanghaissa, Guangzhoussa, Wuhanissa ja Xi'anissa. Lian arvioi "muurahaisyhteisön" kokonaispopulaatioksi suurimmissa kaupungeissa miljoona eri puolilla Kiinaa, ja pelkästään Pekingissä on noin 100 000. Lian ennustaa, että yhä haastavammat työmarkkinat kasvattavat muurahaisheimon määrää entisestään. Siirtotyöläisten ja muiden työnhakijoiden rinnalle odotetaan vielä 6,3 miljoonaa korkeakoulututkinnon suorittanutta henkilöä, mikä lupaa kovaa työvoimakilpailua. Muurahaisheimon kiusallisesta elämäntilanteesta on tullut vakava sosiaalinen ongelma, ja hallituksen pitäisi kehittää "toisen ja kolmannen tason kaupunkeja" houkutellakseen lisää valmistuneita suurkaupungeista. "Muurahaiset" odottavat kuitenkin enemmän opiskelu- ja koulutusmahdollisuuksia suurissa kaupungeissa, mikä pitää heidät positiivisessa mielentilassa tilanteestaan huolimatta. Yang on optimistinen uuden työpaikan saamisen suhteen, sillä hän on saanut kahdeksan haastattelutarjousta viikon sisällä ansioluettelonsa lähettämisestä. Mahdollisuus saada paremmin palkattu työ pitää hänet toiveikkaana siitä, että hän voi pian muuttaa pois slummialueelta. Mitä pikemmin, sen parempi., kysymys: Kuka loi tämän termin?</w:t>
      </w:r>
    </w:p>
    <w:p>
      <w:r>
        <w:rPr>
          <w:b/>
        </w:rPr>
        <w:t xml:space="preserve">Tulos</w:t>
      </w:r>
    </w:p>
    <w:p>
      <w:r>
        <w:t xml:space="preserve">Kiinalaiset sosiologit</w:t>
      </w:r>
    </w:p>
    <w:p>
      <w:r>
        <w:rPr>
          <w:b/>
        </w:rPr>
        <w:t xml:space="preserve">Esimerkki 9.249</w:t>
      </w:r>
    </w:p>
    <w:p>
      <w:r>
        <w:t xml:space="preserve">tarina: Yang Hongwei kulkee joka päivä bussilla töistä kotiin tuijottaen hiljaa ikkunasta näkemiään eurooppalaistyylisiä huviloita , luksusautoja ja ostoskeskuksen tuikkivia valoja. Yang työskentelee ohjelmistoyrityksessä Zhongguancunissa. Hän haaveilee tällaisesta elämästä, kaukana köyhyydestä, ja tämä toivo on pitänyt hänet Pekingissä kolme vuotta sen jälkeen, kun hän valmistui yliopistosta. Pian Yang puristuu bussista elämänsä todellisuuteen: kotiinsa - 10 neliömetrin huoneeseen, jonka kuukausivuokra on 550 juania (81 Yhdysvaltain dollaria) eli noin viidennes hänen palkastaan. Talossa on hyvin kylmä, sillä siinä ei ole keskuslämmitystä. Hän joutuu kestämään pitkän ja kylmän talven. Yang on päättänyt saavuttaa unelmansa ja sanoo vaihtaneensa työpaikkaa "lukuisia" kertoja viimeisten kolmen vuoden aikana ja harkitsee nykyisen työnsä lopettamista. Yangin turhautuminen elämäänsä siirtolaisena on samanlaista kuin monilla muilla suurkaupunkeihin muuttaneilla valmistuneilla. Kiinalaiset sosiologit ovat luoneet termin kuvaamaan nuorten maahanmuuttajien kamppailua, kun he tutkintotodistuksineen saapuvat suurkaupunkeihin paremman elämän toivossa ja joutuvat tyytymään matalapalkkaisiin töihin ja huonoihin elinoloihin. Heillä on kaikki yhtäläisyydet muurahaisten kanssa. Ne elävät yhdyskunnissa ahtailla alueilla. He ovat älykkäitä ja ahkeria, mutta tuntemattomia ja alipalkattuja. Sosiologien mukaan termi kuvastaa myös heidän avuttomuuttaan maailmassa, jota hallitsee betoniviidakon laki - vain vahvimmat selviytyvät. Ant TribeII -lehdessä julkaistun tutkimuksen mukaan lähes 30 prosenttia "muurahaisista" on valmistunut kuuluisista avainyliopistoista - lähes kolminkertainen osuus vuoden 2009 vastaavaan määrään verrattuna. Useimmilla on tutkinto suosituista pääaineista, kuten lääketieteestä, insinööritieteistä, taloustieteistä ja johtamisesta. Lisäksi 7,2 prosentilla muurahaisista on vähintään maisterin tutkinto, kun vuonna 2009 vastaava luku oli 1,6 prosenttia. Useimmat sanoivat, että talouden elpyminen ei oikeastaan parantanut heidän taloudellista tilannettaan, ja 66 prosenttia sanoi, että heidän tulonsa eivät vastanneet heidän odotuksiaan, tutkimuksessa todettiin myös. Ilmiötä tutkinut Lian Si, Pekingin yliopiston Kiinan ja globaalien asioiden keskuksen väitöskirjatutkija, johti kahden vuoden ajan yli sadan jatko-opiskelijan ryhmää, joka seurasi ryhmiä yliopistokaupungeissa, kuten Pekingissä, Shanghaissa, Guangzhoussa, Wuhanissa ja Xi'anissa. Lian arvioi "muurahaisyhteisön" kokonaispopulaatioksi suurimmissa kaupungeissa miljoona eri puolilla Kiinaa, ja pelkästään Pekingissä on noin 100 000. Lian ennustaa, että yhä haastavammat työmarkkinat kasvattavat muurahaisheimon määrää entisestään. Siirtotyöläisten ja muiden työnhakijoiden rinnalle odotetaan vielä 6,3 miljoonaa korkeakoulututkinnon suorittanutta henkilöä, mikä lupaa kovaa työvoimakilpailua. Muurahaisheimon kiusallisesta elämäntilanteesta on tullut vakava sosiaalinen ongelma, ja hallituksen pitäisi kehittää "toisen ja kolmannen tason kaupunkeja" houkutellakseen lisää valmistuneita suurkaupungeista. "Muurahaiset" odottavat kuitenkin enemmän opiskelu- ja koulutusmahdollisuuksia suurissa kaupungeissa, mikä pitää heidät positiivisessa mielentilassa tilanteestaan huolimatta. Yang on optimistinen uuden työpaikan saamisen suhteen, sillä hän on saanut kahdeksan haastattelutarjousta viikon sisällä ansioluettelonsa lähettämisestä. Mahdollisuus saada paremmin palkattu työ pitää hänet toiveikkaana siitä, että hän voi pian muuttaa pois slummialueelta. Mitä pikemmin, sen parempi., kysymys: Kuinka moni heistä on valmistunut kuuluisista yliopistoista?</w:t>
      </w:r>
    </w:p>
    <w:p>
      <w:r>
        <w:rPr>
          <w:b/>
        </w:rPr>
        <w:t xml:space="preserve">Tulos</w:t>
      </w:r>
    </w:p>
    <w:p>
      <w:r>
        <w:t xml:space="preserve">lähes 30 prosenttia</w:t>
      </w:r>
    </w:p>
    <w:p>
      <w:r>
        <w:rPr>
          <w:b/>
        </w:rPr>
        <w:t xml:space="preserve">Esimerkki 9.250</w:t>
      </w:r>
    </w:p>
    <w:p>
      <w:r>
        <w:t xml:space="preserve">tarina: Yang Hongwei kulkee joka päivä bussilla töistä kotiin tuijottaen hiljaa ikkunasta näkemiään eurooppalaistyylisiä huviloita , luksusautoja ja ostoskeskuksen tuikkivia valoja. Yang työskentelee ohjelmistoyrityksessä Zhongguancunissa. Hän haaveilee tällaisesta elämästä, kaukana köyhyydestä, ja tämä toivo on pitänyt hänet Pekingissä kolme vuotta sen jälkeen, kun hän valmistui yliopistosta. Pian Yang puristuu bussista elämänsä todellisuuteen: kotiinsa - 10 neliömetrin huoneeseen, jonka kuukausivuokra on 550 juania (81 Yhdysvaltain dollaria) eli noin viidennes hänen palkastaan. Talossa on hyvin kylmä, sillä siinä ei ole keskuslämmitysjärjestelmää. Hän joutuu kestämään pitkän ja kylmän talven. Yang on päättänyt saavuttaa unelmansa ja sanoo vaihtaneensa työpaikkaa "lukuisia" kertoja viimeisten kolmen vuoden aikana ja harkitsee nykyisen työnsä lopettamista. Yangin turhautuminen elämäänsä siirtolaisena on samanlaista kuin monilla muilla suurkaupunkeihin muuttaneilla valmistuneilla. Kiinalaiset sosiologit ovat luoneet termin kuvaamaan nuorten maahanmuuttajien kamppailua, kun he tutkintotodistuksineen saapuvat suurkaupunkeihin paremman elämän toivossa ja joutuvat tyytymään matalapalkkaisiin töihin ja huonoihin elinoloihin. Heillä on kaikki yhtäläisyydet muurahaisten kanssa. Ne elävät yhdyskunnissa ahtailla alueilla. He ovat älykkäitä ja ahkeria, mutta tuntemattomia ja alipalkattuja. Sosiologien mukaan termi kuvastaa myös heidän avuttomuuttaan maailmassa, jota hallitsee betoniviidakon laki - vain vahvimmat selviytyvät. Ant TribeII -lehdessä julkaistun tutkimuksen mukaan lähes 30 prosenttia "muurahaisista" on valmistunut kuuluisista avainyliopistoista - lähes kolminkertainen osuus vuoden 2009 vastaavaan määrään verrattuna. Useimmilla on tutkinto suosituista pääaineista, kuten lääketieteestä, insinööritieteistä, taloustieteistä ja johtamisesta. Lisäksi 7,2 prosentilla muurahaisista on vähintään maisterin tutkinto, kun vuonna 2009 vastaava luku oli 1,6 prosenttia. Useimmat sanoivat, että talouden elpyminen ei oikeastaan parantanut heidän taloudellista tilannettaan, ja 66 prosenttia sanoi, että heidän tulonsa eivät vastanneet heidän odotuksiaan, kuten tutkimuksessa todettiin. Ilmiötä tutkinut Lian Si, Pekingin yliopiston Kiinan ja globaalien asioiden keskuksen väitöskirjatutkija, johti kahden vuoden ajan yli sadan jatko-opiskelijan ryhmää, joka seurasi ryhmiä yliopistokaupungeissa, kuten Pekingissä, Shanghaissa, Guangzhoussa, Wuhanissa ja Xi'anissa. Lian arvioi "muurahaisyhteisön" kokonaispopulaatioksi suurimmissa kaupungeissa miljoona eri puolilla Kiinaa, ja pelkästään Pekingissä on noin 100 000. Lian ennustaa, että yhä haastavammat työmarkkinat kasvattavat muurahaisheimon määrää entisestään. Siirtotyöläisten ja muiden työnhakijoiden rinnalle odotetaan vielä 6,3 miljoonaa korkeakoulututkinnon suorittanutta henkilöä, mikä lupaa kovaa työvoimakilpailua. Muurahaisheimon kiusallisesta elämäntilanteesta on tullut vakava sosiaalinen ongelma, ja hallituksen pitäisi kehittää "toisen ja kolmannen tason kaupunkeja" houkutellakseen lisää valmistuneita suurkaupungeista. "Muurahaiset" odottavat kuitenkin enemmän opiskelu- ja koulutusmahdollisuuksia suurissa kaupungeissa, mikä pitää heidät positiivisessa mielentilassa tilanteestaan huolimatta. Yang on optimistinen uuden työpaikan saamisen suhteen, sillä hän on saanut kahdeksan haastattelutarjousta viikon sisällä ansioluettelonsa lähettämisestä. Mahdollisuus saada paremmin palkattu työ pitää hänet toiveikkaana siitä, että hän voi pian muuttaa pois slummialueelta. Mitä pikemmin, sen parempi., kysymys: Paljonko Yangin huone maksoi?</w:t>
      </w:r>
    </w:p>
    <w:p>
      <w:r>
        <w:rPr>
          <w:b/>
        </w:rPr>
        <w:t xml:space="preserve">Tulos</w:t>
      </w:r>
    </w:p>
    <w:p>
      <w:r>
        <w:t xml:space="preserve">550 juania (81 Yhdysvaltain dollaria)</w:t>
      </w:r>
    </w:p>
    <w:p>
      <w:r>
        <w:rPr>
          <w:b/>
        </w:rPr>
        <w:t xml:space="preserve">Esimerkki 9.251</w:t>
      </w:r>
    </w:p>
    <w:p>
      <w:r>
        <w:t xml:space="preserve">(CNN) -- Jason Priestley näytteli Brandon Walshia Beverly Hills 90210 -sarjassa vuosina 1990-1998. Hänen hahmonsa, joka oli jo kauan sitten ripustanut pois Peach Pitin univormun ja Beverly Hills Beach Clubin cabana boy -polopaidan, ryhtyi toimittajaksi ja lähti New York Chroniclen Washingtonin toimistoon, ja Priestley jätti sarjan neljä jaksoa sarjan yhdeksännen tuotantokauden jälkeen. "Minusta tuntui, että Brandonin hahmo oli tavallaan kulkenut loppuun. Olin tutkinut kaiken, mitä halusin tutkia hänen kanssaan", Priestley kertoi CNN:lle mainostaessaan uutta kirjaansa Jason Priestley: A Memoir" (HarperOne) -teosta CNN:n New Yorkin toimistossa. "Jälkikäteen ajateltuna kadun lähtemistä. Ymmärtäessäni nyt tarinaa ja hahmoja, uskon, että [Aaron Spelling] oli viemässä tarinaa suuntaan, jossa Brandon ja Kelly olisivat päätyneet yhteen sarjan lopussa, ja luulen, että minun olisi luultavasti pitänyt pysyä mukana, kunnes se olisi toteutunut." "90210"-sarjan fanit muistavat varmasti Kelly Taylorin (Jennie Garth) "Minä valitsen itseni" -puheen Brandonin ja Dylan McKayn (Luke Perry) kiintymyssuhteen jälkeen. Brandon halusi Kellyn naimisiin kanssaan. Dylan halusi viedä hänet maailmanmatkalle. Priestley uskoo, että tuottaja Aaron Spelling oli aina kuvitellut Brandonin ja Kellyn ratsastavan auringonlaskuun. "Luulen, että lähtöni loukkasi myös Aaronin tunteita, Priestley jatkoi. "Aaron ja minä olimme työskennelleet tiiviisti yhdessä useiden vuosien ajan. Hän antoi minulle paljon mahdollisuuksia, ja minusta tuntuu, että lähtöni loukkasi hänen tunteitaan, eikä se ollut tarkoitukseni." , kysymys: Mitä toinen halusi hänen tekevän hänen kanssaan?</w:t>
      </w:r>
    </w:p>
    <w:p>
      <w:r>
        <w:rPr>
          <w:b/>
        </w:rPr>
        <w:t xml:space="preserve">Tulos</w:t>
      </w:r>
    </w:p>
    <w:p>
      <w:r>
        <w:t xml:space="preserve">hän halusi viedä tytön matkalle maailman ympäri.</w:t>
      </w:r>
    </w:p>
    <w:p>
      <w:r>
        <w:rPr>
          <w:b/>
        </w:rPr>
        <w:t xml:space="preserve">Esimerkki 9.252</w:t>
      </w:r>
    </w:p>
    <w:p>
      <w:r>
        <w:t xml:space="preserve">(CNN) -- Jason Priestley näytteli Brandon Walshia Beverly Hills 90210 -sarjassa vuosina 1990-1998. Hänen hahmonsa, joka oli jo kauan sitten ripustanut pois Peach Pitin univormun ja Beverly Hills Beach Clubin cabana boy -polopaidan, ryhtyi toimittajaksi ja lähti New York Chroniclen Washingtonin toimistoon, ja Priestley jätti sarjan neljä jaksoa sarjan yhdeksännen tuotantokauden jälkeen. "Minusta tuntui, että Brandonin hahmo oli tavallaan kulkenut loppuun. Olin tutkinut kaiken, mitä halusin tutkia hänen kanssaan", Priestley kertoi CNN:lle mainostaessaan uutta kirjaansa Jason Priestley: A Memoir" (HarperOne) -teosta CNN:n New Yorkin toimistossa. "Jälkikäteen ajateltuna kadun lähtemistä. Ymmärtäessäni nyt tarinaa ja hahmoja, uskon, että [Aaron Spelling] oli viemässä tarinaa suuntaan, jossa Brandon ja Kelly olisivat päätyneet yhteen sarjan lopussa, ja luulen, että minun olisi luultavasti pitänyt pysyä mukana, kunnes se olisi toteutunut." "90210"-sarjan fanit muistavat varmasti Kelly Taylorin (Jennie Garth) "Minä valitsen itseni" -puheen Brandonin ja Dylan McKayn (Luke Perry) kiintymyssuhteen jälkeen. Brandon halusi Kellyn naimisiin kanssaan. Dylan halusi viedä hänet maailmanmatkalle. Priestley uskoo, että tuottaja Aaron Spelling oli aina kuvitellut Brandonin ja Kellyn ratsastavan auringonlaskuun. "Luulen, että lähtöni loukkasi myös Aaronin tunteita, Priestley jatkoi. "Aaron ja minä olimme työskennelleet tiiviisti yhdessä useiden vuosien ajan. Hän antoi minulle paljon mahdollisuuksia, ja minusta tuntuu, että lähtöni loukkasi hänen tunteitaan, eikä se ollut tarkoitukseni." , kysymys: Mikä oli sen nimi?</w:t>
      </w:r>
    </w:p>
    <w:p>
      <w:r>
        <w:rPr>
          <w:b/>
        </w:rPr>
        <w:t xml:space="preserve">Tulos</w:t>
      </w:r>
    </w:p>
    <w:p>
      <w:r>
        <w:t xml:space="preserve">Jason Priestley: Priestley: Muistelmat</w:t>
      </w:r>
    </w:p>
    <w:p>
      <w:r>
        <w:rPr>
          <w:b/>
        </w:rPr>
        <w:t xml:space="preserve">Esimerkki 9.253</w:t>
      </w:r>
    </w:p>
    <w:p>
      <w:r>
        <w:t xml:space="preserve">(CNN) -- Jason Priestley näytteli Brandon Walshia Beverly Hills 90210 -sarjassa vuosina 1990-1998. Hänen hahmonsa, joka oli jo kauan sitten ripustanut pois Peach Pitin univormun ja Beverly Hills Beach Clubin cabana boy -polopaidan, ryhtyi toimittajaksi ja lähti New York Chroniclen Washingtonin toimistoon, ja Priestley jätti sarjan neljä jaksoa sarjan yhdeksännen tuotantokauden jälkeen. "Minusta tuntui, että Brandonin hahmo oli tavallaan kulkenut loppuun. Olin tutkinut kaiken, mitä halusin tutkia hänen kanssaan", Priestley kertoi CNN:lle mainostaessaan uutta kirjaansa Jason Priestley: A Memoir" (HarperOne) -teosta CNN:n New Yorkin toimistossa. "Jälkikäteen ajateltuna kadun lähtemistä. Ymmärtäessäni nyt tarinaa ja hahmoja, uskon, että [Aaron Spelling] oli viemässä tarinaa suuntaan, jossa Brandon ja Kelly olisivat päätyneet yhteen sarjan lopussa, ja luulen, että minun olisi luultavasti pitänyt pysyä mukana, kunnes se olisi toteutunut." "90210"-sarjan fanit muistavat varmasti Kelly Taylorin (Jennie Garth) "Minä valitsen itseni" -puheen Brandonin ja Dylan McKayn (Luke Perry) kiintymyssuhteen jälkeen. Brandon halusi Kellyn naimisiin kanssaan. Dylan halusi viedä hänet maailmanmatkalle. Priestley uskoo, että tuottaja Aaron Spelling oli aina kuvitellut Brandonin ja Kellyn ratsastavan auringonlaskuun. "Luulen, että lähtöni loukkasi myös Aaronin tunteita, Priestley jatkoi. "Aaron ja minä olimme työskennelleet tiiviisti yhdessä useiden vuosien ajan. Hän antoi minulle paljon mahdollisuuksia, ja minusta tuntuu, että lähtöni loukkasi hänen tunteitaan, eikä se ollut tarkoitukseni." , kysymys: Kenen kanssa Brandon olisi todennäköisesti päätynyt?</w:t>
      </w:r>
    </w:p>
    <w:p>
      <w:r>
        <w:rPr>
          <w:b/>
        </w:rPr>
        <w:t xml:space="preserve">Tulos</w:t>
      </w:r>
    </w:p>
    <w:p>
      <w:r>
        <w:t xml:space="preserve">Brandon ja Kelly</w:t>
      </w:r>
    </w:p>
    <w:p>
      <w:r>
        <w:rPr>
          <w:b/>
        </w:rPr>
        <w:t xml:space="preserve">Esimerkki 9.254</w:t>
      </w:r>
    </w:p>
    <w:p>
      <w:r>
        <w:t xml:space="preserve">(CNN) -- Jason Priestley näytteli Brandon Walshia Beverly Hills 90210 -sarjassa vuosina 1990-1998. Hänen hahmonsa, joka oli jo kauan sitten ripustanut pois Peach Pitin univormun ja Beverly Hills Beach Clubin cabana boy -polopaidan, ryhtyi toimittajaksi ja lähti New York Chroniclen Washingtonin toimistoon, ja Priestley jätti sarjan neljä jaksoa sarjan yhdeksännen tuotantokauden jälkeen. "Minusta tuntui, että Brandonin hahmo oli tavallaan kulkenut loppuun. Olin tutkinut kaiken, mitä halusin tutkia hänen kanssaan", Priestley kertoi CNN:lle mainostaessaan uutta kirjaansa Jason Priestley: A Memoir" (HarperOne) -teosta CNN:n New Yorkin toimistossa. "Jälkikäteen ajateltuna kadun lähtemistä. Ymmärtäessäni nyt tarinaa ja hahmoja, uskon, että [Aaron Spelling] oli viemässä tarinaa suuntaan, jossa Brandon ja Kelly olisivat päätyneet yhteen sarjan lopussa, ja luulen, että minun olisi luultavasti pitänyt pysyä mukana, kunnes se olisi toteutunut." "90210"-sarjan fanit muistavat varmasti Kelly Taylorin (Jennie Garth) "Minä valitsen itseni" -puheen Brandonin ja Dylan McKayn (Luke Perry) kiintymyssuhteen jälkeen. Brandon halusi Kellyn naimisiin kanssaan. Dylan halusi viedä hänet maailmanmatkalle. Priestley uskoo, että tuottaja Aaron Spelling oli aina kuvitellut Brandonin ja Kellyn ratsastavan auringonlaskuun. "Luulen, että lähtöni loukkasi myös Aaronin tunteita, Priestley jatkoi. "Aaron ja minä olimme työskennelleet tiiviisti yhdessä useiden vuosien ajan. Hän antoi minulle paljon mahdollisuuksia, ja minusta tuntuu, että lähtöni loukkasi hänen tunteitaan, eikä se ollut tarkoitukseni." , kysymys: Kuka työnsi tarinaa tuohon suuntaan?</w:t>
      </w:r>
    </w:p>
    <w:p>
      <w:r>
        <w:rPr>
          <w:b/>
        </w:rPr>
        <w:t xml:space="preserve">Tulos</w:t>
      </w:r>
    </w:p>
    <w:p>
      <w:r>
        <w:t xml:space="preserve">Toimitusjohtava tuottaja</w:t>
      </w:r>
    </w:p>
    <w:p>
      <w:r>
        <w:rPr>
          <w:b/>
        </w:rPr>
        <w:t xml:space="preserve">Esimerkki 9.255</w:t>
      </w:r>
    </w:p>
    <w:p>
      <w:r>
        <w:t xml:space="preserve">tarina: Pian sen jälkeen monsignore käytti tilaisuutta hyväkseen saadakseen houkuteltua seuralaisensa ajatukset menneisyyteen ja tunteakseen, miten hyvin hän nyt ymmärsi tapahtumat, jotka välittömästi edeltivät hänen saapumistaan kaupunkiin. Mutta Lothar ei halunnut palata niihin. "En halua ajatella mitään", hän sanoi, "mitä tapahtui ennen kuin saavuin tähän kaupunkiin: nyt haluan vain tietää ne, joille olen kiitollisuudenvelassa siitä, että olen säilynyt toivottomalta näyttäneessä tilassa." "Mikään ei ole toivotonta jumalallisella avulla", sanoi monsignore, "mutta inhimillisesti katsoen olette kiitollisuudenvelassa pelastumisestanne englantilaisille ystäville, joita olette vaalinut pitkään ja läheisesti. Asutte heidän kattonsa alla, Agostinin palatsissa, jota lordi Pyhä Jerome vuokraa." "Lordi St. Jerome!" Lothar mutisi itsekseen. "Ja hänen talonsa naiset ovat niitä, jotka vain minun raukkani vähäisellä avustuksella hoitivat sinua koko epätoivoisimman tilasi ajan, ja kun joskus melkein pelkäsimme, että sekä mieli että ruumis olisivat tuhoutuneet." "Olen nähnyt unta enkeleistä", sanoi Lothar, "ja joskus kuuntelin taivaallisia ääniä, joita olin kuin olisin kuullut ennenkin." "Ette kai ole unohtanut sen talon naisia?" Catesby sanoi katsellen hänen ilmettään. "En; eräs heistä kutsui minut tapaamaan häntä Roomaan", murahti Lothair, "ja nyt olen täällä." "Tuo kutsu oli jumalallinen", Catesby sanoi, "ja vain sen suuren tapahtuman sanansaattaja, joka oli määrätty ja joka on sittemmin tapahtunut. Tässä pyhässä kaupungissa neiti Arundelia on aina pidettävä sukupuolensa pyhimpänä." , kysymys: Kenen kotona hän oli?</w:t>
      </w:r>
    </w:p>
    <w:p>
      <w:r>
        <w:rPr>
          <w:b/>
        </w:rPr>
        <w:t xml:space="preserve">Tulos</w:t>
      </w:r>
    </w:p>
    <w:p>
      <w:r>
        <w:t xml:space="preserve">Lord St. Jerome."</w:t>
      </w:r>
    </w:p>
    <w:p>
      <w:r>
        <w:rPr>
          <w:b/>
        </w:rPr>
        <w:t xml:space="preserve">Esimerkki 9.256</w:t>
      </w:r>
    </w:p>
    <w:p>
      <w:r>
        <w:t xml:space="preserve">tarina: Pian sen jälkeen monsignore käytti tilaisuutta hyväkseen saadakseen houkuteltua seuralaisensa ajatukset menneisyyteen ja tunteakseen, miten hyvin hän nyt ymmärsi tapahtumat, jotka välittömästi edeltivät hänen saapumistaan kaupunkiin. Mutta Lothar ei halunnut palata niihin. "En halua ajatella mitään", hän sanoi, "mitä tapahtui ennen kuin saavuin tähän kaupunkiin: nyt haluan vain tietää ne, joille olen kiitollisuudenvelassa siitä, että olen säilynyt toivottomalta näyttäneessä tilassa." "Mikään ei ole toivotonta jumalallisella avulla", sanoi monsignore, "mutta inhimillisesti katsoen olette kiitollisuudenvelassa pelastumisestanne englantilaisille ystäville, joita olette vaalinut pitkään ja läheisesti. Asutte heidän kattonsa alla, Agostinin palatsissa, jota lordi Pyhä Jerome vuokraa." "Lordi St. Jerome!" Lothar mutisi itsekseen. "Ja hänen talonsa naiset ovat niitä, jotka vain minun raukkani vähäisellä avustuksella hoitivat sinua koko epätoivoisimman tilasi ajan, ja kun joskus melkein pelkäsimme, että sekä mieli että ruumis olisivat tuhoutuneet." "Olen nähnyt unta enkeleistä", sanoi Lothar, "ja joskus kuuntelin taivaallisia ääniä, joita olin kuin olisin kuullut ennenkin." "Ette kai ole unohtanut sen talon naisia?" Catesby sanoi katsellen hänen ilmettään. "En; eräs heistä kutsui minut tapaamaan häntä Roomaan", murahti Lothair, "ja nyt olen täällä." "Tuo kutsu oli jumalallinen", Catesby sanoi, "ja vain sen suuren tapahtuman sanansaattaja, joka oli määrätty ja joka on sittemmin tapahtunut. Tässä pyhässä kaupungissa neiti Arundelia on aina pidettävä sukupuolensa pyhimpänä." , kysymys: Mikä oli hänen paikkansa nimi?</w:t>
      </w:r>
    </w:p>
    <w:p>
      <w:r>
        <w:rPr>
          <w:b/>
        </w:rPr>
        <w:t xml:space="preserve">Tulos</w:t>
      </w:r>
    </w:p>
    <w:p>
      <w:r>
        <w:t xml:space="preserve">Agostinin palatsi</w:t>
      </w:r>
    </w:p>
    <w:p>
      <w:r>
        <w:rPr>
          <w:b/>
        </w:rPr>
        <w:t xml:space="preserve">Esimerkki 9.257</w:t>
      </w:r>
    </w:p>
    <w:p>
      <w:r>
        <w:t xml:space="preserve">tarina: Pian sen jälkeen monsignore käytti tilaisuutta hyväkseen saadakseen houkuteltua seuralaisensa ajatukset menneisyyteen ja tunteakseen, miten hyvin hän nyt ymmärsi tapahtumat, jotka välittömästi edeltivät hänen saapumistaan kaupunkiin. Mutta Lothar ei halunnut palata niihin. "En halua ajatella mitään", hän sanoi, "mitä tapahtui ennen kuin saavuin tähän kaupunkiin: nyt haluan vain tietää ne, joille olen kiitollisuudenvelassa siitä, että olen säilynyt toivottomalta näyttäneessä tilassa." "Mikään ei ole toivotonta jumalallisella avulla", sanoi monsignore, "mutta inhimillisesti katsoen olette kiitollisuudenvelassa pelastumisestanne englantilaisille ystäville, joita olette vaalinut pitkään ja läheisesti. Asutte heidän kattonsa alla, Agostinin palatsissa, jota lordi Pyhä Jerome vuokraa." "Lordi St. Jerome!" Lothar mutisi itsekseen. "Ja hänen talonsa naiset ovat niitä, jotka vain minun raukkani vähäisellä avustuksella hoitivat sinua koko epätoivoisimman tilasi ajan, ja kun joskus melkein pelkäsimme, että sekä mieli että ruumis olisivat tuhoutuneet." "Olen nähnyt unta enkeleistä", sanoi Lothar, "ja joskus kuuntelin taivaallisia ääniä, joita olin kuin olisin kuullut ennenkin." "Ette kai ole unohtanut sen talon naisia?" Catesby sanoi katsellen hänen ilmettään. "En; eräs heistä kutsui minut tapaamaan häntä Roomaan", mutisi Lothair, "ja nyt olen täällä." "Tuo kutsu oli jumalallinen", Catesby sanoi, "ja vain sen suuren tapahtuman sanansaattaja, joka oli määrätty ja joka on sittemmin tapahtunut. Tässä pyhässä kaupungissa neiti Arundelia on aina pidettävä sukupuolensa pyhimpänä." , kysymys: Kuka erityisesti?</w:t>
      </w:r>
    </w:p>
    <w:p>
      <w:r>
        <w:rPr>
          <w:b/>
        </w:rPr>
        <w:t xml:space="preserve">Tulos</w:t>
      </w:r>
    </w:p>
    <w:p>
      <w:r>
        <w:t xml:space="preserve">hänen talonsa naiset</w:t>
      </w:r>
    </w:p>
    <w:p>
      <w:r>
        <w:rPr>
          <w:b/>
        </w:rPr>
        <w:t xml:space="preserve">Esimerkki 9.258</w:t>
      </w:r>
    </w:p>
    <w:p>
      <w:r>
        <w:t xml:space="preserve">tarina: Pian sen jälkeen monsignore käytti tilaisuutta hyväkseen saadakseen houkuteltua seuralaisensa ajatukset menneisyyteen ja tunteakseen, miten hyvin hän nyt ymmärsi tapahtumat, jotka välittömästi edeltivät hänen saapumistaan kaupunkiin. Mutta Lothar ei halunnut palata niihin. "En halua ajatella mitään", hän sanoi, "mitä tapahtui ennen kuin saavuin tähän kaupunkiin: nyt haluan vain tietää ne, joille olen kiitollisuudenvelassa siitä, että olen säilynyt toivottomalta näyttäneessä tilassa." "Mikään ei ole toivotonta jumalallisella avulla", sanoi monsignore, "mutta inhimillisesti katsoen olette kiitollisuudenvelassa pelastumisestanne englantilaisille ystäville, joita olette vaalinut pitkään ja läheisesti. Asutte heidän kattonsa alla, Agostinin palatsissa, jota lordi Pyhä Jerome vuokraa." "Lordi St. Jerome!" Lothar mutisi itsekseen. "Ja hänen talonsa naiset ovat niitä, jotka vain minun raukkani vähäisellä avustuksella hoitivat sinua koko epätoivoisimman tilasi ajan, ja kun joskus melkein pelkäsimme, että sekä mieli että ruumis olisivat tuhoutuneet." "Olen nähnyt unta enkeleistä", sanoi Lothar, "ja joskus kuuntelin taivaallisia ääniä, joita olin kuin olisin kuullut ennenkin." "Ette kai ole unohtanut sen talon naisia?" Catesby sanoi katsellen hänen ilmettään. "En; eräs heistä kutsui minut tapaamaan häntä Roomaan", murahti Lothair, "ja nyt olen täällä." "Tuo kutsu oli jumalallinen", Catesby sanoi, "ja vain sen suuren tapahtuman sanansaattaja, joka oli määrätty ja joka on sittemmin tapahtunut. Tässä pyhässä kaupungissa neiti Arundelia on aina pidettävä sukupuolensa pyhimpänä." , kysymys: Mihin loukkaantunut mies ei laittaisi ajatuksia?</w:t>
      </w:r>
    </w:p>
    <w:p>
      <w:r>
        <w:rPr>
          <w:b/>
        </w:rPr>
        <w:t xml:space="preserve">Tulos</w:t>
      </w:r>
    </w:p>
    <w:p>
      <w:r>
        <w:t xml:space="preserve">kuinka pitkälle hän nyt ymmärsi tapahtumat, jotka välittömästi edelsivät hänen saapumistaan kaupunkiin, -</w:t>
      </w:r>
    </w:p>
    <w:p>
      <w:r>
        <w:rPr>
          <w:b/>
        </w:rPr>
        <w:t xml:space="preserve">Esimerkki 9.259</w:t>
      </w:r>
    </w:p>
    <w:p>
      <w:r>
        <w:t xml:space="preserve">tarina: Pian sen jälkeen monsignore käytti tilaisuutta hyväkseen saadakseen kumppaninsa muistelemaan menneisyyttä ja tuntemaan, miten hyvin hän nyt ymmärsi ne tapahtumat, jotka välittömästi edelsivät hänen saapumistaan kaupunkiin. Mutta Lothar ei halunnut palata niihin. "En halua ajatella mitään", hän sanoi, "mitä tapahtui ennen kuin saavuin tähän kaupunkiin: nyt haluan vain tietää ne, joille olen kiitollisuudenvelassa siitä, että olen säilynyt toivottomalta näyttäneessä tilassa." "Mikään ei ole toivotonta jumalallisella avulla", sanoi monsignore, "mutta inhimillisesti katsoen olette kiitollisuudenvelassa pelastumisestanne englantilaisille ystäville, joita olette vaalinut pitkään ja läheisesti. Asutte heidän kattonsa alla, Agostinin palatsissa, jota lordi Pyhä Jerome vuokraa." "Lordi St. Jerome!" Lothar mutisi itsekseen. "Ja hänen talonsa naiset ovat niitä, jotka vain minun raukkani vähäisellä avustuksella hoitivat sinua koko epätoivoisimman tilasi ajan, ja kun joskus melkein pelkäsimme, että sekä mieli että ruumis olisivat tuhoutuneet." "Olen nähnyt unta enkeleistä", sanoi Lothar, "ja joskus kuuntelin taivaallisia ääniä, joita olin kuin olisin kuullut ennenkin." "Ette kai ole unohtanut sen talon naisia?" Catesby sanoi katsellen hänen ilmettään. "En; eräs heistä kutsui minut tapaamaan häntä Roomaan", mutisi Lothair, "ja nyt olen täällä." "Tuo kutsu oli jumalallinen", Catesby sanoi, "ja vain sen suuren tapahtuman sanansaattaja, joka oli määrätty ja joka on sittemmin tapahtunut. Tässä pyhässä kaupungissa neiti Arundelia on aina pidettävä sukupuolensa pyhimpänä." , kysymys: Minkä kanssa asiat eivät ole toivottomia?</w:t>
      </w:r>
    </w:p>
    <w:p>
      <w:r>
        <w:rPr>
          <w:b/>
        </w:rPr>
        <w:t xml:space="preserve">Tulos</w:t>
      </w:r>
    </w:p>
    <w:p>
      <w:r>
        <w:t xml:space="preserve">Mikään ei ole toivotonta jumalallisella avulla."</w:t>
      </w:r>
    </w:p>
    <w:p>
      <w:r>
        <w:rPr>
          <w:b/>
        </w:rPr>
        <w:t xml:space="preserve">Esimerkki 9.260</w:t>
      </w:r>
    </w:p>
    <w:p>
      <w:r>
        <w:t xml:space="preserve">tarina: Tiesitkö, että yhä useammat kiinalaiset taiteilijat ovat tehneet säännöllisiä lahjoituksia hyväntekeväisyyteen tai panostaneet hyväntekeväisyystyöhön Kiinassa? Tässä kerrotaan joitakin heistä. Faye Wong ja hänen miehensä Li Yapeng perustivat kolme vuotta sitten Yan Ran Angel -säätiön, joka auttaa jänishousuihin joutuneita lapsia. Se nimettiin heidän tyttärensä mukaan. Sen tarkoituksena on auttaa alle 14-vuotiaita lapsia parantamaan hareliittinsa. Pariskunta lahjoitti järjestön perustamiseen miljoona juania (noin 133 000 dollaria). Cong Fei syntyi köyhään perheeseen. Hänestä tuli menestyvä laulaja Shenzhenissä. Hän auttoi 178 köyhää opiskelijaa ja vammaista yli 10 vuoden ajan. Ennen kuin hän kuoli sairauteen 37-vuotiaana vuonna 2006, hän päätti lahjoittaa sarveiskalvonsa silmäongelmaisille. Hän auttoi kuusi ihmistä näkemään maailmaa. Guan Mucun on lahjoittanut rahaa Project Hope -hankkeelle auttaakseen köyhiä opiskelijoita saamaan peruskoulutuksen loppuun. Kolmekymmentä näistä köyhistä opiskelijoista on jo suorittanut lukion loppuun hänen tuellaan. Guan on auttanut myös ympäristönsuojelua, HIV/aidsin ehkäisyä, verenluovutusta ja "Mother Water" -järjestöä. Guanilla oli epäonninen lapsuus: hänen äitinsä kuoli, kun hän oli vain 10-vuotias. Hallituksen ja naapureidensa avulla hän kasvoi aikuiseksi ja menestyi kuuluisana laulajana. Toimintatähti Jackie Chan tukee vilpittömästi hyväntekeväisyysjärjestöjä, kuten UNICEFia, Operation Smilea ja omaa Jackie Chanin hyväntekeväisyyssäätiötään. Vuonna 2007 hän käytti suuren osan vapaa-ajastaan vierailemalla Kiinan kaukaisimmissa osissa Dragon's Heart -hyväntekeväisyysmatkoillaan. Dragon's Heart -säätiö pyrkii vastaamaan köyhien lasten ja vanhusten tarpeisiin maan vaikeimmin saavutettavissa olevilla alueilla. Chan on tehnyt useita matkoja näihin köyhiin kyliin ja tuonut mukanaan lämpimiä vaatteita, pyörätuoleja ja koulutarvikkeita sekä auttanut koulujen rakentamisessa. kysymys: Minkä järjestön Faye Wong perusti miehensä kanssa?</w:t>
      </w:r>
    </w:p>
    <w:p>
      <w:r>
        <w:rPr>
          <w:b/>
        </w:rPr>
        <w:t xml:space="preserve">Tulos</w:t>
      </w:r>
    </w:p>
    <w:p>
      <w:r>
        <w:t xml:space="preserve">Yan Ran Angel -säätiö</w:t>
      </w:r>
    </w:p>
    <w:p>
      <w:r>
        <w:rPr>
          <w:b/>
        </w:rPr>
        <w:t xml:space="preserve">Esimerkki 9.261</w:t>
      </w:r>
    </w:p>
    <w:p>
      <w:r>
        <w:t xml:space="preserve">tarina: Tiesitkö, että yhä useammat kiinalaiset taiteilijat ovat tehneet säännöllisiä lahjoituksia hyväntekeväisyyteen tai panostaneet hyväntekeväisyystyöhön Kiinassa? Tässä kerrotaan joitakin heistä. Faye Wong ja hänen miehensä Li Yapeng perustivat kolme vuotta sitten Yan Ran Angel -säätiön, joka auttaa jänishousuihin joutuneita lapsia. Se nimettiin heidän tyttärensä mukaan. Sen tarkoituksena on auttaa alle 14-vuotiaita lapsia parantamaan hareliittinsa. Pariskunta lahjoitti järjestön perustamiseen miljoona juania (noin 133 000 dollaria). Cong Fei syntyi köyhään perheeseen. Hänestä tuli menestyvä laulaja Shenzhenissä. Hän auttoi 178 köyhää opiskelijaa ja vammaista yli 10 vuoden ajan. Ennen kuin hän kuoli sairauteen 37-vuotiaana vuonna 2006, hän päätti lahjoittaa sarveiskalvonsa silmäongelmaisille. Hän auttoi kuusi ihmistä näkemään maailmaa. Guan Mucun on lahjoittanut rahaa Project Hope -hankkeelle auttaakseen köyhiä opiskelijoita saamaan peruskoulutuksen loppuun. Kolmekymmentä näistä köyhistä opiskelijoista on jo suorittanut lukion loppuun hänen tuellaan. Guan on auttanut myös ympäristönsuojelua, HIV/aidsin ehkäisyä, verenluovutusta ja "Mother Water" -järjestöä. Guanilla oli epäonninen lapsuus: hänen äitinsä kuoli, kun hän oli vain 10-vuotias. Hallituksen ja naapureidensa avulla hän kasvoi aikuiseksi ja menestyi kuuluisana laulajana. Toimintatähti Jackie Chan tukee vilpittömästi hyväntekeväisyysjärjestöjä, kuten UNICEFia, Operation Smilea ja omaa Jackie Chanin hyväntekeväisyyssäätiötään. Vuonna 2007 hän käytti suuren osan vapaa-ajastaan vierailemalla Kiinan kaukaisimmissa osissa Dragon's Heart -hyväntekeväisyysmatkoillaan. Dragon's Heart -säätiö pyrkii vastaamaan köyhien lasten ja vanhusten tarpeisiin maan vaikeimmin saavutettavissa olevilla alueilla. Chan on tehnyt useita matkoja näihin köyhiin kyliin ja tuonut mukanaan lämpimiä vaatteita, pyörätuoleja ja koulutarvikkeita sekä auttanut koulujen rakentamisessa. kysymys: Mikä on Jackie Chanin hyväntekeväisyysjärjestön nimi?</w:t>
      </w:r>
    </w:p>
    <w:p>
      <w:r>
        <w:rPr>
          <w:b/>
        </w:rPr>
        <w:t xml:space="preserve">Tulos</w:t>
      </w:r>
    </w:p>
    <w:p>
      <w:r>
        <w:t xml:space="preserve">Jackie Chanin hyväntekeväisyyssäätiö</w:t>
      </w:r>
    </w:p>
    <w:p>
      <w:r>
        <w:rPr>
          <w:b/>
        </w:rPr>
        <w:t xml:space="preserve">Esimerkki 9.262</w:t>
      </w:r>
    </w:p>
    <w:p>
      <w:r>
        <w:t xml:space="preserve">tarina: Tiesitkö, että yhä useammat kiinalaiset taiteilijat ovat tehneet säännöllisiä lahjoituksia hyväntekeväisyyteen tai panostaneet hyväntekeväisyystyöhön Kiinassa? Tässä kerrotaan joitakin heistä. Faye Wong ja hänen miehensä Li Yapeng perustivat kolme vuotta sitten Yan Ran Angel -säätiön, joka auttaa jänishousuihin joutuneita lapsia. Se nimettiin heidän tyttärensä mukaan. Sen tarkoituksena on auttaa alle 14-vuotiaita lapsia parantamaan hareliittinsa. Pariskunta lahjoitti järjestön perustamiseen miljoona juania (noin 133 000 dollaria). Cong Fei syntyi köyhään perheeseen. Hänestä tuli menestyvä laulaja Shenzhenissä. Hän auttoi 178 köyhää opiskelijaa ja vammaista yli 10 vuoden ajan. Ennen kuin hän kuoli sairauteen 37-vuotiaana vuonna 2006, hän päätti lahjoittaa sarveiskalvonsa silmäongelmaisille. Hän auttoi kuusi ihmistä näkemään maailman. Guan Mucun on lahjoittanut rahaa Project Hope -hankkeelle auttaakseen köyhiä opiskelijoita saamaan peruskoulutuksen loppuun. Kolmekymmentä näistä köyhistä opiskelijoista on jo suorittanut lukion loppuun hänen tuellaan. Guan on auttanut myös ympäristönsuojelua, HIV/aidsin ehkäisyä, verenluovutusta ja "Mother Water" -järjestöä. Guanilla oli epäonninen lapsuus: hänen äitinsä kuoli, kun hän oli vain 10-vuotias. Hallituksen ja naapureidensa avulla hän kasvoi aikuiseksi ja menestyi kuuluisana laulajana. Toimintatähti Jackie Chan tukee vilpittömästi hyväntekeväisyysjärjestöjä, kuten UNICEFia, Operation Smilea ja omaa Jackie Chanin hyväntekeväisyyssäätiötään. Vuonna 2007 hän käytti suuren osan vapaa-ajastaan vierailemalla Kiinan kaukaisimmissa osissa Dragon's Heart -hyväntekeväisyysmatkoillaan. Dragon's Heart -säätiö pyrkii vastaamaan köyhien lasten ja vanhusten tarpeisiin maan vaikeimmin saavutettavissa olevilla alueilla. Chan on tehnyt useita matkoja näihin köyhiin kyliin ja tuonut mukanaan lämpimiä vaatteita, pyörätuoleja ja koulutarvikkeita sekä auttanut koulujen rakentamisessa. kysymys: oliko cong fei rikas?</w:t>
      </w:r>
    </w:p>
    <w:p>
      <w:r>
        <w:rPr>
          <w:b/>
        </w:rPr>
        <w:t xml:space="preserve">Tulos</w:t>
      </w:r>
    </w:p>
    <w:p>
      <w:r>
        <w:t xml:space="preserve">Vasta myöhemmin elämässä</w:t>
      </w:r>
    </w:p>
    <w:p>
      <w:r>
        <w:rPr>
          <w:b/>
        </w:rPr>
        <w:t xml:space="preserve">Esimerkki 9.263</w:t>
      </w:r>
    </w:p>
    <w:p>
      <w:r>
        <w:t xml:space="preserve">tarina: Tiesitkö, että yhä useammat kiinalaiset taiteilijat ovat tehneet säännöllisiä lahjoituksia hyväntekeväisyyteen tai panostaneet hyväntekeväisyystyöhön Kiinassa? Tässä kerrotaan joitakin heistä. Faye Wong ja hänen miehensä Li Yapeng perustivat kolme vuotta sitten Yan Ran Angel -säätiön, joka auttaa jänishousuihin joutuneita lapsia. Se nimettiin heidän tyttärensä mukaan. Sen tarkoituksena on auttaa alle 14-vuotiaita lapsia parantamaan hareliittinsa. Pariskunta lahjoitti järjestön perustamiseen miljoona juania (noin 133 000 dollaria). Cong Fei syntyi köyhään perheeseen. Hänestä tuli menestyvä laulaja Shenzhenissä. Hän auttoi 178 köyhää opiskelijaa ja vammaista yli 10 vuoden ajan. Ennen kuin hän kuoli sairauteen 37-vuotiaana vuonna 2006, hän päätti lahjoittaa sarveiskalvonsa silmäongelmaisille. Hän auttoi kuusi ihmistä näkemään maailman. Guan Mucun on lahjoittanut rahaa Project Hope -hankkeelle auttaakseen köyhiä opiskelijoita saamaan peruskoulutuksen loppuun. Kolmekymmentä näistä köyhistä opiskelijoista on jo suorittanut lukion loppuun hänen tuellaan. Guan on auttanut myös ympäristönsuojelua, HIV/aidsin ehkäisyä, verenluovutusta ja "Mother Water" -järjestöä. Guanilla oli epäonninen lapsuus: hänen äitinsä kuoli, kun hän oli vain 10-vuotias. Hallituksen ja naapureidensa avulla hän kasvoi aikuiseksi ja menestyi kuuluisana laulajana. Toimintatähti Jackie Chan tukee vilpittömästi hyväntekeväisyysjärjestöjä, kuten UNICEFia, Operation Smilea ja omaa Jackie Chanin hyväntekeväisyyssäätiötään. Vuonna 2007 hän käytti suuren osan vapaa-ajastaan vierailemalla Kiinan kaukaisimmissa osissa Dragon's Heart -hyväntekeväisyysmatkoillaan. Dragon's Heart -säätiö pyrkii vastaamaan köyhien lasten ja vanhusten tarpeisiin maan vaikeimmin saavutettavissa olevilla alueilla. Chan on tehnyt useita matkoja näihin köyhiin kyliin ja tuonut mukanaan lämpimiä vaatteita, pyörätuoleja ja koulutarvikkeita sekä auttanut koulujen rakentamisessa. kysymys: Kuinka paljon Faye Wong ja hänen miehensä lahjoittivat yhteensä järjestönsä perustamiseen?</w:t>
      </w:r>
    </w:p>
    <w:p>
      <w:r>
        <w:rPr>
          <w:b/>
        </w:rPr>
        <w:t xml:space="preserve">Tulos</w:t>
      </w:r>
    </w:p>
    <w:p>
      <w:r>
        <w:t xml:space="preserve">miljoona juania (noin 133 000 dollaria).</w:t>
      </w:r>
    </w:p>
    <w:p>
      <w:r>
        <w:rPr>
          <w:b/>
        </w:rPr>
        <w:t xml:space="preserve">Esimerkki 9.264</w:t>
      </w:r>
    </w:p>
    <w:p>
      <w:r>
        <w:t xml:space="preserve">tarina: Tiesitkö, että yhä useammat kiinalaiset taiteilijat ovat tehneet säännöllisiä lahjoituksia hyväntekeväisyyteen tai panostaneet hyväntekeväisyystyöhön Kiinassa? Tässä kerrotaan joitakin heistä. Faye Wong ja hänen miehensä Li Yapeng perustivat kolme vuotta sitten Yan Ran Angel -säätiön, joka auttaa jänishousuihin joutuneita lapsia. Se nimettiin heidän tyttärensä mukaan. Sen tarkoituksena on auttaa alle 14-vuotiaita lapsia parantamaan hareliittinsa. Pariskunta lahjoitti järjestön perustamiseen miljoona juania (noin 133 000 dollaria). Cong Fei syntyi köyhään perheeseen. Hänestä tuli menestyvä laulaja Shenzhenissä. Hän auttoi 178 köyhää opiskelijaa ja vammaista yli 10 vuoden ajan. Ennen kuin hän kuoli sairauteen 37-vuotiaana vuonna 2006, hän päätti lahjoittaa sarveiskalvonsa silmäongelmaisille. Hän auttoi kuusi ihmistä näkemään maailman. Guan Mucun on lahjoittanut rahaa Project Hope -hankkeelle auttaakseen köyhiä opiskelijoita saamaan peruskoulutuksen loppuun. Kolmekymmentä näistä köyhistä opiskelijoista on jo suorittanut lukion loppuun hänen tuellaan. Guan on auttanut myös ympäristönsuojelua, HIV/aidsin ehkäisyä, verenluovutusta ja "Mother Water" -järjestöä. Guanilla oli epäonninen lapsuus: hänen äitinsä kuoli, kun hän oli vain 10-vuotias. Hallituksen ja naapureidensa avulla hän kasvoi aikuiseksi ja menestyi kuuluisana laulajana. Toimintatähti Jackie Chan tukee vilpittömästi hyväntekeväisyysjärjestöjä, kuten UNICEFia, Operation Smilea ja omaa Jackie Chanin hyväntekeväisyyssäätiötään. Vuonna 2007 hän käytti suuren osan vapaa-ajastaan vierailemalla Kiinan kaukaisimmissa osissa Dragon's Heart -hyväntekeväisyysmatkoillaan. Dragon's Heart -säätiö pyrkii vastaamaan köyhien lasten ja vanhusten tarpeisiin maan vaikeimmin saavutettavissa olevilla alueilla. Chan on tehnyt useita matkoja näihin köyhiin kyliin ja tuonut mukanaan lämpimiä vaatteita, pyörätuoleja ja koulutarvikkeita sekä auttanut koulujen rakentamisessa. kysymys: Mitä Jackie Chan toi kyliin?</w:t>
      </w:r>
    </w:p>
    <w:p>
      <w:r>
        <w:rPr>
          <w:b/>
        </w:rPr>
        <w:t xml:space="preserve">Tulos</w:t>
      </w:r>
    </w:p>
    <w:p>
      <w:r>
        <w:t xml:space="preserve">lämpimät vaatteet, pyörätuolit ja koulutarvikkeet</w:t>
      </w:r>
    </w:p>
    <w:p>
      <w:r>
        <w:rPr>
          <w:b/>
        </w:rPr>
        <w:t xml:space="preserve">Esimerkki 9.265</w:t>
      </w:r>
    </w:p>
    <w:p>
      <w:r>
        <w:t xml:space="preserve">tarina: Varmaan mikään muu soitin ei ole niin suosittu kuin kitara ympäri maailmaa. Muusikot käyttävät kitaraa lähes kaikenlaiseen musiikkiin. Country- ja lännenmusiikki ei olisi samanlaista ilman kitaraa. Perinteistä espanjalaista kansanmusiikkia nimeltä flamenco ei voisi olla olemassa ilman kitaraa. Amerikkalaisen blues-musiikin ääni ei olisi sama ilman kitaran surullista huutoa. Ja rock and roll -musiikki olisi lähes mahdotonta ilman tätä instrumenttia. Musiikin asiantuntijat eivät ole yhtä mieltä siitä, missä kitaraa soitettiin ensimmäisen kerran. Useimmat ovat yhtä mieltä siitä, että se on ikivanha. Joidenkin asiantuntijoiden mukaan kitaraa hyvin paljon muistuttavaa soitinta soitettiin Egyptissä yli 1 000 vuotta sitten. Useimmat asiantuntijat sanovat, että nykyaikaisen kitaran esi-isä tuotiin Espanjaan Persiasta joskus 1200-luvulla. Kitaran kehitys jatkui Espanjassa. 1700-luvulla siitä tuli samanlainen kuin nykyisin tuntemamme soitin. Monet kuuluisat muusikot soittivat sitä. Kuuluisa italialainen viulisti Niccole Paganism soitti ja kirjoitti musiikkia kitaralle 1800-luvun alussa. Franz Schubert käytti kitaraa kirjoittaessaan joitakin kuuluisia teoksiaan. Nykyaikana espanjalainen kitaristi Andres Segovia auttoi tekemään soittimesta erittäin suositun. 1930-luvulla Les Paul alkoi kokeilla sähkökitaran valmistamista. Hän keksi kiinteärunkoisen sähkökitaran vuonna 1946. Gibson Guitar Company alkoi valmistaa kuuluisaa Les Paul -kitaraansa vuonna 1952. Siitä tuli voimakas vaikuttaja populaarimusiikissa. Soittimessa on sama muoto ja samat kuusi jousisoittoa kuin perinteisessä kitarassa, mutta se kuulostaa hyvin erilaiselta. Les Paul tuotti sarjan erittäin suosittuja äänitteitä, jotka tutustuttivat yleisön tähän musiikkiin. Kuuntele tämä Les Paulin äänite. Se oli viidenneksi suosituin kappale Yhdysvalloissa vuonna 1952. Sen nimi on "Meet Mister Callaghan.", kysymys: Millaisessa musiikissa yleensä kuulet kitaraa?</w:t>
      </w:r>
    </w:p>
    <w:p>
      <w:r>
        <w:rPr>
          <w:b/>
        </w:rPr>
        <w:t xml:space="preserve">Tulos</w:t>
      </w:r>
    </w:p>
    <w:p>
      <w:r>
        <w:t xml:space="preserve">kaikenlaista musiikkia</w:t>
      </w:r>
    </w:p>
    <w:p>
      <w:r>
        <w:rPr>
          <w:b/>
        </w:rPr>
        <w:t xml:space="preserve">Esimerkki 9.266</w:t>
      </w:r>
    </w:p>
    <w:p>
      <w:r>
        <w:t xml:space="preserve">tarina: Varmaan mikään muu soitin ei ole niin suosittu kuin kitara ympäri maailmaa. Muusikot käyttävät kitaraa lähes kaikenlaiseen musiikkiin. Country- ja lännenmusiikki ei olisi samanlaista ilman kitaraa. Perinteistä espanjalaista kansanmusiikkia nimeltä flamenco ei voisi olla olemassa ilman kitaraa. Amerikkalaisen blues-musiikin ääni ei olisi sama ilman kitaran surullista huutoa. Ja rock and roll -musiikki olisi lähes mahdotonta ilman tätä instrumenttia. Musiikin asiantuntijat eivät ole yhtä mieltä siitä, missä kitaraa soitettiin ensimmäisen kerran. Useimmat ovat yhtä mieltä siitä, että se on ikivanha. Joidenkin asiantuntijoiden mukaan kitaraa hyvin paljon muistuttavaa soitinta soitettiin Egyptissä yli 1 000 vuotta sitten. Useimmat asiantuntijat sanovat, että nykyaikaisen kitaran esi-isä tuotiin Espanjaan Persiasta joskus 1200-luvulla. Kitaran kehitys jatkui Espanjassa. 1700-luvulla siitä tuli samanlainen kuin nykyisin tuntemamme soitin. Monet kuuluisat muusikot soittivat sitä. Kuuluisa italialainen viulisti Niccole Paganism soitti ja kirjoitti musiikkia kitaralle 1800-luvun alussa. Franz Schubert käytti kitaraa kirjoittaessaan joitakin kuuluisia teoksiaan. Nykyaikana espanjalainen kitaristi Andres Segovia auttoi tekemään soittimesta erittäin suositun. 1930-luvulla Les Paul alkoi kokeilla sähkökitaran valmistamista. Hän keksi kiinteärunkoisen sähkökitaran vuonna 1946. Gibson Guitar Company alkoi valmistaa kuuluisaa Les Paul -kitaraansa vuonna 1952. Siitä tuli voimakas vaikuttaja populaarimusiikissa. Soittimessa on sama muoto ja samat kuusi jousisoittoa kuin perinteisessä kitarassa, mutta se kuulostaa hyvin erilaiselta. Les Paul tuotti sarjan erittäin suosittuja äänitteitä, jotka tutustuttivat yleisön tähän musiikkiin. Kuuntele tämä Les Paulin äänite. Se oli viidenneksi suosituin kappale Yhdysvalloissa vuonna 1952. Sen nimi on "Meet Mister Callaghan.", kysymys: Miltä se näytti?</w:t>
      </w:r>
    </w:p>
    <w:p>
      <w:r>
        <w:rPr>
          <w:b/>
        </w:rPr>
        <w:t xml:space="preserve">Tulos</w:t>
      </w:r>
    </w:p>
    <w:p>
      <w:r>
        <w:t xml:space="preserve">Kuten perinteinen kitara?</w:t>
      </w:r>
    </w:p>
    <w:p>
      <w:r>
        <w:rPr>
          <w:b/>
        </w:rPr>
        <w:t xml:space="preserve">Esimerkki 9.267</w:t>
      </w:r>
    </w:p>
    <w:p>
      <w:r>
        <w:t xml:space="preserve">tarina: Se ei ole vain käsineet, jotka voivat auttaa ihmisiä pysymään lämpimänä talvella. Myös rakkaus voi auttaa. Pari 16-vuotiasta amerikkalaista kaksosta, Jack ja Jake Moran, tähdittivät viime kuussa Warm Hearts, Warm Hands -ohjelmaa. Heidän tavoitteenaan oli kerätä Richards High Schoolin oppilaiden kanssa uusia ja käytettyjä käsineitä. "Aloitimme tämän ohjelman muutama viikko sitten nähtyämme uutisissa jotain oppilaasta, joka sai paleltumia ajaessaan pyörällä kouluun", Jack kertoi. "Tajusin vain, että on niin monia lapsia, joilla ei ole hanskoja tai jotka eivät käytä niitä. Koulu on aloittanut keräyskilpailun luokkien kesken, ja se luokka, joka kerää eniten hanskoja, saa pizzajuhlat. Kaksosveljekset puhuivat muille oppilaille ohjelmastaan. Myös monet opettajat lähtivät mukaan, toivat käsineitä ja kannustivat oppilaitaan auttamaan paikallisyhteisön jäsenten tarpeiden täyttämisessä. "Keskusteluissa, joita käymme nyt, ei ole niinkään kyse siitä, mitä voimme tehdä, vaan siitä, mitä voimme tehdä _ .Tämä ohjelma on todella osoittanut minulle, että minun ei tarvitse nousta lentokoneeseen ja lähteä auttamaan pakolaisia, jotta voisin vaikuttaa asioihin. Voin tehdä sen täällä. Voin tehdä sitä joka päivä." Jake sanoi. Kuukauden aikana on kerätty yli 500 paria hanskoja, ja lahjoituksia tulee joka päivä lisää, myös pipoja ja huiveja., kysymys: Mitä teinit keräävät?</w:t>
      </w:r>
    </w:p>
    <w:p>
      <w:r>
        <w:rPr>
          <w:b/>
        </w:rPr>
        <w:t xml:space="preserve">Tulos</w:t>
      </w:r>
    </w:p>
    <w:p>
      <w:r>
        <w:t xml:space="preserve">uudet ja käytetyt käsineet</w:t>
      </w:r>
    </w:p>
    <w:p>
      <w:r>
        <w:rPr>
          <w:b/>
        </w:rPr>
        <w:t xml:space="preserve">Esimerkki 9.268</w:t>
      </w:r>
    </w:p>
    <w:p>
      <w:r>
        <w:t xml:space="preserve">tarina: Se ei ole vain käsineet, jotka voivat auttaa ihmisiä pysymään lämpimänä talvella. Myös rakkaus voi auttaa. Pari 16-vuotiasta amerikkalaista kaksosta, Jack ja Jake Moran, tähdittivät viime kuussa Warm Hearts, Warm Hands -ohjelmaa. Heidän tavoitteenaan oli kerätä Richards High Schoolin oppilaiden kanssa uusia ja käytettyjä käsineitä. "Aloitimme tämän ohjelman muutama viikko sitten nähtyämme uutisissa jotain oppilaasta, joka sai paleltumia ajaessaan pyörällä kouluun", Jack kertoi. "Tajusin vain, että on niin monia lapsia, joilla ei ole hanskoja tai jotka eivät käytä niitä. Koulu on aloittanut keräyskilpailun luokkien kesken, ja se luokka, joka kerää eniten hanskoja, saa pizzajuhlat. Kaksosveljekset puhuivat muille oppilaille ohjelmastaan. Myös monet opettajat lähtivät mukaan, toivat käsineitä ja kannustivat oppilaitaan auttamaan paikallisyhteisön jäsenten tarpeiden täyttämisessä. "Keskusteluissa, joita käymme nyt, ei ole niinkään kyse siitä, mitä voimme tehdä, vaan siitä, mitä voimme tehdä _ .Tämä ohjelma on todella osoittanut minulle, että minun ei tarvitse nousta lentokoneeseen ja lähteä auttamaan pakolaisia, jotta voisin vaikuttaa asioihin. Voin tehdä sen täällä. Voin tehdä sitä joka päivä." Jake sanoi. Kuukauden aikana on kerätty yli 500 paria hanskoja, ja lahjoituksia tulee joka päivä lisää, myös pipoja ja huiveja., kysymys: Keitä ovat teinit?</w:t>
      </w:r>
    </w:p>
    <w:p>
      <w:r>
        <w:rPr>
          <w:b/>
        </w:rPr>
        <w:t xml:space="preserve">Tulos</w:t>
      </w:r>
    </w:p>
    <w:p>
      <w:r>
        <w:t xml:space="preserve">Jack ja Jake Moran</w:t>
      </w:r>
    </w:p>
    <w:p>
      <w:r>
        <w:rPr>
          <w:b/>
        </w:rPr>
        <w:t xml:space="preserve">Esimerkki 9.269</w:t>
      </w:r>
    </w:p>
    <w:p>
      <w:r>
        <w:t xml:space="preserve">tarina: Se ei ole vain käsineet, jotka voivat auttaa ihmisiä pysymään lämpimänä talvella. Myös rakkaus voi auttaa. Pari 16-vuotiasta amerikkalaista kaksosta, Jack ja Jake Moran, tähdittivät viime kuussa Warm Hearts, Warm Hands -ohjelmaa. Heidän tavoitteenaan oli kerätä Richards High Schoolin oppilaiden kanssa uusia ja käytettyjä käsineitä. "Aloitimme tämän ohjelman muutama viikko sitten nähtyämme uutisissa jotain oppilaasta, joka sai paleltumia ajaessaan pyörällä kouluun", Jack kertoi. "Tajusin vain, että on niin monia lapsia, joilla ei ole hanskoja tai jotka eivät käytä niitä. Koulu on aloittanut keräyskilpailun luokkien kesken, ja se luokka, joka kerää eniten hanskoja, saa pizzajuhlat. Kaksosveljekset puhuivat muille oppilaille ohjelmastaan. Myös monet opettajat lähtivät mukaan, toivat käsineitä ja kannustivat oppilaitaan auttamaan paikallisyhteisön jäsenten tarpeiden täyttämisessä. "Keskusteluissa, joita käymme nyt, ei ole niinkään kyse siitä, mitä voimme tehdä, vaan siitä, mitä voimme tehdä _ .Tämä ohjelma on todella osoittanut minulle, että minun ei tarvitse nousta lentokoneeseen ja lähteä auttamaan pakolaisia, jotta voisin vaikuttaa asioihin. Voin tehdä sen täällä. Voin tehdä sitä joka päivä." Jake sanoi. Kuukauden aikana on kerätty yli 500 paria hanskoja, ja lahjoituksia tulee joka päivä lisää, myös pipoja ja huiveja., kysymys: Minkä ohjelman he aloittivat?</w:t>
      </w:r>
    </w:p>
    <w:p>
      <w:r>
        <w:rPr>
          <w:b/>
        </w:rPr>
        <w:t xml:space="preserve">Tulos</w:t>
      </w:r>
    </w:p>
    <w:p>
      <w:r>
        <w:t xml:space="preserve">Lämpimät sydämet, lämpimät kädet</w:t>
      </w:r>
    </w:p>
    <w:p>
      <w:r>
        <w:rPr>
          <w:b/>
        </w:rPr>
        <w:t xml:space="preserve">Esimerkki 9.270</w:t>
      </w:r>
    </w:p>
    <w:p>
      <w:r>
        <w:t xml:space="preserve">tarina: Se ei ole vain käsineet, jotka voivat auttaa ihmisiä pysymään lämpimänä talvella. Myös rakkaus voi auttaa. Pari 16-vuotiasta amerikkalaista kaksosta, Jack ja Jake Moran, tähdittivät viime kuussa Warm Hearts, Warm Hands -ohjelmaa. Heidän tavoitteenaan oli kerätä Richards High Schoolin oppilaiden kanssa uusia ja käytettyjä käsineitä. "Aloitimme tämän ohjelman muutama viikko sitten nähtyämme uutisissa jotain oppilaasta, joka sai paleltumia ajaessaan pyörällä kouluun", Jack kertoi. "Tajusin vain, että on niin monia lapsia, joilla ei ole hanskoja tai jotka eivät käytä niitä. Koulu on aloittanut keräyskilpailun luokkien kesken, ja se luokka, joka kerää eniten hanskoja, saa pizzajuhlat. Kaksosveljekset puhuivat muille oppilaille ohjelmastaan. Myös monet opettajat lähtivät mukaan, toivat käsineitä ja kannustivat oppilaitaan auttamaan paikallisyhteisön jäsenten tarpeiden täyttämisessä. "Keskusteluissa, joita käymme nyt, ei ole niinkään kyse siitä, mitä voimme tehdä, vaan siitä, mitä voimme tehdä _ .Tämä ohjelma on todella osoittanut minulle, että minun ei tarvitse nousta lentokoneeseen ja lähteä auttamaan pakolaisia, jotta voisin vaikuttaa asioihin. Voin tehdä sen täällä. Voin tehdä sitä joka päivä." Jake sanoi. Kuukauden aikana on kerätty yli 500 paria hanskoja, ja lahjoituksia tulee joka päivä lisää, myös pipoja ja huiveja., kysymys: mistä he aloittivat ohjelman?</w:t>
      </w:r>
    </w:p>
    <w:p>
      <w:r>
        <w:rPr>
          <w:b/>
        </w:rPr>
        <w:t xml:space="preserve">Tulos</w:t>
      </w:r>
    </w:p>
    <w:p>
      <w:r>
        <w:t xml:space="preserve">Richards High Schoolissa</w:t>
      </w:r>
    </w:p>
    <w:p>
      <w:r>
        <w:rPr>
          <w:b/>
        </w:rPr>
        <w:t xml:space="preserve">Esimerkki 9.271</w:t>
      </w:r>
    </w:p>
    <w:p>
      <w:r>
        <w:t xml:space="preserve">tarina: Se ei ole vain käsineet, jotka voivat auttaa ihmisiä pysymään lämpimänä talvella. Myös rakkaus voi auttaa. Pari 16-vuotiasta amerikkalaista kaksosta, Jack ja Jake Moran, tähdittivät viime kuussa Warm Hearts, Warm Hands -ohjelmaa. Heidän tavoitteenaan oli kerätä Richards High Schoolin oppilaiden kanssa uusia ja käytettyjä käsineitä. "Aloitimme tämän ohjelman muutama viikko sitten nähtyämme uutisissa jotain oppilaasta, joka sai paleltumia ajaessaan pyörällä kouluun", Jack kertoi. "Tajusin vain, että on niin monia lapsia, joilla ei ole hanskoja tai jotka eivät käytä niitä. Koulu on aloittanut keräyskilpailun luokkien kesken, ja se luokka, joka kerää eniten hanskoja, saa pizzajuhlat. Kaksosveljekset puhuivat muille oppilaille ohjelmastaan. Myös monet opettajat lähtivät mukaan, toivat käsineitä ja kannustivat oppilaitaan auttamaan paikallisyhteisön jäsenten tarpeiden täyttämisessä. "Keskusteluissa, joita käymme nyt, ei ole niinkään kyse siitä, mitä voimme tehdä, vaan siitä, mitä voimme tehdä _ .Tämä ohjelma on todella osoittanut minulle, että minun ei tarvitse nousta lentokoneeseen ja lähteä auttamaan pakolaisia, jotta voisin vaikuttaa asioihin. Voin tehdä sen täällä. Voin tehdä sitä joka päivä." Jake sanoi. Kuukauden aikana on kerätty yli 500 paria hanskoja, ja lahjoituksia tulee joka päivä lisää, myös pipoja ja huiveja., kysymys: Kuinka monta käsinettä he keräsivät?</w:t>
      </w:r>
    </w:p>
    <w:p>
      <w:r>
        <w:rPr>
          <w:b/>
        </w:rPr>
        <w:t xml:space="preserve">Tulos</w:t>
      </w:r>
    </w:p>
    <w:p>
      <w:r>
        <w:t xml:space="preserve">500 paria käsineitä</w:t>
      </w:r>
    </w:p>
    <w:p>
      <w:r>
        <w:rPr>
          <w:b/>
        </w:rPr>
        <w:t xml:space="preserve">Esimerkki 9.272</w:t>
      </w:r>
    </w:p>
    <w:p>
      <w:r>
        <w:t xml:space="preserve">tarina: Se ei ole vain hanskat, jotka voivat auttaa ihmisiä pysymään lämpimänä talvella. Myös rakkaus voi auttaa. Pari 16-vuotiasta amerikkalaista kaksosta, Jack ja Jake Moran, tähdittivät viime kuussa Warm Hearts, Warm Hands -ohjelmaa. Heidän tavoitteenaan oli kerätä Richards High Schoolin oppilaiden kanssa uusia ja käytettyjä käsineitä. "Aloitimme tämän ohjelman muutama viikko sitten nähtyämme uutisissa jotain oppilaasta, joka sai paleltumia ajaessaan pyörällä kouluun", Jack kertoi. "Tajusin vain, että on niin monia lapsia, joilla ei ole hanskoja tai jotka eivät käytä niitä. Koulu on aloittanut keräyskilpailun luokkien kesken, ja se luokka, joka kerää eniten hanskoja, saa pizzajuhlat. Kaksosveljekset puhuivat muille oppilaille ohjelmastaan. Myös monet opettajat lähtivät mukaan, toivat käsineitä ja kannustivat oppilaitaan auttamaan paikallisyhteisön jäsenten tarpeiden täyttämisessä. "Keskusteluissa, joita käymme nyt, ei ole niinkään kyse siitä, mitä voimme tehdä, vaan siitä, mitä voimme tehdä _ .Tämä ohjelma on todella osoittanut minulle, että minun ei tarvitse nousta lentokoneeseen ja lähteä auttamaan pakolaisia, jotta voisin vaikuttaa asioihin. Voin tehdä sen täällä. Voin tehdä sitä joka päivä." Jake sanoi. Kuukauden aikana on kerätty yli 500 paria hanskoja, ja lahjoituksia tulee joka päivä lisää, myös pipoja ja huiveja., kysymys: Mitä muuta lahjoitettiin?</w:t>
      </w:r>
    </w:p>
    <w:p>
      <w:r>
        <w:rPr>
          <w:b/>
        </w:rPr>
        <w:t xml:space="preserve">Tulos</w:t>
      </w:r>
    </w:p>
    <w:p>
      <w:r>
        <w:t xml:space="preserve">hatut ja huivit</w:t>
      </w:r>
    </w:p>
    <w:p>
      <w:r>
        <w:rPr>
          <w:b/>
        </w:rPr>
        <w:t xml:space="preserve">Esimerkki 9.273</w:t>
      </w:r>
    </w:p>
    <w:p>
      <w:r>
        <w:t xml:space="preserve">tarina: (CNN) -- "L.A. Law" oli suosittu heti sen ensi-illasta lähtien vuonna 1986. Sarjan oli luonut Steven Bochco, joka oli menestynyt menestyksekkäästi Hill Street Bluesin parissa, ja se sijoittui Los Angelesin kalliiseen lakiasiaintoimistoon McKenzie, Brackman, Chaney ja Kuzak. Näyttelijäkaartiin kuuluivat Jimmy Smits, Blair Underwood, Jill Eikenberry, Michael Tucker, Susan Dey, Richard Dysart, Alan Rachins ja Corbin Bernsen. Ennen kaikkea se puski oikeussarjojen rajoja samaan tapaan kuin Hill Street teki poliisisarjoille. "L.A. Law'n päämiehet käsittelivät tapauksia, joissa oli kyse raiskauksista, kuolemanrangaistuksesta, suuryrityksistä, lasten hyväksikäytöstä, aidsista ja hoitovirheistä aikana, jolloin tällaisia aiheita harvoin mainittiin parhaaseen katseluaikaan televisiossa, eikä varsinkaan näin yksityiskohtaisesti. Tämä ei ollut mikään "Perry Mason" tai edes "The Defenders". Bochco oli Bochco, ja kovat asiat yhdistettiin hassun huumorin ja höyryävän seksin (tai hassun seksin ja höyryävän huumorin) hetkiin, mikä loi draaman ja komedian tasapainon. Yksi ensimmäisen kauden jakso sai ihmiset puhumaan kuvitteellisesta seksileikistä nimeltä "Venus Butterfly"; myöhemmin sarjassa tapettiin eräs hahmo pudottamalla hänet hissikuiluun. 80-luvun isot hiukset ja isohkot puvut ovat ehkä kadonneet, mutta sarja on edelleen vaikutusvaltainen. David E. Kelley, tosielämän asianajaja, joka myöhemmin loi "Picket Fences", "The Practice" ja "Ally McBeal", aloitti televisiotoimintansa L.A. Law -ohjelman käsikirjoittajana. Sarjan ensimmäinen kausi on vihdoin julkaistu DVD:llä, ja toinen kausi on tulossa muutaman kuukauden kuluttua. CNN puhui sarjasta ja sen vaikutuksesta Smitsille, joka nykyään näyttelee "Sons of Anarchy" -sarjassa idealistista espanjalaista asianajajaa Victor Sifuentesia, ja Alan Rachinsille, joka näytteli pohjalaislähtöistä osakkuutta Douglas Brackman Jr:ta ja näytteli myöhemmin "Dharma and Gregissä". , kysymys: Mitkä ovat L.A. Law -ohjelmassa käsiteltyjen tapausten aiheet?</w:t>
      </w:r>
    </w:p>
    <w:p>
      <w:r>
        <w:rPr>
          <w:b/>
        </w:rPr>
        <w:t xml:space="preserve">Tulos</w:t>
      </w:r>
    </w:p>
    <w:p>
      <w:r>
        <w:t xml:space="preserve">raiskaus, kuolemanrangaistus, suuryritykset</w:t>
      </w:r>
    </w:p>
    <w:p>
      <w:r>
        <w:rPr>
          <w:b/>
        </w:rPr>
        <w:t xml:space="preserve">Esimerkki 9.274</w:t>
      </w:r>
    </w:p>
    <w:p>
      <w:r>
        <w:t xml:space="preserve">tarina: (CNN) -- "L.A. Law" oli suosittu heti sen ensi-illasta lähtien vuonna 1986. Sarjan oli luonut Steven Bochco, joka oli menestynyt menestyksekkäästi Hill Street Bluesin parissa, ja se sijoittui Los Angelesin kalliiseen lakiasiaintoimistoon McKenzie, Brackman, Chaney ja Kuzak. Näyttelijäkaartiin kuuluivat Jimmy Smits, Blair Underwood, Jill Eikenberry, Michael Tucker, Susan Dey, Richard Dysart, Alan Rachins ja Corbin Bernsen. Ennen kaikkea se puski oikeussarjojen rajoja samaan tapaan kuin Hill Street teki poliisisarjoille. "L.A. Law'n päämiehet käsittelivät tapauksia, joissa oli kyse raiskauksista, kuolemanrangaistuksesta, suuryrityksistä, lasten hyväksikäytöstä, aidsista ja hoitovirheistä aikana, jolloin tällaisia aiheita harvoin mainittiin parhaaseen katseluaikaan televisiossa, eikä varsinkaan näin yksityiskohtaisesti. Tämä ei ollut mikään "Perry Mason" tai edes "The Defenders". Bochco oli Bochco, ja kovat asiat yhdistettiin hassun huumorin ja höyryävän seksin (tai hassun seksin ja höyryävän huumorin) hetkiin, mikä loi draaman ja komedian tasapainon. Yksi ensimmäisen kauden jakso sai ihmiset puhumaan kuvitteellisesta seksileikistä nimeltä "Venus Butterfly"; myöhemmin sarjassa tapettiin eräs hahmo pudottamalla hänet hissikuiluun. 80-luvun isot hiukset ja isohkot puvut ovat ehkä kadonneet, mutta sarja on edelleen vaikutusvaltainen. David E. Kelley, tosielämän asianajaja, joka myöhemmin loi "Picket Fences", "The Practice" ja "Ally McBeal", aloitti televisiotoimintansa L.A. Law -ohjelman käsikirjoittajana. Sarjan ensimmäinen kausi on vihdoin julkaistu DVD:llä, ja toinen kausi on tulossa muutaman kuukauden kuluttua. CNN puhui sarjasta ja sen vaikutuksesta Smitsille, joka nykyään näyttelee "Sons of Anarchy" -sarjassa idealistista espanjalaista asianajajaa Victor Sifuentesia, ja Alan Rachinsille, joka näytteli pohjalaislähtöistä osakkuutta Douglas Brackman Jr:ta ja näytteli myöhemmin "Dharma and Gregissä". , kysymys: Mitä sarjassa oli tasapainossa?</w:t>
      </w:r>
    </w:p>
    <w:p>
      <w:r>
        <w:rPr>
          <w:b/>
        </w:rPr>
        <w:t xml:space="preserve">Tulos</w:t>
      </w:r>
    </w:p>
    <w:p>
      <w:r>
        <w:t xml:space="preserve">draamaa ja komediaa</w:t>
      </w:r>
    </w:p>
    <w:p>
      <w:r>
        <w:rPr>
          <w:b/>
        </w:rPr>
        <w:t xml:space="preserve">Esimerkki 9.275</w:t>
      </w:r>
    </w:p>
    <w:p>
      <w:r>
        <w:t xml:space="preserve">tarina: (CNN) -- "L.A. Law" oli suosittu heti sen ensi-illasta lähtien vuonna 1986. Sarjan oli luonut Steven Bochco, joka oli menestynyt menestyksekkäästi Hill Street Bluesin parissa, ja se sijoittui Los Angelesin kalliiseen lakiasiaintoimistoon McKenzie, Brackman, Chaney ja Kuzak. Näyttelijäkaartiin kuuluivat Jimmy Smits, Blair Underwood, Jill Eikenberry, Michael Tucker, Susan Dey, Richard Dysart, Alan Rachins ja Corbin Bernsen. Ennen kaikkea se puski oikeussarjojen rajoja samaan tapaan kuin Hill Street teki poliisisarjoille. "L.A. Law'n päämiehet käsittelivät tapauksia, joissa oli kyse raiskauksista, kuolemanrangaistuksesta, suuryrityksistä, lasten hyväksikäytöstä, aidsista ja hoitovirheistä aikana, jolloin tällaisia aiheita harvoin mainittiin parhaaseen katseluaikaan televisiossa, eikä varsinkaan näin yksityiskohtaisesti. Tämä ei ollut mikään "Perry Mason" tai edes "The Defenders". Bochco oli Bochco, ja kovat asiat yhdistettiin hassun huumorin ja höyryävän seksin (tai hassun seksin ja höyryävän huumorin) hetkiin, mikä loi draaman ja komedian tasapainon. Yksi ensimmäisen kauden jakso sai ihmiset puhumaan kuvitteellisesta seksileikistä nimeltä "Venus Butterfly"; myöhemmin sarjassa tapettiin eräs hahmo pudottamalla hänet hissikuiluun. 80-luvun isot hiukset ja isohkot puvut ovat ehkä kadonneet, mutta sarja on edelleen vaikutusvaltainen. David E. Kelley, tosielämän asianajaja, joka myöhemmin loi "Picket Fences", "The Practice" ja "Ally McBeal", aloitti televisiotoimintansa L.A. Law -ohjelman käsikirjoittajana. Sarjan ensimmäinen kausi on vihdoin julkaistu DVD:llä, ja toinen kausi on tulossa muutaman kuukauden kuluttua. CNN puhui sarjasta ja sen vaikutuksesta Smitsille, joka nykyään näyttelee "Sons of Anarchy" -sarjassa idealistista espanjalaista asianajajaa Victor Sifuentesia, ja Alan Rachinsille, joka näytteli pohjalaislähtöistä osakkuutta Douglas Brackman Jr:ta ja näytteli myöhemmin "Dharma and Gregissä". , kysymys: onko sitä saatavilla DVD:llä?</w:t>
      </w:r>
    </w:p>
    <w:p>
      <w:r>
        <w:rPr>
          <w:b/>
        </w:rPr>
        <w:t xml:space="preserve">Tulos</w:t>
      </w:r>
    </w:p>
    <w:p>
      <w:r>
        <w:t xml:space="preserve">ensimmäinen kausi on</w:t>
      </w:r>
    </w:p>
    <w:p>
      <w:r>
        <w:rPr>
          <w:b/>
        </w:rPr>
        <w:t xml:space="preserve">Esimerkki 9.276</w:t>
      </w:r>
    </w:p>
    <w:p>
      <w:r>
        <w:t xml:space="preserve">tarina: (CNN) -- "L.A. Law" oli suosittu heti sen ensi-illasta lähtien vuonna 1986. Sarjan oli luonut Steven Bochco, joka oli menestynyt menestyksekkäästi Hill Street Bluesin parissa, ja se sijoittui Los Angelesin kalliiseen lakiasiaintoimistoon McKenzie, Brackman, Chaney ja Kuzak. Näyttelijäkaartiin kuuluivat Jimmy Smits, Blair Underwood, Jill Eikenberry, Michael Tucker, Susan Dey, Richard Dysart, Alan Rachins ja Corbin Bernsen. Ennen kaikkea se puski oikeussarjojen rajoja samaan tapaan kuin Hill Street teki poliisisarjoille. "L.A. Law'n päämiehet käsittelivät tapauksia, joissa oli kyse raiskauksista, kuolemanrangaistuksesta, suuryrityksistä, lasten hyväksikäytöstä, aidsista ja hoitovirheistä aikana, jolloin tällaisia aiheita harvoin mainittiin parhaaseen katseluaikaan televisiossa, eikä varsinkaan näin yksityiskohtaisesti. Tämä ei ollut mikään "Perry Mason" tai edes "The Defenders". Bochco oli Bochco, ja kovat asiat yhdistettiin hassun huumorin ja höyryävän seksin (tai hassun seksin ja höyryävän huumorin) hetkiin, mikä loi draaman ja komedian tasapainon. Yksi ensimmäisen kauden jakso sai ihmiset puhumaan kuvitteellisesta seksileikistä nimeltä "Venus Butterfly"; myöhemmin sarjassa tapettiin eräs hahmo pudottamalla hänet hissikuiluun. 80-luvun isot hiukset ja isohkot puvut ovat ehkä kadonneet, mutta sarja on edelleen vaikutusvaltainen. David E. Kelley, tosielämän asianajaja, joka myöhemmin loi "Picket Fences", "The Practice" ja "Ally McBeal", aloitti televisiotoimintansa L.A. Law -ohjelman käsikirjoittajana. Sarjan ensimmäinen kausi on vihdoin julkaistu DVD:llä, ja toinen kausi on tulossa muutaman kuukauden kuluttua. CNN puhui sarjasta ja sen vaikutuksesta Smitsille, joka nykyään näyttelee "Sons of Anarchy" -sarjassa idealistista espanjalaista asianajajaa Victor Sifuentesia, ja Alan Rachinsille, joka näytteli pohjalaislähtöistä osakkuutta Douglas Brackman Jr:ta ja näytteli myöhemmin "Dharma and Gregissä". , kysymys: minkä muun sarjan hän loi?</w:t>
      </w:r>
    </w:p>
    <w:p>
      <w:r>
        <w:rPr>
          <w:b/>
        </w:rPr>
        <w:t xml:space="preserve">Tulos</w:t>
      </w:r>
    </w:p>
    <w:p>
      <w:r>
        <w:t xml:space="preserve">"Hill Street Blues"</w:t>
      </w:r>
    </w:p>
    <w:p>
      <w:r>
        <w:rPr>
          <w:b/>
        </w:rPr>
        <w:t xml:space="preserve">Esimerkki 9.277</w:t>
      </w:r>
    </w:p>
    <w:p>
      <w:r>
        <w:t xml:space="preserve">tarina: (CNN) -- "L.A. Law" oli suosittu heti sen ensi-illasta lähtien vuonna 1986. Sarjan oli luonut Steven Bochco, joka oli menestynyt menestyksekkäästi Hill Street Bluesin parissa, ja se sijoittui Los Angelesin kalliiseen lakiasiaintoimistoon McKenzie, Brackman, Chaney ja Kuzak. Näyttelijäkaartiin kuuluivat Jimmy Smits, Blair Underwood, Jill Eikenberry, Michael Tucker, Susan Dey, Richard Dysart, Alan Rachins ja Corbin Bernsen. Ennen kaikkea se puski oikeussarjojen rajoja samaan tapaan kuin Hill Street teki poliisisarjoille. "L.A. Law'n päämiehet käsittelivät tapauksia, joissa oli kyse raiskauksista, kuolemanrangaistuksesta, suuryrityksistä, lasten hyväksikäytöstä, aidsista ja hoitovirheistä aikana, jolloin tällaisia aiheita harvoin mainittiin parhaaseen katseluaikaan televisiossa, eikä varsinkaan näin yksityiskohtaisesti. Tämä ei ollut mikään "Perry Mason" tai edes "The Defenders". Bochco oli Bochco, ja kovat asiat yhdistettiin hassun huumorin ja höyryävän seksin (tai hassun seksin ja höyryävän huumorin) hetkiin, mikä loi draaman ja komedian tasapainon. Yksi ensimmäisen kauden jakso sai ihmiset puhumaan kuvitteellisesta seksileikistä nimeltä "Venus Butterfly"; myöhemmin sarjassa tapettiin eräs hahmo pudottamalla hänet hissikuiluun. 80-luvun isot hiukset ja isohkot puvut ovat ehkä kadonneet, mutta sarja on edelleen vaikutusvaltainen. David E. Kelley, tosielämän asianajaja, joka myöhemmin loi "Picket Fences", "The Practice" ja "Ally McBeal", aloitti televisiotoimintansa L.A. Law -ohjelman käsikirjoittajana. Sarjan ensimmäinen kausi on vihdoin julkaistu DVD:llä, ja toinen kausi on tulossa muutaman kuukauden kuluttua. CNN puhui sarjasta ja sen vaikutuksesta Smitsille, joka nykyään näyttelee "Sons of Anarchy" -sarjassa idealistista espanjalaista asianajajaa Victor Sifuentesia, ja Alan Rachinsille, joka näytteli pohjalaislähtöistä osakkuutta Douglas Brackman Jr:ta ja näytteli myöhemmin "Dharma and Gregissä". , kysymys: Keitä olivat muutamat näyttelijät?</w:t>
      </w:r>
    </w:p>
    <w:p>
      <w:r>
        <w:rPr>
          <w:b/>
        </w:rPr>
        <w:t xml:space="preserve">Tulos</w:t>
      </w:r>
    </w:p>
    <w:p>
      <w:r>
        <w:t xml:space="preserve">Jimmy Smits, Blair Underwood, Jill Eikenberry, Michael Tucker.</w:t>
      </w:r>
    </w:p>
    <w:p>
      <w:r>
        <w:rPr>
          <w:b/>
        </w:rPr>
        <w:t xml:space="preserve">Esimerkki 9.278</w:t>
      </w:r>
    </w:p>
    <w:p>
      <w:r>
        <w:t xml:space="preserve">tarina: (CNN) -- "L.A. Law" oli suosittu heti sen ensi-illasta lähtien vuonna 1986. Sarjan oli luonut Steven Bochco, joka oli menestynyt menestyksekkäästi Hill Street Bluesin parissa, ja se sijoittui Los Angelesin kalliiseen lakiasiaintoimistoon McKenzie, Brackman, Chaney ja Kuzak. Näyttelijäkaartiin kuuluivat Jimmy Smits, Blair Underwood, Jill Eikenberry, Michael Tucker, Susan Dey, Richard Dysart, Alan Rachins ja Corbin Bernsen. Ennen kaikkea se puski oikeussarjojen rajoja samaan tapaan kuin Hill Street teki poliisisarjoille. "L.A. Law'n päämiehet käsittelivät tapauksia, joissa oli kyse raiskauksista, kuolemanrangaistuksesta, suuryrityksistä, lasten hyväksikäytöstä, aidsista ja hoitovirheistä aikana, jolloin tällaisia aiheita harvoin mainittiin parhaaseen katseluaikaan televisiossa, eikä varsinkaan näin yksityiskohtaisesti. Tämä ei ollut mikään "Perry Mason" tai edes "The Defenders". Bochco oli Bochco, ja kovat asiat yhdistettiin hassun huumorin ja höyryävän seksin (tai hassun seksin ja höyryävän huumorin) hetkiin, mikä loi draaman ja komedian tasapainon. Yksi ensimmäisen kauden jakso sai ihmiset puhumaan kuvitteellisesta seksileikistä nimeltä "Venus Butterfly"; myöhemmin sarjassa tapettiin eräs hahmo pudottamalla hänet hissikuiluun. 80-luvun isot hiukset ja isohkot puvut ovat ehkä kadonneet, mutta sarja on edelleen vaikutusvaltainen. David E. Kelley, tosielämän asianajaja, joka myöhemmin loi "Picket Fences", "The Practice" ja "Ally McBeal", aloitti televisiotoimintansa L.A. Law -ohjelman käsikirjoittajana. Sarjan ensimmäinen kausi on vihdoin julkaistu DVD:llä, ja toinen kausi on tulossa muutaman kuukauden kuluttua. CNN puhui sarjasta ja sen vaikutuksesta Smitsille, joka nykyään näyttelee "Sons of Anarchy" -sarjassa idealistista espanjalaista asianajajaa Victor Sifuentesia, ja Alan Rachinsille, joka näytteli pohjalaislähtöistä osakkuutta Douglas Brackman Jr:ta ja näytteli myöhemmin "Dharma and Gregissä". , kysymys: Mikä oli sarjan asianajotoimiston nimi?</w:t>
      </w:r>
    </w:p>
    <w:p>
      <w:r>
        <w:rPr>
          <w:b/>
        </w:rPr>
        <w:t xml:space="preserve">Tulos</w:t>
      </w:r>
    </w:p>
    <w:p>
      <w:r>
        <w:t xml:space="preserve">McKenzie, Brackman, Chaney ja Kuzak.</w:t>
      </w:r>
    </w:p>
    <w:p>
      <w:r>
        <w:rPr>
          <w:b/>
        </w:rPr>
        <w:t xml:space="preserve">Esimerkki 9.279</w:t>
      </w:r>
    </w:p>
    <w:p>
      <w:r>
        <w:t xml:space="preserve">tarina: (CNN) -- "L.A. Law" oli suosittu heti sen ensi-illasta lähtien vuonna 1986. Sarjan oli luonut Steven Bochco, joka oli menestynyt menestyksekkäästi Hill Street Bluesin parissa, ja se sijoittui Los Angelesin kalliiseen lakiasiaintoimistoon McKenzie, Brackman, Chaney ja Kuzak. Näyttelijäkaartiin kuuluivat Jimmy Smits, Blair Underwood, Jill Eikenberry, Michael Tucker, Susan Dey, Richard Dysart, Alan Rachins ja Corbin Bernsen. Ennen kaikkea se puski oikeussarjojen rajoja samaan tapaan kuin Hill Street teki poliisisarjoille. "L.A. Law'n päämiehet käsittelivät tapauksia, joissa oli kyse raiskauksista, kuolemanrangaistuksesta, suuryrityksistä, lasten hyväksikäytöstä, aidsista ja hoitovirheistä aikana, jolloin tällaisia aiheita harvoin mainittiin parhaaseen katseluaikaan televisiossa, eikä varsinkaan näin yksityiskohtaisesti. Tämä ei ollut mikään "Perry Mason" tai edes "The Defenders". Bochco oli Bochco, ja kovat asiat yhdistettiin hassun huumorin ja höyryävän seksin (tai hassun seksin ja höyryävän huumorin) hetkiin, mikä loi draaman ja komedian tasapainon. Yksi ensimmäisen kauden jakso sai ihmiset puhumaan kuvitteellisesta seksileikistä nimeltä "Venus Butterfly"; myöhemmin sarjassa tapettiin eräs hahmo pudottamalla hänet hissikuiluun. 80-luvun isot hiukset ja isohkot puvut ovat ehkä kadonneet, mutta sarja on edelleen vaikutusvaltainen. David E. Kelley, tosielämän asianajaja, joka myöhemmin loi "Picket Fences", "The Practice" ja "Ally McBeal", aloitti televisiotoimintansa L.A. Law -ohjelman käsikirjoittajana. Sarjan ensimmäinen kausi on vihdoin julkaistu DVD:llä, ja toinen kausi on tulossa muutaman kuukauden kuluttua. CNN puhui sarjasta ja sen vaikutuksesta Smitsille, joka nykyään näyttelee "Sons of Anarchy" -sarjassa idealistista espanjalaista asianajajaa Victor Sifuentesia, ja Alan Rachinsille, joka näytteli pohjalaislähtöistä osakkuutta Douglas Brackman Jr:ta ja näytteli myöhemmin "Dharma and Gregissä". , kysymys: Miten yksi sarjan hahmoista kuoli?</w:t>
      </w:r>
    </w:p>
    <w:p>
      <w:r>
        <w:rPr>
          <w:b/>
        </w:rPr>
        <w:t xml:space="preserve">Tulos</w:t>
      </w:r>
    </w:p>
    <w:p>
      <w:r>
        <w:t xml:space="preserve">hän putosi hissikuiluun</w:t>
      </w:r>
    </w:p>
    <w:p>
      <w:r>
        <w:rPr>
          <w:b/>
        </w:rPr>
        <w:t xml:space="preserve">Esimerkki 9.280</w:t>
      </w:r>
    </w:p>
    <w:p>
      <w:r>
        <w:t xml:space="preserve">tarina: (CNN) -- "L.A. Law" oli suosittu heti sen ensi-illasta lähtien vuonna 1986. Sarjan oli luonut Steven Bochco, joka oli menestynyt menestyksekkäästi Hill Street Bluesin parissa, ja se sijoittui Los Angelesin kalliiseen lakiasiaintoimistoon McKenzie, Brackman, Chaney ja Kuzak. Näyttelijäkaartiin kuuluivat Jimmy Smits, Blair Underwood, Jill Eikenberry, Michael Tucker, Susan Dey, Richard Dysart, Alan Rachins ja Corbin Bernsen. Ennen kaikkea se puski oikeussarjojen rajoja samaan tapaan kuin Hill Street teki poliisisarjoille. "L.A. Law'n päämiehet käsittelivät tapauksia, joissa oli kyse raiskauksista, kuolemanrangaistuksesta, suuryrityksistä, lasten hyväksikäytöstä, aidsista ja hoitovirheistä aikana, jolloin tällaisia aiheita harvoin mainittiin parhaaseen katseluaikaan televisiossa, eikä varsinkaan näin yksityiskohtaisesti. Tämä ei ollut mikään "Perry Mason" tai edes "The Defenders". Bochco oli Bochco, ja kovat asiat yhdistettiin hassun huumorin ja höyryävän seksin (tai hassun seksin ja höyryävän huumorin) hetkiin, mikä loi draaman ja komedian tasapainon. Yksi ensimmäisen kauden jakso sai ihmiset puhumaan kuvitteellisesta seksileikistä nimeltä "Venus Butterfly"; myöhemmin sarjassa tapettiin eräs hahmo pudottamalla hänet hissikuiluun. 80-luvun isot hiukset ja isohkot puvut ovat ehkä kadonneet, mutta sarja on edelleen vaikutusvaltainen. David E. Kelley, tosielämän asianajaja, joka myöhemmin loi "Picket Fences", "The Practice" ja "Ally McBeal", aloitti televisiotoimintansa L.A. Law -ohjelman käsikirjoittajana. Sarjan ensimmäinen kausi on vihdoin julkaistu DVD:llä, ja toinen kausi on tulossa muutaman kuukauden kuluttua. CNN puhui sarjasta ja sen vaikutuksesta Smitsille, joka nykyään näyttelee "Sons of Anarchy" -sarjassa idealistista espanjalaista asianajajaa Victor Sifuentesia, ja Alan Rachinsille, joka näytteli pohjalaislähtöistä osakkuutta Douglas Brackman Jr:ta ja näytteli myöhemmin "Dharma and Gregissä". , kysymys: Ketä Jimmy Smits näytteli sarjassa?</w:t>
      </w:r>
    </w:p>
    <w:p>
      <w:r>
        <w:rPr>
          <w:b/>
        </w:rPr>
        <w:t xml:space="preserve">Tulos</w:t>
      </w:r>
    </w:p>
    <w:p>
      <w:r>
        <w:t xml:space="preserve">Victor Sifuentes</w:t>
      </w:r>
    </w:p>
    <w:p>
      <w:r>
        <w:rPr>
          <w:b/>
        </w:rPr>
        <w:t xml:space="preserve">Esimerkki 9.281</w:t>
      </w:r>
    </w:p>
    <w:p>
      <w:r>
        <w:t xml:space="preserve">tarina: (CNN) -- "L.A. Law" oli suosittu heti sen ensi-illasta lähtien vuonna 1986. Sarjan oli luonut Steven Bochco, joka oli menestynyt menestyksekkäästi Hill Street Bluesin parissa, ja se sijoittui Los Angelesin kalliiseen lakiasiaintoimistoon McKenzie, Brackman, Chaney ja Kuzak. Näyttelijäkaartiin kuuluivat Jimmy Smits, Blair Underwood, Jill Eikenberry, Michael Tucker, Susan Dey, Richard Dysart, Alan Rachins ja Corbin Bernsen. Ennen kaikkea se puski oikeussarjojen rajoja samaan tapaan kuin Hill Street teki poliisisarjoille. "L.A. Law'n päämiehet käsittelivät tapauksia, joissa oli kyse raiskauksista, kuolemanrangaistuksesta, suuryrityksistä, lasten hyväksikäytöstä, aidsista ja hoitovirheistä aikana, jolloin tällaisia aiheita harvoin mainittiin parhaaseen katseluaikaan televisiossa, eikä varsinkaan näin yksityiskohtaisesti. Tämä ei ollut mikään "Perry Mason" tai edes "The Defenders". Bochco oli Bochco, ja kovat asiat yhdistettiin hassun huumorin ja höyryävän seksin (tai hassun seksin ja höyryävän huumorin) hetkiin, mikä loi draaman ja komedian tasapainon. Yksi ensimmäisen kauden jakso sai ihmiset puhumaan kuvitteellisesta seksileikistä nimeltä "Venus Butterfly"; myöhemmin sarjassa tapettiin eräs hahmo pudottamalla hänet hissikuiluun. 80-luvun isot hiukset ja isohkot puvut ovat ehkä kadonneet, mutta sarja on edelleen vaikutusvaltainen. David E. Kelley, tosielämän asianajaja, joka myöhemmin loi "Picket Fences", "The Practice" ja "Ally McBeal", aloitti televisiotoimintansa L.A. Law -ohjelman käsikirjoittajana. Sarjan ensimmäinen kausi on vihdoin julkaistu DVD:llä, ja toinen kausi on tulossa muutaman kuukauden kuluttua. CNN puhui sarjasta ja sen vaikutuksesta Smitsille, joka nykyään näyttelee "Sons of Anarchy" -sarjassa idealistista espanjalaista asianajajaa Victor Sifuentesia, ja Alan Rachinsille, joka näytteli pohjalaislähtöistä osakkuutta Douglas Brackman Jr:ta ja näytteli myöhemmin "Dharma and Gregissä". , kysymys: ja missä sarjassa hän on nyt?</w:t>
      </w:r>
    </w:p>
    <w:p>
      <w:r>
        <w:rPr>
          <w:b/>
        </w:rPr>
        <w:t xml:space="preserve">Tulos</w:t>
      </w:r>
    </w:p>
    <w:p>
      <w:r>
        <w:t xml:space="preserve">"Sons of Anarchy"</w:t>
      </w:r>
    </w:p>
    <w:p>
      <w:r>
        <w:rPr>
          <w:b/>
        </w:rPr>
        <w:t xml:space="preserve">Esimerkki 9.282</w:t>
      </w:r>
    </w:p>
    <w:p>
      <w:r>
        <w:t xml:space="preserve">tarina: (CNN) -- "L.A. Law" oli suosittu heti sen ensi-illasta lähtien vuonna 1986. Sarjan oli luonut Steven Bochco, joka oli menestynyt menestyksekkäästi Hill Street Bluesin parissa, ja se sijoittui Los Angelesin kalliiseen lakiasiaintoimistoon McKenzie, Brackman, Chaney ja Kuzak. Näyttelijäkaartiin kuuluivat Jimmy Smits, Blair Underwood, Jill Eikenberry, Michael Tucker, Susan Dey, Richard Dysart, Alan Rachins ja Corbin Bernsen. Ennen kaikkea se puski oikeussarjojen rajoja samaan tapaan kuin Hill Street teki poliisisarjoille. "L.A. Law'n päämiehet käsittelivät tapauksia, joissa oli kyse raiskauksista, kuolemanrangaistuksesta, suuryrityksistä, lasten hyväksikäytöstä, aidsista ja hoitovirheistä aikana, jolloin tällaisia aiheita harvoin mainittiin parhaaseen katseluaikaan televisiossa, eikä varsinkaan näin yksityiskohtaisesti. Tämä ei ollut mikään "Perry Mason" tai edes "The Defenders". Bochco oli Bochco, ja kovat asiat yhdistettiin hassun huumorin ja höyryävän seksin (tai hassun seksin ja höyryävän huumorin) hetkiin, mikä loi draaman ja komedian tasapainon. Yksi ensimmäisen kauden jakso sai ihmiset puhumaan kuvitteellisesta seksileikistä nimeltä "Venus Butterfly"; myöhemmin sarjassa tapettiin eräs hahmo pudottamalla hänet hissikuiluun. 80-luvun isot hiukset ja isohkot puvut ovat ehkä kadonneet, mutta sarja on edelleen vaikutusvaltainen. David E. Kelley, tosielämän asianajaja, joka myöhemmin loi "Picket Fences", "The Practice" ja "Ally McBeal", aloitti televisiotoimintansa L.A. Law -ohjelman käsikirjoittajana. Sarjan ensimmäinen kausi on vihdoin julkaistu DVD:llä, ja toinen kausi on tulossa muutaman kuukauden kuluttua. CNN puhui sarjasta ja sen vaikutuksesta Smitsille, joka nykyään näyttelee "Sons of Anarchy" -sarjassa idealistista espanjalaista asianajajaa Victor Sifuentesia, ja Alan Rachinsille, joka näytteli pohjalaislähtöistä osakkuutta Douglas Brackman Jr:ta ja näytteli myöhemmin "Dharma and Gregissä". , kysymys: mihin hän päätyi?</w:t>
      </w:r>
    </w:p>
    <w:p>
      <w:r>
        <w:rPr>
          <w:b/>
        </w:rPr>
        <w:t xml:space="preserve">Tulos</w:t>
      </w:r>
    </w:p>
    <w:p>
      <w:r>
        <w:t xml:space="preserve">"Dharma ja Greg"</w:t>
      </w:r>
    </w:p>
    <w:p>
      <w:r>
        <w:rPr>
          <w:b/>
        </w:rPr>
        <w:t xml:space="preserve">Esimerkki 9.283</w:t>
      </w:r>
    </w:p>
    <w:p>
      <w:r>
        <w:t xml:space="preserve">tarina: Kuolemansuudelma on romanttinen dekkari, jonka perusaihe keskittyy täysin koiriin. Whitney Marshall oli juuri käynyt läpi avioeron ja esiintyi käytännössä pennittömänä, kun taas hänen miehelleen, lupaavalle plastiikkakirurgille, oli jäänyt omaisuus ja velat sekä uusi vaimo. Whitney hakee apua serkultaan Mirandalta, joka oli asunut heidän kanssaan lapsena. Miranda pyörittää koirien ulkoilutusyritystä ja asuu yhden työnantajansa, Calvin Hunterin, talonmiehen mökissä. Whitneyn lähestyminen on ajankohtaista, sillä Miranda on menossa naimisiin ja lähdössä kahden viikon häämatkalle. Hän jättää talonsa ja koiransa Whitneyn hoitoon. Naapurissa asuu Adam Hunter; Irakin sodan asiantuntija, joka on saanut taisteluvamman. Toipumisensa aikana hänen Calvin-setänsä oli pyytänyt Adamin kotiinsa prefix = st1 /Greeet kertoen hänelle, että hän oli varma, että joku todennäköisesti murhaisi hänet. Hänen Calvin-setänsä Calvin kuoli äskettäin ilmeiseen sydänkohtaukseen, ja Adam on tullut Calvinin Kalifornian kotiin selvittämään hänen asioitaan ja tutkimaan kuolemaa tarkemmin. Adam on kotoisin alueelta, ja hänet on aiemmin kutsuttu turvallisuusalalle entisen poliisikaverinsa kanssa. Heti Calvinin kuoleman jälkeen hänen kotiinsa oli murtauduttu, ja ainoat varastetut tavarat olivat hänen tietokoneensa ja siihen liittyvät tavarat. Adamilla on kirjanpitäjä, joka yrittää selvittää setänsä raha-asioita. Hänen setänsä oli innostunut lemmikkikoirasta, joka oli "valloittanut Westminsterin myrskyn mukana", ja hän oli innostunut koiranäyttelykuumeesta ja vietti aikaansa tuomaroimalla ja osallistumalla näyttelyihin. Kaikkien yllätykseksi hänen tileillään ei kuitenkaan näytä olevan rahaa. Whitney ja Adam tapaavat, kun mies saa hänet kiinni talosta. Whitney on vain hoitamassa Calvinin koiraa, joka on yksi hänen uusista vastuualueistaan. He tapaavat edelleen, kun ulkoiset syyt heittävät heidät yhteen ja romanssi alkaa. Whitneyn entinen aviomies Ryan yrittää taivutella Whitneyta allekirjoittamaan hänelle sopimuksen, josta hän väittää, ettei hänestä ollut huolehdittu kunnolla avioeron yhteydessä. Hän epäröi ja odottaa asianajajan tapaamista. Sitten Whitneyn koira katoaa, Ryanin uuden vaimon personal trainerin sieppaamana; talonmiehen mökki pommitetaan; ja mikä tärkeintä, he huomaavat, että mies, jonka kanssa Mirandan oli määrä mennä naimisiin, ei ollut koskaan kuullutkaan hänestä, ja hän vaikuttaa kadonneelta. Juoni tuntuu pyörivän kaikkien näiden ihmisten keskellä, eikä johda mihinkään, kunnes kirjan lopussa se ottaa vauhtia, ja kaikki paljastuu. Kuoleman suudelma on unohtumaton vain lukijoille, jotka nauttivat salaperäisten faktojen oppimisesta koirista., kysymys: Mitä tapahtui heti hänen kuolemansa jälkeen?</w:t>
      </w:r>
    </w:p>
    <w:p>
      <w:r>
        <w:rPr>
          <w:b/>
        </w:rPr>
        <w:t xml:space="preserve">Tulos</w:t>
      </w:r>
    </w:p>
    <w:p>
      <w:r>
        <w:t xml:space="preserve">Adam on tullut Calvin Kaliforniaan</w:t>
      </w:r>
    </w:p>
    <w:p>
      <w:r>
        <w:rPr>
          <w:b/>
        </w:rPr>
        <w:t xml:space="preserve">Esimerkki 9.284</w:t>
      </w:r>
    </w:p>
    <w:p>
      <w:r>
        <w:t xml:space="preserve">tarina: Kuolemansuudelma on romanttinen dekkari, jonka perusaihe keskittyy täysin koiriin. Whitney Marshall oli juuri käynyt läpi avioeron ja esiintyi käytännössä pennittömänä, kun taas hänen miehelleen, lupaavalle plastiikkakirurgille, oli jäänyt omaisuus ja velat sekä uusi vaimo. Whitney hakee apua serkultaan Mirandalta, joka oli asunut heidän kanssaan lapsena. Miranda pyörittää koirien ulkoilutusyritystä ja asuu yhden työnantajansa, Calvin Hunterin, talonmiehen mökissä. Whitneyn lähestyminen on ajankohtaista, sillä Miranda on menossa naimisiin ja lähdössä kahden viikon häämatkalle. Hän jättää talonsa ja koiransa Whitneyn hoitoon. Naapurissa asuu Adam Hunter; Irakin sodan asiantuntija, joka on saanut taisteluvamman. Toipumisensa aikana hänen Calvin-setänsä oli pyytänyt Adamin kotiinsa prefix = st1 /Greeet kertoen hänelle, että hän oli varma, että joku todennäköisesti murhaisi hänet. Hänen Calvin-setänsä Calvin kuoli äskettäin ilmeiseen sydänkohtaukseen, ja Adam on tullut Calvinin Kalifornian kotiin selvittämään hänen asioitaan ja tutkimaan kuolemaa tarkemmin. Adam on kotoisin alueelta, ja hänet on aiemmin kutsuttu turvallisuusalalle entisen poliisikaverinsa kanssa. Heti Calvinin kuoleman jälkeen hänen kotiinsa oli murtauduttu, ja ainoat varastetut tavarat olivat hänen tietokoneensa ja siihen liittyvät tavarat. Adamilla on kirjanpitäjä, joka yrittää selvittää setänsä raha-asioita. Hänen setänsä oli innostunut lemmikkikoirasta, joka oli "valloittanut Westminsterin myrskyn mukana", ja hän oli innostunut koiranäyttelykuumeesta ja vietti aikaansa tuomaroimalla ja osallistumalla näyttelyihin. Kaikkien yllätykseksi hänen tileillään ei kuitenkaan näytä olevan rahaa. Whitney ja Adam tapaavat, kun mies saa hänet kiinni talosta. Whitney on vain hoitamassa Calvinin koiraa, joka on yksi hänen uusista vastuualueistaan. He tapaavat edelleen, kun ulkoiset syyt heittävät heidät yhteen ja romanssi alkaa. Whitneyn entinen aviomies Ryan yrittää taivutella Whitneyta allekirjoittamaan hänelle sopimuksen, josta hän väittää, ettei hänestä ollut huolehdittu kunnolla avioeron yhteydessä. Hän epäröi ja odottaa asianajajan tapaamista. Sitten Whitneyn koira katoaa, Ryanin uuden vaimon personal trainerin sieppaamana; talonmiehen mökki pommitetaan; ja mikä tärkeintä, he huomaavat, että mies, jonka kanssa Mirandan oli määrä mennä naimisiin, ei ollut koskaan kuullutkaan hänestä, ja hän vaikuttaa kadonneelta. Juoni tuntuu pyörivän kaikkien näiden ihmisten keskellä, eikä johda mihinkään, kunnes kirjan lopussa se ottaa vauhtia, ja kaikki paljastuu. Kuoleman suudelma on unohtumaton vain lukijoille, jotka nauttivat salaperäisten faktojen oppimisesta koirista., kysymys: Mitä hänen kodissaan tapahtui hänen kuolemansa jälkeen?</w:t>
      </w:r>
    </w:p>
    <w:p>
      <w:r>
        <w:rPr>
          <w:b/>
        </w:rPr>
        <w:t xml:space="preserve">Tulos</w:t>
      </w:r>
    </w:p>
    <w:p>
      <w:r>
        <w:t xml:space="preserve">hänen kotiinsa oli murtauduttu</w:t>
      </w:r>
    </w:p>
    <w:p>
      <w:r>
        <w:rPr>
          <w:b/>
        </w:rPr>
        <w:t xml:space="preserve">Esimerkki 9.285</w:t>
      </w:r>
    </w:p>
    <w:p>
      <w:r>
        <w:t xml:space="preserve">tarina: Kuolemansuudelma on romanttinen dekkari, jonka perusaihe keskittyy täysin koiriin. Whitney Marshall oli juuri käynyt läpi avioeron ja esiintyi käytännössä pennittömänä, kun taas hänen miehelleen, lupaavalle plastiikkakirurgille, oli jäänyt omaisuus ja velat sekä uusi vaimo. Whitney hakee apua serkultaan Mirandalta, joka oli asunut heidän kanssaan lapsena. Miranda pyörittää koirien ulkoilutusyritystä ja asuu yhden työnantajansa, Calvin Hunterin, talonmiehen mökissä. Whitneyn lähestyminen on ajankohtaista, sillä Miranda on menossa naimisiin ja lähdössä kahden viikon häämatkalle. Hän jättää talonsa ja koiransa Whitneyn hoitoon. Naapurissa asuu Adam Hunter; Irakin sodan asiantuntija, joka on saanut taisteluvamman. Toipumisensa aikana hänen Calvin-setänsä oli pyytänyt Adamin kotiinsa prefix = st1 /Greeet kertoen hänelle, että hän oli varma, että joku todennäköisesti murhaisi hänet. Hänen Calvin-setänsä Calvin kuoli äskettäin ilmeiseen sydänkohtaukseen, ja Adam on tullut Calvinin Kalifornian kotiin selvittämään hänen asioitaan ja tutkimaan kuolemaa tarkemmin. Adam on kotoisin alueelta, ja hänet on aiemmin kutsuttu turvallisuusalalle entisen poliisikaverinsa kanssa. Heti Calvinin kuoleman jälkeen hänen kotiinsa oli murtauduttu, ja ainoat varastetut tavarat olivat hänen tietokoneensa ja siihen liittyvät tavarat. Adamilla on kirjanpitäjä, joka yrittää selvittää setänsä raha-asioita. Hänen setänsä oli innostunut lemmikkikoirasta, joka oli "valloittanut Westminsterin myrskyn mukana", ja hän oli innostunut koiranäyttelykuumeesta ja vietti aikaansa tuomaroimalla ja osallistumalla näyttelyihin. Kaikkien yllätykseksi hänen tileillään ei kuitenkaan näytä olevan rahaa. Whitney ja Adam tapaavat, kun mies saa hänet kiinni talosta. Whitney on vain hoitamassa Calvinin koiraa, joka on yksi hänen uusista vastuualueistaan. He tapaavat edelleen, kun ulkoiset syyt heittävät heidät yhteen ja romanssi alkaa. Whitneyn entinen aviomies Ryan yrittää taivutella Whitneyta allekirjoittamaan hänelle sopimuksen, josta hän väittää, ettei hänestä ollut huolehdittu kunnolla avioeron yhteydessä. Hän epäröi ja odottaa asianajajan tapaamista. Sitten Whitneyn koira katoaa, Ryanin uuden vaimon personal trainer on siepannut sen, talonmiehen mökki pommitetaan ja mikä tärkeintä, he huomaavat, että mies, jonka kanssa Mirandan oli määrä mennä naimisiin, ei ollut koskaan kuullutkaan hänestä ja hän näyttää kadonneen. Juoni tuntuu pyörivän kaikkien näiden ihmisten keskellä, eikä johda mihinkään, kunnes kirjan lopussa se ottaa vauhtia, ja kaikki paljastuu. Kuoleman suudelma on unohtumaton vain lukijoille, jotka nauttivat salaperäisten faktojen oppimisesta koirista., kysymys: Mitä vietiin?</w:t>
      </w:r>
    </w:p>
    <w:p>
      <w:r>
        <w:rPr>
          <w:b/>
        </w:rPr>
        <w:t xml:space="preserve">Tulos</w:t>
      </w:r>
    </w:p>
    <w:p>
      <w:r>
        <w:t xml:space="preserve">tietokone ja siihen liittyvät asiat</w:t>
      </w:r>
    </w:p>
    <w:p>
      <w:r>
        <w:rPr>
          <w:b/>
        </w:rPr>
        <w:t xml:space="preserve">Esimerkki 9.286</w:t>
      </w:r>
    </w:p>
    <w:p>
      <w:r>
        <w:t xml:space="preserve">tarina: Kuolemansuudelma on romanttinen dekkari, jonka perusaihe keskittyy täysin koiriin. Whitney Marshall oli juuri käynyt läpi avioeron ja esiintyi käytännössä pennittömänä, kun taas hänen miehelleen, lupaavalle plastiikkakirurgille, oli jäänyt omaisuus ja velat sekä uusi vaimo. Whitney hakee apua serkultaan Mirandalta, joka oli asunut heidän kanssaan lapsena. Miranda pyörittää koirien ulkoilutusyritystä ja asuu yhden työnantajansa, Calvin Hunterin, talonmiehen mökissä. Whitneyn lähestyminen on ajankohtaista, sillä Miranda on menossa naimisiin ja lähdössä kahden viikon häämatkalle. Hän jättää talonsa ja koiransa Whitneyn hoitoon. Naapurissa asuu Adam Hunter; Irakin sodan asiantuntija, joka on saanut taisteluvamman. Toipumisensa aikana hänen Calvin-setänsä oli pyytänyt Adamin kotiinsa prefix = st1 /Greeet kertoen hänelle, että hän oli varma, että joku todennäköisesti murhaisi hänet. Hänen Calvin-setänsä Calvin kuoli äskettäin ilmeiseen sydänkohtaukseen, ja Adam on tullut Calvinin Kalifornian kotiin selvittämään hänen asioitaan ja tutkimaan kuolemaa tarkemmin. Adam on kotoisin alueelta, ja hänet on aiemmin kutsuttu turvallisuusalalle entisen poliisikaverinsa kanssa. Heti Calvinin kuoleman jälkeen hänen kotiinsa oli murtauduttu, ja ainoat varastetut tavarat olivat hänen tietokoneensa ja siihen liittyvät tavarat. Adamilla on kirjanpitäjä, joka yrittää selvittää setänsä raha-asioita. Hänen setänsä oli innostunut lemmikkikoirasta, joka oli "valloittanut Westminsterin myrskyn mukana", ja hän oli innostunut koiranäyttelykuumeesta ja vietti aikaansa tuomaroimalla ja osallistumalla näyttelyihin. Kaikkien yllätykseksi hänen tileillään ei kuitenkaan näytä olevan rahaa. Whitney ja Adam tapaavat, kun mies saa hänet kiinni talosta. Whitney on vain hoitamassa Calvinin koiraa, joka on yksi hänen uusista vastuualueistaan. He tapaavat edelleen, kun ulkoiset syyt heittävät heidät yhteen ja romanssi alkaa. Whitneyn entinen aviomies Ryan yrittää taivutella Whitneyta allekirjoittamaan hänelle sopimuksen, josta hän väittää, ettei hänestä ollut huolehdittu kunnolla avioeron yhteydessä. Hän epäröi ja odottaa asianajajan tapaamista. Sitten Whitneyn koira katoaa, Ryanin uuden vaimon personal trainer on siepannut sen, talonmiehen mökki pommitetaan ja mikä tärkeintä, he huomaavat, että mies, jonka kanssa Mirandan oli määrä mennä naimisiin, ei ollut koskaan kuullutkaan hänestä ja hän näyttää kadonneen. Juoni tuntuu pyörivän kaikkien näiden ihmisten keskellä, eikä johda mihinkään, kunnes kirjan lopussa se ottaa vauhtia, ja kaikki paljastuu. Kuoleman suudelma on unohtumaton vain lukijoille, jotka nauttivat salaperäisten faktojen oppimisesta koirista., kysymys: Mitä Whitney teki Calvinin talossa?</w:t>
      </w:r>
    </w:p>
    <w:p>
      <w:r>
        <w:rPr>
          <w:b/>
        </w:rPr>
        <w:t xml:space="preserve">Tulos</w:t>
      </w:r>
    </w:p>
    <w:p>
      <w:r>
        <w:t xml:space="preserve">Calvinin koiran käsittely</w:t>
      </w:r>
    </w:p>
    <w:p>
      <w:r>
        <w:rPr>
          <w:b/>
        </w:rPr>
        <w:t xml:space="preserve">Esimerkki 9.287</w:t>
      </w:r>
    </w:p>
    <w:p>
      <w:r>
        <w:t xml:space="preserve">tarina: Jamie Oliver on kutsunut Gordon Brownin valmistamaan juhlaillallisen No.10:ssä presidentti Barack Obamalle ja muille G20-maiden johtajille ja tarjoamaan alennetun menun, joka kuvastaa aikoja, jolloin kauppa ja teollisuus eivät ole läheskään vauraita ja työllisyysaste laskee. Downing Streetin lähteet kertovat, että tunnettu kokki Oliver aikoo käyttää ruoanlaitossa "rehellisiä high-street-tuotteita" ja välttää kalliita tai "hienoja" ainesosia. Pääministeri yrittää välttää viime vuoden nolon tilanteen toistumista, kun hän istui 18 ruokalajin juhlaillalliselle Japanin huippukokouksessa keskustellakseen maailman elintarvikepulasta. Obaman, Ranskan presidentin Nicolas Sarkozyn, Saksan liittokanslerin Angela Merkelin ja muiden johtajien ruokailun tarjoilevat lontoolaisen Fifteen-ravintolan oppipojat. Fifteen-ravintola on Oliverin perustama ravintola, jonka tarkoituksena on auttaa kouluttamaan köyhyydessä eläviä nuoria, jotta he voisivat hankkia elantonsa oppimalla jonkin taidon. Brown haluaa, että illallinen heijastelee Lontoon huippukokouksen painopistettä, jonka hän toivoo johtavan sopimukseen maailman nostamiseksi taantumasta. "On todella etuoikeus saada kutsu kokata näin tärkeälle ihmisryhmälle, joka yrittää ratkaista joitakin maailman suurimmista ongelmista", Oliver sanoi. "Toivon, että ruokalista, jonka parissa työskentelen, osoittaa, että brittiläinen ruoka ja brittiläiset tuotteet ovat maailman parhaita, mutta myös sen, että Fifteen Londonissa on otettu käyttöön laadukas oppisopimusjärjestelmä, joka antaa nuorille taitoja, joista he voivat olla ylpeitä." Keittiömestari ei ole vielä viimeistellyt ruokalistaani, mutta hänen odotetaan ammentavan inspiraatiota viimeisimmästä kirjastaan Jamie's Ministry of Food, jossa on budjetti reseptejä naudanliha- ja ale-muhennokseen ja "vaikuttavaan" suklaakakkuun. ( ), kysymys: Mikä sen nimi on?</w:t>
      </w:r>
    </w:p>
    <w:p>
      <w:r>
        <w:rPr>
          <w:b/>
        </w:rPr>
        <w:t xml:space="preserve">Tulos</w:t>
      </w:r>
    </w:p>
    <w:p>
      <w:r>
        <w:t xml:space="preserve">Jamien ruokaministeriö</w:t>
      </w:r>
    </w:p>
    <w:p>
      <w:r>
        <w:rPr>
          <w:b/>
        </w:rPr>
        <w:t xml:space="preserve">Esimerkki 9.288</w:t>
      </w:r>
    </w:p>
    <w:p>
      <w:r>
        <w:t xml:space="preserve">tarina: Jamie Oliver on kutsunut Gordon Brownin valmistamaan juhlaillallisen No.10:ssä presidentti Barack Obamalle ja muille G20-maiden johtajille ja tarjoamaan alennetun menun, joka kuvastaa aikoja, jolloin kauppa ja teollisuus eivät ole läheskään vauraita ja työllisyysaste laskee. Downing Streetin lähteet kertovat, että tunnettu kokki Oliver aikoo käyttää ruoanlaitossa "rehellisiä high-street-tuotteita" ja välttää kalliita tai "hienoja" ainesosia. Pääministeri yrittää välttää viime vuoden nolon tilanteen toistumista, kun hän istui 18 ruokalajin juhlaillalliselle Japanin huippukokouksessa keskustellakseen maailman elintarvikepulasta. Obaman, Ranskan presidentin Nicolas Sarkozyn, Saksan liittokanslerin Angela Merkelin ja muiden johtajien ruokailun tarjoilevat lontoolaisen Fifteen-ravintolan oppipojat. Fifteen-ravintola on Oliverin perustama ravintola, jonka tarkoituksena on auttaa kouluttamaan köyhyydessä eläviä nuoria, jotta he voisivat hankkia elantonsa oppimalla jonkin taidon. Brown haluaa, että illallinen heijastelee Lontoon huippukokouksen painopistettä, jonka hän toivoo johtavan sopimukseen maailman nostamiseksi taantumasta. "On todella etuoikeus saada kutsu kokata näin tärkeälle ihmisryhmälle, joka yrittää ratkaista joitakin maailman suurimmista ongelmista", Oliver sanoi. "Toivon, että ruokalista, jonka parissa työskentelen, osoittaa, että brittiläinen ruoka ja brittiläiset tuotteet ovat maailman parhaita, mutta myös sen, että Fifteen Londonissa on otettu käyttöön laadukas oppisopimusjärjestelmä, joka antaa nuorille taitoja, joista he voivat olla ylpeitä." Kokki ei ole vielä viimeistellyt ruokalistaani, mutta hänen odotetaan ammentavan inspiraatiota viimeisimmästä kirjastaan Jamie's Ministry of Food, jossa on budjetti reseptejä naudanliha- ja ale-muhennokseen ja "vaikuttavaan" suklaakakkuun. ( ), kysymys: Mille presidentille juhlaillallinen järjestetään?</w:t>
      </w:r>
    </w:p>
    <w:p>
      <w:r>
        <w:rPr>
          <w:b/>
        </w:rPr>
        <w:t xml:space="preserve">Tulos</w:t>
      </w:r>
    </w:p>
    <w:p>
      <w:r>
        <w:t xml:space="preserve">Presidentti Barack Obama</w:t>
      </w:r>
    </w:p>
    <w:p>
      <w:r>
        <w:rPr>
          <w:b/>
        </w:rPr>
        <w:t xml:space="preserve">Esimerkki 9.289</w:t>
      </w:r>
    </w:p>
    <w:p>
      <w:r>
        <w:t xml:space="preserve">tarina: Jamie Oliver on kutsunut Gordon Brownin valmistamaan juhlaillallisen No.10:ssä presidentti Barack Obamalle ja muille G20-maiden johtajille ja tarjoamaan alennetun menun, joka kuvastaa aikoja, jolloin kauppa ja teollisuus eivät ole läheskään vauraita ja työllisyysaste laskee. Downing Streetin lähteet kertovat, että tunnettu kokki Oliver aikoo käyttää ruoanlaitossa "rehellisiä high-street-tuotteita" ja välttää kalliita tai "hienoja" ainesosia. Pääministeri yrittää välttää viime vuoden nolon tilanteen toistumista, kun hän istui 18 ruokalajin juhlaillalliselle Japanin huippukokouksessa keskustellakseen maailman elintarvikepulasta. Obaman, Ranskan presidentin Nicolas Sarkozyn, Saksan liittokanslerin Angela Merkelin ja muiden johtajien ruokailun tarjoilevat lontoolaisen Fifteen-ravintolan oppipojat. Fifteen-ravintola on Oliverin perustama ravintola, jonka tarkoituksena on auttaa kouluttamaan köyhyydessä eläviä nuoria, jotta he voisivat hankkia elantonsa oppimalla jonkin taidon. Brown haluaa, että illallinen heijastelee Lontoon huippukokouksen painopistettä, jonka hän toivoo johtavan sopimukseen maailman nostamiseksi taantumasta. "On todella etuoikeus saada kutsu kokata näin tärkeälle ihmisryhmälle, joka yrittää ratkaista joitakin maailman suurimmista ongelmista", Oliver sanoi. "Toivon, että ruokalista, jonka parissa työskentelen, osoittaa, että brittiläinen ruoka ja brittiläiset tuotteet ovat maailman parhaita, mutta myös sen, että Fifteen Londonissa on otettu käyttöön laadukas oppisopimusjärjestelmä, joka antaa nuorille taitoja, joista he voivat olla ylpeitä." Kokki ei ole vielä viimeistellyt ruokalistaani, mutta hänen odotetaan ammentavan inspiraatiota viimeisimmästä kirjastaan Jamie's Ministry of Food, jossa on budjetti reseptejä naudanliha- ja ale-muhennokseen ja "vaikuttavaan" suklaakakkuun. ( ), kysymys: Onko mukana ruokalista?</w:t>
      </w:r>
    </w:p>
    <w:p>
      <w:r>
        <w:rPr>
          <w:b/>
        </w:rPr>
        <w:t xml:space="preserve">Tulos</w:t>
      </w:r>
    </w:p>
    <w:p>
      <w:r>
        <w:t xml:space="preserve">Keittiömestari ei ole vielä viimeistellyt minua ruokalistaa.</w:t>
      </w:r>
    </w:p>
    <w:p>
      <w:r>
        <w:rPr>
          <w:b/>
        </w:rPr>
        <w:t xml:space="preserve">Esimerkki 9.290</w:t>
      </w:r>
    </w:p>
    <w:p>
      <w:r>
        <w:t xml:space="preserve">tarina: Ultratop on organisaatio, joka laatii ja julkaisee Belgian viralliset levytystaulukot, ja se on myös useimpien levytystaulukoiden nimi. Ultratop on voittoa tavoittelematon järjestö, joka on perustettu Belgian viihdejärjestön (BEA) aloitteesta, joka on kansainvälisen ääniteollisuusjärjestön Belgian jäsenjärjestö. Samanaikaisesti tuotetaan ja julkaistaan kaksi rinnakkaista listasarjaa, joista toinen on tarkoitettu Belgian hollanninkieliselle Flanderin alueelle ja toinen ranskankieliselle Vallonian alueelle. Ultratop-organisaation tuottamat musiikkilistat on jaettu aluekielen mukaan, mikä on epätavallinen jako, jota perustellaan Belgian kulttuurieroilla. Niinpä hollanninkielisellä Flanderin alueella on yksi sarja levyjen aktiivisuutta siellä kuvaavia kaavioita, kun taas ranskankielisellä Vallonian alueella on toinen sarja, joka mittaa suosiota kyseisissä maakunnissa. Taulukot lähetetään useilla belgialaisilla radioasemilla sekä televisiokanavilla TMF Flanderissa ja Plug RTL Valloniassa. Ultratop luo listat noin 500 vähittäismyyntipisteen levymyynnin ja laillisten digitaalisten latausten perusteella. Tällä hetkellä GfK on listojen markkinavalvoja. Chartit lähetetään Radio Contactissa lauantaisin klo 12.00-14.00. Ultratop-listojen kuuntelijamäärä eri radio- ja tv-asemilla on viikoittain yhteensä yli kaksi miljoonaa. Charttien 10-vuotisjuhlan kunniaksi vuonna 2005 julkaistiin juhlakirja. Se kattaa kaikki tähän mennessä julkaistut 15 282 singleä 5 882 artistilta., kysymys: Kuinka monta viikoittaista kuuntelijaa yhtiöllä on?</w:t>
      </w:r>
    </w:p>
    <w:p>
      <w:r>
        <w:rPr>
          <w:b/>
        </w:rPr>
        <w:t xml:space="preserve">Tulos</w:t>
      </w:r>
    </w:p>
    <w:p>
      <w:r>
        <w:t xml:space="preserve">yli kaksi miljoonaa</w:t>
      </w:r>
    </w:p>
    <w:p>
      <w:r>
        <w:rPr>
          <w:b/>
        </w:rPr>
        <w:t xml:space="preserve">Esimerkki 9.291</w:t>
      </w:r>
    </w:p>
    <w:p>
      <w:r>
        <w:t xml:space="preserve">tarina: Ultratop on organisaatio, joka laatii ja julkaisee Belgian viralliset levytystaulukot, ja se on myös useimpien levytystaulukoiden nimi. Ultratop on voittoa tavoittelematon järjestö, joka on perustettu Belgian viihdejärjestön (BEA), kansainvälisen ääniteollisuusliiton Belgian jäsenjärjestön, aloitteesta. Samanaikaisesti tuotetaan ja julkaistaan kaksi rinnakkaista listasarjaa, joista toinen on tarkoitettu Belgian hollanninkieliselle Flanderin alueelle ja toinen ranskankieliselle Vallonian alueelle. Ultratop-organisaation tuottamat musiikkilistat on jaettu aluekielen mukaan, mikä on epätavallinen jako, jota perustellaan Belgian kulttuurieroilla. Niinpä hollanninkielisellä Flanderin alueella on yksi sarja levyjen aktiivisuutta siellä kuvaavia kaavioita, kun taas ranskankielisellä Vallonian alueella on toinen sarja, joka mittaa suosiota kyseisissä maakunnissa. Taulukot lähetetään useilla belgialaisilla radioasemilla sekä televisiokanavilla TMF Flanderissa ja Plug RTL Valloniassa. Ultratop luo listat noin 500 vähittäismyyntipisteen levymyynnin ja laillisten digitaalisten latausten perusteella. Tällä hetkellä GfK on listojen markkinavalvoja. Chartit lähetetään Radio Contactissa lauantaisin klo 12.00-14.00. Ultratop-listojen kuuntelijamäärä eri radio- ja tv-asemilla on viikoittain yhteensä yli kaksi miljoonaa. Charttien 10-vuotisjuhlan kunniaksi vuonna 2005 julkaistiin juhlakirja. Se kattaa kaikki tähän mennessä julkaistut 15 282 singleä 5 882 artistilta., kysymys: Mitä juhlittiin vuonna 2005?</w:t>
      </w:r>
    </w:p>
    <w:p>
      <w:r>
        <w:rPr>
          <w:b/>
        </w:rPr>
        <w:t xml:space="preserve">Tulos</w:t>
      </w:r>
    </w:p>
    <w:p>
      <w:r>
        <w:t xml:space="preserve">kaavioiden 10-vuotisjuhlavuosi</w:t>
      </w:r>
    </w:p>
    <w:p>
      <w:r>
        <w:rPr>
          <w:b/>
        </w:rPr>
        <w:t xml:space="preserve">Esimerkki 9.292</w:t>
      </w:r>
    </w:p>
    <w:p>
      <w:r>
        <w:t xml:space="preserve">tarina: Ultratop on organisaatio, joka laatii ja julkaisee Belgian viralliset levytystaulukot, ja se on myös useimpien levytystaulukoiden nimi. Ultratop on voittoa tavoittelematon järjestö, joka on perustettu Belgian viihdejärjestön (BEA), kansainvälisen ääniteollisuusliiton Belgian jäsenjärjestön, aloitteesta. Samanaikaisesti tuotetaan ja julkaistaan kaksi rinnakkaista listasarjaa, joista toinen on tarkoitettu Belgian hollanninkieliselle Flanderin alueelle ja toinen ranskankieliselle Vallonian alueelle. Ultratop-organisaation tuottamat musiikkilistat on jaettu aluekielen mukaan, mikä on epätavallinen jako, jota perustellaan Belgian kulttuurieroilla. Niinpä hollanninkielisellä Flanderin alueella on yksi sarja levyjen aktiivisuutta siellä kuvaavia kaavioita, kun taas ranskankielisellä Vallonian alueella on toinen sarja, joka mittaa suosiota kyseisissä maakunnissa. Taulukot lähetetään useilla belgialaisilla radioasemilla sekä televisiokanavilla TMF Flanderissa ja Plug RTL Valloniassa. Ultratop luo listat noin 500 vähittäismyyntipisteen levymyynnin ja laillisten digitaalisten latausten perusteella. Tällä hetkellä GfK on listojen markkinavalvoja. Chartit lähetetään Radio Contactissa lauantaisin klo 12.00-14.00. Ultratop-listojen kuuntelijamäärä eri radio- ja tv-asemilla on viikoittain yhteensä yli kaksi miljoonaa. Charttien 10-vuotisjuhlan kunniaksi vuonna 2005 julkaistiin juhlakirja. Se kattaa kaikki tähän mennessä julkaistut 15 282 singleä 5 882 artistilta., kysymys: Miten Ultratop erottelee listat?</w:t>
      </w:r>
    </w:p>
    <w:p>
      <w:r>
        <w:rPr>
          <w:b/>
        </w:rPr>
        <w:t xml:space="preserve">Tulos</w:t>
      </w:r>
    </w:p>
    <w:p>
      <w:r>
        <w:t xml:space="preserve">alueelliset kielirajat</w:t>
      </w:r>
    </w:p>
    <w:p>
      <w:r>
        <w:rPr>
          <w:b/>
        </w:rPr>
        <w:t xml:space="preserve">Esimerkki 9.293</w:t>
      </w:r>
    </w:p>
    <w:p>
      <w:r>
        <w:t xml:space="preserve">tarina: Ultratop on organisaatio, joka laatii ja julkaisee Belgian viralliset levytystaulukot, ja se on myös useimpien levytystaulukoiden nimi. Ultratop on voittoa tavoittelematon järjestö, joka on perustettu Belgian viihdejärjestön (BEA), kansainvälisen ääniteollisuusliiton Belgian jäsenjärjestön, aloitteesta. Samanaikaisesti tuotetaan ja julkaistaan kaksi rinnakkaista listasarjaa, joista toinen on tarkoitettu Belgian hollanninkieliselle Flanderin alueelle ja toinen ranskankieliselle Vallonian alueelle. Ultratop-organisaation tuottamat musiikkilistat on jaettu aluekielen mukaan, mikä on epätavallinen jako, jota perustellaan Belgian kulttuurieroilla. Niinpä hollanninkielisellä Flanderin alueella on yksi sarja levyjen aktiivisuutta siellä kuvaavia kaavioita, kun taas ranskankielisellä Vallonian alueella on toinen sarja, joka mittaa suosiota kyseisissä maakunnissa. Taulukot lähetetään useilla belgialaisilla radioasemilla sekä televisiokanavilla TMF Flanderissa ja Plug RTL Valloniassa. Ultratop luo listat noin 500 vähittäismyyntipisteen levymyynnin ja laillisten digitaalisten latausten perusteella. Tällä hetkellä GfK on listojen markkinavalvoja. Chartit lähetetään Radio Contactissa lauantaisin klo 12.00-14.00. Ultratop-listojen kuuntelijamäärä eri radio- ja tv-asemilla on viikoittain yhteensä yli kaksi miljoonaa. Charttien 10-vuotisjuhlan kunniaksi vuonna 2005 julkaistiin juhlakirja. Se kattaa kaikki tähän mennessä julkaistut 15 282 singleä 5 882 artistilta., kysymys: Millä tavalla, Belgiassa?</w:t>
      </w:r>
    </w:p>
    <w:p>
      <w:r>
        <w:rPr>
          <w:b/>
        </w:rPr>
        <w:t xml:space="preserve">Tulos</w:t>
      </w:r>
    </w:p>
    <w:p>
      <w:r>
        <w:t xml:space="preserve">kulttuurierot</w:t>
      </w:r>
    </w:p>
    <w:p>
      <w:r>
        <w:rPr>
          <w:b/>
        </w:rPr>
        <w:t xml:space="preserve">Esimerkki 9.294</w:t>
      </w:r>
    </w:p>
    <w:p>
      <w:r>
        <w:t xml:space="preserve">tarina: (NEW YORK) Ranskalainen turisti, joka sai paljon kiitosta kaksivuotiaan tytön pelastamisesta Manhattanilla, sanoi, ettei hän miettinyt kahdesti ennen kuin sukelsi jäätävään East Riveriin. Tiistain Daily Newsin mukaan 29-vuotias, joka poistui paikalta nopeasti pelastuksen jälkeen viime lauantaina. Hän nosti pikkutytön vedestä tämän pudottua rannalta South Street Scaport -museon kohdalla. Hän ojensi tytön tämän isälle, David Andersonille, joka oli sukeltanut hänen jälkeensä. "En ajatellut lainkaan", Duret kertoi Daily Newsille. "Se tapahtui hyvin nopeasti. Reagoin hyvin nopeasti. " Lomalla oleva insinööri Duret käveli tyttöystävänsä kanssa laituria pitkin, kun hän näki jonkin putoavan veteen. Hän luuli sitä nukeksi, mutta tajusi sen olevan lapsi, kun hän lähestyi jokea. Hetkessä hän riisui takkinsa ja hyppäsi veteen. Kun hän saavutti tytön, tämä näytti elottomalta, hän sanoi . Onneksi tyttö avasi silmänsä, kun hän oli päässyt vedestä. Anderson sanoi tyttären liukastuneen rannalta, kun hän oli säätämässä kameraansa. Ambulanssi tuli myöhemmin hakemaan tyttöä, sanoi Duret, jolle annettiin kuivia vaatteita keittimistä. Duret nousi pian sen jälkeen junaan tyttöystävänsä kanssa. Pelastus tapahtui päivää ennen kuin hän lähti Ranskaan. Duret sanoi, että hän tajusi sankaritarinansa vasta lähtiessään seuraavana aamuna . "En oikeastaan pidä itseäni sankarina", Duret sanoi. "Kuka tahansa tekisi saman. ", kysymys: mitä he raportoivat?</w:t>
      </w:r>
    </w:p>
    <w:p>
      <w:r>
        <w:rPr>
          <w:b/>
        </w:rPr>
        <w:t xml:space="preserve">Tulos</w:t>
      </w:r>
    </w:p>
    <w:p>
      <w:r>
        <w:t xml:space="preserve">Mies pelasti tytön</w:t>
      </w:r>
    </w:p>
    <w:p>
      <w:r>
        <w:rPr>
          <w:b/>
        </w:rPr>
        <w:t xml:space="preserve">Esimerkki 9.295</w:t>
      </w:r>
    </w:p>
    <w:p>
      <w:r>
        <w:t xml:space="preserve">tarina: (NEW YORK) Ranskalainen turisti, joka sai paljon kiitosta kaksivuotiaan tytön pelastamisesta Manhattanilla, sanoi, ettei hän miettinyt kahdesti ennen kuin sukelsi jäätävään East Riveriin. Tiistain Daily Newsin mukaan 29-vuotias, joka poistui paikalta nopeasti pelastuksen jälkeen viime lauantaina. Hän nosti pikkutytön vedestä tämän pudottua rannalta South Street Scaport -museon kohdalla. Hän ojensi tytön tämän isälle, David Andersonille, joka oli sukeltanut hänen jälkeensä. "En ajatellut lainkaan", Duret kertoi Daily Newsille. "Se tapahtui hyvin nopeasti. Reagoin hyvin nopeasti. " Lomalla oleva insinööri Duret käveli tyttöystävänsä kanssa laituria pitkin, kun hän näki jonkin putoavan veteen. Hän luuli sitä nukeksi, mutta tajusi sen olevan lapsi, kun hän lähestyi jokea. Hetkessä hän riisui takkinsa ja hyppäsi veteen. Kun hän saavutti tytön, tämä näytti elottomalta, hän sanoi . Onneksi tyttö avasi silmänsä, kun hän oli päässyt vedestä. Anderson sanoi tyttären liukastuneen rannalta, kun hän oli säätämässä kameraansa. Ambulanssi tuli myöhemmin hakemaan tyttöä, sanoi Duret, jolle annettiin kuivia vaatteita keittimistä. Duret nousi pian sen jälkeen junaan tyttöystävänsä kanssa. Pelastus tapahtui päivää ennen kuin hän lähti Ranskaan. Duret sanoi, että hän tajusi sankaritarinansa vasta lähtiessään seuraavana aamuna . "En oikeastaan pidä itseäni sankarina", Duret sanoi. "Kuka tahansa tekisi saman. ", kysymys: kenet hän pelasti?</w:t>
      </w:r>
    </w:p>
    <w:p>
      <w:r>
        <w:rPr>
          <w:b/>
        </w:rPr>
        <w:t xml:space="preserve">Tulos</w:t>
      </w:r>
    </w:p>
    <w:p>
      <w:r>
        <w:t xml:space="preserve">kaksivuotias tyttö</w:t>
      </w:r>
    </w:p>
    <w:p>
      <w:r>
        <w:rPr>
          <w:b/>
        </w:rPr>
        <w:t xml:space="preserve">Esimerkki 9.296</w:t>
      </w:r>
    </w:p>
    <w:p>
      <w:r>
        <w:t xml:space="preserve">tarina: (NEW YORK) Ranskalainen turisti, joka sai paljon kiitosta kaksivuotiaan tytön pelastamisesta Manhattanilla, sanoi, ettei hän miettinyt kahdesti ennen kuin sukelsi jäätävään East Riveriin. Tiistain Daily Newsin mukaan 29-vuotias, joka poistui paikalta nopeasti pelastuksen jälkeen viime lauantaina. Hän nosti pikkutytön vedestä tämän pudottua rannalta South Street Scaport -museon kohdalla. Hän ojensi tytön tämän isälle, David Andersonille, joka oli sukeltanut hänen jälkeensä. "En ajatellut lainkaan", Duret kertoi Daily Newsille. "Se tapahtui hyvin nopeasti. Reagoin hyvin nopeasti. " Lomalla oleva insinööri Duret käveli tyttöystävänsä kanssa laituria pitkin, kun hän näki jonkin putoavan veteen. Hän luuli sitä nukeksi, mutta tajusi sen olevan lapsi, kun hän lähestyi jokea. Hetkessä hän riisui takkinsa ja hyppäsi veteen. Kun hän saavutti tytön, tämä näytti elottomalta, hän sanoi . Onneksi tyttö avasi silmänsä, kun hän oli päässyt vedestä. Anderson sanoi tyttären liukastuneen rannalta, kun hän oli säätämässä kameraansa. Ambulanssi tuli myöhemmin hakemaan tyttöä, sanoi Duret, jolle annettiin kuivia vaatteita keittimistä. Duret nousi pian sen jälkeen junaan tyttöystävänsä kanssa. Pelastus tapahtui päivää ennen kuin hän lähti Ranskaan. Duret sanoi, että hän tajusi sankaritarinansa vasta lähtiessään seuraavana aamuna . "En oikeastaan pidä itseäni sankarina", Duret sanoi. "Kuka tahansa tekisi saman. ", kysymys: mistä vaarasta?</w:t>
      </w:r>
    </w:p>
    <w:p>
      <w:r>
        <w:rPr>
          <w:b/>
        </w:rPr>
        <w:t xml:space="preserve">Tulos</w:t>
      </w:r>
    </w:p>
    <w:p>
      <w:r>
        <w:t xml:space="preserve">hän putosi jokeen</w:t>
      </w:r>
    </w:p>
    <w:p>
      <w:r>
        <w:rPr>
          <w:b/>
        </w:rPr>
        <w:t xml:space="preserve">Esimerkki 9.297</w:t>
      </w:r>
    </w:p>
    <w:p>
      <w:r>
        <w:t xml:space="preserve">tarina: (NEW YORK) Ranskalainen turisti, joka sai paljon kiitosta kaksivuotiaan tytön pelastamisesta Manhattanilla, sanoi, ettei hän miettinyt kahdesti ennen kuin sukelsi jäätävään East Riveriin. Tiistain Daily Newsin mukaan 29-vuotias, joka poistui paikalta nopeasti pelastuksen jälkeen viime lauantaina. Hän nosti pikkutytön vedestä tämän pudottua rannalta South Street Scaport -museon kohdalla. Hän ojensi tytön tämän isälle, David Andersonille, joka oli sukeltanut hänen jälkeensä. "En ajatellut lainkaan", Duret kertoi Daily Newsille. "Se tapahtui hyvin nopeasti. Reagoin hyvin nopeasti. " Lomalla oleva insinööri Duret käveli tyttöystävänsä kanssa laituria pitkin, kun hän näki jonkin putoavan veteen. Hän luuli sitä nukeksi, mutta tajusi sen olevan lapsi, kun hän lähestyi jokea. Hetkessä hän riisui takkinsa ja hyppäsi veteen. Kun hän saavutti tytön, tämä näytti elottomalta, hän sanoi . Onneksi tyttö avasi silmänsä, kun hän oli päässyt vedestä. Anderson sanoi tyttären liukastuneen rannalta, kun hän oli säätämässä kameraansa. Ambulanssi tuli myöhemmin hakemaan tyttöä, sanoi Duret, jolle annettiin kuivia vaatteita keittimistä. Duret nousi pian sen jälkeen junaan tyttöystävänsä kanssa. Pelastus tapahtui päivää ennen kuin hän lähti Ranskaan. Duret sanoi, että hän tajusi sankaritarinansa vasta lähtiessään seuraavana aamuna . "En oikeastaan pidä itseäni sankarina", Duret sanoi. "Kuka tahansa tekisi saman. ", kysymys: missä nuori nainen oli, kun hän putosi?</w:t>
      </w:r>
    </w:p>
    <w:p>
      <w:r>
        <w:rPr>
          <w:b/>
        </w:rPr>
        <w:t xml:space="preserve">Tulos</w:t>
      </w:r>
    </w:p>
    <w:p>
      <w:r>
        <w:t xml:space="preserve">South Street Scaport -museo.</w:t>
      </w:r>
    </w:p>
    <w:p>
      <w:r>
        <w:rPr>
          <w:b/>
        </w:rPr>
        <w:t xml:space="preserve">Esimerkki 9.298</w:t>
      </w:r>
    </w:p>
    <w:p>
      <w:r>
        <w:t xml:space="preserve">tarina: Kerran eräs seikkailijaryhmä lähti seikkailulle Hyperion-nimiseen paikkaan, jossa oli paljon lunta. Heidän nimensä olivat Thor, Bravos ja Pierre. Thor ja Bravos olivat kotoisin Norjasta, mutta Pierre oli kotoisin Pariisista, Ranskasta. Koska hän oli kotoisin, hän ei ollut tottunut kylmään. Pysyäkseen lämpimänä Pierre käytti kolmea takkia. Eräänä päivänä seikkailunsa aikana miehet näkivät oudon luolan. Thor ja Bravos halusivat mennä sisään, mutta Pierre pelkäsi. Hän oli kuullut, että Hyperionin luolissa asui kauhea ötökkähirviö nimeltä Vlastos. Thor ja Bravos kertoivat hänelle, että se oli vain satua. He kertoivat, että ainoa asia, josta hänen olisi syytä pelätä, oli päänsä lyöminen luolassa olevaan kiveen. Lopulta he saivat Pierren menemään luolaan. Sisällä oli paljon tunneleita. He valitsivat keskimmäisen tunnelin. Tunneli meni maan sisään. Pitkän ajan kuluttua se päättyi. Miehet olivat valtavassa huoneessa. Seinillä oli kauniita jäänmuotoja, kysymys: Mitkä olivat niiden nimet?</w:t>
      </w:r>
    </w:p>
    <w:p>
      <w:r>
        <w:rPr>
          <w:b/>
        </w:rPr>
        <w:t xml:space="preserve">Tulos</w:t>
      </w:r>
    </w:p>
    <w:p>
      <w:r>
        <w:t xml:space="preserve">Thor, Bravos ja Pierre</w:t>
      </w:r>
    </w:p>
    <w:p>
      <w:r>
        <w:rPr>
          <w:b/>
        </w:rPr>
        <w:t xml:space="preserve">Esimerkki 9.299</w:t>
      </w:r>
    </w:p>
    <w:p>
      <w:r>
        <w:t xml:space="preserve">tarina: Kerran eräs seikkailijaryhmä lähti seikkailulle Hyperion-nimiseen paikkaan, jossa oli paljon lunta. Heidän nimensä olivat Thor, Bravos ja Pierre. Thor ja Bravos olivat kotoisin Norjasta, mutta Pierre oli kotoisin Pariisista, Ranskasta. Koska hän oli kotoisin, hän ei ollut tottunut kylmään. Pysyäkseen lämpimänä Pierre käytti kolmea takkia. Eräänä päivänä seikkailunsa aikana miehet näkivät oudon luolan. Thor ja Bravos halusivat mennä sisään, mutta Pierre pelkäsi. Hän oli kuullut, että Hyperionin luolissa asui kauhea ötökkähirviö nimeltä Vlastos. Thor ja Bravos kertoivat hänelle, että se oli vain satua. He kertoivat, että ainoa asia, josta hänen olisi syytä pelätä, oli päänsä lyöminen luolassa olevaan kiveen. Lopulta he saivat Pierren menemään luolaan. Sisällä oli paljon tunneleita. He valitsivat keskimmäisen tunnelin. Tunneli meni maan sisään. Pitkän ajan kuluttua se päättyi. Miehet olivat valtavassa huoneessa. Seinillä oli kauniita jäänmuotoja, kysymys: Mitä he sanoivat, että hänen pitäisi olla todella huolissaan?</w:t>
      </w:r>
    </w:p>
    <w:p>
      <w:r>
        <w:rPr>
          <w:b/>
        </w:rPr>
        <w:t xml:space="preserve">Tulos</w:t>
      </w:r>
    </w:p>
    <w:p>
      <w:r>
        <w:t xml:space="preserve">lyömällä päänsä kiveen</w:t>
      </w:r>
    </w:p>
    <w:p>
      <w:r>
        <w:rPr>
          <w:b/>
        </w:rPr>
        <w:t xml:space="preserve">Esimerkki 9.300</w:t>
      </w:r>
    </w:p>
    <w:p>
      <w:r>
        <w:t xml:space="preserve">tarina: Jaakko VI ja I (James Charles Stuart; 19. kesäkuuta 1566 - 27. maaliskuuta 1625) oli Skotlannin kuningas Jaakko VI:na 24. heinäkuuta 1567 alkaen ja Englannin ja Irlannin kuningas Jaakko I:nä Skotlannin ja Englannin kruunujen yhdistymisestä 24. maaliskuuta 1603 kuolemaansa saakka. Skotlannin ja Englannin kuningaskunnat olivat itsenäisiä suvereeneja valtioita, joilla oli omat parlamenttinsa, oikeuslaitoksensa ja lainsäädäntönsä, vaikka Jaakob hallitsi molempia henkilökohtaisessa liitossa. Jaakko oli skotlantilaisen kuningatar Marian poika ja Englannin kuninkaan ja Irlannin lordin Henrik VII:n lapsenlapsenlapsenlapsenlapsi, mikä mahdollisti hänen pääsynsä lopulta kaikille kolmelle valtaistuimelle. Jaakob nousi Skotlannin valtaistuimelle kolmentoista kuukauden ikäisenä sen jälkeen, kun hänen äitinsä Maria oli pakotettu luopumaan valtaistuimesta hänen puolestaan. Neljä eri regenttiä hallitsi hänen vähemmistönsä aikana, joka päättyi virallisesti vuonna 1578, vaikka hän sai hallituksensa täyteen hallintaan vasta vuonna 1583. Vuonna 1603 hän seurasi Englannin ja Irlannin viimeistä Tudor-hallitsijaa Elisabet I:tä, joka kuoli ilman jälkeläisiä. Hän jatkoi hallitsijana kaikissa kolmessa kuningaskunnassa 22 vuoden ajan, joka tunnetaan hänen jälkeensä jakobiinien aikakautena, kunnes hän kuoli 58-vuotiaana vuonna 1625. Kruunununionin jälkeen hän asettui vuodesta 1603 lähtien Englantiin (joka oli suurin kolmesta valtakunnasta) ja palasi Skotlantiin vain kerran vuonna 1617. Hän kutsui itseään Ison-Britannian ja Irlannin kuninkaaksi. Hän oli merkittävä Englannin ja Skotlannin yhteisen parlamentin kannattaja. Hänen valtakaudellaan alkoi Ulsterin istuttaminen ja brittiläinen Amerikan kolonisaatio., kysymys: Mikä on hänen nimensä?</w:t>
      </w:r>
    </w:p>
    <w:p>
      <w:r>
        <w:rPr>
          <w:b/>
        </w:rPr>
        <w:t xml:space="preserve">Tulos</w:t>
      </w:r>
    </w:p>
    <w:p>
      <w:r>
        <w:t xml:space="preserve">James Charles Stuart</w:t>
      </w:r>
    </w:p>
    <w:p>
      <w:r>
        <w:rPr>
          <w:b/>
        </w:rPr>
        <w:t xml:space="preserve">Esimerkki 9.301</w:t>
      </w:r>
    </w:p>
    <w:p>
      <w:r>
        <w:t xml:space="preserve">tarina: Jaakko VI ja I (James Charles Stuart; 19. kesäkuuta 1566 - 27. maaliskuuta 1625) oli Skotlannin kuningas Jaakko VI:na 24. heinäkuuta 1567 alkaen ja Englannin ja Irlannin kuningas Jaakko I:nä Skotlannin ja Englannin kruunujen yhdistymisestä 24. maaliskuuta 1603 kuolemaansa saakka. Skotlannin ja Englannin kuningaskunnat olivat itsenäisiä suvereeneja valtioita, joilla oli omat parlamenttinsa, oikeuslaitoksensa ja lainsäädäntönsä, vaikka Jaakob hallitsi molempia henkilökohtaisessa liitossa. Jaakko oli skotlantilaisen kuningatar Marian poika ja Englannin kuninkaan ja Irlannin lordin Henrik VII:n lapsenlapsenlapsenlapsenlapsi, mikä mahdollisti hänen pääsynsä lopulta kaikille kolmelle valtaistuimelle. Jaakob nousi Skotlannin valtaistuimelle kolmentoista kuukauden ikäisenä sen jälkeen, kun hänen äitinsä Maria oli pakotettu luopumaan valtaistuimesta hänen puolestaan. Neljä eri regenttiä hallitsi hänen vähemmistönsä aikana, joka päättyi virallisesti vuonna 1578, vaikka hän sai hallituksensa täyteen hallintaan vasta vuonna 1583. Vuonna 1603 hän seurasi Englannin ja Irlannin viimeistä Tudor-hallitsijaa Elisabet I:tä, joka kuoli ilman jälkeläisiä. Hän jatkoi hallitsijana kaikissa kolmessa kuningaskunnassa 22 vuoden ajan, joka tunnetaan hänen jälkeensä jakobiinien aikakautena, kunnes hän kuoli 58-vuotiaana vuonna 1625. Kruunununionin jälkeen hän asettui vuodesta 1603 lähtien Englantiin (joka oli suurin kolmesta valtakunnasta) ja palasi Skotlantiin vain kerran vuonna 1617. Hän kutsui itseään Ison-Britannian ja Irlannin kuninkaaksi. Hän oli merkittävä Englannin ja Skotlannin yhteisen parlamentin kannattaja. Hänen valtakaudellaan alkoi Ulsterin istuttaminen ja brittiläinen Amerikan kolonisaatio., kysymys: Aiheuttiko jokin yhdistelmä tämän?</w:t>
      </w:r>
    </w:p>
    <w:p>
      <w:r>
        <w:rPr>
          <w:b/>
        </w:rPr>
        <w:t xml:space="preserve">Tulos</w:t>
      </w:r>
    </w:p>
    <w:p>
      <w:r>
        <w:t xml:space="preserve">Hän oli skotlantilaisen kuningattaren poika ja Englannin kuninkaan sekä Irlannin lordin lapsenlapsenlapsenlapsenlapsenlapsenlapsi.</w:t>
      </w:r>
    </w:p>
    <w:p>
      <w:r>
        <w:rPr>
          <w:b/>
        </w:rPr>
        <w:t xml:space="preserve">Esimerkki 9.302</w:t>
      </w:r>
    </w:p>
    <w:p>
      <w:r>
        <w:t xml:space="preserve">tarina: Jaakko VI ja I (James Charles Stuart; 19. kesäkuuta 1566 - 27. maaliskuuta 1625) oli Skotlannin kuningas Jaakko VI:na 24. heinäkuuta 1567 alkaen ja Englannin ja Irlannin kuningas Jaakko I:nä Skotlannin ja Englannin kruunujen yhdistymisestä 24. maaliskuuta 1603 kuolemaansa saakka. Skotlannin ja Englannin kuningaskunnat olivat itsenäisiä suvereeneja valtioita, joilla oli omat parlamenttinsa, oikeuslaitoksensa ja lainsäädäntönsä, vaikka Jaakob hallitsi molempia henkilökohtaisessa liitossa. Jaakko oli skotlantilaisen kuningatar Marian poika ja Englannin kuninkaan ja Irlannin lordin Henrik VII:n lapsenlapsenlapsenlapsenlapsi, mikä mahdollisti hänen pääsynsä lopulta kaikille kolmelle valtaistuimelle. Jaakob nousi Skotlannin valtaistuimelle kolmentoista kuukauden ikäisenä sen jälkeen, kun hänen äitinsä Maria oli pakotettu luopumaan valtaistuimesta hänen puolestaan. Neljä eri regenttiä hallitsi hänen vähemmistönsä aikana, joka päättyi virallisesti vuonna 1578, vaikka hän sai hallituksensa täyteen hallintaan vasta vuonna 1583. Vuonna 1603 hän seurasi Englannin ja Irlannin viimeistä Tudor-hallitsijaa Elisabet I:tä, joka kuoli ilman jälkeläisiä. Hän jatkoi hallitsijana kaikissa kolmessa kuningaskunnassa 22 vuoden ajan, joka tunnetaan hänen jälkeensä jakobiinien aikakautena, kunnes hän kuoli 58-vuotiaana vuonna 1625. Kruunununionin jälkeen hän asui vuodesta 1603 lähtien Englannissa (suurimmassa kolmesta valtakunnasta) ja palasi Skotlantiin vain kerran vuonna 1617. Hän kutsui itseään Ison-Britannian ja Irlannin kuninkaaksi. Hän oli merkittävä Englannin ja Skotlannin yhteisen parlamentin kannattaja. Hänen valtakaudellaan alkoi Ulsterin istuttaminen ja brittiläinen Amerikan kolonisaatio., kysymys: Mitä Skotlannin ja Englannin kruunuille tapahtui?</w:t>
      </w:r>
    </w:p>
    <w:p>
      <w:r>
        <w:rPr>
          <w:b/>
        </w:rPr>
        <w:t xml:space="preserve">Tulos</w:t>
      </w:r>
    </w:p>
    <w:p>
      <w:r>
        <w:t xml:space="preserve">hänen äitinsä Mary joutui luopumaan vallasta.</w:t>
      </w:r>
    </w:p>
    <w:p>
      <w:r>
        <w:rPr>
          <w:b/>
        </w:rPr>
        <w:t xml:space="preserve">Esimerkki 9.303</w:t>
      </w:r>
    </w:p>
    <w:p>
      <w:r>
        <w:t xml:space="preserve">tarina: Jaakko VI ja I (James Charles Stuart; 19. kesäkuuta 1566 - 27. maaliskuuta 1625) oli Skotlannin kuningas Jaakko VI:na 24. heinäkuuta 1567 alkaen ja Englannin ja Irlannin kuningas Jaakko I:nä Skotlannin ja Englannin kruunujen yhdistymisestä 24. maaliskuuta 1603 kuolemaansa saakka. Skotlannin ja Englannin kuningaskunnat olivat itsenäisiä suvereeneja valtioita, joilla oli omat parlamenttinsa, oikeuslaitoksensa ja lainsäädäntönsä, vaikka Jaakob hallitsi molempia henkilökohtaisessa liitossa. Jaakko oli skotlantilaisen kuningatar Marian poika ja Englannin kuninkaan ja Irlannin lordin Henrik VII:n lapsenlapsenlapsenlapsenlapsi, mikä mahdollisti hänen pääsynsä lopulta kaikille kolmelle valtaistuimelle. Jaakob nousi Skotlannin valtaistuimelle kolmentoista kuukauden ikäisenä sen jälkeen, kun hänen äitinsä Maria oli pakotettu luopumaan valtaistuimesta hänen puolestaan. Neljä eri regenttiä hallitsi hänen vähemmistönsä aikana, joka päättyi virallisesti vuonna 1578, vaikka hän sai hallituksensa täyteen hallintaan vasta vuonna 1583. Vuonna 1603 hän seurasi Englannin ja Irlannin viimeistä Tudor-hallitsijaa Elisabet I:tä, joka kuoli ilman jälkeläisiä. Hän jatkoi hallitsijana kaikissa kolmessa kuningaskunnassa 22 vuoden ajan, joka tunnetaan hänen jälkeensä jakobiinien aikakautena, kunnes hän kuoli 58-vuotiaana vuonna 1625. Kruunununionin jälkeen hän asui vuodesta 1603 lähtien Englannissa (suurimmassa kolmesta valtakunnasta) ja palasi Skotlantiin vain kerran vuonna 1617. Hän kutsui itseään Ison-Britannian ja Irlannin kuninkaaksi. Hän oli merkittävä Englannin ja Skotlannin yhteisen parlamentin kannattaja. Hänen valtakaudellaan alkoi Ulsterin istuttaminen ja brittiläinen Amerikan kolonisaatio., kysymys: Mitä ne olivat?</w:t>
      </w:r>
    </w:p>
    <w:p>
      <w:r>
        <w:rPr>
          <w:b/>
        </w:rPr>
        <w:t xml:space="preserve">Tulos</w:t>
      </w:r>
    </w:p>
    <w:p>
      <w:r>
        <w:t xml:space="preserve">yksittäiset suvereenit valtiot</w:t>
      </w:r>
    </w:p>
    <w:p>
      <w:r>
        <w:rPr>
          <w:b/>
        </w:rPr>
        <w:t xml:space="preserve">Esimerkki 9.304</w:t>
      </w:r>
    </w:p>
    <w:p>
      <w:r>
        <w:t xml:space="preserve">tarina: Jaakko VI ja I (James Charles Stuart; 19. kesäkuuta 1566 - 27. maaliskuuta 1625) oli Skotlannin kuningas Jaakko VI:na 24. heinäkuuta 1567 alkaen ja Englannin ja Irlannin kuningas Jaakko I:nä Skotlannin ja Englannin kruunujen yhdistymisestä 24. maaliskuuta 1603 kuolemaansa saakka. Skotlannin ja Englannin kuningaskunnat olivat itsenäisiä suvereeneja valtioita, joilla oli omat parlamenttinsa, oikeuslaitoksensa ja lainsäädäntönsä, vaikka Jaakob hallitsi molempia henkilökohtaisessa liitossa. Jaakko oli skotlantilaisen kuningatar Marian poika ja Englannin kuninkaan ja Irlannin lordin Henrik VII:n lapsenlapsenlapsenlapsenlapsi, mikä mahdollisti hänen pääsynsä lopulta kaikille kolmelle valtaistuimelle. Jaakob nousi Skotlannin valtaistuimelle kolmentoista kuukauden ikäisenä sen jälkeen, kun hänen äitinsä Maria oli pakotettu luopumaan valtaistuimesta hänen puolestaan. Neljä eri regenttiä hallitsi hänen vähemmistönsä aikana, joka päättyi virallisesti vuonna 1578, vaikka hän sai hallituksensa täyteen hallintaan vasta vuonna 1583. Vuonna 1603 hän seurasi Englannin ja Irlannin viimeistä Tudor-hallitsijaa Elisabet I:tä, joka kuoli ilman jälkeläisiä. Hän jatkoi hallitsijana kaikissa kolmessa kuningaskunnassa 22 vuoden ajan, joka tunnetaan hänen jälkeensä jakobiinien aikakautena, kunnes hän kuoli 58-vuotiaana vuonna 1625. Kruunununionin jälkeen hän asui vuodesta 1603 lähtien Englannissa (suurimmassa kolmesta valtakunnasta) ja palasi Skotlantiin vain kerran vuonna 1617. Hän kutsui itseään Ison-Britannian ja Irlannin kuninkaaksi. Hän oli merkittävä Englannin ja Skotlannin yhteisen parlamentin kannattaja. Hänen valtakaudellaan alkoi Ulsterin istuttaminen ja brittiläinen Amerikan kolonisaatio., kysymys: Mitä hän halusi?</w:t>
      </w:r>
    </w:p>
    <w:p>
      <w:r>
        <w:rPr>
          <w:b/>
        </w:rPr>
        <w:t xml:space="preserve">Tulos</w:t>
      </w:r>
    </w:p>
    <w:p>
      <w:r>
        <w:t xml:space="preserve">yksi ainoa parlamentti</w:t>
      </w:r>
    </w:p>
    <w:p>
      <w:r>
        <w:rPr>
          <w:b/>
        </w:rPr>
        <w:t xml:space="preserve">Esimerkki 9.305</w:t>
      </w:r>
    </w:p>
    <w:p>
      <w:r>
        <w:t xml:space="preserve">tarina: Jaakko VI ja I (James Charles Stuart; 19. kesäkuuta 1566 - 27. maaliskuuta 1625) oli Skotlannin kuningas Jaakko VI:na 24. heinäkuuta 1567 alkaen ja Englannin ja Irlannin kuningas Jaakko I:nä Skotlannin ja Englannin kruunujen yhdistymisestä 24. maaliskuuta 1603 kuolemaansa saakka. Skotlannin ja Englannin kuningaskunnat olivat itsenäisiä suvereeneja valtioita, joilla oli omat parlamenttinsa, oikeuslaitoksensa ja lainsäädäntönsä, vaikka Jaakob hallitsi molempia henkilökohtaisessa liitossa. Jaakko oli skotlantilaisen kuningatar Marian poika ja Englannin kuninkaan ja Irlannin lordin Henrik VII:n lapsenlapsenlapsenlapsenlapsi, mikä mahdollisti hänen pääsynsä lopulta kaikille kolmelle valtaistuimelle. Jaakob nousi Skotlannin valtaistuimelle kolmentoista kuukauden ikäisenä sen jälkeen, kun hänen äitinsä Maria oli pakotettu luopumaan valtaistuimesta hänen puolestaan. Neljä eri regenttiä hallitsi hänen vähemmistönsä aikana, joka päättyi virallisesti vuonna 1578, vaikka hän sai hallituksensa täyteen hallintaan vasta vuonna 1583. Vuonna 1603 hän seurasi Englannin ja Irlannin viimeistä Tudor-hallitsijaa Elisabet I:tä, joka kuoli ilman jälkeläisiä. Hän jatkoi hallitsijana kaikissa kolmessa kuningaskunnassa 22 vuoden ajan, joka tunnetaan hänen jälkeensä jakobiinien aikakautena, kunnes hän kuoli 58-vuotiaana vuonna 1625. Kruunununionin jälkeen hän asettui vuodesta 1603 lähtien Englantiin (joka oli suurin kolmesta valtakunnasta) ja palasi Skotlantiin vain kerran vuonna 1617. Hän kutsui itseään Ison-Britannian ja Irlannin kuninkaaksi. Hän oli merkittävä Englannin ja Skotlannin yhteisen parlamentin kannattaja. Hänen valtakaudellaan alkoi Ulsterin istuttaminen ja brittiläinen Amerikan kolonisaatio., kysymys: Kuka oli hänen äitinsä?</w:t>
      </w:r>
    </w:p>
    <w:p>
      <w:r>
        <w:rPr>
          <w:b/>
        </w:rPr>
        <w:t xml:space="preserve">Tulos</w:t>
      </w:r>
    </w:p>
    <w:p>
      <w:r>
        <w:t xml:space="preserve">Maria, Skotlannin kuningatar</w:t>
      </w:r>
    </w:p>
    <w:p>
      <w:r>
        <w:rPr>
          <w:b/>
        </w:rPr>
        <w:t xml:space="preserve">Esimerkki 9.306</w:t>
      </w:r>
    </w:p>
    <w:p>
      <w:r>
        <w:t xml:space="preserve">tarina: Intel Corporation (tunnetaan myös nimellä Intel, lyhenteenä intel) on yhdysvaltalainen monikansallinen yritys ja teknologiayhtiö, jonka pääkonttori sijaitsee Santa Clarassa, Kaliforniassa (jota kutsutaan yleisesti "Piilaaksoksi") ja jonka perustivat Gordon Moore (tunnettu Mooren laista) ja Robert Noyce. Se on maailman toiseksi suurin ja toiseksi arvokkain puolijohdesirujen valmistaja liikevaihdon perusteella, kun Samsung on ohittanut sen, ja se on useimmissa henkilökohtaisissa tietokoneissa (PC) käytettävien x86-mikroprosessorisarjan keksijä. Intel toimittaa prosessoreita tietokonejärjestelmien valmistajille, kuten Applelle, Lenovolle, HP:lle ja Dellille. Intel valmistaa myös emolevyjen piirisarjoja, verkkoliitäntäohjaimia ja integroituja piirejä, flash-muistia, grafiikkapiirejä, sulautettuja prosessoreita ja muita tietoliikenteeseen ja tietojenkäsittelyyn liittyviä laitteita. Puolijohdepioneerit Robert Noyce ja Gordon Moore perustivat Intel Corporationin 18. heinäkuuta 1968, ja se liitetään laajalti Andrew Groven johtoon ja näkemykseen. Yrityksen nimi syntyi sanojen "int "egrated" ja "el "ectronics" yhdistelmänä, ja toinen perustaja Noyce oli integroitujen piirien (mikrosirujen) keskeinen keksijä. Nimi oli sopiva myös siksi, että "intel" tarkoittaa tiedustelutietoja. Intel kehitti varhain SRAM- ja DRAM-muistisiruja, jotka muodostivat suurimman osan sen liiketoiminnasta vuoteen 1981 asti. Vaikka Intel loi maailman ensimmäisen kaupallisen mikroprosessorisirun vuonna 1971, siitä tuli sen pääasiallinen liiketoiminta vasta henkilökohtaisten tietokoneiden (PC) menestyksen myötä. Intel investoi 1990-luvulla voimakkaasti uusiin mikroprosessorimalleihin, jotka edistivät tietokoneteollisuuden nopeaa kasvua. Tänä aikana Intelistä tuli tietokoneiden mikroprosessoreiden määräävä toimittaja, ja se tunnettiin aggressiivisista ja kilpailunvastaisista toimista markkina-asemansa puolustamiseksi erityisesti Advanced Micro Devicesiä (AMD) vastaan sekä Microsoftin kanssa käymästään kamppailusta PC-teollisuuden suunnan hallinnasta., kysymys: Mikä on artikkelin aihe?</w:t>
      </w:r>
    </w:p>
    <w:p>
      <w:r>
        <w:rPr>
          <w:b/>
        </w:rPr>
        <w:t xml:space="preserve">Tulos</w:t>
      </w:r>
    </w:p>
    <w:p>
      <w:r>
        <w:t xml:space="preserve">Tietoja Intel Corporationista</w:t>
      </w:r>
    </w:p>
    <w:p>
      <w:r>
        <w:rPr>
          <w:b/>
        </w:rPr>
        <w:t xml:space="preserve">Esimerkki 9.307</w:t>
      </w:r>
    </w:p>
    <w:p>
      <w:r>
        <w:t xml:space="preserve">tarina: Intel Corporation (tunnetaan myös nimellä Intel, lyhenteenä intel) on yhdysvaltalainen monikansallinen yritys ja teknologiayhtiö, jonka pääkonttori sijaitsee Santa Clarassa, Kaliforniassa (jota kutsutaan yleisesti "Piilaaksoksi") ja jonka perustivat Gordon Moore (tunnettu Mooren laista) ja Robert Noyce. Se on maailman toiseksi suurin ja toiseksi arvokkain puolijohdesirujen valmistaja liikevaihdon perusteella, kun Samsung on ohittanut sen, ja se on useimmissa henkilökohtaisissa tietokoneissa (PC) käytettävien x86-mikroprosessorisarjan keksijä. Intel toimittaa prosessoreita tietokonejärjestelmien valmistajille, kuten Applelle, Lenovolle, HP:lle ja Dellille. Intel valmistaa myös emolevyjen piirisarjoja, verkkoliitäntäohjaimia ja integroituja piirejä, flash-muistia, grafiikkapiirejä, sulautettuja prosessoreita ja muita tietoliikenteeseen ja tietojenkäsittelyyn liittyviä laitteita. Puolijohdepioneerit Robert Noyce ja Gordon Moore perustivat Intel Corporationin 18. heinäkuuta 1968, ja se liitetään laajalti Andrew Groven johtoon ja näkemykseen. Yrityksen nimi syntyi sanojen "int "egrated" ja "el "ectronics" yhdistelmänä, ja toinen perustaja Noyce oli integroitujen piirien (mikrosirujen) keskeinen keksijä. Nimi oli sopiva myös siksi, että "intel" tarkoittaa tiedustelutietoja. Intel kehitti varhain SRAM- ja DRAM-muistisiruja, jotka muodostivat suurimman osan sen liiketoiminnasta vuoteen 1981 asti. Vaikka Intel loi maailman ensimmäisen kaupallisen mikroprosessorisirun vuonna 1971, siitä tuli sen pääasiallinen liiketoiminta vasta henkilökohtaisten tietokoneiden (PC) menestyksen myötä. Intel investoi 1990-luvulla voimakkaasti uusiin mikroprosessorimalleihin, jotka edistivät tietokoneteollisuuden nopeaa kasvua. Tänä aikana Intelistä tuli tietokoneiden mikroprosessoreiden määräävä toimittaja, ja se tunnettiin aggressiivisista ja kilpailunvastaisista toimista markkina-asemansa puolustamiseksi erityisesti Advanced Micro Devicesiä (AMD) vastaan sekä Microsoftin kanssa käymästään kamppailusta PC-teollisuuden suunnan hallinnasta., kysymys: Missä on yrityksen pääkonttori?</w:t>
      </w:r>
    </w:p>
    <w:p>
      <w:r>
        <w:rPr>
          <w:b/>
        </w:rPr>
        <w:t xml:space="preserve">Tulos</w:t>
      </w:r>
    </w:p>
    <w:p>
      <w:r>
        <w:t xml:space="preserve">Santa Clara, Kalifornia</w:t>
      </w:r>
    </w:p>
    <w:p>
      <w:r>
        <w:rPr>
          <w:b/>
        </w:rPr>
        <w:t xml:space="preserve">Esimerkki 9.308</w:t>
      </w:r>
    </w:p>
    <w:p>
      <w:r>
        <w:t xml:space="preserve">tarina: Intel Corporation (tunnetaan myös nimellä Intel, lyhenteenä intel) on yhdysvaltalainen monikansallinen yritys ja teknologiayhtiö, jonka pääkonttori sijaitsee Santa Clarassa, Kaliforniassa (jota kutsutaan yleisesti "Piilaaksoksi") ja jonka perustivat Gordon Moore (tunnettu Mooren laista) ja Robert Noyce. Se on maailman toiseksi suurin ja toiseksi arvokkain puolijohdesirujen valmistaja liikevaihdon perusteella, kun Samsung on ohittanut sen, ja se on useimmissa henkilökohtaisissa tietokoneissa (PC) käytettävien x86-mikroprosessorisarjan keksijä. Intel toimittaa prosessoreita tietokonejärjestelmien valmistajille, kuten Applelle, Lenovolle, HP:lle ja Dellille. Intel valmistaa myös emolevyjen piirisarjoja, verkkoliitäntäohjaimia ja integroituja piirejä, flash-muistia, grafiikkapiirejä, sulautettuja prosessoreita ja muita tietoliikenteeseen ja tietojenkäsittelyyn liittyviä laitteita. Puolijohdepioneerit Robert Noyce ja Gordon Moore perustivat Intel Corporationin 18. heinäkuuta 1968, ja se liitetään laajalti Andrew Groven johtoon ja näkemykseen. Yrityksen nimi syntyi sanojen "int "egrated" ja "el "ectronics" yhdistelmänä, ja toinen perustaja Noyce oli integroitujen piirien (mikrosirujen) keskeinen keksijä. Nimi oli sopiva myös siksi, että "intel" tarkoittaa tiedustelutietoja. Intel kehitti varhain SRAM- ja DRAM-muistisiruja, jotka muodostivat suurimman osan sen liiketoiminnasta vuoteen 1981 asti. Vaikka Intel loi maailman ensimmäisen kaupallisen mikroprosessorisirun vuonna 1971, siitä tuli sen pääasiallinen liiketoiminta vasta henkilökohtaisten tietokoneiden (PC) menestyksen myötä. Intel investoi 1990-luvulla voimakkaasti uusiin mikroprosessorimalleihin, jotka edistivät tietokoneteollisuuden nopeaa kasvua. Tänä aikana Intelistä tuli tietokoneiden mikroprosessoreiden määräävä toimittaja, ja se tunnettiin aggressiivisista ja kilpailunvastaisista toimista markkina-asemansa puolustamiseksi erityisesti Advanced Micro Devicesiä (AMD) vastaan sekä Microsoftin kanssa käymästään kamppailusta PC-teollisuuden suunnan hallinnasta., kysymys: Mitä Intel keksi?</w:t>
      </w:r>
    </w:p>
    <w:p>
      <w:r>
        <w:rPr>
          <w:b/>
        </w:rPr>
        <w:t xml:space="preserve">Tulos</w:t>
      </w:r>
    </w:p>
    <w:p>
      <w:r>
        <w:t xml:space="preserve">x86-mikroprosessorisarja, useimmissa henkilökohtaisissa tietokoneissa (PC) käytettävät prosessorit.</w:t>
      </w:r>
    </w:p>
    <w:p>
      <w:r>
        <w:rPr>
          <w:b/>
        </w:rPr>
        <w:t xml:space="preserve">Esimerkki 9.309</w:t>
      </w:r>
    </w:p>
    <w:p>
      <w:r>
        <w:t xml:space="preserve">tarina: Intel Corporation (tunnetaan myös nimellä Intel, lyhenteenä intel) on yhdysvaltalainen monikansallinen yritys ja teknologiayhtiö, jonka pääkonttori sijaitsee Santa Clarassa, Kaliforniassa (jota kutsutaan yleisesti "Piilaaksoksi") ja jonka perustivat Gordon Moore (tunnettu Mooren laista) ja Robert Noyce. Se on maailman toiseksi suurin ja toiseksi arvokkain puolijohdesirujen valmistaja liikevaihdon perusteella, kun Samsung on ohittanut sen, ja se on useimmissa henkilökohtaisissa tietokoneissa (PC) käytettävien x86-mikroprosessorisarjan keksijä. Intel toimittaa prosessoreita tietokonejärjestelmien valmistajille, kuten Applelle, Lenovolle, HP:lle ja Dellille. Intel valmistaa myös emolevyjen piirisarjoja, verkkoliitäntäohjaimia ja integroituja piirejä, flash-muistia, grafiikkapiirejä, sulautettuja prosessoreita ja muita tietoliikenteeseen ja tietojenkäsittelyyn liittyviä laitteita. Puolijohdepioneerit Robert Noyce ja Gordon Moore perustivat Intel Corporationin 18. heinäkuuta 1968, ja se liitetään laajalti Andrew Groven johtoon ja näkemykseen. Yrityksen nimi syntyi sanojen "int "egrated" ja "el "ectronics" yhdistelmänä, ja toinen perustaja Noyce oli integroitujen piirien (mikrosirujen) keskeinen keksijä. Nimi oli sopiva myös siksi, että "intel" tarkoittaa tiedustelutietoja. Intel kehitti varhain SRAM- ja DRAM-muistisiruja, jotka muodostivat suurimman osan sen liiketoiminnasta vuoteen 1981 asti. Vaikka Intel loi maailman ensimmäisen kaupallisen mikroprosessorisirun vuonna 1971, siitä tuli sen pääasiallinen liiketoiminta vasta henkilökohtaisten tietokoneiden (PC) menestyksen myötä. Intel investoi 1990-luvulla voimakkaasti uusiin mikroprosessorimalleihin, jotka edistivät tietokoneteollisuuden nopeaa kasvua. Tänä aikana Intelistä tuli tietokoneiden mikroprosessoreiden määräävä toimittaja, ja se tunnettiin aggressiivisista ja kilpailunvastaisista toimista markkina-asemansa puolustamiseksi erityisesti Advanced Micro Devicesiä (AMD) vastaan sekä Microsoftin kanssa käymästään kamppailusta PC-teollisuuden suunnan hallinnasta., kysymys: Mistä kahdesta sanasta yrityksen nimi muodostui?</w:t>
      </w:r>
    </w:p>
    <w:p>
      <w:r>
        <w:rPr>
          <w:b/>
        </w:rPr>
        <w:t xml:space="preserve">Tulos</w:t>
      </w:r>
    </w:p>
    <w:p>
      <w:r>
        <w:t xml:space="preserve">"integroidut" ja "elektroniset" järjestelmät</w:t>
      </w:r>
    </w:p>
    <w:p>
      <w:r>
        <w:rPr>
          <w:b/>
        </w:rPr>
        <w:t xml:space="preserve">Esimerkki 9.310</w:t>
      </w:r>
    </w:p>
    <w:p>
      <w:r>
        <w:t xml:space="preserve">tarina: Intel Corporation (tunnetaan myös nimellä Intel, lyhenteenä intel) on yhdysvaltalainen monikansallinen yritys ja teknologiayhtiö, jonka pääkonttori sijaitsee Santa Clarassa, Kaliforniassa (jota kutsutaan yleisesti "Piilaaksoksi") ja jonka perustivat Gordon Moore (tunnettu Mooren laista) ja Robert Noyce. Se on maailman toiseksi suurin ja toiseksi arvokkain puolijohdesirujen valmistaja liikevaihdon perusteella, kun Samsung on ohittanut sen, ja se on useimmissa henkilökohtaisissa tietokoneissa (PC) käytettävien x86-mikroprosessorisarjan keksijä. Intel toimittaa prosessoreita tietokonejärjestelmien valmistajille, kuten Applelle, Lenovolle, HP:lle ja Dellille. Intel valmistaa myös emolevyjen piirisarjoja, verkkoliitäntäohjaimia ja integroituja piirejä, flash-muistia, grafiikkapiirejä, sulautettuja prosessoreita ja muita tietoliikenteeseen ja tietojenkäsittelyyn liittyviä laitteita. Puolijohdepioneerit Robert Noyce ja Gordon Moore perustivat Intel Corporationin 18. heinäkuuta 1968, ja se liitetään laajalti Andrew Groven johtoon ja näkemykseen. Yrityksen nimi syntyi sanojen "int "egrated" ja "el "ectronics" yhdistelmänä, ja toinen perustaja Noyce oli integroitujen piirien (mikrosirujen) keskeinen keksijä. Nimi oli sopiva myös siksi, että "intel" tarkoittaa tiedustelutietoja. Intel kehitti varhain SRAM- ja DRAM-muistisiruja, jotka muodostivat suurimman osan sen liiketoiminnasta vuoteen 1981 asti. Vaikka Intel loi maailman ensimmäisen kaupallisen mikroprosessorisirun vuonna 1971, siitä tuli sen pääasiallinen liiketoiminta vasta henkilökohtaisten tietokoneiden (PC) menestyksen myötä. Intel investoi 1990-luvulla voimakkaasti uusiin mikroprosessorimalleihin, jotka edistivät tietokoneteollisuuden nopeaa kasvua. Tänä aikana Intelistä tuli tietokoneiden mikroprosessoreiden määräävä toimittaja, ja se tunnettiin aggressiivisista ja kilpailunvastaisista toimista markkina-asemansa puolustamiseksi erityisesti Advanced Micro Devicesiä (AMD) vastaan sekä Microsoftin kanssa käymästään kamppailusta PC-teollisuuden suunnan hallinnasta., kysymys: Mistä Intel valmisti maailman ensimmäisen?</w:t>
      </w:r>
    </w:p>
    <w:p>
      <w:r>
        <w:rPr>
          <w:b/>
        </w:rPr>
        <w:t xml:space="preserve">Tulos</w:t>
      </w:r>
    </w:p>
    <w:p>
      <w:r>
        <w:t xml:space="preserve">kaupallinen mikroprosessorisiru</w:t>
      </w:r>
    </w:p>
    <w:p>
      <w:r>
        <w:rPr>
          <w:b/>
        </w:rPr>
        <w:t xml:space="preserve">Esimerkki 9.311</w:t>
      </w:r>
    </w:p>
    <w:p>
      <w:r>
        <w:t xml:space="preserve">tarina: (CNN) -- ISIS on julkaissut uuden videon brittivanki John Cantliesta, joka näyttää hänet tällä kertaa Syyrian rajakaupungissa Kobanissa. Yli viisi minuuttia kestävässä pätkässä Cantlie väittää, että - toisin kuin länsimaisen median viime päivien kertomukset - Kobani on suurimmaksi osaksi islamilaiseksi valtioksi itseään kutsuvan terroristiryhmän hallinnassa. Hän väittää, että ISIS-taistelijat ovat siivoamassa ja että taistelu kaupungista on ohi. Syyrian kurdijoukot ovat sanoneet, että taistelu ei ole vielä läheskään päättynyt ja että Irakin kurdijoukot liittyvät niihin pian. Kurdijoukot ja ISIS-taistelijat ovat taistelleet keskeisessä rajakaupungissa yli kuukauden ajan. Sunnuntaina Syrian Observatory for Human Rights -järjestö kertoi, että ainakin 800 ihmistä on kuollut siellä taistelujen alkamisen jälkeen. Maanantaina verkossa julkaistu video on viimeisin ISIS:n julkaisema video Cantliesta, jota on pidetty panttivankina lähes kaksi vuotta. Brittiläinen kuvajournalisti, joka kirjoitti myös useita artikkeleita suuriin brittiläisiin sanomalehtiin, siepattiin marraskuussa 2012 yhdessä amerikkalaistoimittaja James Foleyn kanssa. Ryhmän viime kuussa julkaisemalla ensimmäisellä videolla Cantlie teki selväksi, että hänet pakotettiin jakamaan ISIS:n viesti. Maanantaina julkaistulla videolla Cantlie kuvataan Kobania kuvaavana toimittajana kentällä. Mustiin pukeutunut panttivanki esiintyy niin lähellä rajaa, että taustalla näkyy Turkin lippuja. "Se vaikutti melkein standupilta, jonka CNN:n kirjeenvaihtaja tekisi vieraassa kaupungissa", CNN:n kansallisen turvallisuuden analyytikko Peter Bergen sanoi. "Sen tarkoituksena oli osoittaa, että hän on rento ja että hänen sanomansa on totta. Mutta hän on selvästi paineen alla." , kysymys: Kuinka kauan hän on ollut siellä?</w:t>
      </w:r>
    </w:p>
    <w:p>
      <w:r>
        <w:rPr>
          <w:b/>
        </w:rPr>
        <w:t xml:space="preserve">Tulos</w:t>
      </w:r>
    </w:p>
    <w:p>
      <w:r>
        <w:t xml:space="preserve">lähes kaksi vuotta</w:t>
      </w:r>
    </w:p>
    <w:p>
      <w:r>
        <w:rPr>
          <w:b/>
        </w:rPr>
        <w:t xml:space="preserve">Esimerkki 9.312</w:t>
      </w:r>
    </w:p>
    <w:p>
      <w:r>
        <w:t xml:space="preserve">tarina: (CNN) -- ISIS on julkaissut uuden videon brittivanki John Cantliesta, joka näyttää hänet tällä kertaa Syyrian rajakaupungissa Kobanissa. Yli viisi minuuttia kestävässä pätkässä Cantlie väittää, että - toisin kuin länsimaisen median viime päivien kertomukset - Kobani on suurimmaksi osaksi islamilaiseksi valtioksi itseään kutsuvan terroristiryhmän hallinnassa. Hän väittää, että ISIS-taistelijat ovat siivoamassa ja että taistelu kaupungista on ohi. Syyrian kurdijoukot ovat sanoneet, että taistelu ei ole vielä läheskään päättynyt ja että Irakin kurdijoukot liittyvät niihin pian. Kurdijoukot ja ISIS-taistelijat ovat taistelleet keskeisessä rajakaupungissa yli kuukauden ajan. Sunnuntaina Syrian Observatory for Human Rights -järjestö kertoi, että ainakin 800 ihmistä on saanut surmansa siellä taistelujen alkamisen jälkeen. Maanantaina verkossa julkaistu video on viimeisin ISIS:n julkaisema video Cantliesta, jota on pidetty panttivankina lähes kaksi vuotta. Brittiläinen kuvajournalisti, joka kirjoitti myös useita artikkeleita suuriin brittiläisiin sanomalehtiin, siepattiin marraskuussa 2012 yhdessä amerikkalaistoimittaja James Foleyn kanssa. Ryhmän viime kuussa julkaisemalla ensimmäisellä videolla Cantlie teki selväksi, että hänet pakotettiin jakamaan ISIS:n viestiä. Maanantaina julkaistulla videolla Cantlie kuvataan Kobania kuvaavana toimittajana kentällä. Mustiin pukeutunut panttivanki esiintyy niin lähellä rajaa, että taustalla näkyy Turkin lippuja. "Se vaikutti melkein standupilta, jonka CNN:n kirjeenvaihtaja tekisi vieraassa kaupungissa", CNN:n kansallisen turvallisuuden analyytikko Peter Bergen sanoi. "Sen tarkoituksena oli osoittaa, että hän on rento ja että hänen sanomansa on totta. Mutta hän on selvästi paineen alla." , kysymys: Mikä oli hänen työnsä?</w:t>
      </w:r>
    </w:p>
    <w:p>
      <w:r>
        <w:rPr>
          <w:b/>
        </w:rPr>
        <w:t xml:space="preserve">Tulos</w:t>
      </w:r>
    </w:p>
    <w:p>
      <w:r>
        <w:t xml:space="preserve">kuvajournalisti</w:t>
      </w:r>
    </w:p>
    <w:p>
      <w:r>
        <w:rPr>
          <w:b/>
        </w:rPr>
        <w:t xml:space="preserve">Esimerkki 9.313</w:t>
      </w:r>
    </w:p>
    <w:p>
      <w:r>
        <w:t xml:space="preserve">tarina: (CNN) -- ISIS on julkaissut uuden videon brittivanki John Cantliesta, joka näyttää hänet tällä kertaa Syyrian rajakaupungissa Kobanissa. Yli viisi minuuttia kestävässä pätkässä Cantlie väittää, että - toisin kuin länsimaisen median viime päivien kertomukset - Kobani on suurimmaksi osaksi islamilaiseksi valtioksi itseään kutsuvan terroristiryhmän hallinnassa. Hän väittää, että ISIS-taistelijat ovat siivoamassa ja että taistelu kaupungista on ohi. Syyrian kurdijoukot ovat sanoneet, että taistelu ei ole vielä läheskään päättynyt ja että Irakin kurdijoukot liittyvät niihin pian. Kurdijoukot ja ISIS-taistelijat ovat taistelleet keskeisessä rajakaupungissa yli kuukauden ajan. Sunnuntaina Syrian Observatory for Human Rights -järjestö kertoi, että ainakin 800 ihmistä on kuollut siellä taistelujen alkamisen jälkeen. Maanantaina verkossa julkaistu video on viimeisin ISIS:n julkaisema video Cantliesta, jota on pidetty panttivankina lähes kaksi vuotta. Brittiläinen kuvajournalisti, joka kirjoitti myös useita artikkeleita suuriin brittiläisiin sanomalehtiin, siepattiin marraskuussa 2012 yhdessä amerikkalaistoimittaja James Foleyn kanssa. Ryhmän viime kuussa julkaisemalla ensimmäisellä videolla Cantlie teki selväksi, että hänet pakotettiin jakamaan ISIS:n viesti. Maanantaina julkaistulla videolla Cantlie kuvataan Kobania kuvaavana toimittajana kentällä. Mustiin pukeutunut panttivanki esiintyy niin lähellä rajaa, että taustalla näkyy Turkin lippuja. "Se vaikutti melkein standupilta, jonka CNN:n kirjeenvaihtaja tekisi vieraassa kaupungissa", CNN:n kansallisen turvallisuuden analyytikko Peter Bergen sanoi. "Sen tarkoituksena oli osoittaa, että hän on rento ja että hänen sanomansa on totta. Mutta hän on selvästi paineen alla." , kysymys: Kuinka pitkä video on?</w:t>
      </w:r>
    </w:p>
    <w:p>
      <w:r>
        <w:rPr>
          <w:b/>
        </w:rPr>
        <w:t xml:space="preserve">Tulos</w:t>
      </w:r>
    </w:p>
    <w:p>
      <w:r>
        <w:t xml:space="preserve">yli viisi minuuttia</w:t>
      </w:r>
    </w:p>
    <w:p>
      <w:r>
        <w:rPr>
          <w:b/>
        </w:rPr>
        <w:t xml:space="preserve">Esimerkki 9.314</w:t>
      </w:r>
    </w:p>
    <w:p>
      <w:r>
        <w:t xml:space="preserve">tarina: Krimin sota oli lokakuun 1853 ja maaliskuun 1856 välisenä aikana käyty sotilaallinen konflikti, jossa Venäjä hävisi Ranskan, Yhdistyneen kuningaskunnan, Osmanien valtakunnan ja Sardinian muodostamalle liittoumalle. Välitön syy liittyi kristillisten vähemmistöjen oikeuksiin Pyhällä maalla, jota Ottomaanien valtakunta hallitsi. Ranskalaiset ajoivat katolilaisten oikeuksia, kun taas Venäjä ajoi itäisten ortodoksikristittyjen oikeuksia. Pidemmän aikavälin syitä olivat Osmanien valtakunnan rappeutuminen sekä Yhdistyneen kuningaskunnan ja Ranskan haluttomuus antaa Venäjän saada alueita ja valtaa Osmanien kustannuksella. Yleisesti on todettu, että syyt, joihin yhdessä tapauksessa liittyi riita avaimesta, eivät koskaan paljastaneet "suurempaa tarkoituksen sekavuutta", mutta johtivat kuitenkin sotaan, joka oli tunnettu "tunnetusti epäpätevästä kansainvälisestä teurastuksesta". Vaikka kirkot lopulta selvittivät erimielisyytensä ja pääsivät alustavaan sopimukseen, sekä Venäjän Nikolai I että Napoleon III kieltäytyivät perääntymästä. Nikolai esitti uhkavaatimuksen, jonka mukaan keisarikunnan ortodoksiset alamaiset oli asetettava hänen suojelukseensa. Britannia yritti toimia välittäjänä ja järjesti kompromissin, johon Nikolai suostui. Kun ottomaanit vaativat muutoksia, Nikolai kieltäytyi ja valmistautui sotaan. Saatuaan Ranskalta ja Britannialta tukilupauksia ottomaanit julistivat virallisesti sodan Venäjälle lokakuussa 1853., kysymys: Mitkä kaksi ihmistä eivät?</w:t>
      </w:r>
    </w:p>
    <w:p>
      <w:r>
        <w:rPr>
          <w:b/>
        </w:rPr>
        <w:t xml:space="preserve">Tulos</w:t>
      </w:r>
    </w:p>
    <w:p>
      <w:r>
        <w:t xml:space="preserve">Venäjän Nikolai I ja Napoleon III</w:t>
      </w:r>
    </w:p>
    <w:p>
      <w:r>
        <w:rPr>
          <w:b/>
        </w:rPr>
        <w:t xml:space="preserve">Esimerkki 9.315</w:t>
      </w:r>
    </w:p>
    <w:p>
      <w:r>
        <w:t xml:space="preserve">tarina: Krimin sota oli lokakuun 1853 ja maaliskuun 1856 välisenä aikana käyty sotilaallinen konflikti, jossa Venäjä hävisi Ranskan, Yhdistyneen kuningaskunnan, Osmanien valtakunnan ja Sardinian muodostamalle liittoumalle. Välitön syy liittyi kristillisten vähemmistöjen oikeuksiin Pyhällä maalla, jota Ottomaanien valtakunta hallitsi. Ranskalaiset ajoivat katolilaisten oikeuksia, kun taas Venäjä ajoi itäisten ortodoksikristittyjen oikeuksia. Pidemmän aikavälin syitä olivat Osmanien valtakunnan rappeutuminen sekä Yhdistyneen kuningaskunnan ja Ranskan haluttomuus antaa Venäjän saada alueita ja valtaa Osmanien kustannuksella. Yleisesti on todettu, että syyt, joihin yhdessä tapauksessa liittyi riita avaimesta, eivät koskaan paljastaneet "suurempaa tarkoituksen sekavuutta", mutta johtivat kuitenkin sotaan, joka oli tunnettu "tunnetusti epäpätevästä kansainvälisestä teurastuksesta". Vaikka kirkot lopulta selvittivät erimielisyytensä ja pääsivät alustavaan sopimukseen, sekä Venäjän Nikolai I että Napoleon III kieltäytyivät perääntymästä. Nikolai esitti uhkavaatimuksen, jonka mukaan keisarikunnan ortodoksiset alamaiset oli asetettava hänen suojelukseensa. Britannia yritti toimia välittäjänä ja järjesti kompromissin, johon Nikolai suostui. Kun ottomaanit vaativat muutoksia, Nikolai kieltäytyi ja valmistautui sotaan. Saatuaan tukilupauksia Ranskalta ja Britannialta ottomaanit julistivat virallisesti sodan Venäjälle lokakuussa 1853., kysymys: Mitä Nikolai teki?</w:t>
      </w:r>
    </w:p>
    <w:p>
      <w:r>
        <w:rPr>
          <w:b/>
        </w:rPr>
        <w:t xml:space="preserve">Tulos</w:t>
      </w:r>
    </w:p>
    <w:p>
      <w:r>
        <w:t xml:space="preserve">antoi uhkavaatimuksen</w:t>
      </w:r>
    </w:p>
    <w:p>
      <w:r>
        <w:rPr>
          <w:b/>
        </w:rPr>
        <w:t xml:space="preserve">Esimerkki 9.316</w:t>
      </w:r>
    </w:p>
    <w:p>
      <w:r>
        <w:t xml:space="preserve">tarina: Krimin sota oli lokakuun 1853 ja maaliskuun 1856 välisenä aikana käyty sotilaallinen konflikti, jossa Venäjä hävisi Ranskan, Yhdistyneen kuningaskunnan, Osmanien valtakunnan ja Sardinian muodostamalle liittoumalle. Välitön syy liittyi kristillisten vähemmistöjen oikeuksiin Pyhällä maalla, jota Ottomaanien valtakunta hallitsi. Ranskalaiset ajoivat katolilaisten oikeuksia, kun taas Venäjä ajoi itäisten ortodoksikristittyjen oikeuksia. Pidemmän aikavälin syitä olivat Osmanien valtakunnan rappeutuminen sekä Yhdistyneen kuningaskunnan ja Ranskan haluttomuus antaa Venäjän saada alueita ja valtaa Osmanien kustannuksella. Yleisesti on todettu, että syyt, joihin yhdessä tapauksessa liittyi riita avaimesta, eivät koskaan paljastaneet "suurempaa tarkoituksen sekavuutta", mutta johtivat kuitenkin sotaan, joka oli tunnettu "tunnetusti epäpätevästä kansainvälisestä teurastuksesta". Vaikka kirkot lopulta selvittivät erimielisyytensä ja pääsivät alustavaan sopimukseen, sekä Venäjän Nikolai I että Napoleon III kieltäytyivät perääntymästä. Nikolai esitti uhkavaatimuksen, jonka mukaan keisarikunnan ortodoksiset alamaiset oli asetettava hänen suojelukseensa. Britannia yritti toimia välittäjänä ja järjesti kompromissin, johon Nikolai suostui. Kun ottomaanit vaativat muutoksia, Nikolai kieltäytyi ja valmistautui sotaan. Saatuaan tukilupauksia Ranskalta ja Britannialta ottomaanit julistivat virallisesti sodan Venäjälle lokakuussa 1853., kysymys: Mikä oli Britannian vastaus?</w:t>
      </w:r>
    </w:p>
    <w:p>
      <w:r>
        <w:rPr>
          <w:b/>
        </w:rPr>
        <w:t xml:space="preserve">Tulos</w:t>
      </w:r>
    </w:p>
    <w:p>
      <w:r>
        <w:t xml:space="preserve">Britannia yritti sovitella</w:t>
      </w:r>
    </w:p>
    <w:p>
      <w:r>
        <w:rPr>
          <w:b/>
        </w:rPr>
        <w:t xml:space="preserve">Esimerkki 9.317</w:t>
      </w:r>
    </w:p>
    <w:p>
      <w:r>
        <w:t xml:space="preserve">tarina: Krimin sota oli lokakuun 1853 ja maaliskuun 1856 välisenä aikana käyty sotilaallinen konflikti, jossa Venäjä hävisi Ranskan, Yhdistyneen kuningaskunnan, Osmanien valtakunnan ja Sardinian muodostamalle liittoumalle. Välitön syy liittyi kristillisten vähemmistöjen oikeuksiin Pyhällä maalla, jota Ottomaanien valtakunta hallitsi. Ranskalaiset ajoivat katolilaisten oikeuksia, kun taas Venäjä ajoi itäisten ortodoksikristittyjen oikeuksia. Pidemmän aikavälin syitä olivat Osmanien valtakunnan rappeutuminen sekä Yhdistyneen kuningaskunnan ja Ranskan haluttomuus antaa Venäjän saada alueita ja valtaa Osmanien kustannuksella. Yleisesti on todettu, että syyt, joihin yhdessä tapauksessa liittyi riita avaimesta, eivät koskaan paljastaneet "suurempaa tarkoituksen sekavuutta", mutta johtivat kuitenkin sotaan, joka oli tunnettu "tunnetusti epäpätevästä kansainvälisestä teurastuksesta". Vaikka kirkot lopulta selvittivät erimielisyytensä ja pääsivät alustavaan sopimukseen, sekä Venäjän Nikolai I että Napoleon III kieltäytyivät perääntymästä. Nikolai esitti uhkavaatimuksen, jonka mukaan keisarikunnan ortodoksiset alamaiset oli asetettava hänen suojelukseensa. Britannia yritti toimia välittäjänä ja järjesti kompromissin, johon Nikolai suostui. Kun ottomaanit vaativat muutoksia, Nikolai kieltäytyi ja valmistautui sotaan. Saatuaan tukilupauksia Ranskalta ja Britannialta ottomaanit julistivat virallisesti sodan Venäjälle lokakuussa 1853., kysymys: Mitä Nikolai teki vastauksena ottomaaneille?</w:t>
      </w:r>
    </w:p>
    <w:p>
      <w:r>
        <w:rPr>
          <w:b/>
        </w:rPr>
        <w:t xml:space="preserve">Tulos</w:t>
      </w:r>
    </w:p>
    <w:p>
      <w:r>
        <w:t xml:space="preserve">Nicholas valmistautui sotaan</w:t>
      </w:r>
    </w:p>
    <w:p>
      <w:r>
        <w:rPr>
          <w:b/>
        </w:rPr>
        <w:t xml:space="preserve">Esimerkki 9.318</w:t>
      </w:r>
    </w:p>
    <w:p>
      <w:r>
        <w:t xml:space="preserve">tarina: Krimin sota oli lokakuun 1853 ja maaliskuun 1856 välisenä aikana käyty sotilaallinen konflikti, jossa Venäjä hävisi Ranskan, Yhdistyneen kuningaskunnan, Osmanien valtakunnan ja Sardinian muodostamalle liittoumalle. Välitön syy liittyi kristillisten vähemmistöjen oikeuksiin Pyhällä maalla, jota Ottomaanien valtakunta hallitsi. Ranskalaiset ajoivat katolilaisten oikeuksia, kun taas Venäjä ajoi itäisten ortodoksikristittyjen oikeuksia. Pidemmän aikavälin syitä olivat Osmanien valtakunnan rappeutuminen sekä Yhdistyneen kuningaskunnan ja Ranskan haluttomuus antaa Venäjän saada alueita ja valtaa Osmanien kustannuksella. Yleisesti on todettu, että syyt, joihin yhdessä tapauksessa liittyi riita avaimesta, eivät koskaan paljastaneet "suurempaa tarkoituksen sekavuutta", mutta johtivat kuitenkin sotaan, joka oli tunnettu "tunnetusti epäpätevästä kansainvälisestä teurastuksesta". Vaikka kirkot lopulta selvittivät erimielisyytensä ja pääsivät alustavaan sopimukseen, sekä Venäjän Nikolai I että Napoleon III kieltäytyivät perääntymästä. Nikolai esitti uhkavaatimuksen, jonka mukaan keisarikunnan ortodoksiset alamaiset oli asetettava hänen suojelukseensa. Britannia yritti toimia välittäjänä ja järjesti kompromissin, johon Nikolai suostui. Kun ottomaanit vaativat muutoksia, Nikolai kieltäytyi ja valmistautui sotaan. Saatuaan tukilupauksia Ranskalta ja Britannialta ottomaanit julistivat virallisesti sodan Venäjälle lokakuussa 1853., kysymys: Kuka suostui auttamaan ottomaaneja?</w:t>
      </w:r>
    </w:p>
    <w:p>
      <w:r>
        <w:rPr>
          <w:b/>
        </w:rPr>
        <w:t xml:space="preserve">Tulos</w:t>
      </w:r>
    </w:p>
    <w:p>
      <w:r>
        <w:t xml:space="preserve">Ranska ja Iso-Britannia</w:t>
      </w:r>
    </w:p>
    <w:p>
      <w:r>
        <w:rPr>
          <w:b/>
        </w:rPr>
        <w:t xml:space="preserve">Esimerkki 9.319</w:t>
      </w:r>
    </w:p>
    <w:p>
      <w:r>
        <w:t xml:space="preserve">tarina: (CNN)Vankilaelämä ei ole kaunista Aaron Hernandezille, entiselle NFL-pelaajalle ja murhaajaksi tuomitulle Aaron Hernandezille, joka on tuomittu elinkautiseen vankeuteen ilman ehdonalaista. Kun vankeinhoitoviranomaiset ovat arvioineet hänet, hänet siirretään Massachusettsin suurimman luokan vankilaan, joka on yksi Yhdysvaltojen huipputeknisimmistä vankiloista, jossa ei ole ollut lainkaan karkaamisia: Souza-Baranowskin vankilakeskukseen Shirleyssä, noin 40 mailia Bostonin keskustan ulkopuolella. Se on osavaltion uusin vankila, joka avattiin vuonna 1998. Siellä on 366 kameraa, jotka tallentavat suoraa lähetystä 24 tuntia vuorokaudessa, ja se on varustettu mikroaaltohälyttimillä ja kireällä vaijerilla. "En tiedä päivämäärää, mutta hän menee sinne. Se on korkeimman turvatason laitos", vankeinhoitolaitoksen tiedottaja Darren Duarte sanoi. Vankien oikeusavustajat kuvaavat Souzaa yhtä aikaa steriiliksi ja väkivaltaiseksi. Sen monipuoliseen väestöön kuuluu nuoria ja vanhuksia, joista monet istuvat myös elinkautista. Yksi sitkeä ongelma on se, että vangeille salakuljetetaan opiaatteja, oikeusavustajat sanoivat. "Se on hyvin kiiltävän ja puhtaan näköinen ja hyvin steriili", sanoi Leslie Walker, Massachusettsin vankien oikeuspalveluiden toiminnanjohtaja, joka on käynyt Souzan vankilassa noin kuuden viikon välein viimeisten 15 vuoden ajan ja palvelee siellä varattomia vankeja. Hän lisäsi kuitenkin: "Kyseessä on erittäin vaarallinen vankila, jossa on juuri nyt todellinen opiaattien tulva". Viranomaisten mukaan Hernandezia, 25, käsitellään Walpolessa sijaitsevassa korkeimmin turvallisessa Massachusetts Correctional Institution-Cedar Junction -vankilassa, joka sijaitsee vain muutaman kilometrin päässä Gillette Stadiumista, jossa hän aikoinaan pelasi tiukkapipoisena New England Patriotsissa viiden vuoden 40 miljoonan dollarin sopimuksella. , kysymys: Mihin vankilaan hän on menossa?</w:t>
      </w:r>
    </w:p>
    <w:p>
      <w:r>
        <w:rPr>
          <w:b/>
        </w:rPr>
        <w:t xml:space="preserve">Tulos</w:t>
      </w:r>
    </w:p>
    <w:p>
      <w:r>
        <w:t xml:space="preserve">Souza-Baranowskin vankila</w:t>
      </w:r>
    </w:p>
    <w:p>
      <w:r>
        <w:rPr>
          <w:b/>
        </w:rPr>
        <w:t xml:space="preserve">Esimerkki 9.320</w:t>
      </w:r>
    </w:p>
    <w:p>
      <w:r>
        <w:t xml:space="preserve">tarina: (CNN)Vankilaelämä ei ole kaunista Aaron Hernandezille, entiselle NFL-pelaajalle ja murhaajaksi tuomitulle Aaron Hernandezille, joka on tuomittu elinkautiseen vankeuteen ilman ehdonalaista. Kun vankeinhoitoviranomaiset ovat arvioineet hänet, hänet siirretään Massachusettsin suurimman luokan vankilaan, joka on yksi Yhdysvaltojen huipputeknisimmistä vankiloista, jossa ei ole ollut lainkaan karkaamisia: Souza-Baranowskin vankilakeskukseen Shirleyssä, noin 40 mailia Bostonin keskustan ulkopuolella. Se on osavaltion uusin vankila, joka avattiin vuonna 1998. Siellä on 366 kameraa, jotka tallentavat suoraa lähetystä 24 tuntia vuorokaudessa, ja se on varustettu mikroaaltohälyttimillä ja kireällä vaijerilla. "En tiedä päivämäärää, mutta hän menee sinne. Se on korkeimman turvatason laitos", vankeinhoitolaitoksen tiedottaja Darren Duarte sanoi. Vankien oikeusavustajat kuvaavat Souzaa yhtä aikaa steriiliksi ja väkivaltaiseksi. Sen monipuoliseen väestöön kuuluu nuoria ja vanhuksia, joista monet istuvat myös elinkautista. Yksi sitkeä ongelma on se, että vangeille salakuljetetaan opiaatteja, oikeusavustajat sanoivat. "Se on hyvin kiiltävän ja puhtaan näköinen ja hyvin steriili", sanoi Leslie Walker, Massachusettsin vankien oikeuspalveluiden toiminnanjohtaja, joka on käynyt Souzan vankilassa noin kuuden viikon välein viimeisten 15 vuoden ajan ja palvelee siellä varattomia vankeja. Hän lisäsi kuitenkin: "Kyseessä on erittäin vaarallinen vankila, jossa on juuri nyt todellinen opiaattien tulva". Viranomaisten mukaan Hernandezia, 25, käsitellään Walpolessa sijaitsevassa korkeimmin turvallisessa Massachusetts Correctional Institution-Cedar Junction -vankilassa, joka sijaitsee vain muutaman kilometrin päässä Gillette Stadiumista, jossa hän aikoinaan pelasi tiukkapipoisena New England Patriotsissa viiden vuoden 40 miljoonan dollarin sopimuksella. , kysymys: Mitä erityistä tässä keskuksessa on?</w:t>
      </w:r>
    </w:p>
    <w:p>
      <w:r>
        <w:rPr>
          <w:b/>
        </w:rPr>
        <w:t xml:space="preserve">Tulos</w:t>
      </w:r>
    </w:p>
    <w:p>
      <w:r>
        <w:t xml:space="preserve">sillä ei ole aiemmin ollut finnejä</w:t>
      </w:r>
    </w:p>
    <w:p>
      <w:r>
        <w:rPr>
          <w:b/>
        </w:rPr>
        <w:t xml:space="preserve">Esimerkki 9.321</w:t>
      </w:r>
    </w:p>
    <w:p>
      <w:r>
        <w:t xml:space="preserve">tarina: (CNN)Vankilaelämä ei ole kaunista Aaron Hernandezille, entiselle NFL-pelaajalle ja murhaajaksi tuomitulle Aaron Hernandezille, joka on tuomittu elinkautiseen vankeuteen ilman ehdonalaista. Kun vankeinhoitoviranomaiset ovat arvioineet hänet, hänet siirretään Massachusettsin suurimman luokan vankilaan, joka on yksi Yhdysvaltojen huipputeknisimmistä vankiloista, jossa ei ole ollut lainkaan karkaamisia: Souza-Baranowskin vankilakeskukseen Shirleyssä, noin 40 mailia Bostonin keskustan ulkopuolella. Se on osavaltion uusin vankila, joka avattiin vuonna 1998. Siellä on 366 kameraa, jotka tallentavat suoraa lähetystä 24 tuntia vuorokaudessa, ja se on varustettu mikroaaltohälyttimillä ja kireällä vaijerilla. "En tiedä päivämäärää, mutta hän menee sinne. Se on korkeimman turvatason laitos", vankeinhoitolaitoksen tiedottaja Darren Duarte sanoi. Vankien oikeusavustajat kuvaavat Souzaa yhtä aikaa steriiliksi ja väkivaltaiseksi. Sen monipuoliseen väestöön kuuluu nuoria ja vanhuksia, joista monet istuvat myös elinkautista. Yksi sitkeä ongelma on se, että vangeille salakuljetetaan opiaatteja, oikeusavustajat sanoivat. "Se on hyvin kiiltävän ja puhtaan näköinen ja hyvin steriili", sanoi Leslie Walker, Massachusettsin vankien oikeuspalveluiden toiminnanjohtaja, joka on käynyt Souzan vankilassa noin kuuden viikon välein viimeisten 15 vuoden ajan ja palvelee siellä varattomia vankeja. Hän lisäsi kuitenkin: "Kyseessä on erittäin vaarallinen vankila, jossa on juuri nyt todellinen opiaattien tulva". Viranomaisten mukaan Hernandezia, 25, käsitellään Walpolessa sijaitsevassa korkeimmin turvallisessa Massachusetts Correctional Institution-Cedar Junction -vankilassa, joka sijaitsee vain muutaman kilometrin päässä Gillette Stadiumista, jossa hän aikoinaan pelasi tiukkapipoisena New England Patriotsissa viiden vuoden 40 miljoonan dollarin sopimuksella. , kysymys: Minkälainen ongelma tällä hetkellä on?</w:t>
      </w:r>
    </w:p>
    <w:p>
      <w:r>
        <w:rPr>
          <w:b/>
        </w:rPr>
        <w:t xml:space="preserve">Tulos</w:t>
      </w:r>
    </w:p>
    <w:p>
      <w:r>
        <w:t xml:space="preserve">opiaatteja salakuljetetaan vangeille.</w:t>
      </w:r>
    </w:p>
    <w:p>
      <w:r>
        <w:rPr>
          <w:b/>
        </w:rPr>
        <w:t xml:space="preserve">Esimerkki 9.322</w:t>
      </w:r>
    </w:p>
    <w:p>
      <w:r>
        <w:t xml:space="preserve">tarina: (CNN)Vankilaelämä ei ole kaunista Aaron Hernandezille, entiselle NFL-pelaajalle ja murhaajaksi tuomitulle Aaron Hernandezille, joka on tuomittu elinkautiseen vankeuteen ilman ehdonalaista. Kun vankeinhoitoviranomaiset ovat arvioineet hänet, hänet siirretään Massachusettsin suurimman luokan vankilaan, joka on yksi Yhdysvaltojen huipputeknisimmistä vankiloista, jossa ei ole ollut lainkaan karkaamisia: Souza-Baranowskin vankilakeskukseen Shirleyssä, noin 40 mailia Bostonin keskustan ulkopuolella. Se on osavaltion uusin vankila, joka avattiin vuonna 1998. Siellä on 366 kameraa, jotka tallentavat suoraa lähetystä 24 tuntia vuorokaudessa, ja se on varustettu mikroaaltohälyttimillä ja kireällä vaijerilla. "En tiedä päivämäärää, mutta hän menee sinne. Se on korkeimman turvatason laitos", vankeinhoitolaitoksen tiedottaja Darren Duarte sanoi. Vankien oikeusavustajat kuvaavat Souzaa yhtä aikaa steriiliksi ja väkivaltaiseksi. Sen monipuoliseen väestöön kuuluu nuoria ja vanhuksia, joista monet istuvat myös elinkautista. Yksi sitkeä ongelma on se, että vangeille salakuljetetaan opiaatteja, oikeusavustajat sanoivat. "Se on hyvin kiiltävän ja puhtaan näköinen ja hyvin steriili", sanoi Leslie Walker, Massachusettsin vankien oikeuspalveluiden toiminnanjohtaja, joka on käynyt Souzan vankilassa noin kuuden viikon välein viimeisten 15 vuoden ajan ja palvelee siellä varattomia vankeja. Hän lisäsi kuitenkin: "Kyseessä on erittäin vaarallinen vankila, jossa on juuri nyt todellinen opiaattien tulva". Viranomaisten mukaan Hernandezia, 25, käsitellään Walpolessa sijaitsevassa korkeimmin turvallisessa Massachusetts Correctional Institution-Cedar Junction -vankilassa, joka sijaitsee vain muutaman kilometrin päässä Gillette Stadiumista, jossa hän aikoinaan pelasi tiukkapipoisena New England Patriotsissa viiden vuoden 40 miljoonan dollarin sopimuksella. , kysymys: Mitä hän tekee työkseen?</w:t>
      </w:r>
    </w:p>
    <w:p>
      <w:r>
        <w:rPr>
          <w:b/>
        </w:rPr>
        <w:t xml:space="preserve">Tulos</w:t>
      </w:r>
    </w:p>
    <w:p>
      <w:r>
        <w:t xml:space="preserve">entinen NFL-pelaaja</w:t>
      </w:r>
    </w:p>
    <w:p>
      <w:r>
        <w:rPr>
          <w:b/>
        </w:rPr>
        <w:t xml:space="preserve">Esimerkki 9.323</w:t>
      </w:r>
    </w:p>
    <w:p>
      <w:r>
        <w:t xml:space="preserve">tarina: (CNN)Vankilaelämä ei ole kaunista Aaron Hernandezille, entiselle NFL-pelaajalle ja murhaajaksi tuomitulle Aaron Hernandezille, joka on tuomittu elinkautiseen vankeuteen ilman ehdonalaista. Kun vankeinhoitoviranomaiset ovat arvioineet hänet, hänet siirretään Massachusettsin suurimman luokan vankilaan, joka on yksi Yhdysvaltojen huipputeknisimmistä vankiloista, jossa ei ole ollut lainkaan karkaamisia: Souza-Baranowskin vankilakeskukseen Shirleyssä, noin 40 mailia Bostonin keskustan ulkopuolella. Se on osavaltion uusin vankila, joka avattiin vuonna 1998. Siellä on 366 kameraa, jotka tallentavat suoraa lähetystä 24 tuntia vuorokaudessa, ja se on varustettu mikroaaltohälyttimillä ja kireällä vaijerilla. "En tiedä päivämäärää, mutta hän menee sinne. Se on korkeimman turvatason laitos", vankeinhoitolaitoksen tiedottaja Darren Duarte sanoi. Vankien oikeusavustajat kuvaavat Souzaa yhtä aikaa steriiliksi ja väkivaltaiseksi. Sen monipuoliseen väestöön kuuluu nuoria ja vanhuksia, joista monet istuvat myös elinkautista. Yksi sitkeä ongelma on se, että vangeille salakuljetetaan opiaatteja, oikeusavustajat sanoivat. "Se on hyvin kiiltävän ja puhtaan näköinen ja hyvin steriili", sanoi Leslie Walker, Massachusettsin vankien oikeuspalveluiden toiminnanjohtaja, joka on käynyt Souzan vankilassa noin kuuden viikon välein viimeisten 15 vuoden ajan ja palvelee siellä varattomia vankeja. Hän lisäsi kuitenkin: "Kyseessä on erittäin vaarallinen vankila, jossa on juuri nyt todellinen opiaattien tulva". Viranomaisten mukaan Hernandezia, 25, käsitellään Walpolessa sijaitsevassa korkeimmin turvallisessa Massachusetts Correctional Institution-Cedar Junction -vankilassa, joka sijaitsee vain muutaman kilometrin päässä Gillette Stadiumista, jossa hän aikoinaan pelasi tiukkapipoisena New England Patriotsissa viiden vuoden 40 miljoonan dollarin sopimuksella. , kysymys: Mitä hän ajattelee paikasta?</w:t>
      </w:r>
    </w:p>
    <w:p>
      <w:r>
        <w:rPr>
          <w:b/>
        </w:rPr>
        <w:t xml:space="preserve">Tulos</w:t>
      </w:r>
    </w:p>
    <w:p>
      <w:r>
        <w:t xml:space="preserve">"Se on hyvin kiiltävän ja puhtaan näköinen ja hyvin steriili"</w:t>
      </w:r>
    </w:p>
    <w:p>
      <w:r>
        <w:rPr>
          <w:b/>
        </w:rPr>
        <w:t xml:space="preserve">Esimerkki 9.324</w:t>
      </w:r>
    </w:p>
    <w:p>
      <w:r>
        <w:t xml:space="preserve">tarina: (CNN)Vankilaelämä ei ole kaunista Aaron Hernandezille, entiselle NFL-pelaajalle ja murhaajaksi tuomitulle Aaron Hernandezille, joka on tuomittu elinkautiseen vankeuteen ilman ehdonalaista. Kun vankeinhoitoviranomaiset ovat arvioineet hänet, hänet siirretään Massachusettsin suurimman luokan vankilaan, joka on yksi Yhdysvaltojen huipputeknisimmistä vankiloista, jossa ei ole ollut lainkaan karkaamisia: Souza-Baranowskin vankilakeskukseen Shirleyssä, noin 40 mailia Bostonin keskustan ulkopuolella. Se on osavaltion uusin vankila, joka avattiin vuonna 1998. Siellä on 366 kameraa, jotka tallentavat suoraa lähetystä 24 tuntia vuorokaudessa, ja se on varustettu mikroaaltohälyttimillä ja kireällä vaijerilla. "En tiedä päivämäärää, mutta hän menee sinne. Se on korkeimman turvatason laitos", vankeinhoitolaitoksen tiedottaja Darren Duarte sanoi. Vankien oikeusavustajat kuvaavat Souzaa yhtä aikaa steriiliksi ja väkivaltaiseksi. Sen monipuoliseen väestöön kuuluu nuoria ja vanhuksia, joista monet istuvat myös elinkautista. Yksi sitkeä ongelma on se, että vangeille salakuljetetaan opiaatteja, oikeusavustajat sanoivat. "Se on hyvin kiiltävän ja puhtaan näköinen ja hyvin steriili", sanoi Leslie Walker, Massachusettsin vankien oikeuspalveluiden toiminnanjohtaja, joka on käynyt Souzan vankilassa noin kuuden viikon välein viimeisten 15 vuoden ajan ja palvelee siellä varattomia vankeja. Hän lisäsi kuitenkin: "Kyseessä on erittäin vaarallinen vankila, jossa on juuri nyt todellinen opiaattien tulva". Viranomaisten mukaan Hernandezia, 25, käsitellään Walpolessa sijaitsevassa korkeimmin turvallisessa Massachusetts Correctional Institution-Cedar Junction -vankilassa, joka sijaitsee vain muutaman kilometrin päässä Gillette Stadiumista, jossa hän aikoinaan pelasi tiukkapipoisena New England Patriotsissa viiden vuoden 40 miljoonan dollarin sopimuksella. , kysymys: Missä tämä paikka sijaitsee?</w:t>
      </w:r>
    </w:p>
    <w:p>
      <w:r>
        <w:rPr>
          <w:b/>
        </w:rPr>
        <w:t xml:space="preserve">Tulos</w:t>
      </w:r>
    </w:p>
    <w:p>
      <w:r>
        <w:t xml:space="preserve">noin 40 mailia Bostonin keskustan ulkopuolella</w:t>
      </w:r>
    </w:p>
    <w:p>
      <w:r>
        <w:rPr>
          <w:b/>
        </w:rPr>
        <w:t xml:space="preserve">Esimerkki 9.325</w:t>
      </w:r>
    </w:p>
    <w:p>
      <w:r>
        <w:t xml:space="preserve">tarina: LUKU KAHDESTOISTA. KUMMELITURSKAN JA BERTHAN VÄLINEN VIISAS KESKUSTELU - BIARNE HUIJATAAN - HIRVIÖ TAPETAAN, JA VILLIEN IHMISTEN ILMESTYMINEN PAIKALLE. Pian tämän jälkeen tapahtui tapahtuma, joka aiheutti suurta levottomuutta uudessa siirtokunnassa, nimittäin alkuasukkaiden ilmestyminen metsään. Se tapahtui seuraavissa olosuhteissa. Eräänä aamuna Karlsefin antoi käskyn, että yksi tutkimusryhmistä oli saatava valmiiksi ja lähdettävä välittömästi liikkeelle. Karlsefinin suunnitelmana oli alusta alkaen ollut jakaa miehensä kahteen osastoon. Toinen puoli jäi kotiin työskentelemään, toinen puoli tutki maata, - huolehtien kuitenkin aina siitä, etteivät he matkusta niin kauas, että he voisivat palata kotiin illalla. He varoivat myös kulkemasta kaukana toisistaan. Joskus Karlsefin lähti tutkimusretkelle, toisinaan hän jäi kotiin valvomaan töitä, ja Biarne tai Thorward hoiti hänen paikkansa. Tässä tapauksessa Biarne oli johdossa. Pian sen jälkeen, kun ryhmä oli lähtenyt liikkeelle, Hake, joka oli yksi ryhmän jäsenistä, havaitsi naishahmon katoavan järven rannan tuntumassa olevan metsikön taakse. He olivat juuri lähdössä tiheään metsään, joten Hake meni Biarnen luo ja pyysi lupaa kulkea järven rannalla sanoen, että hän voisi tavoittaa seurueen uudelleen ennen kuin he ehtivät Willow Gleniin, joka oli siirtokunnan metsästäjien ja tutkimusmatkailijoiden tunnettu tapaamispaikka. "Mene vain, Hake", vastasi Biarne, "huolehdi vain siitä, että tavoitat meidät ennen puoltapäivää, sillä aion kulkea tänään aivan uutta polkua." "Mene vain, Hake", vastasi Biarne. , kysymys: Mitä ne olivat?</w:t>
      </w:r>
    </w:p>
    <w:p>
      <w:r>
        <w:rPr>
          <w:b/>
        </w:rPr>
        <w:t xml:space="preserve">Tulos</w:t>
      </w:r>
    </w:p>
    <w:p>
      <w:r>
        <w:t xml:space="preserve">tutkimusretkille lähtevät ryhmät ovat valmiina lähtöön.</w:t>
      </w:r>
    </w:p>
    <w:p>
      <w:r>
        <w:rPr>
          <w:b/>
        </w:rPr>
        <w:t xml:space="preserve">Esimerkki 9.326</w:t>
      </w:r>
    </w:p>
    <w:p>
      <w:r>
        <w:t xml:space="preserve">tarina: LUKU KAHDESTOISTA. KUMMELITURSKAN JA BERTHAN VÄLINEN VIISAS KESKUSTELU - BIARNE HUIJATAAN - HIRVIÖ TAPETAAN, JA VILLIEN IHMISTEN ILMESTYMINEN PAIKALLE. Pian tämän jälkeen tapahtui tapahtuma, joka aiheutti suurta levottomuutta uudessa siirtokunnassa, nimittäin alkuasukkaiden ilmestyminen metsään. Se tapahtui seuraavissa olosuhteissa. Eräänä aamuna Karlsefin antoi käskyn, että yksi tutkimusryhmistä oli saatava valmiiksi ja lähdettävä välittömästi liikkeelle. Karlsefinin suunnitelmana oli alusta alkaen ollut jakaa miehensä kahteen osastoon. Toinen puoli jäi kotiin työskentelemään, toinen puoli tutki maata, - huolehtien kuitenkin aina siitä, etteivät he matkusta niin kauas, että he voisivat palata kotiin illalla. He varoivat myös kulkemasta kaukana toisistaan. Joskus Karlsefin lähti tutkimusretkelle, toisinaan hän jäi kotiin valvomaan töitä, ja Biarne tai Thorward hoiti hänen paikkansa. Tässä tapauksessa Biarne oli johdossa. Pian sen jälkeen, kun ryhmä oli lähtenyt liikkeelle, Hake, joka oli yksi ryhmän jäsenistä, havaitsi naishahmon katoavan järven rannan tuntumassa olevan metsikön taakse. He olivat juuri lähdössä tiheään metsään, joten Hake meni Biarnen luo ja pyysi lupaa kulkea järven rannalla sanoen, että hän voisi tavoittaa seurueen uudelleen ennen kuin he ehtivät Willow Gleniin, joka oli siirtokunnan metsästäjien ja tutkimusmatkailijoiden tunnettu tapaamispaikka. "Mene vain, Hake", vastasi Biarne, "huolehdi vain siitä, että tavoitat meidät ennen puoltapäivää, sillä aion kulkea tänään aivan uutta polkua." "Mene vain, Hake", vastasi Biarne. , kysymys: Entä se toinen?</w:t>
      </w:r>
    </w:p>
    <w:p>
      <w:r>
        <w:rPr>
          <w:b/>
        </w:rPr>
        <w:t xml:space="preserve">Tulos</w:t>
      </w:r>
    </w:p>
    <w:p>
      <w:r>
        <w:t xml:space="preserve">tutki maata</w:t>
      </w:r>
    </w:p>
    <w:p>
      <w:r>
        <w:rPr>
          <w:b/>
        </w:rPr>
        <w:t xml:space="preserve">Esimerkki 9.327</w:t>
      </w:r>
    </w:p>
    <w:p>
      <w:r>
        <w:t xml:space="preserve">tarina: LUKU KAHDESTOISTA. KUMMELITURSKAN JA BERTHAN VÄLINEN VIISAS KESKUSTELU - BIARNE HUIJATAAN - HIRVIÖ TAPETAAN, JA PAIKALLE ILMESTYY VILLEJÄ. Pian tämän jälkeen tapahtui tapahtuma, joka aiheutti suurta levottomuutta uudessa siirtokunnassa, nimittäin alkuasukkaiden ilmestyminen metsään. Se tapahtui seuraavissa olosuhteissa. Eräänä aamuna Karlsefin antoi käskyn, että yksi tutkimusryhmistä oli saatava valmiiksi ja lähdettävä välittömästi liikkeelle. Karlsefinin suunnitelmana oli alusta alkaen ollut jakaa miehensä kahteen osastoon. Toinen puoli jäi kotiin työskentelemään, toinen puoli tutki maata, - huolehtien kuitenkin aina siitä, etteivät he matkusta niin kauas, että he voisivat palata kotiin illalla. He varoivat myös kulkemasta kaukana toisistaan. Joskus Karlsefin lähti tutkimusretkelle, toisinaan hän jäi kotiin valvomaan töitä, ja Biarne tai Thorward hoiti hänen paikkansa. Tässä tapauksessa Biarne oli johdossa. Pian sen jälkeen, kun ryhmä oli lähtenyt liikkeelle, Hake, joka oli yksi ryhmän jäsenistä, havaitsi naishahmon katoavan järven rannan tuntumassa olevan metsikön taakse. He olivat juuri lähdössä tiheään metsään, joten Hake meni Biarnen luo ja pyysi lupaa kulkea järven rannalla sanoen, että hän voisi tavoittaa seurueen uudelleen ennen kuin he ehtivät Willow Gleniin, joka oli siirtokunnan metsästäjien ja tutkimusmatkailijoiden tunnettu tapaamispaikka. "Mene vain, Hake", vastasi Biarne, "huolehdi vain siitä, että tavoitat meidät ennen puoltapäivää, sillä aion kulkea tänään aivan uutta polkua." "Mene vain, Hake", vastasi Biarne. , kysymys: Keitä he olivat?</w:t>
      </w:r>
    </w:p>
    <w:p>
      <w:r>
        <w:rPr>
          <w:b/>
        </w:rPr>
        <w:t xml:space="preserve">Tulos</w:t>
      </w:r>
    </w:p>
    <w:p>
      <w:r>
        <w:t xml:space="preserve">Biarne ja Thorward</w:t>
      </w:r>
    </w:p>
    <w:p>
      <w:r>
        <w:rPr>
          <w:b/>
        </w:rPr>
        <w:t xml:space="preserve">Esimerkki 9.328</w:t>
      </w:r>
    </w:p>
    <w:p>
      <w:r>
        <w:t xml:space="preserve">tarina: Oakland on Alamedan piirikunnan suurin kaupunki ja pääkaupunki Kaliforniassa, Yhdysvalloissa. Oakland on merkittävä länsirannikon satamakaupunki, ja se on San Franciscon lahden alueen East Bayn alueen suurin kaupunki, San Franciscon lahden alueen kolmanneksi suurin kaupunki, Kalifornian kahdeksanneksi suurin kaupunki ja Yhdysvaltojen 45. suurin kaupunki, jonka väkiluku on 419 267 . Se toimii San Francisco Bayn alueen kauppakeskuksena; sen Oaklandin satama on San Francisco Bayn ja koko Pohjois-Kalifornian vilkkain satama ja Yhdysvaltojen viidenneksi vilkkain satama. Kaupunki liitettiin osaksi kaupunkia vuonna 1852. Oaklandin alue kattaa alueen, joka oli aikoinaan Kalifornian rannikon terassipreerian, tammimetsän ja pohjoisen rannikon pensaikon mosaiikkia. Oaklandin maa-alueet olivat rikkaita luonnonvaroja, kun sen rinteillä olevat tammet ja punapuut hakattiin San Franciscon rakentamista varten, ja Oaklandin hedelmällinen tasankoalue auttoi sitä kehittymään hedelmälliseksi maatalousalueeksi. Oakland valittiin 1860-luvun lopulla mannertenvälisen rautatien läntiseksi pääteasemaksi. Vuoden 1906 San Franciscon maanjäristyksen jälkeen monet San Franciscon asukkaat muuttivat Oaklandiin, mikä kasvatti kaupungin väkilukua, lisäsi asuntokantaa ja paransi infrastruktuuria. Kaupungin kasvu jatkui 1900-luvulla vilkkaan sataman, telakoiden ja kukoistavan autoteollisuuden ansiosta., kysymys: Millaisia yrityksiä Oaklandissa on?</w:t>
      </w:r>
    </w:p>
    <w:p>
      <w:r>
        <w:rPr>
          <w:b/>
        </w:rPr>
        <w:t xml:space="preserve">Tulos</w:t>
      </w:r>
    </w:p>
    <w:p>
      <w:r>
        <w:t xml:space="preserve">Ne ovat satamia, telakoita ja kukoistava autoteollisuus...</w:t>
      </w:r>
    </w:p>
    <w:p>
      <w:r>
        <w:rPr>
          <w:b/>
        </w:rPr>
        <w:t xml:space="preserve">Esimerkki 9.329</w:t>
      </w:r>
    </w:p>
    <w:p>
      <w:r>
        <w:t xml:space="preserve">tarina: Oakland on Alamedan piirikunnan suurin kaupunki ja pääkaupunki Kaliforniassa, Yhdysvalloissa. Oakland on merkittävä länsirannikon satamakaupunki, ja se on San Franciscon lahden alueen East Bayn alueen suurin kaupunki, San Franciscon lahden alueen kolmanneksi suurin kaupunki, Kalifornian kahdeksanneksi suurin kaupunki ja Yhdysvaltojen 45. suurin kaupunki, jonka väkiluku on 419 267 . Se toimii San Francisco Bayn alueen kauppakeskuksena; sen Oaklandin satama on San Francisco Bayn ja koko Pohjois-Kalifornian vilkkain satama ja Yhdysvaltojen viidenneksi vilkkain satama. Kaupunki liitettiin osaksi kaupunkia vuonna 1852. Oaklandin alue kattaa alueen, joka oli aikoinaan Kalifornian rannikon terassipreerian, tammimetsän ja pohjoisen rannikon pensaikon mosaiikkia. Oaklandin maa-alueet olivat rikkaita luonnonvaroja, kun sen rinteillä olevat tammet ja punapuut hakattiin San Franciscon rakentamista varten, ja Oaklandin hedelmällinen tasankoalue auttoi sitä kehittymään hedelmälliseksi maatalousalueeksi. Oakland valittiin 1860-luvun lopulla mannertenvälisen rautatien läntiseksi pääteasemaksi. Vuoden 1906 San Franciscon maanjäristyksen jälkeen monet San Franciscon asukkaat muuttivat Oaklandiin, mikä kasvatti kaupungin väkilukua, lisäsi asuntokantaa ja paransi infrastruktuuria. Kaupungin kasvu jatkui 1900-luvulla vilkkaan sataman, telakoiden ja kukoistavan autoteollisuuden ansiosta., kysymys: Mikä on sen nimi?</w:t>
      </w:r>
    </w:p>
    <w:p>
      <w:r>
        <w:rPr>
          <w:b/>
        </w:rPr>
        <w:t xml:space="preserve">Tulos</w:t>
      </w:r>
    </w:p>
    <w:p>
      <w:r>
        <w:t xml:space="preserve">Sen nimi on Oakland</w:t>
      </w:r>
    </w:p>
    <w:p>
      <w:r>
        <w:rPr>
          <w:b/>
        </w:rPr>
        <w:t xml:space="preserve">Esimerkki 9.330</w:t>
      </w:r>
    </w:p>
    <w:p>
      <w:r>
        <w:t xml:space="preserve">tarina: Oakland on Alamedan piirikunnan suurin kaupunki ja pääkaupunki Kaliforniassa, Yhdysvalloissa. Oakland on merkittävä länsirannikon satamakaupunki, ja se on San Franciscon lahden alueen East Bayn alueen suurin kaupunki, San Franciscon lahden alueen kolmanneksi suurin kaupunki, Kalifornian kahdeksanneksi suurin kaupunki ja Yhdysvaltojen 45. suurin kaupunki, jonka väkiluku on 419 267 . Se toimii San Francisco Bayn alueen kauppakeskuksena; sen Oaklandin satama on San Francisco Bayn ja koko Pohjois-Kalifornian vilkkain satama ja Yhdysvaltojen viidenneksi vilkkain satama. Kaupunki liitettiin osaksi kaupunkia vuonna 1852. Oaklandin alue kattaa alueen, joka oli aikoinaan Kalifornian rannikon terassipreerian, tammimetsän ja pohjoisen rannikon pensaikon mosaiikkia. Oaklandin maa-alueet olivat rikkaita luonnonvaroja, kun sen rinteillä olevat tammet ja punapuut hakattiin San Franciscon rakentamista varten, ja Oaklandin hedelmällinen tasankoalue auttoi sitä kehittymään hedelmälliseksi maatalousalueeksi. Oakland valittiin 1860-luvun lopulla mannertenvälisen rautatien läntiseksi pääteasemaksi. Vuoden 1906 San Franciscon maanjäristyksen jälkeen monet San Franciscon asukkaat muuttivat Oaklandiin, mikä kasvatti kaupungin väkilukua, lisäsi asuntokantaa ja paransi infrastruktuuria. Kaupungin kasvu jatkui 1900-luvulla vilkkaan sataman, telakoiden ja kukoistavan autoteollisuuden ansiosta., kysymys: Millainen maa oli ennen?</w:t>
      </w:r>
    </w:p>
    <w:p>
      <w:r>
        <w:rPr>
          <w:b/>
        </w:rPr>
        <w:t xml:space="preserve">Tulos</w:t>
      </w:r>
    </w:p>
    <w:p>
      <w:r>
        <w:t xml:space="preserve">Pääasiassa rannikon terassipreeria, tammimetsä ja pohjoisrannikon pensaikko.</w:t>
      </w:r>
    </w:p>
    <w:p>
      <w:r>
        <w:rPr>
          <w:b/>
        </w:rPr>
        <w:t xml:space="preserve">Esimerkki 9.331</w:t>
      </w:r>
    </w:p>
    <w:p>
      <w:r>
        <w:t xml:space="preserve">tarina: Oakland on Alamedan piirikunnan suurin kaupunki ja pääkaupunki Kaliforniassa, Yhdysvalloissa. Oakland on merkittävä länsirannikon satamakaupunki, ja se on San Franciscon lahden alueen East Bayn alueen suurin kaupunki, San Franciscon lahden alueen kolmanneksi suurin kaupunki, Kalifornian kahdeksanneksi suurin kaupunki ja Yhdysvaltojen 45. suurin kaupunki, jonka väkiluku on 419 267 . Se toimii San Francisco Bayn alueen kauppakeskuksena; sen Oaklandin satama on San Francisco Bayn ja koko Pohjois-Kalifornian vilkkain satama ja Yhdysvaltojen viidenneksi vilkkain satama. Kaupunki liitettiin osaksi kaupunkia vuonna 1852. Oaklandin alue kattaa alueen, joka oli aikoinaan Kalifornian rannikon terassipreerian, tammimetsän ja pohjoisen rannikon pensaikon mosaiikkia. Oaklandin maa-alueet olivat rikkaita luonnonvaroja, kun sen rinteillä olevat tammet ja punapuut hakattiin San Franciscon rakentamista varten, ja Oaklandin hedelmällinen tasankoalue auttoi sitä kehittymään hedelmälliseksi maatalousalueeksi. Oakland valittiin 1860-luvun lopulla mannertenvälisen rautatien läntiseksi pääteasemaksi. Vuoden 1906 San Franciscon maanjäristyksen jälkeen monet San Franciscon asukkaat muuttivat Oaklandiin, mikä kasvatti kaupungin väkilukua, lisäsi asuntokantaa ja paransi infrastruktuuria. Kaupungin kasvu jatkui 1900-luvulla vilkkaan sataman, telakoiden ja kukoistavan autoteollisuuden ansiosta., kysymys: Mikä on sen suuruusjärjestys osavaltiossa?</w:t>
      </w:r>
    </w:p>
    <w:p>
      <w:r>
        <w:rPr>
          <w:b/>
        </w:rPr>
        <w:t xml:space="preserve">Tulos</w:t>
      </w:r>
    </w:p>
    <w:p>
      <w:r>
        <w:t xml:space="preserve">Se on Kalifornian kahdeksanneksi suurin kaupunki</w:t>
      </w:r>
    </w:p>
    <w:p>
      <w:r>
        <w:rPr>
          <w:b/>
        </w:rPr>
        <w:t xml:space="preserve">Esimerkki 9.332</w:t>
      </w:r>
    </w:p>
    <w:p>
      <w:r>
        <w:t xml:space="preserve">tarina: Oakland on Alamedan piirikunnan suurin kaupunki ja pääkaupunki Kaliforniassa, Yhdysvalloissa. Oakland on merkittävä länsirannikon satamakaupunki, ja se on San Franciscon lahden alueen East Bayn alueen suurin kaupunki, San Franciscon lahden alueen kolmanneksi suurin kaupunki, Kalifornian kahdeksanneksi suurin kaupunki ja Yhdysvaltojen 45. suurin kaupunki, jonka väkiluku on 419 267 . Se toimii San Francisco Bayn alueen kauppakeskuksena; sen Oaklandin satama on San Francisco Bayn ja koko Pohjois-Kalifornian vilkkain satama ja Yhdysvaltojen viidenneksi vilkkain satama. Kaupunki liitettiin osaksi kaupunkia vuonna 1852. Oaklandin alue kattaa alueen, joka oli aikoinaan Kalifornian rannikon terassipreerian, tammimetsän ja pohjoisen rannikon pensaikon mosaiikkia. Oaklandin maa-alueet olivat rikkaita luonnonvaroja, kun sen rinteillä olevat tammet ja punapuut hakattiin San Franciscon rakentamista varten, ja Oaklandin hedelmällinen tasankoalue auttoi sitä kehittymään hedelmälliseksi maatalousalueeksi. Oakland valittiin 1860-luvun lopulla mannertenvälisen rautatien läntiseksi pääteasemaksi. Vuoden 1906 San Franciscon maanjäristyksen jälkeen monet San Franciscon asukkaat muuttivat Oaklandiin, mikä kasvatti kaupungin väkilukua, lisäsi asuntokantaa ja paransi infrastruktuuria. Kaupungin kasvu jatkui 1900-luvulla vilkkaan sataman, telakoiden ja kukoistavan autoteollisuuden ansiosta., kysymys: Mikä sai monet muuttamaan sinne 1900-luvun alussa?</w:t>
      </w:r>
    </w:p>
    <w:p>
      <w:r>
        <w:rPr>
          <w:b/>
        </w:rPr>
        <w:t xml:space="preserve">Tulos</w:t>
      </w:r>
    </w:p>
    <w:p>
      <w:r>
        <w:t xml:space="preserve">San Franciscossa oli maanjäristys</w:t>
      </w:r>
    </w:p>
    <w:p>
      <w:r>
        <w:rPr>
          <w:b/>
        </w:rPr>
        <w:t xml:space="preserve">Esimerkki 9.333</w:t>
      </w:r>
    </w:p>
    <w:p>
      <w:r>
        <w:t xml:space="preserve">tarina: Oakland on Alamedan piirikunnan suurin kaupunki ja pääkaupunki Kaliforniassa, Yhdysvalloissa. Oakland on merkittävä länsirannikon satamakaupunki, ja se on San Franciscon lahden alueen East Bayn alueen suurin kaupunki, San Franciscon lahden alueen kolmanneksi suurin kaupunki, Kalifornian kahdeksanneksi suurin kaupunki ja Yhdysvaltojen 45. suurin kaupunki, jonka väkiluku on 419 267 . Se toimii San Francisco Bayn alueen kauppakeskuksena; sen Oaklandin satama on San Francisco Bayn ja koko Pohjois-Kalifornian vilkkain satama ja Yhdysvaltojen viidenneksi vilkkain satama. Kaupunki liitettiin osaksi kaupunkia vuonna 1852. Oaklandin alue kattaa alueen, joka oli aikoinaan Kalifornian rannikon terassipreerian, tammimetsän ja pohjoisen rannikon pensaikon mosaiikkia. Oaklandin maa-alueet olivat rikkaita luonnonvaroja, kun sen rinteillä olevat tammet ja punapuut hakattiin San Franciscon rakentamista varten, ja Oaklandin hedelmällinen tasankoalue auttoi sitä kehittymään hedelmälliseksi maatalousalueeksi. Oakland valittiin 1860-luvun lopulla mannertenvälisen rautatien läntiseksi pääteasemaksi. Vuoden 1906 San Franciscon maanjäristyksen jälkeen monet San Franciscon asukkaat muuttivat Oaklandiin, mikä kasvatti kaupungin väkilukua, lisäsi asuntokantaa ja paransi infrastruktuuria. Kaupungin kasvu jatkui 1900-luvulla vilkkaan sataman, telakoiden ja kukoistavan autoteollisuuden ansiosta., kysymys: Mikä on sen asema maassa?</w:t>
      </w:r>
    </w:p>
    <w:p>
      <w:r>
        <w:rPr>
          <w:b/>
        </w:rPr>
        <w:t xml:space="preserve">Tulos</w:t>
      </w:r>
    </w:p>
    <w:p>
      <w:r>
        <w:t xml:space="preserve">Se on sijoittunut 45. suurimmaksi kaupungiksi Yhdysvalloissa.</w:t>
      </w:r>
    </w:p>
    <w:p>
      <w:r>
        <w:rPr>
          <w:b/>
        </w:rPr>
        <w:t xml:space="preserve">Esimerkki 9.334</w:t>
      </w:r>
    </w:p>
    <w:p>
      <w:r>
        <w:t xml:space="preserve">tarina: Oakland on Alamedan piirikunnan suurin kaupunki ja pääkaupunki Kaliforniassa, Yhdysvalloissa. Oakland on merkittävä länsirannikon satamakaupunki, ja se on San Franciscon lahden alueen East Bayn alueen suurin kaupunki, San Franciscon lahden alueen kolmanneksi suurin kaupunki, Kalifornian kahdeksanneksi suurin kaupunki ja Yhdysvaltojen 45. suurin kaupunki, jonka väkiluku on 419 267 . Se toimii San Francisco Bayn alueen kauppakeskuksena; sen Oaklandin satama on San Francisco Bayn ja koko Pohjois-Kalifornian vilkkain satama ja Yhdysvaltojen viidenneksi vilkkain satama. Kaupunki liitettiin osaksi kaupunkia vuonna 1852. Oaklandin alue kattaa alueen, joka oli aikoinaan Kalifornian rannikon terassipreerian, tammimetsän ja pohjoisen rannikon pensaikon mosaiikkia. Oaklandin maa-alueet olivat rikkaita luonnonvaroja, kun sen rinteillä olevat tammet ja punapuut hakattiin San Franciscon rakentamista varten, ja Oaklandin hedelmällinen tasankoalue auttoi sitä kehittymään hedelmälliseksi maatalousalueeksi. Oakland valittiin 1860-luvun lopulla mannertenvälisen rautatien läntiseksi pääteasemaksi. Vuoden 1906 San Franciscon maanjäristyksen jälkeen monet San Franciscon asukkaat muuttivat Oaklandiin, mikä kasvatti kaupungin väkilukua, lisäsi asuntokantaa ja paransi infrastruktuuria. Kaupungin kasvu jatkui 1900-luvulla vilkkaan sataman, telakoiden ja kukoistavan autoteollisuuden ansiosta., kysymys: Mikä on sataman asema?</w:t>
      </w:r>
    </w:p>
    <w:p>
      <w:r>
        <w:rPr>
          <w:b/>
        </w:rPr>
        <w:t xml:space="preserve">Tulos</w:t>
      </w:r>
    </w:p>
    <w:p>
      <w:r>
        <w:t xml:space="preserve">Se on viidenneksi vilkkain Yhdysvalloissa.</w:t>
      </w:r>
    </w:p>
    <w:p>
      <w:r>
        <w:rPr>
          <w:b/>
        </w:rPr>
        <w:t xml:space="preserve">Esimerkki 9.335</w:t>
      </w:r>
    </w:p>
    <w:p>
      <w:r>
        <w:t xml:space="preserve">tarina: Oakland on Alamedan piirikunnan suurin kaupunki ja pääkaupunki Kaliforniassa, Yhdysvalloissa. Oakland on merkittävä länsirannikon satamakaupunki, ja se on San Franciscon lahden alueen East Bayn alueen suurin kaupunki, San Franciscon lahden alueen kolmanneksi suurin kaupunki, Kalifornian kahdeksanneksi suurin kaupunki ja Yhdysvaltojen 45. suurin kaupunki, jonka väkiluku on 419 267 . Se toimii San Francisco Bayn alueen kauppakeskuksena; sen Oaklandin satama on San Francisco Bayn ja koko Pohjois-Kalifornian vilkkain satama ja Yhdysvaltojen viidenneksi vilkkain satama. Kaupunki liitettiin osaksi kaupunkia vuonna 1852. Oaklandin alue kattaa alueen, joka oli aikoinaan Kalifornian rannikon terassipreerian, tammimetsän ja pohjoisen rannikon pensaikon mosaiikkia. Oaklandin maa-alueet olivat rikkaita luonnonvaroja, kun sen rinteillä olevat tammet ja punapuut hakattiin San Franciscon rakentamista varten, ja Oaklandin hedelmällinen tasankoalue auttoi sitä kehittymään hedelmälliseksi maatalousalueeksi. Oakland valittiin 1860-luvun lopulla mannertenvälisen rautatien läntiseksi pääteasemaksi. Vuoden 1906 San Franciscon maanjäristyksen jälkeen monet San Franciscon asukkaat muuttivat Oaklandiin, mikä kasvatti kaupungin väkilukua, lisäsi asuntokantaa ja paransi infrastruktuuria. Kaupungin kasvu jatkui 1900-luvulla vilkkaan sataman, telakoiden ja kukoistavan autoteollisuuden ansiosta., kysymys: Mikä on asukasluku?</w:t>
      </w:r>
    </w:p>
    <w:p>
      <w:r>
        <w:rPr>
          <w:b/>
        </w:rPr>
        <w:t xml:space="preserve">Tulos</w:t>
      </w:r>
    </w:p>
    <w:p>
      <w:r>
        <w:t xml:space="preserve">Sen väkiluku on 419 267</w:t>
      </w:r>
    </w:p>
    <w:p>
      <w:r>
        <w:rPr>
          <w:b/>
        </w:rPr>
        <w:t xml:space="preserve">Esimerkki 9.336</w:t>
      </w:r>
    </w:p>
    <w:p>
      <w:r>
        <w:t xml:space="preserve">tarina: Hämähäkkimies on yksi kaikkien aikojen tunnetuimmista sarjakuvasankareista. Hänet loi Stan Lee vuonna 1963, ja hänet esiteltiin maailmalle ensimmäisen kerran Marvelin sarjakuvien sivuilla. Hämähäkkimiehen tarina kertoo Peter Parkerista, lapsesta, joka on menettänyt vanhempansa ja asuu tätinsä ja setänsä kanssa. Peter on ujo, hiljainen silmälasipäinen poika, jolla on vähän ystäviä. Eräänä päivänä lukion luokkaretkellä tiedelaboratorioon häntä puree erityinen hämähäkki. Pian Peter tajuaa, että hänellä on hämmästyttäviä voimia: hän on yhtä vahva ja nopea kuin hämähäkki ja hänellä on myös eräänlainen kuudes aisti. Hän ei enää tarvitse silmälasejaan ja voi supervoimillaan lentää kaupungin kaduilla! Muistaessaan jotain, mitä Ben-setä oli kertonut hänelle _ Peter päättää käyttää voimiaan taistellakseen vihollisia vastaan, jotka tekevät julmia asioita ihmisille. Ja niin Hämähäkkimies on syntynyt. Peterin elämä ei ole helppoa, vaikka hän on supersankari. Hän on rakastunut Mary Janeen, mutta ei voi kertoa tälle hämmästyttävistä voimistaan. Sitä paitsi hänen paras ystävänsä Harry vihaa Hämähäkkimiestä! Peterillä on myös pulaa rahasta ja ajasta. Hänen on myytävä sanomalehdelle kuvia Hämähäkkimiehestä (hänestä itsestään!), ja hän menettää jatkuvasti muita töitään, koska hänellä on niin kiire pelastaa ihmisiä! Silti hän joutuu taistelemaan erilaisia julmia vihollisia vastaan. kysymys: mikä häntä puree?</w:t>
      </w:r>
    </w:p>
    <w:p>
      <w:r>
        <w:rPr>
          <w:b/>
        </w:rPr>
        <w:t xml:space="preserve">Tulos</w:t>
      </w:r>
    </w:p>
    <w:p>
      <w:r>
        <w:t xml:space="preserve">erityinen hämähäkki</w:t>
      </w:r>
    </w:p>
    <w:p>
      <w:r>
        <w:rPr>
          <w:b/>
        </w:rPr>
        <w:t xml:space="preserve">Esimerkki 9.337</w:t>
      </w:r>
    </w:p>
    <w:p>
      <w:r>
        <w:t xml:space="preserve">tarina: Hämähäkkimies on yksi kaikkien aikojen tunnetuimmista sarjakuvasankareista. Hänet loi Stan Lee vuonna 1963, ja hänet esiteltiin maailmalle ensimmäisen kerran Marvelin sarjakuvakirjojen sivuilla. Hämähäkkimiehen tarina kertoo Peter Parkerista, lapsesta, joka on menettänyt vanhempansa ja asuu tätinsä ja setänsä kanssa. Peter on ujo, hiljainen silmälasipäinen poika, jolla on vain vähän ystäviä. Eräänä päivänä lukion luokkaretkellä tiedelaboratorioon häntä puree erityinen hämähäkki. Pian Peter tajuaa, että hänellä on hämmästyttäviä voimia: hän on yhtä vahva ja nopea kuin hämähäkki ja hänellä on myös eräänlainen kuudes aisti. Hän ei enää tarvitse silmälasejaan ja voi supervoimillaan lentää kaupungin kaduilla! Muistaessaan jotain, mitä Ben-setä oli kertonut hänelle _ Peter päättää käyttää voimiaan taistellakseen vihollisia vastaan, jotka tekevät julmia asioita ihmisille. Ja niin Hämähäkkimies on syntynyt. Peterin elämä ei ole helppoa, vaikka hän on supersankari. Hän on rakastunut Mary Janeen, mutta ei voi kertoa tälle hämmästyttävistä voimistaan. Sitä paitsi hänen paras ystävänsä Harry vihaa Hämähäkkimiestä! Peterillä on myös pulaa rahasta ja ajasta. Hänen on myytävä sanomalehdelle kuvia Hämähäkkimiehestä (hänestä itsestään!), ja hän menettää jatkuvasti muita töitään, koska hänellä on niin kiire pelastaa ihmisiä! Silti hän joutuu taistelemaan erilaisia julmia vihollisia vastaan. kysymys: Mitä hämähäkin purema teki?</w:t>
      </w:r>
    </w:p>
    <w:p>
      <w:r>
        <w:rPr>
          <w:b/>
        </w:rPr>
        <w:t xml:space="preserve">Tulos</w:t>
      </w:r>
    </w:p>
    <w:p>
      <w:r>
        <w:t xml:space="preserve">antoi hänelle uskomattomia voimia</w:t>
      </w:r>
    </w:p>
    <w:p>
      <w:r>
        <w:rPr>
          <w:b/>
        </w:rPr>
        <w:t xml:space="preserve">Esimerkki 9.338</w:t>
      </w:r>
    </w:p>
    <w:p>
      <w:r>
        <w:t xml:space="preserve">tarina: Hämähäkkimies on yksi kaikkien aikojen tunnetuimmista sarjakuvasankareista. Hänet loi Stan Lee vuonna 1963, ja hänet esiteltiin maailmalle ensimmäisen kerran Marvelin sarjakuvien sivuilla. Hämähäkkimiehen tarina kertoo Peter Parkerista, lapsesta, joka on menettänyt vanhempansa ja asuu tätinsä ja setänsä kanssa. Peter on ujo, hiljainen silmälasipäinen poika, jolla on vain vähän ystäviä. Eräänä päivänä lukion luokkaretkellä tiedelaboratorioon häntä puree erityinen hämähäkki. Pian Peter tajuaa, että hänellä on hämmästyttäviä voimia: hän on yhtä vahva ja nopea kuin hämähäkki ja hänellä on myös eräänlainen kuudes aisti. Hän ei enää tarvitse silmälasejaan ja voi supervoimillaan lentää kaupungin kaduilla! Muistaessaan jotain, mitä Ben-setä oli kertonut hänelle _ Peter päättää käyttää voimiaan taistellakseen vihollisia vastaan, jotka tekevät julmia asioita ihmisille. Ja niin Hämähäkkimies on syntynyt. Peterin elämä ei ole helppoa, vaikka hän on supersankari. Hän on rakastunut Mary Janeen, mutta ei voi kertoa tälle hämmästyttävistä voimistaan. Sitä paitsi hänen paras ystävänsä Harry vihaa Hämähäkkimiestä! Peterillä on myös pulaa rahasta ja ajasta. Hänen on myytävä sanomalehdelle kuvia Hämähäkkimiehestä (hänestä itsestään!), ja hän menettää jatkuvasti muita töitään, koska hänellä on niin kiire pelastaa ihmisiä! Silti hän joutuu taistelemaan erilaisia julmia vihollisia vastaan. kysymys: mihin hän käyttää voimiaan?</w:t>
      </w:r>
    </w:p>
    <w:p>
      <w:r>
        <w:rPr>
          <w:b/>
        </w:rPr>
        <w:t xml:space="preserve">Tulos</w:t>
      </w:r>
    </w:p>
    <w:p>
      <w:r>
        <w:t xml:space="preserve">taistelemaan vihollisia vastaan, jotka tekevät julmia asioita</w:t>
      </w:r>
    </w:p>
    <w:p>
      <w:r>
        <w:rPr>
          <w:b/>
        </w:rPr>
        <w:t xml:space="preserve">Esimerkki 9.339</w:t>
      </w:r>
    </w:p>
    <w:p>
      <w:r>
        <w:t xml:space="preserve">tarina: Hämähäkkimies on yksi kaikkien aikojen tunnetuimmista sarjakuvasankareista. Hänet loi Stan Lee vuonna 1963, ja hänet esiteltiin maailmalle ensimmäisen kerran Marvelin sarjakuvien sivuilla. Hämähäkkimiehen tarina kertoo Peter Parkerista, lapsesta, joka on menettänyt vanhempansa ja asuu tätinsä ja setänsä kanssa. Peter on ujo, hiljainen silmälasipäinen poika, jolla on vain vähän ystäviä. Eräänä päivänä lukion luokkaretkellä tiedelaboratorioon häntä puree erityinen hämähäkki. Pian Peter tajuaa, että hänellä on hämmästyttäviä voimia: hän on yhtä vahva ja nopea kuin hämähäkki ja hänellä on myös eräänlainen kuudes aisti. Hän ei enää tarvitse silmälasejaan ja voi supervoimillaan lentää kaupungin kaduilla! Muistaessaan jotain, mitä Ben-setä oli kertonut hänelle _ Peter päättää käyttää voimiaan taistellakseen vihollisia vastaan, jotka tekevät julmia asioita ihmisille. Ja niin Hämähäkkimies on syntynyt. Peterin elämä ei ole helppoa, vaikka hän on supersankari. Hän on rakastunut Mary Janeen, mutta ei voi kertoa tälle hämmästyttävistä voimistaan. Sitä paitsi hänen paras ystävänsä Harry vihaa Hämähäkkimiestä! Peterillä on myös pulaa rahasta ja ajasta. Hänen on myytävä sanomalehdelle kuvia Hämähäkkimiehestä (hänestä itsestään!), ja hän menettää jatkuvasti muita töitään, koska hänellä on niin kiire pelastaa ihmisiä! Silti hän joutuu taistelemaan erilaisia julmia vihollisia vastaan. kysymys: miten hän tienaa rahaa?</w:t>
      </w:r>
    </w:p>
    <w:p>
      <w:r>
        <w:rPr>
          <w:b/>
        </w:rPr>
        <w:t xml:space="preserve">Tulos</w:t>
      </w:r>
    </w:p>
    <w:p>
      <w:r>
        <w:t xml:space="preserve">myy kuvia Hämähäkkimiehestä/henkilöstä itsestään</w:t>
      </w:r>
    </w:p>
    <w:p>
      <w:r>
        <w:rPr>
          <w:b/>
        </w:rPr>
        <w:t xml:space="preserve">Esimerkki 9.340</w:t>
      </w:r>
    </w:p>
    <w:p>
      <w:r>
        <w:t xml:space="preserve">tarina: Termi muslimimaailma, joka tunnetaan myös nimillä islamilainen maailma ja Ummah (arabiaksi: أمة, tarkoittaa "kansaa" tai "yhteisöä"), on eri merkityksissä. Uskonnollisessa merkityksessä islamilainen umma viittaa islamin opetuksia noudattaviin, muslimeiksi kutsuttuihin henkilöihin. Kulttuurisessa mielessä muslimien umma viittaa islamilaiseen sivilisaatioon lukuun ottamatta siinä eläviä muita kuin muslimeja. Nykyaikaisessa geopoliittisessa merkityksessä termi "islamilainen kansakunta" viittaa yleensä kollektiivisesti muslimienemmistöisiin maihin, valtioihin, alueisiin tai kaupunkeihin. Islamin kultakausi osui samaan aikaan muslimimaailman keskiajan kanssa, joka alkoi islamin noususta ja ensimmäisen islamilaisen valtion perustamisesta vuonna 622. Aikakauden päättymisajankohdaksi on ilmoitettu joko vuosi 1258, jolloin mongolit ryöstivät Bagdadin, tai vuosi 1492, jolloin Iberian niemimaalla Al-Andaluksessa sijaitsevan Granadan emiraatin kristillinen takaisinvaltaus saatiin päätökseen. Abbasidikalifi Harun ar-Rashidin (786-809) aikana Bagdadiin avattiin legendaarinen Viisauden talo, jossa eri puolilta maailmaa tulleet oppineet pyrkivät kääntämään ja kokoamaan kaiken tunnetun maailman tiedon arabiaksi. Abbasideihin vaikuttivat Koraanin määräykset ja hadithit, kuten "oppineen muste on pyhempää kuin marttyyrin veri", jotka korostivat tiedon arvoa. Suurista islamilaisista pääkaupungeista Bagdadista, Kairosta ja Córdobasta tuli tieteen, filosofian, lääketieteen ja koulutuksen tärkeimmät älylliset keskukset. Tänä aikana muslimimaailma oli kokoelma kulttuureja; ne kokosivat yhteen ja kehittivät antiikin kreikkalaisesta, roomalaisesta, persialaisesta, kiinalaisesta, intialaisesta, egyptiläisestä ja foinikialaisesta sivilisaatiosta saatua tietoa., kysymys: Mitä se tarkoittaa toisella kielellä?</w:t>
      </w:r>
    </w:p>
    <w:p>
      <w:r>
        <w:rPr>
          <w:b/>
        </w:rPr>
        <w:t xml:space="preserve">Tulos</w:t>
      </w:r>
    </w:p>
    <w:p>
      <w:r>
        <w:t xml:space="preserve">kansakunta tai yhteisö</w:t>
      </w:r>
    </w:p>
    <w:p>
      <w:r>
        <w:rPr>
          <w:b/>
        </w:rPr>
        <w:t xml:space="preserve">Esimerkki 9.341</w:t>
      </w:r>
    </w:p>
    <w:p>
      <w:r>
        <w:t xml:space="preserve">tarina: Termi muslimimaailma, joka tunnetaan myös nimillä islamilainen maailma ja Ummah (arabiaksi: أمة, tarkoittaa "kansaa" tai "yhteisöä"), on eri merkityksissä. Uskonnollisessa merkityksessä islamilainen umma viittaa islamin opetuksia noudattaviin, muslimeiksi kutsuttuihin henkilöihin. Kulttuurisessa mielessä muslimien umma viittaa islamilaiseen sivilisaatioon lukuun ottamatta siinä eläviä muita kuin muslimeja. Nykyaikaisessa geopoliittisessa merkityksessä termi "islamilainen kansakunta" viittaa yleensä kollektiivisesti muslimienemmistöisiin maihin, valtioihin, alueisiin tai kaupunkeihin. Islamin kultakausi osui samaan aikaan muslimimaailman keskiajan kanssa, joka alkoi islamin noususta ja ensimmäisen islamilaisen valtion perustamisesta vuonna 622. Aikakauden päättymisajankohdaksi on ilmoitettu joko vuosi 1258, jolloin mongolit ryöstivät Bagdadin, tai vuosi 1492, jolloin Iberian niemimaalla Al-Andaluksessa sijaitsevan Granadan emiraatin kristillinen takaisinvaltaus saatiin päätökseen. Abbasidikalifi Harun ar-Rashidin (786-809) aikana Bagdadiin avattiin legendaarinen Viisauden talo, jossa eri puolilta maailmaa tulleet oppineet pyrkivät kääntämään ja kokoamaan kaiken tunnetun maailman tiedon arabiaksi. Abbasideihin vaikuttivat Koraanin määräykset ja hadithit, kuten "oppineen muste on pyhempää kuin marttyyrin veri", jotka korostivat tiedon arvoa. Suurista islamilaisista pääkaupungeista Bagdadista, Kairosta ja Córdobasta tuli tieteen, filosofian, lääketieteen ja koulutuksen tärkeimmät älylliset keskukset. Tänä aikana muslimimaailma oli kokoelma kulttuureja; ne kokosivat yhteen ja kehittivät antiikin kreikkalaisesta, roomalaisesta, persialaisesta, kiinalaisesta, intialaisesta, egyptiläisestä ja foinikialaisesta sivilisaatiosta saatua tietoa., kysymys: Keneen se viittaa?</w:t>
      </w:r>
    </w:p>
    <w:p>
      <w:r>
        <w:rPr>
          <w:b/>
        </w:rPr>
        <w:t xml:space="preserve">Tulos</w:t>
      </w:r>
    </w:p>
    <w:p>
      <w:r>
        <w:t xml:space="preserve">niille, jotka noudattavat islamin opetuksia,</w:t>
      </w:r>
    </w:p>
    <w:p>
      <w:r>
        <w:rPr>
          <w:b/>
        </w:rPr>
        <w:t xml:space="preserve">Esimerkki 9.342</w:t>
      </w:r>
    </w:p>
    <w:p>
      <w:r>
        <w:t xml:space="preserve">tarina: (CNN) -- Entinen sairaalatyöntekijä ampui ja tappoi järjestelmällisesti neljä ihmistä New Yorkin osavaltion pohjoisosassa lauantaina, kertoivat kahden piirikunnan viranomaiset. Entistä sairaalatyöntekijää Frank Garciaa, 34, on syytetty ampumavälikohtauksesta. Frank Garcia, 34, pidätettiin lauantaina iltapäivällä. Garcia tunsi kaikki neljä uhria, poliisi kertoi, mutta ei paljastanut yksityiskohtia suhteista. "Ammutut henkilöt olivat epäillyn tuttuja. Se ei välttämättä ollut sattumanvarainen teko", Monroen piirikunnan seriffi Patrick O'Flynn sanoi. Kaksi ensimmäistä uhria - Mary Sillman, 23, ja Randall Norman, 41 - ammuttiin kuolettavasti ennen aamuviittä Lakeside Memorial Hospitalissa Brockportissa, jossa Garcia oli aikoinaan töissä, O'Flynn sanoi. Toinen nainen haavoittui ja on hoidettavana läheisessä sairaalassa, hän sanoi. Toinen ampuminen tapahtui talossa läheisessä Ontarion piirikunnassa lauantaina iltapäivällä. Christopher Glatz, 45, ja hänen vaimonsa Kim, 38, surmattiin "teloitustyyliin", kun heidän kaksi teini-ikäistä lastaan olivat Rochesterin esikaupunkikodissa, Ontarion piirikunnan seriffi Philip Povero sanoi. Teinit eivät haavoittuneet, mutta on epäselvää, näkivätkö he tapahtuman. Poveron mukaan naapurit kertoivat, että Garcia kävi ovelta ovelle etsimässä Glatzien kotia. "Hän itse asiassa etsi asuinpaikkaa", Povero sanoi. "Hän sanoi eri ihmisille eri asioita, mutta hän selvästi etsi sitä kotia." Ballistiset todisteet ovat yhdistäneet nämä kaksi rikospaikkaa, Povero sanoi. Tutkijat löysivät Garcialta pidätyksen yhteydessä löytyneestä pistoolin messinkipatruunoita, hän sanoi. Garcia pidätettiin ravintolassa lauantaina iltapäivällä, kertoi CNN:n Rochesterissa toimiva R-News. , kysymys: Keitä olivat Brockportin uhrit?</w:t>
      </w:r>
    </w:p>
    <w:p>
      <w:r>
        <w:rPr>
          <w:b/>
        </w:rPr>
        <w:t xml:space="preserve">Tulos</w:t>
      </w:r>
    </w:p>
    <w:p>
      <w:r>
        <w:t xml:space="preserve">Mary Sillman, 23, ja Randall Norman</w:t>
      </w:r>
    </w:p>
    <w:p>
      <w:r>
        <w:rPr>
          <w:b/>
        </w:rPr>
        <w:t xml:space="preserve">Esimerkki 9.343</w:t>
      </w:r>
    </w:p>
    <w:p>
      <w:r>
        <w:t xml:space="preserve">tarina: (CNN) -- Entinen sairaalatyöntekijä ampui ja tappoi järjestelmällisesti neljä ihmistä New Yorkin osavaltion pohjoisosassa lauantaina, kertoivat kahden piirikunnan viranomaiset. Entistä sairaalatyöntekijää Frank Garciaa, 34, on syytetty ampumavälikohtauksesta. Frank Garcia, 34, pidätettiin lauantaina iltapäivällä. Garcia tunsi kaikki neljä uhria, poliisi kertoi, mutta ei paljastanut yksityiskohtia suhteista. "Ammutut henkilöt olivat epäillyn tuttuja. Se ei välttämättä ollut sattumanvarainen teko", Monroen piirikunnan seriffi Patrick O'Flynn sanoi. Kaksi ensimmäistä uhria - Mary Sillman, 23, ja Randall Norman, 41 - ammuttiin kuolettavasti ennen aamuviittä Lakeside Memorial Hospitalissa Brockportissa, jossa Garcia oli aikoinaan töissä, O'Flynn sanoi. Toinen nainen haavoittui ja on hoidettavana läheisessä sairaalassa, hän sanoi. Toinen ampuminen tapahtui talossa läheisessä Ontarion piirikunnassa lauantaina iltapäivällä. Christopher Glatz, 45, ja hänen vaimonsa Kim, 38, surmattiin "teloitustyyliin", kun heidän kaksi teini-ikäistä lastaan olivat Rochesterin esikaupunkikodissa, Ontarion piirikunnan seriffi Philip Povero sanoi. Teinit eivät haavoittuneet, mutta on epäselvää, näkivätkö he tapahtuman. Poveron mukaan naapurit kertoivat, että Garcia kävi ovelta ovelle etsimässä Glatzien kotia. "Hän itse asiassa etsi asuinpaikkaa", Povero sanoi. "Hän sanoi eri ihmisille eri asioita, mutta hän selvästi etsi sitä kotia." Ballistiset todisteet ovat yhdistäneet nämä kaksi rikospaikkaa, Povero sanoi. Tutkijat löysivät Garcialta pidätyksen yhteydessä löytyneestä pistoolin messinkipatruunoita, hän sanoi. Garcia pidätettiin ravintolassa lauantaina iltapäivällä, kertoi CNN:n Rochesterissa toimiva R-News. , kysymys: Tunsiko hän ampumansa ihmiset?</w:t>
      </w:r>
    </w:p>
    <w:p>
      <w:r>
        <w:rPr>
          <w:b/>
        </w:rPr>
        <w:t xml:space="preserve">Tulos</w:t>
      </w:r>
    </w:p>
    <w:p>
      <w:r>
        <w:t xml:space="preserve">tunsi kaikki neljä uhria</w:t>
      </w:r>
    </w:p>
    <w:p>
      <w:r>
        <w:rPr>
          <w:b/>
        </w:rPr>
        <w:t xml:space="preserve">Esimerkki 9.344</w:t>
      </w:r>
    </w:p>
    <w:p>
      <w:r>
        <w:t xml:space="preserve">tarina: (CNN) -- Entinen sairaalatyöntekijä ampui ja tappoi järjestelmällisesti neljä ihmistä New Yorkin osavaltion pohjoisosassa lauantaina, kertoivat kahden piirikunnan viranomaiset. Entistä sairaalatyöntekijää Frank Garciaa, 34, on syytetty ampumavälikohtauksesta. Frank Garcia, 34, pidätettiin lauantaina iltapäivällä. Garcia tunsi kaikki neljä uhria, poliisi kertoi, mutta ei paljastanut yksityiskohtia suhteista. "Ammutut henkilöt olivat epäillyn tuttuja. Se ei välttämättä ollut sattumanvarainen teko", Monroen piirikunnan seriffi Patrick O'Flynn sanoi. Kaksi ensimmäistä uhria - Mary Sillman, 23, ja Randall Norman, 41 - ammuttiin kuolettavasti ennen aamuviittä Lakeside Memorial Hospitalissa Brockportissa, jossa Garcia oli aikoinaan töissä, O'Flynn sanoi. Toinen nainen haavoittui ja on hoidettavana läheisessä sairaalassa, hän sanoi. Toinen ampuminen tapahtui talossa läheisessä Ontarion piirikunnassa lauantaina iltapäivällä. Christopher Glatz, 45, ja hänen vaimonsa Kim, 38, surmattiin "teloitustyyliin", kun heidän kaksi teini-ikäistä lastaan olivat Rochesterin esikaupunkikodissa, Ontarion piirikunnan seriffi Philip Povero sanoi. Teinit eivät haavoittuneet, mutta on epäselvää, näkivätkö he tapahtuman. Poveron mukaan naapurit kertoivat, että Garcia kävi ovelta ovelle etsimässä Glatzien kotia. "Hän itse asiassa etsi asuinpaikkaa", Povero sanoi. "Hän sanoi eri ihmisille eri asioita, mutta hän selvästi etsi sitä kotia." Ballistiset todisteet ovat yhdistäneet nämä kaksi rikospaikkaa, Povero sanoi. Tutkijat löysivät Garcialta pidätyksen yhteydessä löytyneestä pistoolin messinkipatruunoita, hän sanoi. Garcia pidätettiin ravintolassa lauantaina iltapäivällä, kertoi CNN:n Rochesterissa toimiva R-News. , kysymys: Ammuttiinko teinit?</w:t>
      </w:r>
    </w:p>
    <w:p>
      <w:r>
        <w:rPr>
          <w:b/>
        </w:rPr>
        <w:t xml:space="preserve">Tulos</w:t>
      </w:r>
    </w:p>
    <w:p>
      <w:r>
        <w:t xml:space="preserve">teinit eivät haavoittuneet</w:t>
      </w:r>
    </w:p>
    <w:p>
      <w:r>
        <w:rPr>
          <w:b/>
        </w:rPr>
        <w:t xml:space="preserve">Esimerkki 9.345</w:t>
      </w:r>
    </w:p>
    <w:p>
      <w:r>
        <w:t xml:space="preserve">tarina: Berliini on Saksan pääkaupunki ja suurin kaupunki sekä yksi sen 16 osavaltiosta. Noin 3,7 miljoonan asukkaan Berliinissä asuu noin 3,7 miljoonaa ihmistä, ja se on Euroopan unionin toiseksi väkirikkain kaupunki ja Euroopan unionin seitsemänneksi väkirikkain kaupunkialue. Se sijaitsee Koillis-Saksassa Spree- ja Havel-jokien rannalla, ja se on Berliinin ja Brandenburgin suurkaupunkialueen keskus, jossa asuu noin 6 miljoonaa asukasta yli 180 kansakunnasta. Koska Berliini sijaitsee Euroopan tasangolla, sen ilmastossa vallitsee lauhkea kausi-ilmasto. Noin kolmannes kaupungin pinta-alasta on metsiä, puistoja, puutarhoja, jokia, kanavia ja järviä. Berliinistä, joka mainittiin ensimmäisen kerran 1200-luvulla ja joka sijaitsi kahden tärkeän historiallisen kauppareitin risteyksessä, tuli Brandenburgin markkinan (14171701), Preussin kuningaskunnan (1701-1918), Saksan keisarikunnan (1871-1918), Weimarin tasavallan (1919-1933) ja kolmannen valtakunnan (1933-1945) pääkaupunki. Berliini oli 1920-luvulla maailman kolmanneksi suurin kunta. Toisen maailmansodan ja sitä seuranneen voittajamaiden miehityksen jälkeen kaupunki jaettiin; Itä-Berliini julistettiin Itä-Saksan pääkaupungiksi, kun taas Länsi-Berliinistä tuli tosiasiallisesti Länsi-Saksan erillisalue, jota ympäröi Berliinin muuri (1961-1989) ja Itä-Saksan alue. Saksan yhdistymisen jälkeen vuonna 1990 Berliinistä tuli jälleen koko Saksan pääkaupunki., kysymys: Kysymys: Minkä jokien varrella se sijaitsee?</w:t>
      </w:r>
    </w:p>
    <w:p>
      <w:r>
        <w:rPr>
          <w:b/>
        </w:rPr>
        <w:t xml:space="preserve">Tulos</w:t>
      </w:r>
    </w:p>
    <w:p>
      <w:r>
        <w:t xml:space="preserve">Spree- ja Havel-joet</w:t>
      </w:r>
    </w:p>
    <w:p>
      <w:r>
        <w:rPr>
          <w:b/>
        </w:rPr>
        <w:t xml:space="preserve">Esimerkki 9.346</w:t>
      </w:r>
    </w:p>
    <w:p>
      <w:r>
        <w:t xml:space="preserve">tarina: Berliini on Saksan pääkaupunki ja suurin kaupunki sekä yksi sen 16 osavaltiosta. Noin 3,7 miljoonan asukkaan Berliinissä asuu noin 3,7 miljoonaa ihmistä, ja se on Euroopan unionin toiseksi väkirikkain kaupunki ja Euroopan unionin seitsemänneksi väkirikkain kaupunkialue. Se sijaitsee Koillis-Saksassa Spree- ja Havel-jokien rannalla, ja se on Berliinin ja Brandenburgin suurkaupunkialueen keskus, jossa asuu noin 6 miljoonaa asukasta yli 180 kansakunnasta. Koska Berliini sijaitsee Euroopan tasangolla, sen ilmastossa vallitsee lauhkea kausi-ilmasto. Noin kolmannes kaupungin pinta-alasta on metsiä, puistoja, puutarhoja, jokia, kanavia ja järviä. Berliinistä, joka mainittiin ensimmäisen kerran 1200-luvulla ja joka sijaitsi kahden tärkeän historiallisen kauppareitin risteyksessä, tuli Brandenburgin markkinan (14171701), Preussin kuningaskunnan (1701-1918), Saksan keisarikunnan (1871-1918), Weimarin tasavallan (1919-1933) ja kolmannen valtakunnan (1933-1945) pääkaupunki. Berliini oli 1920-luvulla maailman kolmanneksi suurin kunta. Toisen maailmansodan ja sitä seuranneen voittajamaiden miehityksen jälkeen kaupunki jaettiin; Itä-Berliini julistettiin Itä-Saksan pääkaupungiksi, kun taas Länsi-Berliinistä tuli tosiasiallisesti Länsi-Saksan erillisalue, jota ympäröi Berliinin muuri (1961-1989) ja Itä-Saksan alue. Saksan yhdistymisen jälkeen vuonna 1990 Berliinistä tuli jälleen koko Saksan pääkaupunki., kysymys: Missä päin Saksaa se sijaitsee?</w:t>
      </w:r>
    </w:p>
    <w:p>
      <w:r>
        <w:rPr>
          <w:b/>
        </w:rPr>
        <w:t xml:space="preserve">Tulos</w:t>
      </w:r>
    </w:p>
    <w:p>
      <w:r>
        <w:t xml:space="preserve">Koillis-Saksa</w:t>
      </w:r>
    </w:p>
    <w:p>
      <w:r>
        <w:rPr>
          <w:b/>
        </w:rPr>
        <w:t xml:space="preserve">Esimerkki 9.347</w:t>
      </w:r>
    </w:p>
    <w:p>
      <w:r>
        <w:t xml:space="preserve">tarina: Berliini on Saksan pääkaupunki ja suurin kaupunki sekä yksi sen 16 osavaltiosta. Noin 3,7 miljoonan asukkaan Berliinissä asuu noin 3,7 miljoonaa ihmistä, ja se on Euroopan unionin toiseksi väkirikkain kaupunki ja Euroopan unionin seitsemänneksi väkirikkain kaupunkialue. Se sijaitsee Koillis-Saksassa Spree- ja Havel-jokien rannalla, ja se on Berliinin ja Brandenburgin suurkaupunkialueen keskus, jossa asuu noin 6 miljoonaa asukasta yli 180 kansakunnasta. Koska Berliini sijaitsee Euroopan tasangolla, sen ilmastossa vallitsee lauhkea kausi-ilmasto. Noin kolmannes kaupungin pinta-alasta on metsiä, puistoja, puutarhoja, jokia, kanavia ja järviä. Berliinistä, joka mainittiin ensimmäisen kerran 1200-luvulla ja joka sijaitsi kahden tärkeän historiallisen kauppareitin risteyksessä, tuli Brandenburgin markkinan (14171701), Preussin kuningaskunnan (1701-1918), Saksan keisarikunnan (1871-1918), Weimarin tasavallan (1919-1933) ja kolmannen valtakunnan (1933-1945) pääkaupunki. Berliini oli 1920-luvulla maailman kolmanneksi suurin kunta. Toisen maailmansodan ja sitä seuranneen voittajamaiden miehityksen jälkeen kaupunki jaettiin; Itä-Berliini julistettiin Itä-Saksan pääkaupungiksi, kun taas Länsi-Berliinistä tuli tosiasiallisesti Länsi-Saksan erillisalue, jota ympäröi Berliinin muuri (1961-1989) ja Itä-Saksan alue. Saksan yhdistymisen jälkeen vuonna 1990 Berliinistä tuli jälleen koko Saksan pääkaupunki., kysymys: Kysymys: Missä metropolialueella se sijaitsee?</w:t>
      </w:r>
    </w:p>
    <w:p>
      <w:r>
        <w:rPr>
          <w:b/>
        </w:rPr>
        <w:t xml:space="preserve">Tulos</w:t>
      </w:r>
    </w:p>
    <w:p>
      <w:r>
        <w:t xml:space="preserve">Berlin-Brandenburgin pääkaupunkiseutu</w:t>
      </w:r>
    </w:p>
    <w:p>
      <w:r>
        <w:rPr>
          <w:b/>
        </w:rPr>
        <w:t xml:space="preserve">Esimerkki 9.348</w:t>
      </w:r>
    </w:p>
    <w:p>
      <w:r>
        <w:t xml:space="preserve">tarina: Berliini on Saksan pääkaupunki ja suurin kaupunki sekä yksi sen 16 osavaltiosta. Noin 3,7 miljoonan asukkaan Berliinissä asuu noin 3,7 miljoonaa ihmistä, ja se on Euroopan unionin toiseksi väkirikkain kaupunki ja Euroopan unionin seitsemänneksi väkirikkain kaupunkialue. Se sijaitsee Koillis-Saksassa Spree- ja Havel-jokien rannalla, ja se on Berliinin ja Brandenburgin suurkaupunkialueen keskus, jossa asuu noin 6 miljoonaa asukasta yli 180 kansakunnasta. Koska Berliini sijaitsee Euroopan tasangolla, sen ilmastossa vallitsee lauhkea kausi-ilmasto. Noin kolmannes kaupungin pinta-alasta on metsiä, puistoja, puutarhoja, jokia, kanavia ja järviä. Berliinistä, joka mainittiin ensimmäisen kerran 1200-luvulla ja joka sijaitsi kahden tärkeän historiallisen kauppareitin risteyksessä, tuli Brandenburgin markkinan (14171701), Preussin kuningaskunnan (1701-1918), Saksan keisarikunnan (1871-1918), Weimarin tasavallan (1919-1933) ja kolmannen valtakunnan (1933-1945) pääkaupunki. Berliini oli 1920-luvulla maailman kolmanneksi suurin kunta. Toisen maailmansodan ja sitä seuranneen voittajamaiden miehityksen jälkeen kaupunki jaettiin; Itä-Berliini julistettiin Itä-Saksan pääkaupungiksi, kun taas Länsi-Berliinistä tuli tosiasiallisesti Länsi-Saksan erillisalue, jota ympäröi Berliinin muuri (1961-1989) ja Itä-Saksan alue. Saksan yhdistymisen jälkeen vuonna 1990 Berliinistä tuli jälleen koko Saksan pääkaupunki., kysymys: Berliinissä on paljon asukkaita.</w:t>
      </w:r>
    </w:p>
    <w:p>
      <w:r>
        <w:rPr>
          <w:b/>
        </w:rPr>
        <w:t xml:space="preserve">Tulos</w:t>
      </w:r>
    </w:p>
    <w:p>
      <w:r>
        <w:t xml:space="preserve">noin 6 miljoonaa asukasta</w:t>
      </w:r>
    </w:p>
    <w:p>
      <w:r>
        <w:rPr>
          <w:b/>
        </w:rPr>
        <w:t xml:space="preserve">Esimerkki 9.349</w:t>
      </w:r>
    </w:p>
    <w:p>
      <w:r>
        <w:t xml:space="preserve">tarina: Berliini on Saksan pääkaupunki ja suurin kaupunki sekä yksi sen 16 osavaltiosta. Noin 3,7 miljoonan asukkaan Berliinissä asuu noin 3,7 miljoonaa ihmistä, ja se on Euroopan unionin toiseksi väkirikkain kaupunki ja Euroopan unionin seitsemänneksi väkirikkain kaupunkialue. Se sijaitsee Koillis-Saksassa Spree- ja Havel-jokien rannalla, ja se on Berliinin ja Brandenburgin suurkaupunkialueen keskus, jossa asuu noin 6 miljoonaa asukasta yli 180 kansakunnasta. Koska Berliini sijaitsee Euroopan tasangolla, sen ilmastossa vallitsee lauhkea kausi-ilmasto. Noin kolmannes kaupungin pinta-alasta on metsiä, puistoja, puutarhoja, jokia, kanavia ja järviä. Berliinistä, joka mainittiin ensimmäisen kerran 1200-luvulla ja joka sijaitsi kahden tärkeän historiallisen kauppareitin risteyksessä, tuli Brandenburgin markkinan (14171701), Preussin kuningaskunnan (1701-1918), Saksan keisarikunnan (1871-1918), Weimarin tasavallan (1919-1933) ja kolmannen valtakunnan (1933-1945) pääkaupunki. Berliini oli 1920-luvulla maailman kolmanneksi suurin kunta. Toisen maailmansodan ja sitä seuranneen voittajamaiden miehityksen jälkeen kaupunki jaettiin; Itä-Berliini julistettiin Itä-Saksan pääkaupungiksi, kun taas Länsi-Berliinistä tuli tosiasiallisesti Länsi-Saksan erillisalue, jota ympäröi Berliinin muuri (1961-1989) ja Itä-Saksan alue. Saksan yhdistymisen jälkeen vuonna 1990 Berliinistä tuli jälleen koko Saksan pääkaupunki., kysymys: Milloin kaupunki jaettiin?</w:t>
      </w:r>
    </w:p>
    <w:p>
      <w:r>
        <w:rPr>
          <w:b/>
        </w:rPr>
        <w:t xml:space="preserve">Tulos</w:t>
      </w:r>
    </w:p>
    <w:p>
      <w:r>
        <w:t xml:space="preserve">Toisen maailmansodan jälkeen</w:t>
      </w:r>
    </w:p>
    <w:p>
      <w:r>
        <w:rPr>
          <w:b/>
        </w:rPr>
        <w:t xml:space="preserve">Esimerkki 9.350</w:t>
      </w:r>
    </w:p>
    <w:p>
      <w:r>
        <w:t xml:space="preserve">tarina: (CNN) -- Samantha Stosur esti Caroline Wozniackia ottamasta vuoden lopun naisten tenniksen ykkössijaa shokkivoitolla 6-4 6-3 WTA Championships -turnauksessa Qatarissa keskiviikkoiltana. Australialainen ryminällä saavutti toisen peräkkäisen voittonsa maronkiryhmässä revanssivoiton Ranskan avointen mestarista Francesca Schiavonesta tiistaina. Roland Garrosin kakkonen oli Wozniackia vastaan tehokas ase, ja voitto antoi 26-vuotiaalle kaikki mahdollisuudet päästä välieriin ennen torstain viimeistä ryhmäottelua Venäjän Elena Dementievaa vastaan. Kyseessä oli hänen toinen voittonsa huippusijoitetusta pelaajasta tänä vuonna, sillä hän voitti Serena Williamsin matkalla finaaliin Pariisissa. Viidenneksi sijoitettu Wozniacki voitti 26 kertaa, kun Wozniacki voitti 14 kertaa, ja hänellä oli varaa syöttää kaksi kaksoisvirhettä ratkaisupelissä, ennen kuin tanskalainen palautti rystylyönnin pitkäksi ensimmäisessä ottelupisteessään. Wozniacki, joka voitti tiistaina seitsemänneksi sijoitetun Dementievan, kohtaa seuraavaksi torstaina italialaisen Schiavonen. Kim Clijsters, joka voitti 4,5 miljoonan dollarin turnauksen vuosina 2002 ja 2003, voitti aiemmin Valkoisen ryhmän avausottelussaan 6-2 6-3 entisen ykkössijoitetun Jelena Jankovicin huolimatta 10 kaksoisvirheestä. Belgialainen, joka palasi tositoimiin leikattuaan luomen pois jalastaan, mursi Jankovicin rakkauteen ottelun ensimmäisessä pelissä ja sitten uudelleen seitsemännessä pelissä. Kolminkertainen Yhdysvaltain avointen mestari ei ollut yhtä vakuuttava toisessa erässä, mutta hänellä oli riittävästi voimaa ohittaa serbialainen, joka kamppailee sairauden kanssa Dohan painostavassa kuumuudessa. , kysymys: Oliko hänen voittonsa Qatarissa odotettavissa?</w:t>
      </w:r>
    </w:p>
    <w:p>
      <w:r>
        <w:rPr>
          <w:b/>
        </w:rPr>
        <w:t xml:space="preserve">Tulos</w:t>
      </w:r>
    </w:p>
    <w:p>
      <w:r>
        <w:t xml:space="preserve">Ei, se oli shokki</w:t>
      </w:r>
    </w:p>
    <w:p>
      <w:r>
        <w:rPr>
          <w:b/>
        </w:rPr>
        <w:t xml:space="preserve">Esimerkki 9.351</w:t>
      </w:r>
    </w:p>
    <w:p>
      <w:r>
        <w:t xml:space="preserve">tarina: (CNN) -- Samantha Stosur esti Caroline Wozniackia ottamasta vuoden lopun naisten tenniksen ykkössijaa shokkivoitolla 6-4 6-3 WTA Championships -turnauksessa Qatarissa keskiviikkoiltana. Australialainen ryminällä saavutti toisen peräkkäisen voittonsa maronkiryhmässä revanssivoiton Ranskan avointen mestarista Francesca Schiavonesta tiistaina. Roland Garrosin kakkonen oli Wozniackia vastaan tehokas ase, ja voitto antoi 26-vuotiaalle kaikki mahdollisuudet päästä välieriin ennen torstain viimeistä ryhmäottelua Venäjän Elena Dementievaa vastaan. Kyseessä oli hänen toinen voittonsa huippusijoitetusta pelaajasta tänä vuonna, sillä hän voitti Serena Williamsin matkalla finaaliin Pariisissa. Viidenneksi sijoitettu Wozniacki voitti 26 kertaa, kun Wozniacki voitti 14 kertaa, ja hänellä oli varaa syöttää kaksi kaksoisvirhettä ratkaisupelissä, ennen kuin tanskalainen palautti rystylyönnin pitkäksi ensimmäisessä ottelupisteessään. Wozniacki, joka voitti tiistaina seitsemänneksi sijoitetun Dementievan, kohtaa seuraavaksi torstaina italialaisen Schiavonen. Kim Clijsters, joka voitti 4,5 miljoonan dollarin turnauksen vuosina 2002 ja 2003, voitti aiemmin Valkoisen ryhmän avausottelussaan 6-2 6-3 entisen ykkössijoitetun Jelena Jankovicin huolimatta 10 kaksoisvirheestä. Belgialainen, joka palasi tositoimiin leikattuaan luomen pois jalastaan, mursi Jankovicin rakkauteen ottelun ensimmäisessä pelissä ja sitten uudelleen seitsemännessä pelissä. Kolminkertainen Yhdysvaltain avointen mestari ei ollut yhtä vakuuttava toisessa erässä, mutta hänellä oli riittävästi voimaa ohittaa serbialainen, joka kamppailee sairauden kanssa Dohan painostavassa kuumuudessa. , kysymys: Mitä häneltä poistettiin?</w:t>
      </w:r>
    </w:p>
    <w:p>
      <w:r>
        <w:rPr>
          <w:b/>
        </w:rPr>
        <w:t xml:space="preserve">Tulos</w:t>
      </w:r>
    </w:p>
    <w:p>
      <w:r>
        <w:t xml:space="preserve">Luomi, joka oli leikattu pois hänen jalastaan</w:t>
      </w:r>
    </w:p>
    <w:p>
      <w:r>
        <w:rPr>
          <w:b/>
        </w:rPr>
        <w:t xml:space="preserve">Esimerkki 9.352</w:t>
      </w:r>
    </w:p>
    <w:p>
      <w:r>
        <w:t xml:space="preserve">tarina: (CNN) -- Samantha Stosur esti Caroline Wozniackia ottamasta vuoden lopun naisten tenniksen ykkössijaa shokkivoitolla 6-4 6-3 WTA Championships -turnauksessa Qatarissa keskiviikkoiltana. Australialainen ryminällä saavutti toisen peräkkäisen voittonsa maronkiryhmässä revanssivoiton Ranskan avointen mestarista Francesca Schiavonesta tiistaina. Roland Garrosin kakkonen oli Wozniackia vastaan tehokas ase, ja voitto antoi 26-vuotiaalle kaikki mahdollisuudet päästä välieriin ennen torstain viimeistä ryhmäottelua Venäjän Elena Dementievaa vastaan. Kyseessä oli hänen toinen voittonsa huippusijoitetusta pelaajasta tänä vuonna, sillä hän voitti Serena Williamsin matkalla finaaliin Pariisissa. Viidenneksi sijoitettu Wozniacki voitti 26 kertaa, kun Wozniacki voitti 14 kertaa, ja hänellä oli varaa syöttää kaksi kaksoisvirhettä ratkaisupelissä, ennen kuin tanskalainen palautti rystylyönnin pitkäksi ensimmäisessä ottelupisteessään. Wozniacki, joka voitti tiistaina seitsemänneksi sijoitetun Dementievan, kohtaa seuraavaksi torstaina italialaisen Schiavonen. Kim Clijsters, joka voitti 4,5 miljoonan dollarin turnauksen vuosina 2002 ja 2003, voitti aiemmin Valkoisen ryhmän avausottelussaan 6-2 6-3 entisen ykkössijoitetun Jelena Jankovicin huolimatta 10 kaksoisvirheestä. Belgialainen, joka palasi tositoimiin leikattuaan luomen pois jalastaan, mursi Jankovicin rakkauteen ottelun ensimmäisessä pelissä ja sitten uudelleen seitsemännessä pelissä. Kolminkertainen Yhdysvaltain avointen mestari ei ollut yhtä vakuuttava toisessa erässä, mutta hänellä oli riittävästi voimaa ohittaa serbialainen, joka kamppailee sairauden kanssa Dohan painostavassa kuumuudessa. , kysymys: Onko hän terve?</w:t>
      </w:r>
    </w:p>
    <w:p>
      <w:r>
        <w:rPr>
          <w:b/>
        </w:rPr>
        <w:t xml:space="preserve">Tulos</w:t>
      </w:r>
    </w:p>
    <w:p>
      <w:r>
        <w:t xml:space="preserve">Ei, hän kamppailee sairauden kanssa</w:t>
      </w:r>
    </w:p>
    <w:p>
      <w:r>
        <w:rPr>
          <w:b/>
        </w:rPr>
        <w:t xml:space="preserve">Esimerkki 9.353</w:t>
      </w:r>
    </w:p>
    <w:p>
      <w:r>
        <w:t xml:space="preserve">tarina: (CNN) -- Samantha Stosur esti Caroline Wozniackia ottamasta vuoden lopun naisten tenniksen ykkössijaa shokkivoitolla 6-4 6-3 WTA Championships -turnauksessa Qatarissa keskiviikkoiltana. Australialainen ryminällä saavutti toisen peräkkäisen voittonsa maronkiryhmässä revanssivoiton Ranskan avointen mestarista Francesca Schiavonesta tiistaina. Roland Garrosin kakkonen oli Wozniackia vastaan tehokas ase, ja voitto antoi 26-vuotiaalle kaikki mahdollisuudet päästä välieriin ennen torstain viimeistä ryhmäottelua Venäjän Elena Dementievaa vastaan. Kyseessä oli hänen toinen voittonsa huippusijoitetusta pelaajasta tänä vuonna, sillä hän voitti Serena Williamsin matkalla finaaliin Pariisissa. Viidenneksi sijoitettu Wozniacki voitti 26 kertaa, kun Wozniacki voitti 14 kertaa, ja hänellä oli varaa syöttää kaksi kaksoisvirhettä ratkaisupelissä, ennen kuin tanskalainen palautti rystylyönnin pitkäksi ensimmäisessä ottelupisteessään. Wozniacki, joka voitti tiistaina seitsemänneksi sijoitetun Dementievan, kohtaa seuraavaksi torstaina italialaisen Schiavonen. Kim Clijsters, joka voitti 4,5 miljoonan dollarin turnauksen vuosina 2002 ja 2003, voitti aiemmin Valkoisen ryhmän avausottelussaan 6-2 6-3 entisen ykkössijoitetun Jelena Jankovicin huolimatta 10 kaksoisvirheestä. Belgialainen, joka palasi tositoimiin leikattuaan luomen pois jalastaan, mursi Jankovicin rakkauteen ottelun ensimmäisessä pelissä ja sitten uudelleen seitsemännessä pelissä. Kolminkertainen Yhdysvaltain avointen mestari ei ollut yhtä vakuuttava toisessa erässä, mutta hänellä oli riittävästi voimaa ohittaa serbialainen, joka kamppailee sairauden kanssa Dohan painostavassa kuumuudessa. , kysymys: Missä pelissä hän menetti mahdollisuutensa?</w:t>
      </w:r>
    </w:p>
    <w:p>
      <w:r>
        <w:rPr>
          <w:b/>
        </w:rPr>
        <w:t xml:space="preserve">Tulos</w:t>
      </w:r>
    </w:p>
    <w:p>
      <w:r>
        <w:t xml:space="preserve">6-4 6-3-tappio Qatarin WTA-kisoissa keskiviikkoiltana.</w:t>
      </w:r>
    </w:p>
    <w:p>
      <w:r>
        <w:rPr>
          <w:b/>
        </w:rPr>
        <w:t xml:space="preserve">Esimerkki 9.354</w:t>
      </w:r>
    </w:p>
    <w:p>
      <w:r>
        <w:t xml:space="preserve">tarina: (CNN) -- Samantha Stosur esti Caroline Wozniackia ottamasta vuoden lopun naisten tenniksen ykkössijaa shokkivoitolla 6-4 6-3 WTA Championships -turnauksessa Qatarissa keskiviikkoiltana. Australialainen ryminällä saavutti toisen peräkkäisen voittonsa maronkiryhmässä revanssivoiton Ranskan avointen mestarista Francesca Schiavonesta tiistaina. Roland Garrosin kakkonen oli Wozniackia vastaan tehokas ase, ja voitto antoi 26-vuotiaalle kaikki mahdollisuudet päästä välieriin ennen torstain viimeistä ryhmäottelua Venäjän Elena Dementievaa vastaan. Kyseessä oli hänen toinen voittonsa huippusijoitetusta pelaajasta tänä vuonna, sillä hän voitti Serena Williamsin matkalla finaaliin Pariisissa. Viidenneksi sijoitettu Wozniacki voitti 26 kertaa, kun Wozniacki voitti 14 kertaa, ja hänellä oli varaa syöttää kaksi kaksoisvirhettä ratkaisupelissä, ennen kuin tanskalainen palautti rystylyönnin pitkäksi ensimmäisessä ottelupisteessään. Wozniacki, joka voitti tiistaina seitsemänneksi sijoitetun Dementievan, kohtaa seuraavaksi torstaina italialaisen Schiavonen. Kim Clijsters, joka voitti 4,5 miljoonan dollarin turnauksen vuosina 2002 ja 2003, voitti aiemmin Valkoisen ryhmän avausottelussaan 6-2 6-3 entisen ykkössijoitetun Jelena Jankovicin huolimatta 10 kaksoisvirheestä. Belgialainen, joka palasi tositoimiin leikattuaan luomen pois jalastaan, mursi Jankovicin rakkauteen ottelun ensimmäisessä pelissä ja sitten uudelleen seitsemännessä pelissä. Kolminkertainen Yhdysvaltain avointen mestari ei ollut yhtä vakuuttava toisessa erässä, mutta hänellä oli riittävästi voimaa ohittaa serbialainen, joka kamppailee sairauden kanssa Dohan painostavassa kuumuudessa. , kysymys: Ketä vastaan Stosur pelasi viimeisessä ryhmäottelussaan?</w:t>
      </w:r>
    </w:p>
    <w:p>
      <w:r>
        <w:rPr>
          <w:b/>
        </w:rPr>
        <w:t xml:space="preserve">Tulos</w:t>
      </w:r>
    </w:p>
    <w:p>
      <w:r>
        <w:t xml:space="preserve">Elena Dementieva</w:t>
      </w:r>
    </w:p>
    <w:p>
      <w:r>
        <w:rPr>
          <w:b/>
        </w:rPr>
        <w:t xml:space="preserve">Esimerkki 9.355</w:t>
      </w:r>
    </w:p>
    <w:p>
      <w:r>
        <w:t xml:space="preserve">tarina: Mikä on Mona Lisan hymyn takana oleva salaisuus? He voivat kuitenkin kysyä asiaa Mona Lisalta itseltään Pekingissä järjestettävässä interaktiivisessa näyttelyssä. Näyttely herättää 500 vuotta vanhan maalauksen henkiin. Nyt Leonardo da Vincin kuuluisa maalaus voi liikuttaa päätään ja heiluttaa kättään 3D-muodossa ja jopa vastata kysymyksiin. Hän voi vastata kysymyksiin elämästään, iästään ja niin edelleen. Mutta kun hän puhuu, hän ei puhu italiaa vaan kiinaa: "Da jia hao, wo jiao Mengna Lisha". Hen gao xing jian dao ni men." Uusi, digitaalinen kuva Mona Lisasta on Pekingissä järjestettävän World Classic Interactive Arts -näyttelyn keskipisteenä. Siellä voi nähdä myös muita maailmankuuluja maalauksia, kuten Leonardo da Vincin Viimeisen ehtoollisen. Viimeinen ehtoollinen on toinen kuva, jonka he tekivät eläväksi 3D:n avulla. Tässä kuvassa Jeesus voi kävellä ja puhua uskoviensa kanssa. Järjestäjä Wang Hui ja yli 400 digitaalista taiteilijaa Etelä-Koreassa käyttivät kaksi vuotta kuvan tekemiseen, ja sen kustannukset olivat noin 50 miljoonaa juania. Hän sanoo: "Erityistä siinä on se, että se on ensimmäinen kerta, kun käytetään tietokoneteknologiaa, jotta hän voi puhua ja liikkua." Mitä Mona Lisa sanoo, jos häneltä kysytään, miksi hän hymyilee, kysymys: Mitä ihmiset ihmettelevät?</w:t>
      </w:r>
    </w:p>
    <w:p>
      <w:r>
        <w:rPr>
          <w:b/>
        </w:rPr>
        <w:t xml:space="preserve">Tulos</w:t>
      </w:r>
    </w:p>
    <w:p>
      <w:r>
        <w:t xml:space="preserve">salaisuus Mona Lisan hymyn takana</w:t>
      </w:r>
    </w:p>
    <w:p>
      <w:r>
        <w:rPr>
          <w:b/>
        </w:rPr>
        <w:t xml:space="preserve">Esimerkki 9.356</w:t>
      </w:r>
    </w:p>
    <w:p>
      <w:r>
        <w:t xml:space="preserve">tarina: Mikä on Mona Lisan hymyn takana oleva salaisuus? He voivat kuitenkin kysyä asiaa Mona Lisalta itseltään Pekingissä järjestettävässä interaktiivisessa näyttelyssä. Näyttely herättää 500 vuotta vanhan maalauksen henkiin. Nyt Leonardo da Vincin kuuluisa maalaus voi liikuttaa päätään ja heiluttaa kättään 3D-muodossa ja jopa vastata kysymyksiin. Hän voi vastata kysymyksiin elämästään, iästään ja niin edelleen. Mutta kun hän puhuu, hän ei puhu italiaa vaan kiinaa: "Da jia hao, wo jiao Mengna Lisha". Hen gao xing jian dao ni men." Uusi, digitaalinen kuva Mona Lisasta on Pekingissä järjestettävän World Classic Interactive Arts -näyttelyn keskipisteenä. Siellä voi nähdä myös muita maailmankuuluja maalauksia, kuten Leonardo da Vincin Viimeisen ehtoollisen. Viimeinen ehtoollinen on toinen kuva, jonka he tekivät eläväksi 3D:n avulla. Tässä kuvassa Jeesus voi kävellä ja puhua uskoviensa kanssa. Järjestäjä Wang Hui ja yli 400 digitaalista taiteilijaa Etelä-Koreassa käyttivät kaksi vuotta kuvan tekemiseen, ja sen kustannukset olivat noin 50 miljoonaa juania. Hän sanoo: "Erityistä siinä on se, että se on ensimmäinen kerta, kun käytetään tietokoneteknologiaa, jotta hän voi puhua ja liikkua." Mitä Mona Lisa sanoo, jos häneltä kysytään, miksi hän hymyilee, kysymys: Kuka maalasi sen?</w:t>
      </w:r>
    </w:p>
    <w:p>
      <w:r>
        <w:rPr>
          <w:b/>
        </w:rPr>
        <w:t xml:space="preserve">Tulos</w:t>
      </w:r>
    </w:p>
    <w:p>
      <w:r>
        <w:t xml:space="preserve">Leonardo da Vinci</w:t>
      </w:r>
    </w:p>
    <w:p>
      <w:r>
        <w:rPr>
          <w:b/>
        </w:rPr>
        <w:t xml:space="preserve">Esimerkki 9.357</w:t>
      </w:r>
    </w:p>
    <w:p>
      <w:r>
        <w:t xml:space="preserve">tarina: Mikä on Mona Lisan hymyn takana oleva salaisuus? He voivat kuitenkin kysyä asiaa Mona Lisalta itseltään Pekingissä järjestettävässä interaktiivisessa näyttelyssä. Näyttely herättää 500 vuotta vanhan maalauksen henkiin. Nyt Leonardo da Vincin kuuluisa maalaus voi liikuttaa päätään ja heiluttaa kättään 3D-muodossa ja jopa vastata kysymyksiin. Hän voi vastata kysymyksiin elämästään, iästään ja niin edelleen. Mutta kun hän puhuu, hän ei puhu italiaa vaan kiinaa: "Da jia hao, wo jiao Mengna Lisha". Hen gao xing jian dao ni men." Uusi, digitaalinen kuva Mona Lisasta on Pekingissä järjestettävän World Classic Interactive Arts -näyttelyn keskipisteenä. Siellä voi nähdä myös muita maailmankuuluja maalauksia, kuten Leonardo da Vincin Viimeisen ehtoollisen. Viimeinen ehtoollinen on toinen kuva, jonka he tekivät eläväksi 3D:n avulla. Tässä kuvassa Jeesus voi kävellä ja puhua uskoviensa kanssa. Järjestäjä Wang Hui ja yli 400 digitaalista taiteilijaa Etelä-Koreassa käyttivät kaksi vuotta kuvan tekemiseen, ja sen kustannukset olivat noin 50 miljoonaa juania. Hän sanoo: "Erityistä siinä on se, että se on ensimmäinen kerta, kun käytetään tietokoneteknologiaa, jotta hän voi puhua ja liikkua." Mitä Mona Lisa sanoo, jos häneltä kysytään, miksi hän hymyilee, kysymys: Millainen asia hänellä on?</w:t>
      </w:r>
    </w:p>
    <w:p>
      <w:r>
        <w:rPr>
          <w:b/>
        </w:rPr>
        <w:t xml:space="preserve">Tulos</w:t>
      </w:r>
    </w:p>
    <w:p>
      <w:r>
        <w:t xml:space="preserve">interaktiivinen näyttely</w:t>
      </w:r>
    </w:p>
    <w:p>
      <w:r>
        <w:rPr>
          <w:b/>
        </w:rPr>
        <w:t xml:space="preserve">Esimerkki 9.358</w:t>
      </w:r>
    </w:p>
    <w:p>
      <w:r>
        <w:t xml:space="preserve">tarina: Mikä on Mona Lisan hymyn takana oleva salaisuus? He voivat kuitenkin kysyä asiaa Mona Lisalta itseltään Pekingissä järjestettävässä interaktiivisessa näyttelyssä. Näyttely herättää 500 vuotta vanhan maalauksen henkiin. Nyt Leonardo da Vincin kuuluisa maalaus voi liikuttaa päätään ja heiluttaa kättään 3D-muodossa ja jopa vastata kysymyksiin. Hän voi vastata kysymyksiin elämästään, iästään ja niin edelleen. Mutta kun hän puhuu, hän ei puhu italiaa vaan kiinaa: "Da jia hao, wo jiao Mengna Lisha". Hen gao xing jian dao ni men." Uusi, digitaalinen kuva Mona Lisasta on Pekingissä järjestettävän World Classic Interactive Arts -näyttelyn keskipisteenä. Siellä voi nähdä myös muita maailmankuuluja maalauksia, kuten Leonardo da Vincin Viimeisen ehtoollisen. Viimeinen ehtoollinen on toinen kuva, jonka he tekivät eläväksi 3D:n avulla. Tässä kuvassa Jeesus voi kävellä ja puhua uskoviensa kanssa. Järjestäjä Wang Hui ja yli 400 digitaalista taiteilijaa Etelä-Koreassa käyttivät kaksi vuotta kuvan tekemiseen, ja sen kustannukset olivat noin 50 miljoonaa juania. Hän sanoo: "Erityistä siinä on se, että se on ensimmäinen kerta, kun käytetään tietokoneteknologiaa, jotta hän voi puhua ja liikkua." Mitä Mona Lisa sanoo, jos häneltä kysytään, miksi hän hymyilee, kysymys: Mikä on sen nimi?</w:t>
      </w:r>
    </w:p>
    <w:p>
      <w:r>
        <w:rPr>
          <w:b/>
        </w:rPr>
        <w:t xml:space="preserve">Tulos</w:t>
      </w:r>
    </w:p>
    <w:p>
      <w:r>
        <w:t xml:space="preserve">World Classic Interactive Arts -näyttely</w:t>
      </w:r>
    </w:p>
    <w:p>
      <w:r>
        <w:rPr>
          <w:b/>
        </w:rPr>
        <w:t xml:space="preserve">Esimerkki 9.359</w:t>
      </w:r>
    </w:p>
    <w:p>
      <w:r>
        <w:t xml:space="preserve">tarina: Mikä on Mona Lisan hymyn takana oleva salaisuus? He voivat kuitenkin kysyä asiaa Mona Lisalta itseltään Pekingissä järjestettävässä interaktiivisessa näyttelyssä. Näyttely herättää 500 vuotta vanhan maalauksen henkiin. Nyt Leonardo da Vincin kuuluisa maalaus voi liikuttaa päätään ja heiluttaa kättään 3D-muodossa ja jopa vastata kysymyksiin. Hän voi vastata kysymyksiin elämästään, iästään ja niin edelleen. Mutta kun hän puhuu, hän ei puhu italiaa vaan kiinaa: "Da jia hao, wo jiao Mengna Lisha". Hen gao xing jian dao ni men." Uusi, digitaalinen kuva Mona Lisasta on Pekingissä järjestettävän World Classic Interactive Arts -näyttelyn keskipisteenä. Siellä voi nähdä myös muita maailmankuuluja maalauksia, kuten Leonardo da Vincin Viimeisen ehtoollisen. Viimeinen ehtoollinen on toinen kuva, jonka he tekivät eläväksi 3D:n avulla. Tässä kuvassa Jeesus voi kävellä ja puhua uskoviensa kanssa. Järjestäjä Wang Hui ja yli 400 digitaalista taiteilijaa Etelä-Koreassa käyttivät kaksi vuotta kuvan tekemiseen, ja sen kustannukset olivat noin 50 miljoonaa juania. Hän sanoo: "Erityistä siinä on se, että se on ensimmäinen kerta, kun käytetään tietokoneteknologiaa, jotta hän voi puhua ja liikkua." Mitä Mona Lisa sanoo, jos häneltä kysytään, miksi hän hymyilee, kysymys: Mitä muuta se voi tehdä?</w:t>
      </w:r>
    </w:p>
    <w:p>
      <w:r>
        <w:rPr>
          <w:b/>
        </w:rPr>
        <w:t xml:space="preserve">Tulos</w:t>
      </w:r>
    </w:p>
    <w:p>
      <w:r>
        <w:t xml:space="preserve">vastata kysymyksiin</w:t>
      </w:r>
    </w:p>
    <w:p>
      <w:r>
        <w:rPr>
          <w:b/>
        </w:rPr>
        <w:t xml:space="preserve">Esimerkki 9.360</w:t>
      </w:r>
    </w:p>
    <w:p>
      <w:r>
        <w:t xml:space="preserve">tarina: (CNN) -- Serbia kohtaa Davis Cupin loppuottelussa Ranskan voitettuaan välierässä Tšekin tasavallan jännittävällä 3-2-voitolla intohimoisen kotiyleisön edessä Belgradissa. Tšekit johtivat 2-1 voitettuaan lauantain kaksinpelin, mikä tarkoitti, että isäntien oli voitettava molemmat käänteiset kaksinpelit varmistaakseen historiansa ensimmäisen finaalipaikan. Maailmanlistan kakkonen Novak Djokovic, joka jätti perjantain avauserän väliin vatsavaivan vuoksi, tasoitti otteluvoitot 2-2:een, kun hän toipui avauserän tappiosta ja voitti Tshekin ykkösnimen Tomas Berdychin 4-6 6-3 6-2 6-2 6-4. Se päätti surkean viikonlopun Wimbledonin finaaliin päässeelle Berdychille, joka hävisi molemmat kaksinpelinsä. Tämä tulos tarkoittaa sitä, että Janko Tipsarevicin piti voittaa aiemmin voittamaton Radek Stepanek sinetöidäkseen Serbian finaalipaikan, ja hän teki juuri niin voittaen 6-0 7-6 6-4 ja saaden 15 000 kotiyleisön haltioitumaan. Toisessa välieräottelussa oli vähemmän draamaa, sillä Ranska päätti Argentiinan hallinnan 5-0-voitolla Lyonissa. Ranskalaiset johtivat loppuottelussa 3-0, joten mikään ei ollut kiinni käänteisten kaksinpelien tuloksista. Gilles Simonin 7-6 6-7 6-3-tappio Eduardo Schwankia vastaan merkitsi kuitenkin sitä, että voitosta tuli mahdollinen - ja se toteutui, kun Arnaud Clement voitti Horacio Zeballosin 7-5 6-1. Voiton ansiosta Ranska, joka pudotti edellisellä kierroksella hallitsevan Espanjan, pääsi ensimmäiseen Davis Cup -finaaliinsa sitten vuoden 2002. , kysymys: Mikä häntä vaivasi?</w:t>
      </w:r>
    </w:p>
    <w:p>
      <w:r>
        <w:rPr>
          <w:b/>
        </w:rPr>
        <w:t xml:space="preserve">Tulos</w:t>
      </w:r>
    </w:p>
    <w:p>
      <w:r>
        <w:t xml:space="preserve">vatsavaivat</w:t>
      </w:r>
    </w:p>
    <w:p>
      <w:r>
        <w:rPr>
          <w:b/>
        </w:rPr>
        <w:t xml:space="preserve">Esimerkki 9.361</w:t>
      </w:r>
    </w:p>
    <w:p>
      <w:r>
        <w:t xml:space="preserve">tarina: (CNN) -- Serbia kohtaa Davis Cupin loppuottelussa Ranskan voitettuaan välierässä Tšekin tasavallan jännittävällä 3-2-voitolla intohimoisen kotiyleisön edessä Belgradissa. Tšekit johtivat 2-1 voitettuaan lauantain kaksinpelin, mikä tarkoitti, että isäntien oli voitettava molemmat käänteiset kaksinpelit varmistaakseen historiansa ensimmäisen finaalipaikan. Maailmanlistan kakkonen Novak Djokovic, joka jätti perjantain avauserän väliin vatsavaivan vuoksi, tasoitti otteluvoitot 2-2:een, kun hän toipui avauserän tappiosta ja voitti Tshekin ykkösnimen Tomas Berdychin 4-6 6-3 6-2 6-2 6-4. Se päätti surkean viikonlopun Wimbledonin finaaliin päässeelle Berdychille, joka hävisi molemmat kaksinpelinsä. Tämä tulos tarkoittaa sitä, että Janko Tipsarevicin piti voittaa aiemmin voittamaton Radek Stepanek sinetöidäkseen Serbian finaalipaikan, ja hän teki juuri niin voittaen 6-0 7-6 6-4 ja saaden 15 000 kotiyleisön haltioitumaan. Toisessa välieräottelussa oli vähemmän draamaa, sillä Ranska päätti Argentiinan hallinnan 5-0-voitolla Lyonissa. Ranskalaiset johtivat loppuottelussa 3-0, joten mikään ei ollut kiinni käänteisten kaksinpelien tuloksista. Gilles Simonin 7-6 6-7 6-3-tappio Eduardo Schwankia vastaan merkitsi kuitenkin sitä, että voitosta tuli mahdollinen - ja se toteutui, kun Arnaud Clement voitti Horacio Zeballosin 7-5 6-1. Voiton ansiosta Ranska, joka pudotti edellisellä kierroksella hallitsevan Espanjan, pääsi ensimmäiseen Davis Cup -finaaliinsa sitten vuoden 2002. , kysymys: Mitä Berdych hävisi?</w:t>
      </w:r>
    </w:p>
    <w:p>
      <w:r>
        <w:rPr>
          <w:b/>
        </w:rPr>
        <w:t xml:space="preserve">Tulos</w:t>
      </w:r>
    </w:p>
    <w:p>
      <w:r>
        <w:t xml:space="preserve">molemmat hänen yksittäiset kumit</w:t>
      </w:r>
    </w:p>
    <w:p>
      <w:r>
        <w:rPr>
          <w:b/>
        </w:rPr>
        <w:t xml:space="preserve">Esimerkki 9.362</w:t>
      </w:r>
    </w:p>
    <w:p>
      <w:r>
        <w:t xml:space="preserve">tarina: Washington (CNN) -- Susan Rice näytti aikoinaan olevan matkalla kohti ulkoministerin virkaa presidentti Barack Obaman toisella kaudella. Mutta tämä kehityskaari muuttui torstaina, kun Yhdysvaltain YK-suurlähettiläs veti nimensä pois harkinnasta nykyisen ulkoministerin Hillary Clintonin seuraajaksi. Presidentille lähettämässään kirjeessä Rice perusteli päätöstään vetäytyä ehdokkuudesta. "Minulle on suuri kunnia, että harkitsette minua ulkoministeriksi nimittämistä", kirjeessä luki. "Jos minut kuitenkin nimitettäisiin, olen nyt vakuuttunut siitä, että vahvistusprosessi olisi pitkä, häiritsevä ja kallis - teille ja kiireellisimmille kansallisille ja kansainvälisille painopisteillemme. Tämä kompromissi ei yksinkertaisesti ole maamme kannalta sen arvoinen. ... Siksi pyydän kunnioittavasti, ettette enää harkitsisi ehdokkuuttani tällä hetkellä."" Entinen hallinnon virkamies, jolla on tietoa Ricen päätöksestä, sanoi, että tämä oli Ricen päätös; Valkoinen talo ei pyytänyt häntä vetäytymään. Obama sanoi, että vaikka hän pahoitteli Ricen vetäytymispäätöstä, hän luottaa jatkossakin hänen neuvoihinsa. Ricen tie alkoi vuosikymmeniä sitten perheen ystävän Madeleine Albrightin avulla, josta tuli ensimmäinen naispuolinen ulkoministeri. Benghazi-puhekappaleista jätettiin pois yhteys al-Qaidaan Albright suositteli presidentti Bill Clintonin alaisuudessa työskennellessään Ricelle korkean tason virkaa ulkoministeriössä Afrikan asioiden parissa 1990-luvun lopulla. Albright oli aiemmin toiminut Ricen äidin, Lois Ricen, kanssa koululautakunnassa Washingtonissa ja seurannut Ricen kasvamista omien tyttäriensä kanssa. , kysymys: Kuka oli menossa ulkoministeriksi ennen Clintonia?</w:t>
      </w:r>
    </w:p>
    <w:p>
      <w:r>
        <w:rPr>
          <w:b/>
        </w:rPr>
        <w:t xml:space="preserve">Tulos</w:t>
      </w:r>
    </w:p>
    <w:p>
      <w:r>
        <w:t xml:space="preserve">Madeleine Albright</w:t>
      </w:r>
    </w:p>
    <w:p>
      <w:r>
        <w:rPr>
          <w:b/>
        </w:rPr>
        <w:t xml:space="preserve">Esimerkki 9.363</w:t>
      </w:r>
    </w:p>
    <w:p>
      <w:r>
        <w:t xml:space="preserve">tarina: Washington (CNN) -- Susan Rice näytti aikoinaan olevan matkalla kohti ulkoministerin virkaa presidentti Barack Obaman toisella kaudella. Mutta tämä kehityskaari muuttui torstaina, kun Yhdysvaltain YK-suurlähettiläs veti nimensä pois harkinnasta nykyisen ulkoministerin Hillary Clintonin seuraajaksi. Presidentille lähettämässään kirjeessä Rice perusteli päätöstään vetäytyä ehdokkuudesta. "Minulle on suuri kunnia, että harkitsette minua ulkoministeriksi nimittämistä", kirjeessä luki. "Jos minut kuitenkin nimitettäisiin, olen nyt vakuuttunut siitä, että vahvistusprosessi olisi pitkä, häiritsevä ja kallis - teille ja kiireellisimmille kansallisille ja kansainvälisille painopisteillemme. Tämä kompromissi ei yksinkertaisesti ole maamme kannalta sen arvoinen. ... Siksi pyydän kunnioittavasti, ettette enää harkitsisi ehdokkuuttani tällä hetkellä."" Entinen hallinnon virkamies, jolla on tietoa Ricen päätöksestä, sanoi, että tämä oli Ricen päätös; Valkoinen talo ei pyytänyt häntä vetäytymään. Obama sanoi, että vaikka hän pahoitteli Ricen vetäytymispäätöstä, hän luottaa jatkossakin hänen neuvoihinsa. Ricen tie alkoi vuosikymmeniä sitten perheen ystävän Madeleine Albrightin avulla, josta tuli ensimmäinen naispuolinen ulkoministeri. Benghazi-puhekappaleista jätettiin pois yhteys al-Qaidaan Albright suositteli presidentti Bill Clintonin alaisuudessa työskennellessään Ricelle korkean tason virkaa ulkoministeriössä Afrikan asioiden parissa 1990-luvun lopulla. Albright oli aiemmin toiminut Ricen äidin, Lois Ricen, kanssa koululautakunnassa Washingtonissa ja seurannut Ricen kasvamista omien tyttäriensä kanssa. , kysymys: Kuka oli hänen perheystävänsä?</w:t>
      </w:r>
    </w:p>
    <w:p>
      <w:r>
        <w:rPr>
          <w:b/>
        </w:rPr>
        <w:t xml:space="preserve">Tulos</w:t>
      </w:r>
    </w:p>
    <w:p>
      <w:r>
        <w:t xml:space="preserve">Madeleine Albright</w:t>
      </w:r>
    </w:p>
    <w:p>
      <w:r>
        <w:rPr>
          <w:b/>
        </w:rPr>
        <w:t xml:space="preserve">Esimerkki 9.364</w:t>
      </w:r>
    </w:p>
    <w:p>
      <w:r>
        <w:t xml:space="preserve">tarina: Washington (CNN) -- Susan Rice näytti aikoinaan olevan matkalla kohti ulkoministerin virkaa presidentti Barack Obaman toisella kaudella. Mutta tämä kehityskaari muuttui torstaina, kun Yhdysvaltain YK-suurlähettiläs veti nimensä pois harkinnasta nykyisen ulkoministerin Hillary Clintonin seuraajaksi. Presidentille lähettämässään kirjeessä Rice perusteli päätöstään vetäytyä ehdokkuudesta. "Minulle on suuri kunnia, että harkitsette minua ulkoministeriksi nimittämistä", kirjeessä luki. "Jos minut kuitenkin nimitettäisiin, olen nyt vakuuttunut siitä, että vahvistusprosessi olisi pitkä, häiritsevä ja kallis - teille ja kiireellisimmille kansallisille ja kansainvälisille painopisteillemme. Tämä kompromissi ei yksinkertaisesti ole maamme kannalta sen arvoinen. ... Siksi pyydän kunnioittavasti, ettette enää harkitsisi ehdokkuuttani tällä hetkellä."" Entinen hallinnon virkamies, jolla on tietoa Ricen päätöksestä, sanoi, että tämä oli Ricen päätös; Valkoinen talo ei pyytänyt häntä vetäytymään. Obama sanoi, että vaikka hän pahoitteli Ricen vetäytymispäätöstä, hän luottaa jatkossakin Ricen neuvoihin. Ricen tie alkoi vuosikymmeniä sitten perheen ystävän Madeleine Albrightin avulla, josta tuli ensimmäinen naispuolinen ulkoministeri. Benghazi-puhekappaleista jätettiin pois yhteys al-Qaidaan Albright suositteli presidentti Bill Clintonin alaisuudessa työskennellessään Ricelle korkean tason virkaa ulkoministeriössä Afrikan asioiden parissa 1990-luvun lopulla. Albright oli aiemmin toiminut Ricen äidin, Lois Ricen, kanssa koululautakunnassa Washingtonissa ja seurannut Ricen kasvamista omien tyttäriensä kanssa. , kysymys: Kuka oli ensimmäinen naispuolinen ulkoministeri?</w:t>
      </w:r>
    </w:p>
    <w:p>
      <w:r>
        <w:rPr>
          <w:b/>
        </w:rPr>
        <w:t xml:space="preserve">Tulos</w:t>
      </w:r>
    </w:p>
    <w:p>
      <w:r>
        <w:t xml:space="preserve">Madeleine Albright</w:t>
      </w:r>
    </w:p>
    <w:p>
      <w:r>
        <w:rPr>
          <w:b/>
        </w:rPr>
        <w:t xml:space="preserve">Esimerkki 9.365</w:t>
      </w:r>
    </w:p>
    <w:p>
      <w:r>
        <w:t xml:space="preserve">tarina: Tänä kesänä Frank ja hänen ystävänsä menivät kahdeksi viikoksi partioleirille. Leirillä heillä oli paljon hauskaa tekemistä, kuten uintia, puunveistoa ja kummitustarinoiden kertomista. Leirillä ei ollut ravintoloita eikä ruokakauppoja, joten heidän oli itse valmistettava ruokansa. Yksi asia, jota he saattoivat tehdä, oli tehdä maapähkinävoileipiä, jotka jokainen partiolainen sai leirin alussa. Mutta pian kaikki kyllästyivät maapähkinävoileipiin ja halusivat syödä jotain muuta. Jotkut pojat menivät metsään ja poimivat marjoja ja juuria, joita oli turvallista syödä. Jotkut pojat ottivat jopa veneen ja lähtivät kalastamaan. He palasivat ison kalan kanssa, jonka he siivosivat ja keittivät itse. Aluksi Frankin äiti oli hyvin huolissaan siitä, että Frankin piti mennä leirille. Hän pelkäsi, että Frank voisi eksyä metsään ja joutua karhun syömäksi. Hän pelkäsi, että Frank voisi joutua tappeluun muiden poikien kanssa. Hän oli jopa huolissaan siitä, ettei Frank käy suihkussa tai kylvyssä koko kahteen viikkoon. Mutta Frankin partiomestarit selittivät Frankin äidille, että leirin johtajat pitivät leiriläisistä hyvää huolta ja että kaikki olisi Frankille täysin turvallista. Frank lupasi soittaa kotiin vähintään joka toinen päivä. Joten lopulta Frankin äiti päästi Frankin leirille., kysymys: Kuka meni partioleirille?</w:t>
      </w:r>
    </w:p>
    <w:p>
      <w:r>
        <w:rPr>
          <w:b/>
        </w:rPr>
        <w:t xml:space="preserve">Tulos</w:t>
      </w:r>
    </w:p>
    <w:p>
      <w:r>
        <w:t xml:space="preserve">Frank ja hänen ystävänsä</w:t>
      </w:r>
    </w:p>
    <w:p>
      <w:r>
        <w:rPr>
          <w:b/>
        </w:rPr>
        <w:t xml:space="preserve">Esimerkki 9.366</w:t>
      </w:r>
    </w:p>
    <w:p>
      <w:r>
        <w:t xml:space="preserve">tarina: Tänä kesänä Frank ja hänen ystävänsä menivät kahdeksi viikoksi partioleirille. Leirillä heillä oli paljon hauskaa tekemistä, kuten uintia, puunveistoa ja kummitustarinoiden kertomista. Leirillä ei ollut ravintoloita eikä ruokakauppoja, joten heidän oli itse valmistettava ruokansa. Yksi asia, jota he saattoivat tehdä, oli tehdä maapähkinävoileipiä, jotka jokainen partiolainen sai leirin alussa. Mutta pian kaikki kyllästyivät maapähkinävoileipiin ja halusivat syödä jotain muuta. Jotkut pojat menivät metsään ja poimivat marjoja ja juuria, joita oli turvallista syödä. Jotkut pojat ottivat jopa veneen ja lähtivät kalastamaan. He palasivat ison kalan kanssa, jonka he siivosivat ja keittivät itse. Aluksi Frankin äiti oli hyvin huolissaan siitä, että Frankin piti mennä leirille. Hän pelkäsi, että Frank voisi eksyä metsään ja joutua karhun syömäksi. Hän pelkäsi, että Frank voisi joutua tappeluun muiden poikien kanssa. Hän oli jopa huolissaan siitä, ettei Frank käy suihkussa tai kylvyssä koko kahteen viikkoon. Mutta Frankin partiomestarit selittivät Frankin äidille, että leirin johtajat pitivät leiriläisistä hyvää huolta ja että kaikki olisi Frankille täysin turvallista. Frank lupasi soittaa kotiin vähintään joka toinen päivä. Joten lopulta Frankin äiti päästi Frankin leirille., kysymys: Mihin ihmiset olivat väsyneitä?J</w:t>
      </w:r>
    </w:p>
    <w:p>
      <w:r>
        <w:rPr>
          <w:b/>
        </w:rPr>
        <w:t xml:space="preserve">Tulos</w:t>
      </w:r>
    </w:p>
    <w:p>
      <w:r>
        <w:t xml:space="preserve">Maapähkinävoi voileivät</w:t>
      </w:r>
    </w:p>
    <w:p>
      <w:r>
        <w:rPr>
          <w:b/>
        </w:rPr>
        <w:t xml:space="preserve">Esimerkki 9.367</w:t>
      </w:r>
    </w:p>
    <w:p>
      <w:r>
        <w:t xml:space="preserve">tarina: Tänä kesänä Frank ja hänen ystävänsä menivät kahdeksi viikoksi partioleirille. Leirillä heillä oli paljon hauskaa tekemistä, kuten uintia, puunveistoa ja kummitustarinoiden kertomista. Leirillä ei ollut ravintoloita eikä ruokakauppoja, joten heidän oli itse valmistettava ruokansa. Yksi asia, jota he saattoivat tehdä, oli tehdä maapähkinävoileipiä, jotka jokainen partiolainen sai leirin alussa. Mutta pian kaikki kyllästyivät maapähkinävoileipiin ja halusivat syödä jotain muuta. Jotkut pojat menivät metsään ja poimivat marjoja ja juuria, joita oli turvallista syödä. Jotkut pojat ottivat jopa veneen ja lähtivät kalastamaan. He palasivat ison kalan kanssa, jonka he siivosivat ja keittivät itse. Aluksi Frankin äiti oli hyvin huolissaan siitä, että Frankin piti mennä leirille. Hän pelkäsi, että Frank voisi eksyä metsään ja joutua karhun syömäksi. Hän pelkäsi, että Frank voisi joutua tappeluun muiden poikien kanssa. Hän oli jopa huolissaan siitä, ettei Frank käy suihkussa tai kylvyssä koko kahteen viikkoon. Mutta Frankin partiomestarit selittivät Frankin äidille, että leirin johtajat pitivät leiriläisistä hyvää huolta ja että kaikki olisi Frankille täysin turvallista. Frank lupasi soittaa kotiin vähintään joka toinen päivä. Joten lopulta Frankin äiti päästi Frankin leirille., kysymys: Mitä metsästä löytyi syötävää?</w:t>
      </w:r>
    </w:p>
    <w:p>
      <w:r>
        <w:rPr>
          <w:b/>
        </w:rPr>
        <w:t xml:space="preserve">Tulos</w:t>
      </w:r>
    </w:p>
    <w:p>
      <w:r>
        <w:t xml:space="preserve">Marjat ja juuret</w:t>
      </w:r>
    </w:p>
    <w:p>
      <w:r>
        <w:rPr>
          <w:b/>
        </w:rPr>
        <w:t xml:space="preserve">Esimerkki 9.368</w:t>
      </w:r>
    </w:p>
    <w:p>
      <w:r>
        <w:t xml:space="preserve">tarina: Tänä kesänä Frank ja hänen ystävänsä menivät kahdeksi viikoksi partioleirille. Leirillä heillä oli paljon hauskaa tekemistä, kuten uintia, puunveistoa ja kummitustarinoiden kertomista. Leirillä ei ollut ravintoloita eikä ruokakauppoja, joten heidän oli itse valmistettava ruokansa. Yksi asia, jota he saattoivat tehdä, oli tehdä maapähkinävoileipiä, jotka jokainen partiolainen sai leirin alussa. Mutta pian kaikki kyllästyivät maapähkinävoileipiin ja halusivat syödä jotain muuta. Jotkut pojat menivät metsään ja poimivat marjoja ja juuria, joita oli turvallista syödä. Jotkut pojat ottivat jopa veneen ja lähtivät kalastamaan. He palasivat ison kalan kanssa, jonka he siivosivat ja keittivät itse. Aluksi Frankin äiti oli hyvin huolissaan siitä, että Frankin piti mennä leirille. Hän pelkäsi, että Frank voisi eksyä metsään ja joutua karhun syömäksi. Hän pelkäsi, että Frank voisi joutua tappeluun muiden poikien kanssa. Hän oli jopa huolissaan siitä, ettei Frank käy suihkussa tai kylvyssä koko kahteen viikkoon. Mutta Frankin partiomestarit selittivät Frankin äidille, että leirin johtajat pitivät leiriläisistä hyvää huolta ja että kaikki olisi Frankille täysin turvallista. Frank lupasi soittaa kotiin vähintään joka toinen päivä. Joten lopulta Frankin äiti päästi Frankin leirille., kysymys: Mitä hän pelkäsi?</w:t>
      </w:r>
    </w:p>
    <w:p>
      <w:r>
        <w:rPr>
          <w:b/>
        </w:rPr>
        <w:t xml:space="preserve">Tulos</w:t>
      </w:r>
    </w:p>
    <w:p>
      <w:r>
        <w:t xml:space="preserve">Eksynyt metsään tai karhun syömä.</w:t>
      </w:r>
    </w:p>
    <w:p>
      <w:r>
        <w:rPr>
          <w:b/>
        </w:rPr>
        <w:t xml:space="preserve">Esimerkki 9.369</w:t>
      </w:r>
    </w:p>
    <w:p>
      <w:r>
        <w:t xml:space="preserve">tarina: Loganilla oli paljon leluja. Hänellä oli palloja, dinosauruksia, kilpa-autoja ja jopa robotteja! Loganilla oli niin paljon leluja, että hänellä oli oma huone leluilleen. Siellä hän saattoi leikkiä sillä, millä ja milloin halusi, eikä hänen tarvinnut edes hakea niitä takaisin. Loganilla oli kaikenlaisia palloja. Hänellä oli punaisia, vihreitä, sinisiä ja jopa vaaleanpunainen, jonka hän piilotti siskoltaan. Hänen robottinsa olivat niin siistejä, että ne pystyivät muuttamaan muotoaan, lentämään tai ajamaan kilpaa. Jotkut jopa pelastivat maailman hänen mielikuvituksessaan. Logan rakasti dinosauruksiaan. Hänellä oli yksi, jolla oli isot terävät hampaat, yksi, jolla oli pienet kädet, yksi, jolla oli violetteja täpliä, ja jopa yksi, jonka isä sanoi, ettei se syönyt muuta kuin kasveja ja vihanneksia. Loganin lempileluja olivat kilpa-autot. Se johtui siitä, että kun hänen isänsä tuli töistä kotiin, hän meni aina Loganin kanssa leluhuoneeseen leikkimään kilpa-autoillaan. Loganilla oli niin hauskaa, että hän jopa päästi siskonsa leluhuoneeseen, jotta hänkin voi leikkiä isää! Leluhuone oli Loganin lempihuone talossa. Hän viettää huoneessaan kaiken mahdollisen ajan ystäviensä ja perheensä kanssa ja hänellä on niin hauskaa., kysymys: Miksi hänen robottilelunsa olivat siistejä?</w:t>
      </w:r>
    </w:p>
    <w:p>
      <w:r>
        <w:rPr>
          <w:b/>
        </w:rPr>
        <w:t xml:space="preserve">Tulos</w:t>
      </w:r>
    </w:p>
    <w:p>
      <w:r>
        <w:t xml:space="preserve">voisi muuttaa muotoaan, lentää tai ajaa kilpaa</w:t>
      </w:r>
    </w:p>
    <w:p>
      <w:r>
        <w:rPr>
          <w:b/>
        </w:rPr>
        <w:t xml:space="preserve">Esimerkki 9.370</w:t>
      </w:r>
    </w:p>
    <w:p>
      <w:r>
        <w:t xml:space="preserve">tarina: LUKU XXXVI. TOM TRINGLE SAA VASTAUKSEN. Faddle oli maalle lähtiessään tullut siihen tulokseen, että laki, jonka mukaan tällaiset kirjeet oli toimitettava käsin, oli järjetön. Posti olisi toiminut aivan yhtä hyvin ja olisi säästänyt paljon vaivaa. Nämä synkät ajatukset johtuivat siitä, että hän oli vakuuttunut siitä, että hän ei voisi olla helppo tai onnellinen tällaisten "ulvovien pörriäisten", kuten näiden Alburynien, keskellä. Jos he kutsuisivat hänet taloonsa, asia olisi pahempi sillä kuin toisella tavalla. Hän ei luottanut puvuntakkiinsa, jonka hän tiesi vaurioituneen yöllisissä orgioissa. On ihan hyvä kehoittaa kaveria olemaan yhtä "iso pamppu" kuin muutkin, kuten Tom oli hänelle sanonut. Mutta Faddle myönsi itselleen, että oli vaikeaa noudattaa tällaisia neuvoja. Jopa eversti Stubbsin katseet, jotka kääntyivät häneen kirjeen saatuaan, ahdistaisivat häntä. Hänen oli kuitenkin tehtävä parhaansa, ja hän otti keikan Alburya lähinnä olevalla asemalla. Hän varoi kantamasta laukkuaan mukanaan, mutta silti hän eli toivossa, että hän voisi palata Lontooseen samana päivänä. Kun hän löysi itsensä Stalham Parkin majoista, hän tuskin pystyi pidättelemään väristystä, ja kun hän kysyi ovella olevalta lakeijalta, oliko eversti Stubbs paikalla, hän kaipasi vastausta, jonka mukaan eversti Stubbs oli lähtenyt edellisenä päivänä jonnekin - hän ei välittänyt, mihin - kaukaiseen kolkkaan maapallolla. Mutta eversti Stubbs ei ollut lähtenyt. Eversti Stubbs oli talossa. ...kysymys: Mikä on tämän luvun nimi?</w:t>
      </w:r>
    </w:p>
    <w:p>
      <w:r>
        <w:rPr>
          <w:b/>
        </w:rPr>
        <w:t xml:space="preserve">Tulos</w:t>
      </w:r>
    </w:p>
    <w:p>
      <w:r>
        <w:t xml:space="preserve">TOM TRINGLE SAA VASTAUKSEN.</w:t>
      </w:r>
    </w:p>
    <w:p>
      <w:r>
        <w:rPr>
          <w:b/>
        </w:rPr>
        <w:t xml:space="preserve">Esimerkki 9.371</w:t>
      </w:r>
    </w:p>
    <w:p>
      <w:r>
        <w:t xml:space="preserve">tarina: LUKU XXXVI. TOM TRINGLE SAA VASTAUKSEN. Faddle oli maalle lähtiessään tullut siihen tulokseen, että laki, jonka mukaan tällaiset kirjeet oli toimitettava käsin, oli järjetön. Posti olisi toiminut aivan yhtä hyvin ja olisi säästänyt paljon vaivaa. Nämä synkät ajatukset johtuivat siitä, että hän oli vakuuttunut siitä, että hän ei voisi olla helppo tai onnellinen tällaisten "ulvovien pörriäisten", kuten näiden Alburynien, keskellä. Jos he kutsuisivat hänet taloonsa, asia olisi pahempi sillä kuin toisella tavalla. Hän ei luottanut puvuntakkiinsa, jonka hän tiesi vaurioituneen yöllisissä orgioissa. On ihan hyvä kehoittaa kaveria olemaan yhtä "iso pamppu" kuin muutkin, kuten Tom oli hänelle sanonut. Mutta Faddle myönsi itselleen, että oli vaikeaa noudattaa tällaisia neuvoja. Jopa eversti Stubbsin katseet, jotka kääntyivät häneen kirjeen saatuaan, ahdistaisivat häntä. Hänen oli kuitenkin tehtävä parhaansa, ja hän otti keikan Alburya lähinnä olevalla asemalla. Hän varoi kantamasta laukkuaan mukanaan, mutta silti hän eli toivossa, että hän voisi palata Lontooseen samana päivänä. Kun hän löysi itsensä Stalham Parkin majoista, hän tuskin pystyi pidättelemään väristystä, ja kun hän kysyi ovella olevalta lakeijalta, oliko eversti Stubbs paikalla, hän kaipasi vastausta, jonka mukaan eversti Stubbs oli lähtenyt edellisenä päivänä jonnekin - hän ei välittänyt, mihin - kaukaiseen kolkkaan maapallolla. Mutta eversti Stubbs ei ollut lähtenyt. Eversti Stubbs oli talossa. ...kysymys: Mitä hän toivoi?</w:t>
      </w:r>
    </w:p>
    <w:p>
      <w:r>
        <w:rPr>
          <w:b/>
        </w:rPr>
        <w:t xml:space="preserve">Tulos</w:t>
      </w:r>
    </w:p>
    <w:p>
      <w:r>
        <w:t xml:space="preserve">Että hän voisi palata Lontooseen.</w:t>
      </w:r>
    </w:p>
    <w:p>
      <w:r>
        <w:rPr>
          <w:b/>
        </w:rPr>
        <w:t xml:space="preserve">Esimerkki 9.372</w:t>
      </w:r>
    </w:p>
    <w:p>
      <w:r>
        <w:t xml:space="preserve">tarina: LUKU XXXVI. TOM TRINGLE SAA VASTAUKSEN. Faddle oli maalle lähtiessään tullut siihen tulokseen, että laki, jonka mukaan tällaiset kirjeet oli toimitettava käsin, oli järjetön. Posti olisi toiminut aivan yhtä hyvin ja olisi säästänyt paljon vaivaa. Nämä synkät ajatukset johtuivat siitä, että hän oli vakuuttunut siitä, että hän ei voisi olla helppo tai onnellinen tällaisten "ulvovien pörriäisten", kuten näiden Alburynien, keskellä. Jos he kutsuisivat hänet taloonsa, asia olisi pahempi sillä kuin toisella tavalla. Hän ei luottanut puvuntakkiinsa, jonka hän tiesi vaurioituneen yöllisissä orgioissa. On ihan hyvä kehoittaa kaveria olemaan yhtä "iso pamppu" kuin muutkin, kuten Tom oli hänelle sanonut. Mutta Faddle myönsi itselleen, että oli vaikeaa noudattaa tällaisia neuvoja. Jopa eversti Stubbsin katseet, jotka kääntyivät häneen kirjeen saatuaan, ahdistaisivat häntä. Hänen oli kuitenkin tehtävä parhaansa, ja hän otti keikan Alburya lähinnä olevalla asemalla. Hän varoi kantamasta laukkuaan mukanaan, mutta silti hän eli toivossa, että hän voisi palata Lontooseen samana päivänä. Kun hän löysi itsensä Stalham Parkin majoista, hän tuskin pystyi pidättelemään väristystä, ja kun hän kysyi ovella olevalta lakeijalta, oliko eversti Stubbs paikalla, hän kaipasi saada kuulla, että eversti Stubbs oli lähtenyt edellisenä päivänä jonnekin - hän ei välittänyt mihin - kaukaiseen kolkkaan maapallolla. Mutta eversti Stubbs ei ollut lähtenyt. Eversti Stubbs oli talossa. ...kysymys: Mikä hänen kysymyksensä oli?</w:t>
      </w:r>
    </w:p>
    <w:p>
      <w:r>
        <w:rPr>
          <w:b/>
        </w:rPr>
        <w:t xml:space="preserve">Tulos</w:t>
      </w:r>
    </w:p>
    <w:p>
      <w:r>
        <w:t xml:space="preserve">Oliko eversti Stubbs siellä.</w:t>
      </w:r>
    </w:p>
    <w:p>
      <w:r>
        <w:rPr>
          <w:b/>
        </w:rPr>
        <w:t xml:space="preserve">Esimerkki 9.373</w:t>
      </w:r>
    </w:p>
    <w:p>
      <w:r>
        <w:t xml:space="preserve">tarina: LUKU XXXVI. TOM TRINGLE SAA VASTAUKSEN. Faddle oli maalle lähtiessään tullut siihen tulokseen, että laki, jonka mukaan tällaiset kirjeet oli toimitettava käsin, oli järjetön. Posti olisi toiminut aivan yhtä hyvin ja olisi säästänyt paljon vaivaa. Nämä synkät ajatukset johtuivat siitä, että hän oli vakuuttunut siitä, että hän ei voisi olla helppo tai onnellinen tällaisten "ulvovien pörriäisten", kuten näiden Alburynien, keskellä. Jos he kutsuisivat hänet taloonsa, asia olisi pahempi sillä kuin toisella tavalla. Hän ei luottanut puvuntakkiinsa, jonka hän tiesi vaurioituneen yöllisissä orgioissa. On ihan hyvä kehoittaa kaveria olemaan yhtä "iso pamppu" kuin muutkin, kuten Tom oli hänelle sanonut. Mutta Faddle myönsi itselleen, että oli vaikeaa noudattaa tällaisia neuvoja. Jopa eversti Stubbsin katseet, jotka kääntyivät häneen kirjeen saatuaan, ahdistaisivat häntä. Hänen oli kuitenkin tehtävä parhaansa, ja hän otti keikan Alburya lähinnä olevalla asemalla. Hän varoi kantamasta laukkuaan mukanaan, mutta silti hän eli toivossa, että hän voisi palata Lontooseen samana päivänä. Kun hän löysi itsensä Stalham Parkin majoista, hän tuskin pystyi pidättelemään väristystä, ja kun hän kysyi ovella olevalta lakeijalta, oliko eversti Stubbs paikalla, hän kaipasi saada kuulla, että eversti Stubbs oli lähtenyt edellisenä päivänä jonnekin - hän ei välittänyt mihin - kaukaiseen kolkkaan maapallolla. Mutta eversti Stubbs ei ollut lähtenyt. Eversti Stubbs oli talossa. ...kysymys: Keneltä hän kysyi?</w:t>
      </w:r>
    </w:p>
    <w:p>
      <w:r>
        <w:rPr>
          <w:b/>
        </w:rPr>
        <w:t xml:space="preserve">Tulos</w:t>
      </w:r>
    </w:p>
    <w:p>
      <w:r>
        <w:t xml:space="preserve">Ovella oleva lakeija.</w:t>
      </w:r>
    </w:p>
    <w:p>
      <w:r>
        <w:rPr>
          <w:b/>
        </w:rPr>
        <w:t xml:space="preserve">Esimerkki 9.374</w:t>
      </w:r>
    </w:p>
    <w:p>
      <w:r>
        <w:t xml:space="preserve">tarina: LUKU XXXVI. TOM TRINGLE SAA VASTAUKSEN. Faddle oli maalle lähtiessään tullut siihen tulokseen, että laki, jonka mukaan tällaiset kirjeet oli toimitettava käsin, oli järjetön. Posti olisi toiminut aivan yhtä hyvin ja olisi säästänyt paljon vaivaa. Nämä synkät ajatukset johtuivat siitä, että hän oli vakuuttunut siitä, että hän ei voisi olla helppo tai onnellinen tällaisten "ulvovien pörriäisten", kuten näiden Alburynien, keskellä. Jos he kutsuisivat hänet taloonsa, asia olisi pahempi sillä kuin toisella tavalla. Hän ei luottanut puvuntakkiinsa, jonka hän tiesi vaurioituneen yöllisissä orgioissa. On ihan hyvä kehoittaa kaveria olemaan yhtä "iso pamppu" kuin muutkin, kuten Tom oli hänelle sanonut. Mutta Faddle myönsi itselleen, että oli vaikeaa noudattaa tällaisia neuvoja. Jopa eversti Stubbsin katseet, jotka kääntyivät häneen kirjeen saatuaan, ahdistaisivat häntä. Hänen oli kuitenkin tehtävä parhaansa, ja hän otti keikan Alburya lähinnä olevalla asemalla. Hän varoi kantamasta laukkuaan mukanaan, mutta silti hän eli toivossa, että hän voisi palata Lontooseen samana päivänä. Kun hän löysi itsensä Stalham Parkin majoista, hän tuskin pystyi pidättelemään väristystä, ja kun hän kysyi ovella olevalta lakeijalta, oliko eversti Stubbs paikalla, hän kaipasi saada kuulla, että eversti Stubbs oli lähtenyt edellisenä päivänä jonnekin - hän ei välittänyt mihin - kaukaiseen kolkkaan maapallolla. Mutta eversti Stubbs ei ollut lähtenyt. Eversti Stubbs oli talossa. ...kysymys: Mikä oli vastaus?</w:t>
      </w:r>
    </w:p>
    <w:p>
      <w:r>
        <w:rPr>
          <w:b/>
        </w:rPr>
        <w:t xml:space="preserve">Tulos</w:t>
      </w:r>
    </w:p>
    <w:p>
      <w:r>
        <w:t xml:space="preserve">Eversti Stubbs oli talossa.</w:t>
      </w:r>
    </w:p>
    <w:p>
      <w:r>
        <w:rPr>
          <w:b/>
        </w:rPr>
        <w:t xml:space="preserve">Esimerkki 9.375</w:t>
      </w:r>
    </w:p>
    <w:p>
      <w:r>
        <w:t xml:space="preserve">tarina: LUKU XXXVI. TOM TRINGLE SAA VASTAUKSEN. Faddle oli maalle lähtiessään tullut siihen tulokseen, että laki, jonka mukaan tällaiset kirjeet oli toimitettava käsin, oli järjetön. Posti olisi toiminut aivan yhtä hyvin ja olisi säästänyt paljon vaivaa. Nämä synkät ajatukset johtuivat siitä, että hän oli vakuuttunut siitä, että hän ei voisi olla helppo tai onnellinen näiden Alburyn kaltaisten "ulvovien turpeiden" keskellä. Jos he kutsuisivat hänet taloonsa, asia olisi pahempi sillä kuin toisella tavalla. Hän ei luottanut puvuntakkiinsa, jonka hän tiesi vahingoittuneen yöllisissä orgioissa. On ihan hyvä kehoittaa kaveria olemaan yhtä "iso pamppu" kuin muutkin, kuten Tom oli hänelle sanonut. Mutta Faddle myönsi itselleen, että oli vaikeaa noudattaa tällaisia neuvoja. Jopa eversti Stubbsin katseet, jotka kääntyivät häneen kirjeen saatuaan, ahdistaisivat häntä. Hänen oli kuitenkin tehtävä parhaansa, ja hän otti keikan Alburya lähinnä olevalla asemalla. Hän varoi kantamasta laukkuaan mukanaan, mutta silti hän eli toivossa, että hän voisi palata Lontooseen samana päivänä. Kun hän löysi itsensä Stalham Parkin majoista, hän tuskin pystyi pidättelemään väristystä, ja kun hän kysyi ovella olevalta lakeijalta, oliko eversti Stubbs paikalla, hän kaipasi saada kuulla, että eversti Stubbs oli lähtenyt edellisenä päivänä jonnekin - hän ei välittänyt mihin - kaukaiseen kolkkaan maapallolla. Mutta eversti Stubbs ei ollut lähtenyt. Eversti Stubbs oli talossa. ...kysymys: Mitä hän toivoi?</w:t>
      </w:r>
    </w:p>
    <w:p>
      <w:r>
        <w:rPr>
          <w:b/>
        </w:rPr>
        <w:t xml:space="preserve">Tulos</w:t>
      </w:r>
    </w:p>
    <w:p>
      <w:r>
        <w:t xml:space="preserve">että eversti Stubbs oli lähtenyt pois.</w:t>
      </w:r>
    </w:p>
    <w:p>
      <w:r>
        <w:rPr>
          <w:b/>
        </w:rPr>
        <w:t xml:space="preserve">Esimerkki 9.376</w:t>
      </w:r>
    </w:p>
    <w:p>
      <w:r>
        <w:t xml:space="preserve">tarina: LUKU XXXVI. TOM TRINGLE SAA VASTAUKSEN. Faddle oli maalle lähtiessään tullut siihen tulokseen, että laki, jonka mukaan tällaiset kirjeet oli toimitettava käsin, oli järjetön. Posti olisi toiminut aivan yhtä hyvin ja olisi säästänyt paljon vaivaa. Nämä synkät ajatukset johtuivat siitä, että hän oli vakuuttunut siitä, että hän ei voisi olla helppo tai onnellinen tällaisten "ulvovien pörriäisten", kuten näiden Alburynien, keskellä. Jos he kutsuisivat hänet taloonsa, asia olisi pahempi sillä kuin toisella tavalla. Hän ei luottanut puvuntakkiinsa, jonka hän tiesi vaurioituneen yöllisissä orgioissa. On ihan hyvä kehoittaa kaveria olemaan yhtä "iso pamppu" kuin muutkin, kuten Tom oli hänelle sanonut. Mutta Faddle myönsi itselleen, että oli vaikeaa noudattaa tällaisia neuvoja. Jopa eversti Stubbsin katseet, jotka kääntyivät häneen kirjeen saatuaan, ahdistaisivat häntä. Hänen oli kuitenkin tehtävä parhaansa, ja hän otti keikan Alburya lähinnä olevalla asemalla. Hän varoi kantamasta laukkuaan mukanaan, mutta silti hän eli toivossa, että hän voisi palata Lontooseen samana päivänä. Kun hän löysi itsensä Stalham Parkin majoista, hän tuskin pystyi pidättelemään väristystä, ja kun hän kysyi ovella olevalta lakeijalta, oliko eversti Stubbs paikalla, hän kaipasi saada kuulla, että eversti Stubbs oli lähtenyt edellisenä päivänä jonnekin - hän ei välittänyt mihin - kaukaiseen kolkkaan maapallolla. Mutta eversti Stubbs ei ollut lähtenyt. Eversti Stubbs oli talossa. ...kysymys: Mitä Faddle piti järjettömänä?</w:t>
      </w:r>
    </w:p>
    <w:p>
      <w:r>
        <w:rPr>
          <w:b/>
        </w:rPr>
        <w:t xml:space="preserve">Tulos</w:t>
      </w:r>
    </w:p>
    <w:p>
      <w:r>
        <w:t xml:space="preserve">Laki, jonka mukaan tällaiset kirjeet oli toimitettava henkilökohtaisesti.</w:t>
      </w:r>
    </w:p>
    <w:p>
      <w:r>
        <w:rPr>
          <w:b/>
        </w:rPr>
        <w:t xml:space="preserve">Esimerkki 9.377</w:t>
      </w:r>
    </w:p>
    <w:p>
      <w:r>
        <w:t xml:space="preserve">tarina: LUKU XXXVI. TOM TRINGLE SAA VASTAUKSEN. Faddle oli maalle lähtiessään tullut siihen tulokseen, että laki, jonka mukaan tällaiset kirjeet oli toimitettava käsin, oli järjetön. Posti olisi toiminut aivan yhtä hyvin ja olisi säästänyt paljon vaivaa. Nämä synkät ajatukset johtuivat siitä, että hän oli vakuuttunut siitä, että hän ei voisi olla helppo tai onnellinen tällaisten "ulvovien pörriäisten", kuten näiden Alburynien, keskellä. Jos he kutsuisivat hänet taloonsa, asia olisi pahempi sillä kuin toisella tavalla. Hän ei luottanut puvuntakkiinsa, jonka hän tiesi vaurioituneen yöllisissä orgioissa. On ihan hyvä kehoittaa kaveria olemaan yhtä "iso pamppu" kuin muutkin, kuten Tom oli hänelle sanonut. Mutta Faddle myönsi itselleen, että oli vaikeaa noudattaa tällaisia neuvoja. Jopa eversti Stubbsin katseet, jotka kääntyivät häneen kirjeen saatuaan, ahdistaisivat häntä. Hänen oli kuitenkin tehtävä parhaansa, ja hän otti keikan Alburya lähinnä olevalla asemalla. Hän varoi kantamasta laukkuaan mukanaan, mutta silti hän eli toivossa, että hän voisi palata Lontooseen samana päivänä. Kun hän löysi itsensä Stalham Parkin majoista, hän tuskin pystyi pidättelemään väristystä, ja kun hän kysyi ovella olevalta lakeijalta, oliko eversti Stubbs paikalla, hän kaipasi saada kuulla, että eversti Stubbs oli lähtenyt edellisenä päivänä jonnekin - hän ei välittänyt mihin - kaukaiseen kolkkaan maapallolla. Mutta eversti Stubbs ei ollut lähtenyt. Eversti Stubbs oli talossa. ...kysymys: Mikä olisi pahempi asia?</w:t>
      </w:r>
    </w:p>
    <w:p>
      <w:r>
        <w:rPr>
          <w:b/>
        </w:rPr>
        <w:t xml:space="preserve">Tulos</w:t>
      </w:r>
    </w:p>
    <w:p>
      <w:r>
        <w:t xml:space="preserve">Jos he kutsuisivat hänet taloon.</w:t>
      </w:r>
    </w:p>
    <w:p>
      <w:r>
        <w:rPr>
          <w:b/>
        </w:rPr>
        <w:t xml:space="preserve">Esimerkki 9.378</w:t>
      </w:r>
    </w:p>
    <w:p>
      <w:r>
        <w:t xml:space="preserve">tarina: FERN Mullins ryntäsi taloon lauantaiaamuna syyskuun alussa ja huusi Carolille: "Koulu alkaa ensi viikon tiistaina. Minun on saatava vielä yksi riehuminen ennen kuin minut pidätetään. Järjestetään iltapäiväksi piknik järvelle. Ettekö te tule, rouva Kennicott ja tohtori? Cy Bogart haluaa lähteä - hän on kakarana mutta reipas." "En usko, että tohtori voi lähteä", hän sanoi rauhallisesti. "Hän sanoi, että hänellä on iltapäivällä maalla käynti. Mutta minä menisin mielelläni." "Sepä hienoa! Kenet me saamme?" "Rouva Dyer voisi olla esiliina. Hän on ollut niin mukava. Ja ehkä Dave, jos hän pääsee pois kaupasta." "Entä Erik Valborg? Hänellä on paljon enemmän tyyliä kuin näillä kaupungin pojilla. Sinähän pidät hänestä, eikö totta?" Carolin, Fernin, Erikin, Cy Bogartin ja Dyerien piknik oli siis paitsi moraalinen myös väistämätön. He ajoivat Minniemashie-järven etelärannalla sijaitsevaan koivikkoon. Dave Dyer oli pellemäisin itsensä. Hän kiljui, tanssahteli, piti Carolin hattua, pudotti muurahaisen Fernin selkään, ja kun he menivät uimaan (naiset vaihtamassa vaatteita vaatimattomasti autossa sivuverhot ylhäällä, miehet riisuutuivat pensaiden takana toistellen jatkuvasti: "Juku, toivottavasti emme törmää myrkkysumakkeeseen"), Dave roiskutti vettä heidän päälleen ja sukelsi puristamaan vaimonsa nilkkaa. Hän tartutti muut. Erik imitoi kreikkalaisia tanssijoita, joita hän oli nähnyt vaudevillessä, ja kun he istuutuivat syömään ruohikolle sylitakkiin levitettyä piknik-illallista, Cy kiipesi puuhun heittämään heitä tammenterhoilla. , kysymys: johtuiko se siitä, että Fern halusi riehua ennen pidätystään?</w:t>
      </w:r>
    </w:p>
    <w:p>
      <w:r>
        <w:rPr>
          <w:b/>
        </w:rPr>
        <w:t xml:space="preserve">Tulos</w:t>
      </w:r>
    </w:p>
    <w:p>
      <w:r>
        <w:t xml:space="preserve">Koulu alkaa ensi tiistaina, ehkäpä siksi.</w:t>
      </w:r>
    </w:p>
    <w:p>
      <w:r>
        <w:rPr>
          <w:b/>
        </w:rPr>
        <w:t xml:space="preserve">Esimerkki 9.379</w:t>
      </w:r>
    </w:p>
    <w:p>
      <w:r>
        <w:t xml:space="preserve">tarina: FERN Mullins ryntäsi taloon lauantaiaamuna syyskuun alussa ja huusi Carolille: "Koulu alkaa ensi viikon tiistaina. Minun on saatava vielä yksi riehuminen ennen kuin minut pidätetään. Järjestetään iltapäiväksi piknik järvelle. Ettekö te tule, rouva Kennicott ja tohtori? Cy Bogart haluaa lähteä - hän on kakarana mutta reipas." "En usko, että tohtori voi lähteä", hän sanoi rauhallisesti. "Hän sanoi, että hänellä on iltapäivällä maalla käynti. Mutta minä menisin mielelläni." "Sepä hienoa! Kenet me saamme?" "Rouva Dyer voisi olla esiliina. Hän on ollut niin mukava. Ja ehkä Dave, jos hän pääsee pois kaupasta." "Entä Erik Valborg? Hänellä on paljon enemmän tyyliä kuin näillä kaupungin pojilla. Sinähän pidät hänestä, eikö totta?" Carolin, Fernin, Erikin, Cy Bogartin ja Dyerien piknik oli siis paitsi moraalinen myös väistämätön. He ajoivat Minniemashie-järven etelärannalla sijaitsevaan koivikkoon. Dave Dyer oli pellemäisin itsensä. Hän kiljui, tanssahteli, piti Carolin hattua, pudotti muurahaisen Fernin selkään, ja kun he menivät uimaan (naiset vaihtamassa vaatteita vaatimattomasti autossa sivuverhot ylhäällä, miehet riisuutuivat pensaiden takana toistellen jatkuvasti: "Juku, toivottavasti emme törmää myrkkysumakkeeseen"), Dave roiskutti vettä heidän päälleen ja sukelsi puristamaan vaimonsa nilkkaa. Hän tartutti muut. Erik imitoi kreikkalaisia tanssijoita, joita hän oli nähnyt vaudevillessä, ja kun he istuutuivat syömään ruohikolle sylitakkiin levitettyä piknik-illallista, Cy kiipesi puuhun heittämään heitä tammenterhoilla. , kysymys: kuka osallistui piknikille?</w:t>
      </w:r>
    </w:p>
    <w:p>
      <w:r>
        <w:rPr>
          <w:b/>
        </w:rPr>
        <w:t xml:space="preserve">Tulos</w:t>
      </w:r>
    </w:p>
    <w:p>
      <w:r>
        <w:t xml:space="preserve">Carol, Fern, Erik, Cy Bogart ja Dyerit.</w:t>
      </w:r>
    </w:p>
    <w:p>
      <w:r>
        <w:rPr>
          <w:b/>
        </w:rPr>
        <w:t xml:space="preserve">Esimerkki 9.380</w:t>
      </w:r>
    </w:p>
    <w:p>
      <w:r>
        <w:t xml:space="preserve">tarina: FERN Mullins ryntäsi taloon lauantaiaamuna syyskuun alussa ja huusi Carolille: "Koulu alkaa ensi viikon tiistaina. Minun on saatava vielä yksi riehuminen ennen kuin minut pidätetään. Järjestetään iltapäiväksi piknik järvelle. Ettekö te tule, rouva Kennicott ja tohtori? Cy Bogart haluaa lähteä - hän on kakarana mutta reipas." "En usko, että tohtori voi lähteä", hän sanoi rauhallisesti. "Hän sanoi, että hänellä on iltapäivällä maalla käynti. Mutta minä menisin mielelläni." "Sepä hienoa! Kenet me saamme?" "Rouva Dyer voisi olla esiliina. Hän on ollut niin mukava. Ja ehkä Dave, jos hän pääsee pois kaupasta." "Entä Erik Valborg? Hänellä on paljon enemmän tyyliä kuin näillä kaupungin pojilla. Sinähän pidät hänestä, eikö totta?" Carolin, Fernin, Erikin, Cy Bogartin ja Dyerien piknik oli siis paitsi moraalinen myös väistämätön. He ajoivat Minniemashie-järven etelärannalla sijaitsevaan koivikkoon. Dave Dyer oli pellemäisin itsensä. Hän kiljui, tanssahteli, piti Carolin hattua, pudotti muurahaisen Fernin selkään, ja kun he menivät uimaan (naiset vaihtamassa vaatteita vaatimattomasti autossa sivuverhot ylhäällä, miehet riisuutuivat pensaiden takana toistellen jatkuvasti: "Juku, toivottavasti emme törmää myrkkysumakkeeseen"), Dave roiskutti vettä heidän päälleen ja sukelsi puristamaan vaimonsa nilkkaa. Hän tartutti muut. Erik imitoi kreikkalaisia tanssijoita, joita hän oli nähnyt vaudevillessä, ja kun he istuutuivat syömään ruohikolle sylitakkiin levitettyä piknik-illallista, Cy kiipesi puuhun heittämään heitä tammenterhoilla. , kysymys: Mitä Erikistä sanottiin?</w:t>
      </w:r>
    </w:p>
    <w:p>
      <w:r>
        <w:rPr>
          <w:b/>
        </w:rPr>
        <w:t xml:space="preserve">Tulos</w:t>
      </w:r>
    </w:p>
    <w:p>
      <w:r>
        <w:t xml:space="preserve">Hänellä on paljon enemmän tyyliä kuin kaupungin pojilla.</w:t>
      </w:r>
    </w:p>
    <w:p>
      <w:r>
        <w:rPr>
          <w:b/>
        </w:rPr>
        <w:t xml:space="preserve">Esimerkki 9.381</w:t>
      </w:r>
    </w:p>
    <w:p>
      <w:r>
        <w:t xml:space="preserve">tarina: FERN Mullins ryntäsi taloon lauantaiaamuna syyskuun alussa ja huusi Carolille: "Koulu alkaa ensi tiistaina. Minun on saatava vielä yksi riehuminen ennen kuin minut pidätetään. Järjestetään iltapäiväksi piknik järvelle. Ettekö te tule, rouva Kennicott ja tohtori? Cy Bogart haluaa lähteä - hän on kakarana mutta reipas." "En usko, että tohtori voi lähteä", hän sanoi rauhallisesti. "Hän sanoi, että hänellä on iltapäivällä maalla käynti. Mutta minä menisin mielelläni." "Sepä hienoa! Kenet me saamme?" "Rouva Dyer voisi olla esiliina. Hän on ollut niin mukava. Ja ehkä Dave, jos hän pääsee pois kaupasta." "Entä Erik Valborg? Hänellä on paljon enemmän tyyliä kuin näillä kaupungin pojilla. Sinähän pidät hänestä, eikö totta?" Carolin, Fernin, Erikin, Cy Bogartin ja Dyerien piknik oli siis paitsi moraalinen myös väistämätön. He ajoivat Minniemashie-järven etelärannalla sijaitsevaan koivikkoon. Dave Dyer oli pellemäisin itsensä. Hän kiljui, tanssahteli, piti Carolin hattua, pudotti muurahaisen Fernin selkään, ja kun he menivät uimaan (naiset vaihtamassa vaatteita vaatimattomasti autossa sivuverhot ylhäällä, miehet riisuutuivat pensaiden takana toistellen jatkuvasti: "Juku, toivottavasti emme törmää myrkkysumakkeeseen"), Dave roiskutti vettä heidän päälleen ja sukelsi puristamaan vaimonsa nilkkaa. Hän tartutti muut. Erik imitoi kreikkalaisia tanssijoita, joita hän oli nähnyt vaudevillessä, ja kun he istuutuivat syömään ruohikolle sylitakkiin levitettyä piknik-illallista, Cy kiipesi puuhun heittämään heitä tammenterhoilla. , kysymys: missä piknik pidettiin?</w:t>
      </w:r>
    </w:p>
    <w:p>
      <w:r>
        <w:rPr>
          <w:b/>
        </w:rPr>
        <w:t xml:space="preserve">Tulos</w:t>
      </w:r>
    </w:p>
    <w:p>
      <w:r>
        <w:t xml:space="preserve">Minniemashie-järven eteläranta</w:t>
      </w:r>
    </w:p>
    <w:p>
      <w:r>
        <w:rPr>
          <w:b/>
        </w:rPr>
        <w:t xml:space="preserve">Esimerkki 9.382</w:t>
      </w:r>
    </w:p>
    <w:p>
      <w:r>
        <w:t xml:space="preserve">tarina: FERN Mullins ryntäsi taloon lauantaiaamuna syyskuun alussa ja huusi Carolille: "Koulu alkaa ensi tiistaina. Minun on saatava vielä yksi riehuminen ennen kuin minut pidätetään. Järjestetään iltapäiväksi piknik järvelle. Ettekö te tule, rouva Kennicott ja tohtori? Cy Bogart haluaa lähteä - hän on kakarana mutta reipas." "En usko, että tohtori voi lähteä", hän sanoi rauhallisesti. "Hän sanoi, että hänellä on iltapäivällä maalla käynti. Mutta minä menisin mielelläni." "Sepä hienoa! Kenet me saamme?" "Rouva Dyer voisi olla esiliina. Hän on ollut niin mukava. Ja ehkä Dave, jos hän pääsee pois kaupasta." "Entä Erik Valborg? Hänellä on paljon enemmän tyyliä kuin näillä kaupungin pojilla. Sinähän pidät hänestä, eikö totta?" Carolin, Fernin, Erikin, Cy Bogartin ja Dyerien piknik oli siis paitsi moraalinen myös väistämätön. He ajoivat Minniemashie-järven etelärannalla sijaitsevaan koivikkoon. Dave Dyer oli pellemäisin itsensä. Hän kiljui, tanssahteli, piti Carolin hattua, pudotti muurahaisen Fernin selkään, ja kun he menivät uimaan (naiset vaihtamassa vaatteita vaatimattomasti autossa sivuverhot ylhäällä, miehet riisuutuivat pensaiden takana toistellen jatkuvasti: "Juku, toivottavasti emme törmää myrkkysumakkeeseen"), Dave roiskutti vettä heidän päälleen ja sukelsi puristamaan vaimonsa nilkkaa. Hän tartutti muut. Erik imitoi kreikkalaisia tanssijoita, joita hän oli nähnyt vaudevillessä, ja kun he istuutuivat syömään ruohikolle sylitakkiin levitettyä piknik-illallista, Cy kiipesi puuhun heittämään heitä tammenterhoilla. , kysymys: mitä hän teki?</w:t>
      </w:r>
    </w:p>
    <w:p>
      <w:r>
        <w:rPr>
          <w:b/>
        </w:rPr>
        <w:t xml:space="preserve">Tulos</w:t>
      </w:r>
    </w:p>
    <w:p>
      <w:r>
        <w:t xml:space="preserve">roiskutti vettä heidän päälleen</w:t>
      </w:r>
    </w:p>
    <w:p>
      <w:r>
        <w:rPr>
          <w:b/>
        </w:rPr>
        <w:t xml:space="preserve">Esimerkki 9.383</w:t>
      </w:r>
    </w:p>
    <w:p>
      <w:r>
        <w:t xml:space="preserve">tarina: Utah ( tai ) on osavaltio Yhdysvaltojen länsiosassa. Siitä tuli 45. osavaltio, joka hyväksyttiin Yhdysvaltoihin 4. tammikuuta 1896. Utah on pinta-alaltaan 13. suurin, 31. väkirikkain ja 10. harvimmin asuttu 50:stä Yhdysvaltain osavaltiosta. Utahissa on yli 3 miljoonaa asukasta (väestönlaskennan arvio 1. heinäkuuta 2016), joista noin 80 prosenttia asuu Wasatch Frontin varrella, jonka keskus on osavaltion pääkaupunki Salt Lake City. Utah rajoittuu idässä Coloradoon, koillisessa Wyomingiin, pohjoisessa Idahoon, etelässä Arizonaan ja lännessä Nevadaan. Se sivuaa myös New Mexicon kulmaa kaakossa. Noin 62 prosenttia utahneista on raportoitu kuuluvan Myöhempien Aikojen Pyhien Jeesuksen Kristuksen Kirkkoon eli LDS-kirkkoon (mormonit), joka vaikuttaa suuresti utahneiden kulttuuriin ja jokapäiväiseen elämään. LDS-kirkon maailmanlaajuinen päämaja sijaitsee Salt Lake Cityssä. Utah on ainoa osavaltio, jonka väestön enemmistö kuuluu yhteen kirkkoon. Osavaltio on liikenteen, koulutuksen, tietotekniikan ja tutkimuksen, julkishallinnon palvelujen, kaivostoiminnan ja ulkovirkistyksen keskus sekä merkittävä matkailukohde. Vuonna 2013 Yhdysvaltain väestölaskentatoimisto arvioi, että Utahin väestö kasvoi toiseksi nopeimmin kaikista osavaltioista. St. George oli Yhdysvaltojen nopeimmin kasvava suurkaupunkialue vuosina 2000-2005. Utahissa on myös 14. korkeimmat keskimääräiset mediaanitulot ja pienimmät tuloerot kaikista Yhdysvaltojen osavaltioista. Gallupin vuonna 2012 tekemän kansallisen tutkimuksen mukaan Utah on "paras osavaltio elää" 13 tulevaisuuteen suuntautuvan mittauksen perusteella, joihin kuuluu erilaisia taloudellisia, elämäntapaan ja terveyteen liittyviä näkymiä koskevia mittareita., kysymys: Mikä on mormonikirkon nimi?</w:t>
      </w:r>
    </w:p>
    <w:p>
      <w:r>
        <w:rPr>
          <w:b/>
        </w:rPr>
        <w:t xml:space="preserve">Tulos</w:t>
      </w:r>
    </w:p>
    <w:p>
      <w:r>
        <w:t xml:space="preserve">Myöhempien Aikojen Pyhien Jeesuksen Kristuksen Kirkko</w:t>
      </w:r>
    </w:p>
    <w:p>
      <w:r>
        <w:rPr>
          <w:b/>
        </w:rPr>
        <w:t xml:space="preserve">Esimerkki 9.384</w:t>
      </w:r>
    </w:p>
    <w:p>
      <w:r>
        <w:t xml:space="preserve">tarina: Utah ( tai ) on osavaltio Yhdysvaltojen länsiosassa. Siitä tuli 45. osavaltio, joka hyväksyttiin Yhdysvaltoihin 4. tammikuuta 1896. Utah on pinta-alaltaan 13. suurin, 31. väkirikkain ja 10. harvimmin asuttu 50:stä Yhdysvaltain osavaltiosta. Utahissa on yli 3 miljoonaa asukasta (väestönlaskennan arvio 1. heinäkuuta 2016), joista noin 80 prosenttia asuu Wasatch Frontin varrella, jonka keskus on osavaltion pääkaupunki Salt Lake City. Utah rajoittuu idässä Coloradoon, koillisessa Wyomingiin, pohjoisessa Idahoon, etelässä Arizonaan ja lännessä Nevadaan. Se sivuaa myös New Mexicon kulmaa kaakossa. Noin 62 prosenttia utahneista on raportoitu kuuluvan Myöhempien Aikojen Pyhien Jeesuksen Kristuksen Kirkkoon eli LDS-kirkkoon (mormonit), joka vaikuttaa suuresti utahneiden kulttuuriin ja jokapäiväiseen elämään. LDS-kirkon maailmanlaajuinen päämaja sijaitsee Salt Lake Cityssä. Utah on ainoa osavaltio, jonka väestön enemmistö kuuluu yhteen kirkkoon. Osavaltio on liikenteen, koulutuksen, tietotekniikan ja tutkimuksen, julkishallinnon palvelujen, kaivostoiminnan ja ulkovirkistyksen keskus sekä merkittävä matkailukohde. Vuonna 2013 Yhdysvaltain väestölaskentatoimisto arvioi, että Utahin väestö kasvoi toiseksi nopeimmin kaikista osavaltioista. St. George oli Yhdysvaltojen nopeimmin kasvava suurkaupunkialue vuosina 2000-2005. Utahissa on myös 14. korkeimmat keskimääräiset mediaanitulot ja pienimmät tuloerot kaikista Yhdysvaltojen osavaltioista. Gallupin vuonna 2012 tekemän kansallisen tutkimuksen mukaan Utah on "paras osavaltio elää" 13 tulevaisuuteen suuntautuvan mittauksen perusteella, joihin kuuluu erilaisia taloudellisia, elämäntapaan ja terveyteen liittyviä näkymiä koskevia mittareita., kysymys: Kuinka monta ihmistä siellä asuu?</w:t>
      </w:r>
    </w:p>
    <w:p>
      <w:r>
        <w:rPr>
          <w:b/>
        </w:rPr>
        <w:t xml:space="preserve">Tulos</w:t>
      </w:r>
    </w:p>
    <w:p>
      <w:r>
        <w:t xml:space="preserve">yli 3 miljoonaa</w:t>
      </w:r>
    </w:p>
    <w:p>
      <w:r>
        <w:rPr>
          <w:b/>
        </w:rPr>
        <w:t xml:space="preserve">Esimerkki 9.385</w:t>
      </w:r>
    </w:p>
    <w:p>
      <w:r>
        <w:t xml:space="preserve">tarina: Utah ( tai ) on osavaltio Yhdysvaltojen länsiosassa. Siitä tuli 45. osavaltio, joka hyväksyttiin Yhdysvaltoihin 4. tammikuuta 1896. Utah on pinta-alaltaan 13. suurin, 31. väkirikkain ja 10. harvimmin asuttu 50:stä Yhdysvaltain osavaltiosta. Utahissa on yli 3 miljoonaa asukasta (väestönlaskennan arvio 1. heinäkuuta 2016), joista noin 80 prosenttia asuu Wasatch Frontin varrella, jonka keskus on osavaltion pääkaupunki Salt Lake City. Utah rajoittuu idässä Coloradoon, koillisessa Wyomingiin, pohjoisessa Idahoon, etelässä Arizonaan ja lännessä Nevadaan. Se sivuaa myös New Mexicon kulmaa kaakossa. Noin 62 prosenttia utahneista on raportoitu kuuluvan Myöhempien Aikojen Pyhien Jeesuksen Kristuksen Kirkkoon eli LDS-kirkkoon (mormonit), joka vaikuttaa suuresti utahneiden kulttuuriin ja jokapäiväiseen elämään. LDS-kirkon maailmanlaajuinen päämaja sijaitsee Salt Lake Cityssä. Utah on ainoa osavaltio, jonka väestön enemmistö kuuluu yhteen kirkkoon. Osavaltio on liikenteen, koulutuksen, tietotekniikan ja tutkimuksen, julkishallinnon palvelujen, kaivostoiminnan ja ulkovirkistyksen keskus sekä merkittävä matkailukohde. Vuonna 2013 Yhdysvaltain väestölaskentatoimisto arvioi, että Utahin väestö kasvoi toiseksi nopeimmin kaikista osavaltioista. St. George oli Yhdysvaltojen nopeimmin kasvava suurkaupunkialue vuosina 2000-2005. Utahissa on myös 14. korkeimmat keskimääräiset mediaanitulot ja pienimmät tuloerot kaikista Yhdysvaltojen osavaltioista. Gallupin vuonna 2012 tekemän kansallisen tutkimuksen mukaan Utah on "paras osavaltio elää" 13 tulevaisuuteen suuntautuvan mittauksen perusteella, joihin kuuluu erilaisia taloudellisia, elämäntapaan ja terveyteen liittyviä näkymiä koskevia mittareita., kysymys: Missä suurin osa heistä asuu?</w:t>
      </w:r>
    </w:p>
    <w:p>
      <w:r>
        <w:rPr>
          <w:b/>
        </w:rPr>
        <w:t xml:space="preserve">Tulos</w:t>
      </w:r>
    </w:p>
    <w:p>
      <w:r>
        <w:t xml:space="preserve">Wasatch Frontin varrella</w:t>
      </w:r>
    </w:p>
    <w:p>
      <w:r>
        <w:rPr>
          <w:b/>
        </w:rPr>
        <w:t xml:space="preserve">Esimerkki 9.386</w:t>
      </w:r>
    </w:p>
    <w:p>
      <w:r>
        <w:t xml:space="preserve">tarina: Utah ( tai ) on osavaltio Yhdysvaltojen länsiosassa. Siitä tuli 45. osavaltio, joka hyväksyttiin Yhdysvaltoihin 4. tammikuuta 1896. Utah on pinta-alaltaan 13. suurin, 31. väkirikkain ja 10. harvimmin asuttu 50:stä Yhdysvaltain osavaltiosta. Utahissa on yli 3 miljoonaa asukasta (väestönlaskennan arvio 1. heinäkuuta 2016), joista noin 80 prosenttia asuu Wasatch Frontin varrella, jonka keskus on osavaltion pääkaupunki Salt Lake City. Utah rajoittuu idässä Coloradoon, koillisessa Wyomingiin, pohjoisessa Idahoon, etelässä Arizonaan ja lännessä Nevadaan. Se sivuaa myös New Mexicon kulmaa kaakossa. Noin 62 prosenttia utahneista on raportoitu kuuluvan Myöhempien Aikojen Pyhien Jeesuksen Kristuksen Kirkkoon eli LDS-kirkkoon (mormonit), joka vaikuttaa suuresti utahneiden kulttuuriin ja jokapäiväiseen elämään. LDS-kirkon maailmanlaajuinen päämaja sijaitsee Salt Lake Cityssä. Utah on ainoa osavaltio, jonka väestön enemmistö kuuluu yhteen kirkkoon. Osavaltio on liikenteen, koulutuksen, tietotekniikan ja tutkimuksen, julkishallinnon palvelujen, kaivostoiminnan ja ulkovirkistyksen keskus sekä merkittävä matkailukohde. Vuonna 2013 Yhdysvaltain väestölaskentatoimisto arvioi, että Utahin väestö kasvoi toiseksi nopeimmin kaikista osavaltioista. St. George oli Yhdysvaltojen nopeimmin kasvava suurkaupunkialue vuosina 2000-2005. Utahissa on myös 14. korkeimmat keskimääräiset mediaanitulot ja pienimmät tuloerot kaikista Yhdysvaltojen osavaltioista. Gallupin vuonna 2012 tekemän kansallisen tutkimuksen mukaan Utah on "paras osavaltio elää" 13 tulevaisuuteen suuntautuvan mittauksen perusteella, joihin kuuluu erilaisia taloudellisia, elämäntapaan ja terveyteen liittyviä näkymiä koskevia mittareita., kysymys: Mitkä osavaltiot rajoittuvat Utahiin?</w:t>
      </w:r>
    </w:p>
    <w:p>
      <w:r>
        <w:rPr>
          <w:b/>
        </w:rPr>
        <w:t xml:space="preserve">Tulos</w:t>
      </w:r>
    </w:p>
    <w:p>
      <w:r>
        <w:t xml:space="preserve">Colorado idässä, Wyoming koillisessa, Idaho pohjoisessa, Arizona etelässä ja Nevada lännessä.</w:t>
      </w:r>
    </w:p>
    <w:p>
      <w:r>
        <w:rPr>
          <w:b/>
        </w:rPr>
        <w:t xml:space="preserve">Esimerkki 9.387</w:t>
      </w:r>
    </w:p>
    <w:p>
      <w:r>
        <w:t xml:space="preserve">tarina: Utah ( tai ) on osavaltio Yhdysvaltojen länsiosassa. Siitä tuli 45. osavaltio, joka hyväksyttiin Yhdysvaltoihin 4. tammikuuta 1896. Utah on pinta-alaltaan 13. suurin, 31. väkirikkain ja 10. harvimmin asuttu 50:stä Yhdysvaltain osavaltiosta. Utahissa on yli 3 miljoonaa asukasta (väestönlaskennan arvio 1. heinäkuuta 2016), joista noin 80 prosenttia asuu Wasatch Frontin varrella, jonka keskus on osavaltion pääkaupunki Salt Lake City. Utah rajoittuu idässä Coloradoon, koillisessa Wyomingiin, pohjoisessa Idahoon, etelässä Arizonaan ja lännessä Nevadaan. Se sivuaa myös New Mexicon kulmaa kaakossa. Noin 62 prosenttia utahneista on raportoitu kuuluvan Myöhempien Aikojen Pyhien Jeesuksen Kristuksen Kirkkoon eli LDS-kirkkoon (mormonit), joka vaikuttaa suuresti utahneiden kulttuuriin ja jokapäiväiseen elämään. LDS-kirkon maailmanlaajuinen päämaja sijaitsee Salt Lake Cityssä. Utah on ainoa osavaltio, jonka väestön enemmistö kuuluu yhteen kirkkoon. Osavaltio on liikenteen, koulutuksen, tietotekniikan ja tutkimuksen, julkishallinnon palvelujen, kaivostoiminnan ja ulkovirkistyksen keskus sekä merkittävä matkailukohde. Vuonna 2013 Yhdysvaltain väestölaskentatoimisto arvioi, että Utahin väestö kasvoi toiseksi nopeimmin kaikista osavaltioista. St. George oli Yhdysvaltojen nopeimmin kasvava suurkaupunkialue vuosina 2000-2005. Utahissa on myös 14. korkeimmat keskimääräiset mediaanitulot ja pienimmät tuloerot kaikista Yhdysvaltojen osavaltioista. Gallupin vuonna 2012 tekemän kansallisen tutkimuksen mukaan Utah on "paras osavaltio elää" 13 tulevaisuuteen suuntautuvan mittauksen perusteella, joihin kuuluu erilaisia taloudellisia, elämäntapaan ja terveyteen liittyviä näkymiä koskevia mittareita., kysymys: Kysymys: Mihin vuosiin mennessä?</w:t>
      </w:r>
    </w:p>
    <w:p>
      <w:r>
        <w:rPr>
          <w:b/>
        </w:rPr>
        <w:t xml:space="preserve">Tulos</w:t>
      </w:r>
    </w:p>
    <w:p>
      <w:r>
        <w:t xml:space="preserve">vuodesta 2000 vuoteen 2005</w:t>
      </w:r>
    </w:p>
    <w:p>
      <w:r>
        <w:rPr>
          <w:b/>
        </w:rPr>
        <w:t xml:space="preserve">Esimerkki 9.388</w:t>
      </w:r>
    </w:p>
    <w:p>
      <w:r>
        <w:t xml:space="preserve">tarina: Utah ( tai ) on osavaltio Yhdysvaltojen länsiosassa. Siitä tuli 45. osavaltio, joka hyväksyttiin Yhdysvaltoihin 4. tammikuuta 1896. Utah on pinta-alaltaan 13. suurin, 31. väkirikkain ja 10. harvimmin asuttu 50:stä Yhdysvaltain osavaltiosta. Utahissa on yli 3 miljoonaa asukasta (väestönlaskennan arvio 1. heinäkuuta 2016), joista noin 80 prosenttia asuu Wasatch Frontin varrella, jonka keskus on osavaltion pääkaupunki Salt Lake City. Utah rajoittuu idässä Coloradoon, koillisessa Wyomingiin, pohjoisessa Idahoon, etelässä Arizonaan ja lännessä Nevadaan. Se sivuaa myös New Mexicon kulmaa kaakossa. Noin 62 prosenttia utahneista on raportoitu kuuluvan Myöhempien Aikojen Pyhien Jeesuksen Kristuksen Kirkkoon eli LDS-kirkkoon (mormonit), joka vaikuttaa suuresti utahneiden kulttuuriin ja jokapäiväiseen elämään. LDS-kirkon maailmanlaajuinen päämaja sijaitsee Salt Lake Cityssä. Utah on ainoa osavaltio, jonka väestön enemmistö kuuluu yhteen kirkkoon. Osavaltio on liikenteen, koulutuksen, tietotekniikan ja tutkimuksen, julkishallinnon palvelujen, kaivostoiminnan ja ulkovirkistyksen keskus sekä merkittävä matkailukohde. Vuonna 2013 Yhdysvaltain väestölaskentatoimisto arvioi, että Utahin väestö kasvoi toiseksi nopeimmin kaikista osavaltioista. St. George oli Yhdysvaltojen nopeimmin kasvava suurkaupunkialue vuosina 2000-2005. Utahissa on myös 14. korkeimmat keskimääräiset mediaanitulot ja pienimmät tuloerot kaikista Yhdysvaltojen osavaltioista. Gallupin vuonna 2012 tekemän kansallisen tutkimuksen mukaan Utah on "paras osavaltio elää" 13 tulevaisuuteen suuntautuvan mittauksen perusteella, joihin kuuluu erilaisia taloudellisia, elämäntapaan ja terveyteen liittyviä näkymiä koskevia mittareita., kysymys: Mitä Gallupin tutkimus osoitti?</w:t>
      </w:r>
    </w:p>
    <w:p>
      <w:r>
        <w:rPr>
          <w:b/>
        </w:rPr>
        <w:t xml:space="preserve">Tulos</w:t>
      </w:r>
    </w:p>
    <w:p>
      <w:r>
        <w:t xml:space="preserve">Utah kaiken kaikkiaan "paras osavaltio asua ja elää".</w:t>
      </w:r>
    </w:p>
    <w:p>
      <w:r>
        <w:rPr>
          <w:b/>
        </w:rPr>
        <w:t xml:space="preserve">Esimerkki 9.389</w:t>
      </w:r>
    </w:p>
    <w:p>
      <w:r>
        <w:t xml:space="preserve">tarina: Utah ( tai ) on osavaltio Yhdysvaltojen länsiosassa. Siitä tuli 45. osavaltio, joka hyväksyttiin Yhdysvaltoihin 4. tammikuuta 1896. Utah on pinta-alaltaan 13. suurin, 31. väkirikkain ja 10. harvimmin asuttu 50:stä Yhdysvaltain osavaltiosta. Utahissa on yli 3 miljoonaa asukasta (väestönlaskennan arvio 1. heinäkuuta 2016), joista noin 80 prosenttia asuu Wasatch Front -rintamalla, jonka keskuksena on osavaltion pääkaupunki Salt Lake City. Utah rajoittuu idässä Coloradoon, koillisessa Wyomingiin, pohjoisessa Idahoon, etelässä Arizonaan ja lännessä Nevadaan. Se sivuaa myös New Mexicon kulmaa kaakossa. Noin 62 prosenttia utahneista on raportoitu kuuluvan Myöhempien Aikojen Pyhien Jeesuksen Kristuksen Kirkkoon eli LDS-kirkkoon (mormonit), joka vaikuttaa suuresti utahneiden kulttuuriin ja jokapäiväiseen elämään. LDS-kirkon maailmanlaajuinen päämaja sijaitsee Salt Lake Cityssä. Utah on ainoa osavaltio, jonka väestön enemmistö kuuluu yhteen kirkkoon. Osavaltio on liikenteen, koulutuksen, tietotekniikan ja tutkimuksen, julkishallinnon palvelujen, kaivostoiminnan ja ulkovirkistyksen keskus sekä merkittävä matkailukohde. Vuonna 2013 Yhdysvaltain väestölaskentatoimisto arvioi, että Utahin väestö kasvoi toiseksi nopeimmin kaikista osavaltioista. St. George oli Yhdysvaltojen nopeimmin kasvava suurkaupunkialue vuosina 2000-2005. Utahissa on myös 14. korkeimmat keskimääräiset mediaanitulot ja pienimmät tuloerot kaikista Yhdysvaltojen osavaltioista. Gallupin vuonna 2012 tekemän kansallisen tutkimuksen mukaan Utah on "paras osavaltio asua" 13 tulevaisuuteen suuntautuvan mittauksen perusteella, mukaan lukien erilaiset taloudelliset, elämäntapa- ja terveysnäkymiä kuvaavat mittarit., kysymys: Mihin se perustui?</w:t>
      </w:r>
    </w:p>
    <w:p>
      <w:r>
        <w:rPr>
          <w:b/>
        </w:rPr>
        <w:t xml:space="preserve">Tulos</w:t>
      </w:r>
    </w:p>
    <w:p>
      <w:r>
        <w:t xml:space="preserve">13 tulevaisuutta koskevat mittaukset</w:t>
      </w:r>
    </w:p>
    <w:p>
      <w:r>
        <w:rPr>
          <w:b/>
        </w:rPr>
        <w:t xml:space="preserve">Esimerkki 9.390</w:t>
      </w:r>
    </w:p>
    <w:p>
      <w:r>
        <w:t xml:space="preserve">tarina: Napoléon Bonaparte perusti vuonna 1802 Ranskan korkeimman sotilas- ja siviiliansioista myönnettävän kunniamerkin. Ritarikunnan tunnuslause on ' ("Kunnia ja isänmaa"), ja sen kotipaikka on Musée d'Orsayn vieressä, Seinen vasemmalla rannalla Pariisissa. Ritarikunta on jaettu viiteen astetta, joiden arvo kasvaa: ' (ritari), ' (upseeri), ' (komentaja), ' (suurupseeri) ja " (suurristi). Ranskan vallankumouksessa kaikki Ranskan ritarikunnat lakkautettiin ja korvattiin kunniaritarikunnilla. Napoleon Bonaparten, ensimmäisen konsulin, toiveena oli luoda palkinto siviilien ja sotilaiden palkitsemiseksi, ja tämän toiveen pohjalta perustettiin "", miesten elin, joka ei ollut ritarikunta, sillä Napoleon uskoi, että Ranska halusi pikemminkin ansioiden tunnustamista kuin uutta aatelisjärjestelmää. Se kuitenkin käytti vanhojen ranskalaisten ritarikuntien organisaatiota, esimerkiksi "Ordre de Saint-Louis". Legioonan merkit muistuttavat myös , jossa käytettiin myös punaista nauhaa. Napoleon loi sen alun perin poliittisen lojaalisuuden varmistamiseksi. Järjestöä käytettäisiin julkisivuna poliittisten etujen, lahjojen ja myönnytysten antamiseksi. Organisaatio mukaili löyhästi roomalaista legioonaa, jossa oli legioonalaisia, upseereita, komentajia, alueellisia "kohortteja" ja suuri neuvosto. Korkein arvo ei ollut suurristi vaan " (grand eagle), arvo, jolla oli kaikki suurristeille yhteiset tunnukset. Jäsenille maksettiin palkkaa, korkeimmalle heistä erittäin avokätisesti:, kysymys: Kuka perusti Kunnialegioonan?</w:t>
      </w:r>
    </w:p>
    <w:p>
      <w:r>
        <w:rPr>
          <w:b/>
        </w:rPr>
        <w:t xml:space="preserve">Tulos</w:t>
      </w:r>
    </w:p>
    <w:p>
      <w:r>
        <w:t xml:space="preserve">Napoléon Bonaparte.</w:t>
      </w:r>
    </w:p>
    <w:p>
      <w:r>
        <w:rPr>
          <w:b/>
        </w:rPr>
        <w:t xml:space="preserve">Esimerkki 9.391</w:t>
      </w:r>
    </w:p>
    <w:p>
      <w:r>
        <w:t xml:space="preserve">tarina: Napoléon Bonaparte perusti vuonna 1802 Ranskan korkeimman sotilas- ja siviiliansioista myönnettävän kunniamerkin. Ritarikunnan tunnuslause on ' ("Kunnia ja isänmaa"), ja sen kotipaikka on Musée d'Orsayn vieressä, Seinen vasemmalla rannalla Pariisissa. Ritarikunta on jaettu viiteen astetta, joiden arvo kasvaa: ' (ritari), ' (upseeri), ' (komentaja), ' (suurupseeri) ja " (suurristi). Ranskan vallankumouksessa kaikki Ranskan ritarikunnat lakkautettiin ja korvattiin kunniaritarikunnilla. Napoleon Bonaparten, ensimmäisen konsulin, toiveena oli luoda palkinto siviilien ja sotilaiden palkitsemiseksi, ja tämän toiveen pohjalta perustettiin "", miesten elin, joka ei ollut ritarikunta, sillä Napoleon uskoi, että Ranska halusi pikemminkin ansioiden tunnustamista kuin uutta aatelisjärjestelmää. Se kuitenkin käytti vanhojen ranskalaisten ritarikuntien organisaatiota, esimerkiksi "Ordre de Saint-Louis". Legioonan merkit muistuttavat myös , jossa käytettiin myös punaista nauhaa. Napoleon loi sen alun perin poliittisen lojaalisuuden varmistamiseksi. Järjestöä käytettäisiin julkisivuna poliittisten etujen, lahjojen ja myönnytysten antamiseksi. Organisaatio mukaili löyhästi roomalaista legioonaa, jossa oli legioonalaisia, upseereita, komentajia, alueellisia "kohortteja" ja suuri neuvosto. Korkein arvo ei ollut suurristi vaan " (grand eagle), arvo, jolla oli kaikki suurristeille yhteiset tunnukset. Jäsenille maksettiin palkkaa, korkeimmalle heistä erittäin avokätisesti:, kysymys: Mikä on Kunnialegioona?</w:t>
      </w:r>
    </w:p>
    <w:p>
      <w:r>
        <w:rPr>
          <w:b/>
        </w:rPr>
        <w:t xml:space="preserve">Tulos</w:t>
      </w:r>
    </w:p>
    <w:p>
      <w:r>
        <w:t xml:space="preserve">Ranskan korkein sotilas- ja siviiliansioista myönnettävä ansioristi.</w:t>
      </w:r>
    </w:p>
    <w:p>
      <w:r>
        <w:rPr>
          <w:b/>
        </w:rPr>
        <w:t xml:space="preserve">Esimerkki 9.392</w:t>
      </w:r>
    </w:p>
    <w:p>
      <w:r>
        <w:t xml:space="preserve">tarina: Napoléon Bonaparte perusti vuonna 1802 Ranskan korkeimman sotilas- ja siviiliansioista myönnettävän kunniamerkin. Ritarikunnan tunnuslause on ' ("Kunnia ja isänmaa"), ja sen kotipaikka on Musée d'Orsayn vieressä, Seinen vasemmalla rannalla Pariisissa. Ritarikunta on jaettu viiteen astetta, joiden arvo kasvaa: ' (ritari), ' (upseeri), ' (komentaja), ' (suurupseeri) ja " (suurristi). Ranskan vallankumouksessa kaikki Ranskan ritarikunnat lakkautettiin ja korvattiin kunniaritarikunnilla. Napoleon Bonaparten, ensimmäisen konsulin, toiveena oli luoda palkinto siviilien ja sotilaiden palkitsemiseksi, ja tämän toiveen pohjalta perustettiin "", miesten elin, joka ei ollut ritarikunta, sillä Napoleon uskoi, että Ranska halusi pikemminkin ansioiden tunnustamista kuin uutta aatelisjärjestelmää. Se kuitenkin käytti vanhojen ranskalaisten ritarikuntien organisaatiota, esimerkiksi "Ordre de Saint-Louis". Legioonan merkit muistuttavat myös , jossa käytettiin myös punaista nauhaa. Napoleon loi sen alun perin poliittisen lojaalisuuden varmistamiseksi. Järjestöä käytettäisiin julkisivuna poliittisten etujen, lahjojen ja myönnytysten antamiseksi. Organisaatio mukaili löyhästi roomalaista legioonaa, jossa oli legioonalaisia, upseereita, komentajia, alueellisia "kohortteja" ja suuri neuvosto. Korkein arvo ei ollut suurristi vaan " (grand eagle), arvo, jolla oli kaikki suurristeille yhteiset tunnukset. Jäsenille maksettiin palkkaa, korkeimmalle heistä erittäin avokätisesti:, kysymys: Kertokaa minulle sen koko nimi?</w:t>
      </w:r>
    </w:p>
    <w:p>
      <w:r>
        <w:rPr>
          <w:b/>
        </w:rPr>
        <w:t xml:space="preserve">Tulos</w:t>
      </w:r>
    </w:p>
    <w:p>
      <w:r>
        <w:t xml:space="preserve">Kansallinen kunnialegioonan ritarikunta</w:t>
      </w:r>
    </w:p>
    <w:p>
      <w:r>
        <w:rPr>
          <w:b/>
        </w:rPr>
        <w:t xml:space="preserve">Esimerkki 9.393</w:t>
      </w:r>
    </w:p>
    <w:p>
      <w:r>
        <w:t xml:space="preserve">tarina: Napoléon Bonaparte perusti vuonna 1802 Ranskan korkeimman sotilas- ja siviiliansioista myönnettävän kunniamerkin. Ritarikunnan tunnuslause on ' ("Kunnia ja isänmaa"), ja sen kotipaikka on Musée d'Orsayn vieressä, Seinen vasemmalla rannalla Pariisissa. Ritarikunta on jaettu viiteen astetta, joiden arvo kasvaa: ' (ritari), ' (upseeri), ' (komentaja), ' (suurupseeri) ja " (suurristi). Ranskan vallankumouksessa kaikki Ranskan ritarikunnat lakkautettiin ja korvattiin kunniaritarikunnilla. Napoleon Bonaparten, ensimmäisen konsulin, toiveena oli luoda palkinto siviilien ja sotilaiden palkitsemiseksi, ja tämän toiveen pohjalta perustettiin "", miesten elin, joka ei ollut ritarikunta, sillä Napoleon uskoi, että Ranska halusi pikemminkin ansioiden tunnustamista kuin uutta aatelisjärjestelmää. Se kuitenkin käytti vanhojen ranskalaisten ritarikuntien organisaatiota, esimerkiksi "Ordre de Saint-Louis". Legioonan merkit muistuttavat myös , jossa käytettiin myös punaista nauhaa. Napoleon loi sen alun perin poliittisen lojaalisuuden varmistamiseksi. Järjestöä käytettäisiin julkisivuna poliittisten etujen, lahjojen ja myönnytysten antamiseksi. Organisaatio mukaili löyhästi roomalaista legioonaa, jossa oli legioonalaisia, upseereita, komentajia, alueellisia "kohortteja" ja suuri neuvosto. Korkein arvo ei ollut suurristi vaan " (grand eagle), arvo, jolla oli kaikki suurristeille yhteiset tunnukset. Jäsenille maksettiin palkkaa, korkeimmalle heistä erittäin avokätisesti:, kysymys: Mikä on ritarikunnan tunnuslause?</w:t>
      </w:r>
    </w:p>
    <w:p>
      <w:r>
        <w:rPr>
          <w:b/>
        </w:rPr>
        <w:t xml:space="preserve">Tulos</w:t>
      </w:r>
    </w:p>
    <w:p>
      <w:r>
        <w:t xml:space="preserve">Kunnia ja isänmaa</w:t>
      </w:r>
    </w:p>
    <w:p>
      <w:r>
        <w:rPr>
          <w:b/>
        </w:rPr>
        <w:t xml:space="preserve">Esimerkki 9.394</w:t>
      </w:r>
    </w:p>
    <w:p>
      <w:r>
        <w:t xml:space="preserve">tarina: Napoléon Bonaparte perusti vuonna 1802 Ranskan korkeimman sotilas- ja siviiliansioista myönnettävän kunniamerkin. Ritarikunnan tunnuslause on ' ("Kunnia ja isänmaa"), ja sen kotipaikka on Musée d'Orsayn vieressä, Seinen vasemmalla rannalla Pariisissa. Ritarikunta on jaettu viiteen astetta, joiden arvo kasvaa: ' (ritari), ' (upseeri), ' (komentaja), ' (suurupseeri) ja " (suurristi). Ranskan vallankumouksessa kaikki Ranskan ritarikunnat lakkautettiin ja korvattiin kunniaritarikunnilla. Napoleon Bonaparten, ensimmäisen konsulin, toiveena oli luoda palkinto siviilien ja sotilaiden palkitsemiseksi, ja tämän toiveen pohjalta perustettiin "", miesten elin, joka ei ollut ritarikunta, sillä Napoleon uskoi, että Ranska halusi pikemminkin ansioiden tunnustamista kuin uutta aatelisjärjestelmää. Se kuitenkin käytti vanhojen ranskalaisten ritarikuntien organisaatiota, esimerkiksi "Ordre de Saint-Louis". Legioonan merkit muistuttavat myös , jossa käytettiin myös punaista nauhaa. Napoleon loi sen alun perin poliittisen lojaalisuuden varmistamiseksi. Järjestöä käytettäisiin julkisivuna poliittisten etujen, lahjojen ja myönnytysten antamiseksi. Organisaatio mukaili löyhästi roomalaista legioonaa, jossa oli legioonalaisia, upseereita, komentajia, alueellisia "kohortteja" ja suuri neuvosto. Korkein arvo ei ollut suurristi vaan " (grand eagle), arvo, jolla oli kaikki suurristeille yhteiset tunnukset. Jäsenille maksettiin palkkaa, korkeimmalle heistä erittäin avokätisesti:, kysymys: Mikä oli Napoleonin toive?</w:t>
      </w:r>
    </w:p>
    <w:p>
      <w:r>
        <w:rPr>
          <w:b/>
        </w:rPr>
        <w:t xml:space="preserve">Tulos</w:t>
      </w:r>
    </w:p>
    <w:p>
      <w:r>
        <w:t xml:space="preserve">perustaa ritarikunta</w:t>
      </w:r>
    </w:p>
    <w:p>
      <w:r>
        <w:rPr>
          <w:b/>
        </w:rPr>
        <w:t xml:space="preserve">Esimerkki 9.395</w:t>
      </w:r>
    </w:p>
    <w:p>
      <w:r>
        <w:t xml:space="preserve">tarina: Napoléon Bonaparte perusti vuonna 1802 Ranskan korkeimman sotilas- ja siviiliansioista myönnettävän kunniamerkin. Ritarikunnan tunnuslause on ' ("Kunnia ja isänmaa"), ja sen kotipaikka on Musée d'Orsayn vieressä, Seinen vasemmalla rannalla Pariisissa. Ritarikunta on jaettu viiteen astetta, joiden arvo kasvaa: ' (ritari), ' (upseeri), ' (komentaja), ' (suurupseeri) ja " (suurristi). Ranskan vallankumouksessa kaikki Ranskan ritarikunnat lakkautettiin ja korvattiin kunniaritarikunnilla. Napoleon Bonaparten, ensimmäisen konsulin, toiveena oli luoda palkinto siviilien ja sotilaiden palkitsemiseksi, ja tämän toiveen pohjalta perustettiin "", miesten elin, joka ei ollut ritarikunta, sillä Napoleon uskoi, että Ranska halusi pikemminkin ansioiden tunnustamista kuin uutta aatelisjärjestelmää. Se kuitenkin käytti vanhojen ranskalaisten ritarikuntien organisaatiota, esimerkiksi "Ordre de Saint-Louis". Legioonan merkit muistuttavat myös , jossa käytettiin myös punaista nauhaa. Napoleon loi sen alun perin poliittisen lojaalisuuden varmistamiseksi. Järjestöä käytettäisiin julkisivuna poliittisten etujen, lahjojen ja myönnytysten antamiseksi. Organisaatio mukaili löyhästi roomalaista legioonaa, jossa oli legioonalaisia, upseereita, komentajia, alueellisia "kohortteja" ja suuri neuvosto. Korkein arvo ei ollut suurristi vaan " (grand eagle), arvo, jolla oli kaikki suurristeille yhteiset tunnukset. Jäsenille maksettiin palkkaa, korkeimmalle heistä erittäin anteliaasti:, kysymys: Miksi hän perusti tämän ritarikunnan?</w:t>
      </w:r>
    </w:p>
    <w:p>
      <w:r>
        <w:rPr>
          <w:b/>
        </w:rPr>
        <w:t xml:space="preserve">Tulos</w:t>
      </w:r>
    </w:p>
    <w:p>
      <w:r>
        <w:t xml:space="preserve">palkinto siviilien ja sotilaiden palkitsemiseksi</w:t>
      </w:r>
    </w:p>
    <w:p>
      <w:r>
        <w:rPr>
          <w:b/>
        </w:rPr>
        <w:t xml:space="preserve">Esimerkki 9.396</w:t>
      </w:r>
    </w:p>
    <w:p>
      <w:r>
        <w:t xml:space="preserve">tarina: Musiikin genre on tavanomainen kategoria, joka määrittelee joidenkin musiikkikappaleiden kuuluvan yhteiseen perinteeseen tai konventioiden joukkoon. Se on erotettava "musiikin muodosta" ja "musiikkityylistä", vaikka käytännössä näitä termejä käytetäänkin joskus vaihdellen. Viime aikoina tutkijat ovat väittäneet, että musiikin luokittelu genren mukaan on epätarkkaa ja vanhentunutta. Musiikki voidaan jakaa eri genreihin monin eri tavoin. Musiikin taiteellisen luonteen vuoksi nämä luokittelut ovat usein subjektiivisia ja kiistanalaisia, ja jotkin genret voivat olla päällekkäisiä. Jopa itse termille "genre" on olemassa erilaisia akateemisia määritelmiä. Douglass M. Green tekee kirjassaan "Form in Tonal Music" eron genren ja muodon välillä. Hän luettelee madrigaalin, motetin, canzonan, ricercarin ja tanssin esimerkkeinä renessanssin ajan genreistä. Selventääkseen "genren" merkitystä Green kirjoittaa: "Beethovenin op. 61 ja Mendelssohnin op. 64 ovat genreltään identtisiä - molemmat ovat viulukonserttoja - mutta muodoltaan erilaisia. Mozartin Rondo pianolle, K. 511, ja "Agnus Dei" hänen messustaan, K. 317, ovat sen sijaan tyylilajiltaan varsin erilaisia, mutta sattuvat olemaan muodoltaan samanlaisia." Jotkut, kuten Peter van der Merwe, pitävät termejä "genre" ja "tyyli" samoina ja sanovat, että "genre" pitäisi määritellä musiikkikappaleiksi, joilla on tietty tyyli tai "musiikillinen peruskieli". Toiset, kuten Allan F. Moore, toteavat, että "genre" ja "tyyli" ovat kaksi erillistä termiä ja että myös toissijaiset ominaisuudet, kuten aihepiiri, voivat erottaa genret toisistaan. Musiikin genre tai alalaji voidaan määritellä myös musiikillisten tekniikoiden, tyylin, kulttuurisen kontekstin sekä teemojen sisällön ja hengen perusteella. Maantieteellistä alkuperää käytetään joskus musiikin genren määrittelyssä, vaikka yksi maantieteellinen luokka sisältää usein monenlaisia alalajeja. Timothy Laurie väittää, että 1980-luvun alkupuolelta lähtien "genre on siirtynyt populaarimusiikkitutkimuksen alaryhmästä lähes kaikkialle levinneeksi kehykseksi musiikillisten tutkimuskohteiden muodostamisessa ja arvioinnissa"., kysymys: Mihin musiikkia usein jaetaan?</w:t>
      </w:r>
    </w:p>
    <w:p>
      <w:r>
        <w:rPr>
          <w:b/>
        </w:rPr>
        <w:t xml:space="preserve">Tulos</w:t>
      </w:r>
    </w:p>
    <w:p>
      <w:r>
        <w:t xml:space="preserve">eri tyylilajit</w:t>
      </w:r>
    </w:p>
    <w:p>
      <w:r>
        <w:rPr>
          <w:b/>
        </w:rPr>
        <w:t xml:space="preserve">Esimerkki 9.397</w:t>
      </w:r>
    </w:p>
    <w:p>
      <w:r>
        <w:t xml:space="preserve">tarina: Musiikin genre on tavanomainen kategoria, joka määrittelee joidenkin musiikkikappaleiden kuuluvan yhteiseen perinteeseen tai konventioiden joukkoon. Se on erotettava "musiikin muodosta" ja "musiikkityylistä", vaikka käytännössä näitä termejä käytetäänkin joskus vaihdellen. Viime aikoina tutkijat ovat väittäneet, että musiikin luokittelu genren mukaan on epätarkkaa ja vanhentunutta. Musiikki voidaan jakaa eri genreihin monin eri tavoin. Musiikin taiteellisen luonteen vuoksi nämä luokittelut ovat usein subjektiivisia ja kiistanalaisia, ja jotkin genret voivat olla päällekkäisiä. Jopa itse termille "genre" on olemassa erilaisia akateemisia määritelmiä. Douglass M. Green tekee kirjassaan "Form in Tonal Music" eron genren ja muodon välillä. Hän luettelee madrigaalin, motetin, canzonan, ricercarin ja tanssin esimerkkeinä renessanssin ajan genreistä. Selventääkseen "genren" merkitystä Green kirjoittaa: "Beethovenin op. 61 ja Mendelssohnin op. 64 ovat genreltään identtisiä - molemmat ovat viulukonserttoja - mutta muodoltaan erilaisia. Mozartin Rondo pianolle, K. 511, ja "Agnus Dei" hänen messustaan, K. 317, ovat sen sijaan tyylilajiltaan varsin erilaisia, mutta sattuvat olemaan muodoltaan samanlaisia." Jotkut, kuten Peter van der Merwe, pitävät termejä "genre" ja "tyyli" samoina ja sanovat, että "genre" tulisi määritellä musiikkikappaleiksi, joilla on tietty tyyli tai "musiikillinen peruskieli". Toiset, kuten Allan F. Moore, toteavat, että "genre" ja "tyyli" ovat kaksi erillistä termiä ja että myös toissijaiset ominaisuudet, kuten aihepiiri, voivat erottaa genret toisistaan. Musiikin genre tai alalaji voidaan määritellä myös musiikillisten tekniikoiden, tyylin, kulttuurisen kontekstin sekä teemojen sisällön ja hengen perusteella. Maantieteellistä alkuperää käytetään joskus musiikin genren määrittelyssä, vaikka yksi maantieteellinen luokka sisältää usein monenlaisia alalajeja. Timothy Laurie väittää, että 1980-luvun alkupuolelta lähtien "genre on siirtynyt populaarimusiikkitutkimuksen alaryhmästä lähes kaikkialle levinneeksi kehykseksi musiikillisten tutkimuskohteiden muodostamisessa ja arvioinnissa"., kysymys: Mitä Green julkaisi?</w:t>
      </w:r>
    </w:p>
    <w:p>
      <w:r>
        <w:rPr>
          <w:b/>
        </w:rPr>
        <w:t xml:space="preserve">Tulos</w:t>
      </w:r>
    </w:p>
    <w:p>
      <w:r>
        <w:t xml:space="preserve">"Muoto tonaalisessa musiikissa"</w:t>
      </w:r>
    </w:p>
    <w:p>
      <w:r>
        <w:rPr>
          <w:b/>
        </w:rPr>
        <w:t xml:space="preserve">Esimerkki 9.398</w:t>
      </w:r>
    </w:p>
    <w:p>
      <w:r>
        <w:t xml:space="preserve">tarina: Musiikin genre on tavanomainen kategoria, joka määrittelee joidenkin musiikkikappaleiden kuuluvan yhteiseen perinteeseen tai konventioiden joukkoon. Se on erotettava "musiikin muodosta" ja "musiikkityylistä", vaikka käytännössä näitä termejä käytetäänkin joskus vaihdellen. Viime aikoina tutkijat ovat väittäneet, että musiikin luokittelu genren mukaan on epätarkkaa ja vanhentunutta. Musiikki voidaan jakaa eri genreihin monin eri tavoin. Musiikin taiteellisen luonteen vuoksi nämä luokittelut ovat usein subjektiivisia ja kiistanalaisia, ja jotkin genret voivat olla päällekkäisiä. Jopa itse termille "genre" on olemassa erilaisia akateemisia määritelmiä. Douglass M. Green tekee kirjassaan "Form in Tonal Music" eron genren ja muodon välillä. Hän luettelee madrigaalin, motetin, canzonan, ricercarin ja tanssin esimerkkeinä renessanssin ajan genreistä. Selventääkseen "genren" merkitystä Green kirjoittaa: "Beethovenin op. 61 ja Mendelssohnin op. 64 ovat genreltään identtisiä - molemmat ovat viulukonserttoja - mutta muodoltaan erilaisia. Mozartin Rondo pianolle, K. 511, ja "Agnus Dei" hänen messustaan, K. 317, ovat sen sijaan tyylilajiltaan varsin erilaisia, mutta sattuvat olemaan muodoltaan samanlaisia." Jotkut, kuten Peter van der Merwe, pitävät termejä "genre" ja "tyyli" samoina ja sanovat, että "genre" tulisi määritellä musiikkikappaleiksi, joilla on tietty tyyli tai "musiikillinen peruskieli". Toiset, kuten Allan F. Moore, toteavat, että "genre" ja "tyyli" ovat kaksi erillistä termiä ja että myös toissijaiset ominaisuudet, kuten aihepiiri, voivat erottaa genret toisistaan. Musiikin genre tai alalaji voidaan määritellä myös musiikillisten tekniikoiden, tyylin, kulttuurisen kontekstin sekä teemojen sisällön ja hengen perusteella. Maantieteellistä alkuperää käytetään joskus musiikin genren määrittelyssä, vaikka yksi maantieteellinen luokka sisältää usein monenlaisia alalajeja. Timothy Laurie väittää, että 1980-luvun alkupuolelta lähtien "genre on siirtynyt populaarimusiikkitutkimuksen alaryhmästä lähes kaikkialle levinneeksi kehykseksi musiikillisten tutkimuskohteiden muodostamisessa ja arvioinnissa"., kysymys: Minkä kappaleiden hän väitti kuuluvan samaan genreen, mutta niiden muodot olivat erilaiset?</w:t>
      </w:r>
    </w:p>
    <w:p>
      <w:r>
        <w:rPr>
          <w:b/>
        </w:rPr>
        <w:t xml:space="preserve">Tulos</w:t>
      </w:r>
    </w:p>
    <w:p>
      <w:r>
        <w:t xml:space="preserve">Beethovenin op. 61 ja Mendelssohnin op. 64.</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docId:2FCDBE3A3BE8C201BD5AB70D002BA256</keywords>
  <dc:description>generated by python-docx</dc:description>
  <lastModifiedBy/>
  <revision>1</revision>
  <dcterms:created xsi:type="dcterms:W3CDTF">2013-12-23T23:15:00.0000000Z</dcterms:created>
  <dcterms:modified xsi:type="dcterms:W3CDTF">2013-12-23T23:15:00.0000000Z</dcterms:modified>
  <category/>
</coreProperties>
</file>