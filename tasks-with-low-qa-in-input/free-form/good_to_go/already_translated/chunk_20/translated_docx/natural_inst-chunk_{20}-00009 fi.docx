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1.2471</w:t>
      </w:r>
    </w:p>
    <w:p>
      <w:r>
        <w:t xml:space="preserve">Fakta1: ikkuna on ollut avoinna paikallisessa tehtaassa, Fakta2: raha edustaa uutta alkua hänelle ja vaimolleen Kitille, Fakta3: Kit tunnustaa olevansa pahasti velkaa paikalliselle piirtäjälle Pillegerille, Fakta4: Kobling päättää soittaa Pillegerin bluffiin, koska hänellä on edessään liiketoiminnan menettäminen käteisen rahan puuttuessa, Fakta5: naapurustossa syttyy valtava tulipalo, joka johtaa kaaokseen.</w:t>
      </w:r>
    </w:p>
    <w:p>
      <w:r>
        <w:rPr>
          <w:b/>
        </w:rPr>
        <w:t xml:space="preserve">Tulos</w:t>
      </w:r>
    </w:p>
    <w:p>
      <w:r>
        <w:t xml:space="preserve">Vaikeuksissa oleva Tynesiden parturi-kampaaja Will Kobling Richardson on taloudellisissa vaikeuksissa. Eräänä iltana hän varastaa opportunistisesti ja hetken mielijohteesta 100 puntaa paikallisesta tehtaasta, jonka ikkuna on vahingossa jätetty auki. Hän toivoo rahojen merkitsevän uutta alkua hänelle ja vaimolleen Kit Wynyardille. Hänen toiveensa murtuvat pian, kun Kit tunnustaa olevansa pahasti velkaa paikalliselle piirtäjälle Pilleger Henry Oscarille, joka on painostanut häntä maksamaan. Suurin osa varastetuista rahoista on käytettävä Kitin velkojen maksamiseen. Pilleger pankeeraa rahat pankkiin, mutta sitten poliisi käy ilmoittamassa, että seteleiden sarjanumerot täsmäävät tehtaalta varastettujen seteleiden sarjanumeroihin. Pilleger vakuuttaa olevansa syytön ja väittää, ettei hän tiedä, keneltä hänen monista asiakkaistaan rahat ovat peräisin, ja poliisi antaa asian olla. Pilleger keksii suunnitelman Koblingin kiristämiseksi lupaamalla vaitiolon kolmen punnan viikkomaksua vastaan. Kobling kauhistuu ajatellessaan, että hänelle asetetaan ylimääräinen taloudellinen taakka loputtomiin, mutta hän ei näe muuta vaihtoehtoa kuin suostua. Jonkin aikaa myöhemmin, kun Kobling uhkaa menettää liiketoimintansa käteisen rahan puutteen vuoksi, hän päättää uskoa Pillegersin bluffiin. Tilaisuus tarjoutuu, kun naapurustossa syttyy suuri tulipalo, joka aiheuttaa kaaoksen, joka häiritsee poliisia ja paikallista väestöä. Kobling kohtaa Pillegerin, ja syntyy tappelu, joka päättyy Pillegerin kuolemaan. Poliisi epäilee Koblingin osallisuutta ja alkaa käyttää psykologista taktiikkaa Koblingin murtamiseksi, mutta Kobling pysyy synkkänä ja lähettää Kitin ja heidän vauvansa siskonsa luokse. Lizzie Crane Mary Clare, tunnettu paikallinen eksentrikko, näkee Koblingin Pillegersin kaupassa murhayönä, ja hän alkaa kertoa näkemästään. Kansa alkaa karttaa Koblingia ja vaatia oikeutta, mutta poliisi ei usko, että Lizzien sana kelpaa todisteeksi, eikä usko vieläkään voivansa pidättää Koblingia pelkästään sen perusteella. Kun Koblingia painostetaan edelleen, hän on lähellä murtumispistettä. Lopulta hän joutuu rajan yli, kun hän saa kauhean uutisen, että Kit on kuollut liikenneonnettomuudessa.</w:t>
      </w:r>
    </w:p>
    <w:p>
      <w:r>
        <w:rPr>
          <w:b/>
        </w:rPr>
        <w:t xml:space="preserve">Esimerkki 1.2472</w:t>
      </w:r>
    </w:p>
    <w:p>
      <w:r>
        <w:t xml:space="preserve">Fakta1: perhe alkaa hajota, Fakta2: Fakta3: Atsushi on loukussa Higanjiman saarella, jonka sanotaan olevan vampyyrien asuttama, Fakta4: vampyyrit hyökkäävät veneen saapuessa, Fakta5: Atsushin kouluttama Akira ja ystävät aloittavat taistelun Miyabia ja vampyyriarmeijaa vastaan.</w:t>
      </w:r>
    </w:p>
    <w:p>
      <w:r>
        <w:rPr>
          <w:b/>
        </w:rPr>
        <w:t xml:space="preserve">Tulos</w:t>
      </w:r>
    </w:p>
    <w:p>
      <w:r>
        <w:t xml:space="preserve">Kun Akira Miyamoto saa tietää, että hänen isoveljensä Atsushi on kadonnut, hänen perheensä alkaa hajota. Perheyritys epäonnistuu, ja hänen isästään tulee alkoholisti. Hänen molemmat vanhempansa vertaavat Akiraa jatkuvasti Atsushiin. Mikä pahinta, Akira on ihastunut tyttöön nimeltä Yuki, jolla on jo poikaystävä, hänen ystävänsä Ken. Eräänä päivänä Akira löytää tytön tajuttomana talonsa edestä. Tyttö, Rei Aoyama, näyttää Akiralle Atsushin henkilökorttia ja väittää, että Atsushi on elossa. Rei selittää, että Atsushi on loukussa Higanjiman saarella, jonka sanotaan olevan vampyyrien asuttama. Akira kutsuu ystävänsä auttamaan veljeään lomailun varjolla juhlistaakseen valmistumistaan. Perillä vampyyrit hyökkäävät heidän veneensä kimppuun ja vangitsevat kaikki muut paitsi Rein. Akira kuitenkin pakenee ystäviensä kanssa ennen kuin vampyyrit ehtivät imeä heidän verensä. Saarella hän tapaa Atsushin, joka kertoo, että vampyyrejä johtaa Miyabi, toinen vampyyri. Atsushin kouluttamana Akira ja hänen ystävänsä aloittavat taistelun Miyabia ja hänen vampyyriarmeijaansa vastaan päästäkseen saarelta elossa.</w:t>
      </w:r>
    </w:p>
    <w:p>
      <w:r>
        <w:rPr>
          <w:b/>
        </w:rPr>
        <w:t xml:space="preserve">Esimerkki 1.2473</w:t>
      </w:r>
    </w:p>
    <w:p>
      <w:r>
        <w:t xml:space="preserve">Fakta1: Hood on tunkeutunut alukseen valokuvaamaan Zero-X:n siipimekanismia, Fakta2: Fakta3: Kansainvälinen pelastuslaitos suostuu pyyntöön järjestää turvajärjestelyt mahdollisen sabotaasiuhan vuoksi päivää ennen uuden Zero-X:n laukaisua Fakta4: Scott paljastaa Zero-X:n laivalla lentoonlähtöä odottavan miehen olevan Hood toisessa valepuvussaan Fakta5: Penelope kutsuu Scottin ja Virgilin Swinging Stariin.</w:t>
      </w:r>
    </w:p>
    <w:p>
      <w:r>
        <w:rPr>
          <w:b/>
        </w:rPr>
        <w:t xml:space="preserve">Tulos</w:t>
      </w:r>
    </w:p>
    <w:p>
      <w:r>
        <w:t xml:space="preserve">Vuonna 2065,Huomautus 1 ZeroX-avaruusalus laukaistaan Glenn Fieldiltä ensimmäisenä yrityksenä miehitetylle Mars-lennolle. Kapteeni Paul Traversin ja hänen kahden astronautin ja kahden tiedemiehen muodostaman miehistönsä tietämättä rikollinen päämies Hood on tunkeutunut alukseen valokuvaamaan ZeroX:n siipimekanismia. Kun hänen jalkansa jää jumiin hydrauliikkaan, Hood aiheuttaa järjestelmävian ja ZeroX menettää hallinnan. Samalla kun roisto onnistuu irrottamaan verisen jalkansa ja laskuvarjohyppäämään alustasta, Travers ja hänen miehistönsä poistuvat pelastuskapselilla, ja ZeroX syöksyy mereen ennen kuin se poistuu Maan ilmakehästä. Vuonna 2067,Huomautus 1 ZeroX:n menetystä koskevan tutkimuksen päätteeksi Avaruustutkimuskeskuksen tutkintalautakunta päätyy tuomioon, jonka mukaan kyseessä on sabotaasi. Sillä välin on suunniteltu toista Mars-lentoa. Päiviä ennen uuden ZeroX:n laukaisua International Rescue suostuu pyyntöön järjestää turvallisuusjärjestelyt uuden sabotaasiuhan mahdollisuuden vuoksi. Jeff Tracy lähettää Scottin Glenn Fieldiin Thunderbird 1:llä, kun taas Virgil Thunderbird 2:lla ja Alan Thunderbird 3:lla saavat tehtäväkseen saattaa ZeroX:ää sen poistuessa ilmakehästä. Lady Penelope esiintyy toimittajana laukaisua edeltävässä lehdistötilaisuudessa ja huolehtii siitä, että Traversille ja neljälle muulle miehistön jäsenelle toimitetaan Pyhän Kristuksen rintakorut. Ne ovat näennäisesti onnea tuovia, mutta itse asiassa ne ovat paikannuslaitteita - juonikeino, jota käytettiin jo aiemmin jaksossa Herttuattaren tehtävä (The Duchess Assignment). Seuraavana päivänä Dr. Grantin rintakorun etsintä on negatiivinen. Scott paljastaa ZeroX:n koneessa nousua odottavan miehen olevan huppu toisessa valeasussaan. Sabotööri pakenee Glenn Fieldiltä autolla, jota Penelope ja Parker ajavat takaa FAB1:ssä. Huppu siirtyy pikaveneeseen ja sitten helikopteriin, jota lentää rikoskumppani; Parker ampuu koneen alas RollsRoycen sisäänrakennetulla konekiväärillä, ja huppu näennäisesti kuolee.Huom. 2 Sillä välin oikea Grant palautetaan ZeroX:ään, ja avaruusalus laukaistaan ilman muita välikohtauksia. Tehtävä on suoritettu, ja Penelope kutsuu Scottin ja Virgilin seuraansa The Swinging Stariin, muodikkaaseen yökerhoon. Kun Alan laskeutuu takaisin Tracy Islandille saatettuaan ZeroX:n, hän tuntee, ettei häntä arvosteta, kun Jeff vaatii häntä jäämään tukikohtaan päivystämään, kun hänen veljensä viettävät yönsä juhlien parissa. Sängyssä Alan näkee surrealistisen unen, jossa Parker lennättää hänet ja Penelopen FAB1:llä The Swinging Starin avaruudessa sijaitsevaan versioon. Tähtienvälisessä yökerhossa ovat läsnä Cliff Richard Jr ja The Shadows, jotka esittävät kappaleen Shooting Star ja instrumentaalikappaleen Lady Penelope. Unijakso päättyy äkillisesti, kun Alan putoaa Swinging Starista takaisin Maahan ja herää huomatakseen, että hän on pudonnut sängystä. Kuusi viikkoa kestäneen lennon jälkeen ZeroX Marsin tutkimusalus laskeutuu Marsiin 22. heinäkuuta.Huomautus 1 Tutkiessaan karua pintaa miehistö hämmästelee outoja, kierteiksi järjestettyjä kivimuodostelmia. Avaruuskapteeni Greg Martin räjäyttää yhden rakenteista MEV:n tykillä, ja tohtori Pierce valmistautuu poistumaan aluksesta keräämään näytteitä. Muut muodostelmat lähtevät kuitenkin liikkeelle ja paljastuvat yksisilmäisiksi kivikäärmeiksi. Maan ulkopuolisten, jotka pystyvät ampumaan suustaan tulipalloja, hyökätessä ZeroX:n tutkimusmatkailijat joutuvat lähtemään ennenaikaisesti pois Marsin pinnalta. Astronautit telakoituvat kiertoradalla olevaan komentomoduuliin, jota luotsaa avaruusnavigaattori Brad Newman, ja aloittavat lennon takaisin Maahan. ZeroX:n palatessa Maan ilmakehään 2. syyskuuta,Huomautus 1, hallitun laskeutumisen avuksi laukaistu nostokappale ei toimi, ja pakoyksikön EUC-piiri vaurioituu. ZeroX:n ollessa lukittuna laskeutumiseen ja törmätessä Craigsvilleen Floridassa,Huomautus 3 Jeff lähettää Scottin ja Brainsin Thunderbird 1:llä ja Virgilin, Alanin ja Gordonin Thunderbird 2:lla. ZeroX:n alustaan vinssattu Alan joutuu ottamaan riskin jäädä loukkuun avaruusalukseen, kun Brains neuvoo häntä vaurioituneen pakopiirin uudelleenreitityksessä. Kun Craigsville on evakuoitu, Alanille jää sekuntia aikaa irrottaa kaapeli. Travers ja muut poistuvat juuri ajoissa, ennen kuin ZeroX syöksyy näyttävästi Craigsvilleen. Penelope ja Parker hakevat Alanin FAB1:stä, ja hänet ajetaan oikeaan Swinging Stariin, ja Penelope, johon liittyvät Tracyn perhe, Brains ja TinTin, jotka kaikki ovat naamioituneet henkilöllisyytensä salaamiseksi, kohottaa maljan Alanille päivän sankarina.</w:t>
      </w:r>
    </w:p>
    <w:p>
      <w:r>
        <w:rPr>
          <w:b/>
        </w:rPr>
        <w:t xml:space="preserve">Esimerkki 1.2474</w:t>
      </w:r>
    </w:p>
    <w:p>
      <w:r>
        <w:t xml:space="preserve">Fakta1: Fakta2: kaupunki näkee kuoleman osana rakennetta, Fakta3: elokuva seuraa vastentahtoisen pojan tarinaa, Fakta4: vastentahtoinen poika vie isän pyhään kaupunkiin Varanasiin, Fakta5: Rajiv joutuu dilemman eteen siitä, jääkö sinne isän kanssa vai täyttääkö velvollisuutensa kotona.</w:t>
      </w:r>
    </w:p>
    <w:p>
      <w:r>
        <w:rPr>
          <w:b/>
        </w:rPr>
        <w:t xml:space="preserve">Tulos</w:t>
      </w:r>
    </w:p>
    <w:p>
      <w:r>
        <w:t xml:space="preserve">Mukti Bhawan ei ole tarina kuolemasta vaan elämästä ja suhteista, jotka tekevät meistä sellaisia kuin olemme, kaupungissa, jossa kuolema on joskus osa sen rakennetta ja joskus juhlaa. Mukti Bhawan on elokuva, joka seuraa tarinaa vastahakoisesta pojasta, jonka on vietävä isänsä pyhään Varanasiin, jossa isä uskoo hengittävänsä viimeisen hengen ja saavuttavansa pelastuksen. Kun 77-vuotias mies, Daya, herää oudosta painajaisesta, hän tietää, että hänen aikansa on ohi ja hänen on päästävä välittömästi Varanasiin siinä toivossa, että hän voisi siellä kuolla ja saavuttaa pelastuksen. Hänen velvollisuudentuntoiselle pojalleen Rajiville ei jää muuta vaihtoehtoa kuin luopua kaikesta ja lähteä matkalle itsepäisen isänsä kanssa, jättäen vaimonsa ja tyttärensä taakseen. He kirjautuvat MuktiBhawaniin, hotelliin, joka on omistettu ihmisille, jotka toivovat viettävänsä siellä viimeiset päivänsä. Rajiv huomaa joutuvansa elämään ja huolehtimaan isästään ensimmäistä kertaa elämässään. Samalla kun Rajiv kamppailee kotona velvollisuuksiensa kanssa, Daya alkaa kukoistaa, kun hän löytää yhteisyyden tunteen hotellista ja kumppanin 75-vuotiaasta Vimlasta. Kun päivät kuluvat eikä Daya osoita mitään merkkejä siitä, että hän hellittäisi, Rajiv joutuu pohtimaan, pitäisikö hänen jäädä sinne isänsä luokse vai täyttää velvollisuutensa kotona. Rajiv antaa isälleen mahdollisuuden pelastua, mutta kun perhesiteet joutuvat koetukselle, hän joutuu repimään itseään tietämättä, mitä hänen on tehtävä pitääkseen elämänsä koossa. Kun hänen isänsä vaatii ennenaikaisesti ja oudosti, että hänen on mentävä kuolemaan Varanasiin pyhään kaupunkiin ja saavutettava pelastus, pojalle ei jää muuta vaihtoehtoa kuin lähteä tälle matkalle.</w:t>
      </w:r>
    </w:p>
    <w:p>
      <w:r>
        <w:rPr>
          <w:b/>
        </w:rPr>
        <w:t xml:space="preserve">Esimerkki 1.2475</w:t>
      </w:r>
    </w:p>
    <w:p>
      <w:r>
        <w:t xml:space="preserve">Fakta1: Fakta2: kroonisesta myöhästelystä ja suhteesta pahamaineiseen Mona Loween on tullut ongelma WADX-asemalla, Fakta3: Anita Rogers rakastuu Crosbyyn, Fakta4: McWhinney ostaa aseman auttaakseen Crosbya ja Anitaa, Fakta5: Mona palaa paikalle ja uhkaa Crosbyn ja Anitan orastavaa romanssia sekä aseman tulevaa suurta lähetystä.</w:t>
      </w:r>
    </w:p>
    <w:p>
      <w:r>
        <w:rPr>
          <w:b/>
        </w:rPr>
        <w:t xml:space="preserve">Tulos</w:t>
      </w:r>
    </w:p>
    <w:p>
      <w:r>
        <w:t xml:space="preserve">Radiolaulaja Bing Crosby ei suhtaudu uraansa kovin vakavasti. Hänen kroonisesta myöhästelystään ja suhteestaan pahamaineiseen Mona Lowe Sharon Lynniin on tullut ongelma WADX-asemalla. Monan petettyä häntä epätoivoinen laulaja tapaa teksasilaisen öljymiehen Leslie McWhinneyn Stuart Erwinin, jota myös nainen on kohdellut väärin. Pian tämän jälkeen McWhinneyn entinen kihlattu Anita Rogers Leila Hyams rakastuu Crosbyyn. Samaan aikaan asemanjohtaja George Burnsia vaivaa hänen stenografinsa Gracie Allenin sekava keskustelu ja lopulta hän menettää radioaseman. McWhinney ostaa aseman auttaakseen Crosbya ja Anitaa, jota hän yhä rakastaa. McWhinney keksii järjestää suuren tähtien lähetyksen vetääkseen aseman pois veloista. Mona palaa paikalle ja uhkaa Crosbyn ja Anitan orastavaa romanssia sekä aseman tulevaa suurta lähetystä. McWhinney yrittää löytää äänilevyn poissaolevan Crosbyn tilalle ja päätyy esittämään Crosbya lähetyksessä. Laulaja palaa ja ottaa mikrofonin kesken laulun. Crosby, joka itse asiassa on teeskennellyt vastuuttomuutta saadakseen McWhinneyn ja Anitan yhteen, onnistuu sekä saattamaan entiset rakastavaiset yhteen että kesyttämään Monan.</w:t>
      </w:r>
    </w:p>
    <w:p>
      <w:r>
        <w:rPr>
          <w:b/>
        </w:rPr>
        <w:t xml:space="preserve">Esimerkki 1.2476</w:t>
      </w:r>
    </w:p>
    <w:p>
      <w:r>
        <w:t xml:space="preserve">Fakta1: Fakta2: lääkäri on pidätetty säädyttömän ehkäisykirjallisuuden levittämisestä, Fakta3: Homer On esittää vahvan argumentin ehkäisykeinojen laillistamisen puolesta, Fakta4: lapset altistuvat väkivaltaiselle hyväksikäytölle perheessä, Fakta5: miespuolisen rakastajan hylkäämä yksinhuoltajaäiti tekee itsemurhan pienen lapsensa kanssa.</w:t>
      </w:r>
    </w:p>
    <w:p>
      <w:r>
        <w:rPr>
          <w:b/>
        </w:rPr>
        <w:t xml:space="preserve">Tulos</w:t>
      </w:r>
    </w:p>
    <w:p>
      <w:r>
        <w:t xml:space="preserve">Piirisyyttäjä Richard Waltonille esitetään säädyttömyysjuttu: Lääkäri, tohtori Homer, on pidätetty siveettömän ehkäisykirjallisuuden levittämisestä. Tohtori Homer puhuu todistajanaitiossa vahvasti ehkäisyn laillistamisen puolesta. Hän kertoo kolme tapausta lääkärinpraktiikastaan, joista jokainen näytetään lyhyessä takaumakuvassa: lapset joutuvat väkivaltaisen hyväksikäytön kohteeksi alkoholismista kärsivässä perheessä; köyhä perhe ei pysty tarjoamaan riittävää hoitoa sairaille lapsilleen; ja miespuolisen rakastajansa hylkäämä yksinhuoltajaäiti tekee itsemurhan pienen lapsensa kanssa. Samaan aikaan Richardsin vaimo Edith on salannut mieheltään salaisuuden jo vuosia: hän on käynyt lääkärin, Herman Malfitin, luona, joka tekee abortteja, jotta raskauden aiheuttamat hankaluudet eivät keskeyttäisi hänen kiireistä sosiaalista elämäänsä. Hän ehdottaa sitä vaihtoehtona ystävälleen rouva William Carlolle, joka on raskaana. Rouva Carlo tekee abortin. Waltonit saavat taloonsa lähes samanaikaisesti kaksi uutta vierasta: Edith Waltonin neerdowellin nuoremman veljen ja heidän kotiapulaisensa nuoren tyttären, Lillianin. Veljesten lähentelyt ihastuttavat sisäkköä, joka viettelee tyttären ja tulee pian raskaaksi. Tyttö viedään tohtori Malfitin luo, mutta poika hylkää hänet, kun leikkaus epäonnistuu. Matkalla takaisin Waltonien kartanoon hän romahtaa ja kuolee epäonnistuneeseen aborttiin. Malfitin pidätyksen ja oikeudenkäynnin jälkeen Richard Walton tutkii lääkärin kirjanpitoa ja huomaa, että hänen vaimonsa ja monet hänen ystävänsä ovat saaneet henkilökohtaisia palveluja. Hän palaa kotiinsa raivoissaan ja löytää heidät lounaalla hänen kotonaan. Hän karkottaa vaimonsa ystävät sanoen: "Minun pitäisi saattaa teidät oikeuteen taposta!" ja kohtaa Edithin huudahduksella: "Missä lapseni ovat?". Edith on katumuksen vallassa. Vuosien saatossa pariskunta joutuu elämään yksinäistä ja lapsetonta elämää, joka on täynnä kaipuuta perheeseen, joka heillä olisi voinut olla.</w:t>
      </w:r>
    </w:p>
    <w:p>
      <w:r>
        <w:rPr>
          <w:b/>
        </w:rPr>
        <w:t xml:space="preserve">Esimerkki 1.2477</w:t>
      </w:r>
    </w:p>
    <w:p>
      <w:r>
        <w:t xml:space="preserve">Fakta1: Matt Cvetic on soluttautunut kommunistiseen puolueeseen FBI:lle Pittsburghissa, Fakta2: Fakta3: kommunistit esitetään elokuvissa kyynisinä opportunisteina, Fakta4: rasistit ovat kiinnostuneita vain vallankaappauksesta neuvostoliittolaisten puolesta, eivät sosiaalisten ja työolojen parantamisesta Yhdysvalloissa, Fakta5: väkivaltaiset roistot tappavat ilmiantajia.</w:t>
      </w:r>
    </w:p>
    <w:p>
      <w:r>
        <w:rPr>
          <w:b/>
        </w:rPr>
        <w:t xml:space="preserve">Tulos</w:t>
      </w:r>
    </w:p>
    <w:p>
      <w:r>
        <w:t xml:space="preserve">Matt Cvetic Frank Lovejoy, joka työskentelee pittsburghilaisessa terästehtaassa, on soluttautunut FBI:n palvelukseen Pittsburghin kommunistiseen puolueeseen yhdeksän vuoden ajan. Tänä aikana hän ei ole pystynyt kertomaan perheelleen kaksoisroolistaan, joten he uskovat hänen olevan kommunisti ja halveksivat häntä. Hän ystävystyy tunteellisesti kommunistisen koulunopettajan Dorothy Hartin kanssa, joka on pettymässä puolueeseen. Hän eroaa puolueesta, kun se lietsoo väkivaltaista lakkoa. Cvetic auttaa häntä pakenemaan kommunisteja väkivaltaisissa kohtauksissa, joissa kaksi kommunistia ja FBI-agentti kuolevat. Kommunistit esitetään elokuvassa kyynisinä opportunisteina ja rasisteina, jotka ovat kiinnostuneita vain vallankaappauksesta Neuvostoliiton puolesta, mutta eivät sosiaalisten olojen ja työolojen parantamisesta Yhdysvalloissa. Kommunistit käyttävät hyväkseen etnisiä jännitteitä saadakseen tahtonsa läpi, esimerkiksi käärimällä juutalaisen sanomalehden kappaleita lyijyputkien ympärille, joita käytetään ihmisten hakkaamiseen lakon aikana. Heidän näytetään myös lietsovan tyytymättömyyttä mustien keskuudessa. Heidät esitetään kyynisinä rasisteina, jotka kutsuvat mustia neekereiksi ja juutalaisia juutalaisiksi. Kommunistit näytetään elokuvassa myös väkivaltaisina roistoina, jotka tappavat ilmiantajia. Cvetic todistaa lopulta kommunisteja vastaan House UnAmerican Activities Committee -valiokunnassa ja tekee sovinnon veljensä ja poikansa kanssa.</w:t>
      </w:r>
    </w:p>
    <w:p>
      <w:r>
        <w:rPr>
          <w:b/>
        </w:rPr>
        <w:t xml:space="preserve">Esimerkki 1.2478</w:t>
      </w:r>
    </w:p>
    <w:p>
      <w:r>
        <w:t xml:space="preserve">Fakta1: pari varastaa Marshallin auton Annetten kanssa, Fakta2: vanhempi tytär on rakastunut nuoreen luutnanttiin, Fakta3: eversti lähettää Reedin rintamalle käskyjen kanssa, Fakta4: saadakseen Tommyn ja Gilbertin takaisin everstin suosioon Annette ja everstin rakastajatar, Fakta5: Annette ja everstin rakastajatar on kiinnostunut Gilbertistä varastamalla käskyjä Reediltä ja antamalla niitä pojille.</w:t>
      </w:r>
    </w:p>
    <w:p>
      <w:r>
        <w:rPr>
          <w:b/>
        </w:rPr>
        <w:t xml:space="preserve">Tulos</w:t>
      </w:r>
    </w:p>
    <w:p>
      <w:r>
        <w:t xml:space="preserve">Ensimmäisen maailmansodan aikana kaksi amerikkalaista taikinapoikaa, Tommy Turner ja Gilbert Simpson, ovat kiinnostuneempia tyttöjen poimimisesta kuin sotilasvelvollisuudesta. Pariisissa he lähtevät luvatta karkuun seuratakseen vapaamielisiä harrastuksiaan. He vuorotellen tekeytyvät upseereiksi tehdäkseen vaikutuksen naisiin ja välttääkseen sotilaspoliisin paljastumista. Tempaustensa aikana he varastavat vahingossa komentavan upseerinsa eversti Marshallin auton, ja näin Tommy tapaa Annetten, joka on hänen tietämättään eversti Marshallin nuorempi tytär, ja rakastuu häneen. Eversti on saanut tehtäväkseen järjestää suurhyökkäyksen rintamalla. Hänen vanhempi tyttärensä Eileen on rakastunut nuoreen luutnantti Jim Reediin. Eversti aikoo lähettää Reedin rintamalle käskyn kanssa. Saadakseen Tommyn ja Gilbertin takaisin everstin suosioon Annette ja everstin rakastajatar Olga, joka on kiinnostunut Gilbertistä, juonittelevat kuitenkin varastamalla käskyt Reediltä ja antamalla ne pojille, jotta nämä voisivat itse viedä ne rintamalle. Rintamalla sattuneen dramaattisen kohtauksen jälkeen sotapoliisit ottavat heidät kiinni ja tuovat heidät eversti Marshallin luo oikeuden eteen. Hän valmistelee teloitusryhmää, mutta kaksikon huomautettua, että salaiset paperit, joita he kantoivat komentavalle kenraalille, olivat itse asiassa rakkauskirje Olgalta hyvin naimisissa olevalle everstille. Eversti suostuu antamaan Tommyn mennä naimisiin nuorimman tyttärensä Annetten kanssa ja Gilbert nai Olgan. Eversti antaa myös suostumuksensa vanhimman tyttärensä Eileenin ja Jim Reedin avioliittoon.</w:t>
      </w:r>
    </w:p>
    <w:p>
      <w:r>
        <w:rPr>
          <w:b/>
        </w:rPr>
        <w:t xml:space="preserve">Esimerkki 1.2479</w:t>
      </w:r>
    </w:p>
    <w:p>
      <w:r>
        <w:t xml:space="preserve">Fakta1: poikamiehellä on suuria unelmia tulevasta vaimosta, Fakta2: Madanagopal kuvittelee tytön olevan unelmiensa tyttö, Fakta3: tyttären täytyy mennä naimisiin morsiamen veljen kanssa, Fakta4: Gopal ei lopeta unelmoimista unelmiensa tytön avioliitosta, Fakta5: Chakavarthi Bhagyalakshmin veli löytää Gopalin.</w:t>
      </w:r>
    </w:p>
    <w:p>
      <w:r>
        <w:rPr>
          <w:b/>
        </w:rPr>
        <w:t xml:space="preserve">Tulos</w:t>
      </w:r>
    </w:p>
    <w:p>
      <w:r>
        <w:t xml:space="preserve">Madanagopal on poikamies, jolla on suuria unelmia tulevasta vaimostaan. Hän kuvittelee unelmiensa tytöksi tytön, jolla on kaikenlaista kauneutta päästä päähän. Mutta hänen vanhempansa järjestävät avioliiton Bhagyalakshmi-tytön kanssa ilman hänen suostumustaan. Gopal järkyttyy nähdessään tulevan vaimonsa valokuvan, sillä tämä on lihava, ruma ja sivistymätön eikä vastaa edes lähellekään hänen odotuksiaan unelmiensa tytöstä hänen mukaansa. Avioliittopäivänä hän juoksee pois vihkisalista, minkä vuoksi avioliitto keskeytyy. Gopalin vanhemmat löytävät hänet ja pakottavat hänet naimisiin, sillä heidän tyttärensä on naitava morsiamen veli. Gopal pettyy avioliittoonsa pahasti. Ensimmäisenä yönä hän huutaa vaimolleen, että tämä ei sovi hänen persoonallisuuteensa eikä hän halua elää hänen kanssaan.Bhagyalakshmi ymmärtää hänen tunteitaan ja pysyy hiljaa. Molemmat asuvat samassa huoneessa, mutta eivät asu yhdessä.Gopal tuntee tehneensä elämänsä uhrauksen menemällä naimisiin Bhagyalakshmin kaltaisen naisen kanssa, joten hän ei kunnioita appivanhempiaan. Bhagyam sietää kaikki Bhagyamin typerät teot, koska hän rakastaa Bhagyamia kovasti ja myös alemmuuskompleksiaan. Avioliittonsa jälkeenkään Gopal ei lakkaa haaveilemasta unelmiensa naisesta ja esittäytyy poikamiehenä uuden pankin toimistossa, jonka hän sai appensa suosituksesta. Chakavarthi, Bhagyalakshmin veli, vierailee sisarensa kotona ja saa tietää Gopalista. Hän jatkaa Gopalin seuraamista ja ilmoittaa sisarelleen tämän olinpaikasta. Bhagyalakshmi pyytää häntä hankkimaan itselleen rakastajattaren, minkä Gopal kieltää puoliksi.Gopalin äiti suuttuu, että hänen tyttärensä on tullut raskaaksi, mutta Bhagyalakshmi ei osoita merkkejä raskaudesta ja hän piikittelee häntä paljon. Niinpä Gopal viettelee vaimonsa, mutta paljastaa tehneensä sen tämän vuoksi, koska säälii tätä. Tämä suututtaa Bhagyalakshmin, sillä hän haluaa miehensä rakkautta eikä tämän sääliä. Gopal saa tehtäväkseen kerätä lainasumman Maragathambal-nimiseltä naiselta ja lähtee etsimään häntä. Matkalla hänet pysäyttää nuori nainen, joka kutsuu hänet kotiinsa. Nainen myy kotonaan joitakin astioita ja maksaa lainaerän. Gopalille tulee siitä paha mieli, ja niinpä hän saa pankilta lisäaikaa summan takaisinmaksuun. Tyttö esittelee itsensä Banuksi, joka on työtön nainen ja Maragathambalin tyttärentytär. Pikkuhiljaa heidän välilleen kehittyy ystävyys, ja mies käy usein tytön kotona. Eräänä päivänä Gopal tulee tunteelliseksi molempien ollessa yksin ja viettelee Banun. Banu antaa miehelle anteeksi tekonsa ja pyytää häntä vaimokseen, mutta järkyttyy, kun hän saa tietää, että mies on naimisissa. Gopal pakenee paikalta tuntien syyllisyyttä siitä, että on pilannut kodikkaan tytön elämän. Itse asiassa Banu ei ole kotoisa tyttö vaan prostituoitu, joka ovelasti haluaa saada Gopalin ansaan.Bhagyalakshmi tulee raskaaksi, ja Gopal kääntää huomionsa häneen pitääkseen hänestä hyvää huolta, minkä vuoksi hän vähentää vierailujaan Banun luona. Banu tajuaa, että hän pakenee hitaasti Gophalia ja kiristää häntä sillä, että hän on myös raskaana, ja pakottaa hänet naimisiin Gophalin kanssa. Hän solmii pyhän solmun itse, kun poliisi tulee pidättämään hänet bordellijutun takia. Gopal myöntää heille, että hän meni naimisiin Banun kanssa. Gopalin perhe saa tietää hänen suhteestaan toiseen naiseen ja huutaa hänelle. Mutta Bhagyalakshmi pysyy hiljaa ja rauhallisena ja luottaa siihen, että hänen miehensä tulee takaisin hänen luokseen. Sillä välin Gopal selvittää Banun ja naisen taustat, joka ei ole hänen isoäitinsä vaan hänen palvelijansa. Hän ottaa naisen kiinni punaisesta kädestä ja varoittaa häntä, ettei nainen saa enää sekaantua hänen elämäänsä ja jättää hänet. Banu valittaa poliisille, että Gopal nai hänet toiseksi vaimoksi, kun hänen ensimmäinen vaimonsa on elossa, ja Gopal pidätetään. Bhagyalakshmi tapaa Banun ja käskee häntä jättämään miehensä, mihin Banu ei suostu ja uhkaa, että hän joutuu kärsimään oikeudessa. Mutta Bhayalakshmi näyttää kaikki todisteet aiemmista tapauksista, joissa Banu on vanginnut miehiä, kuten hän vangitsi Gopalin, joten hänen tapauksensa ei tule onnistumaan. Banu raivostuu ja aikoo kostaa raskaana olevalle Bhagyalakshmille sen jälkeen, kun Bhagyalakshmi lähtee talostaan. Gopal kertoo Banusta poliisille ja yrittää pelastaa vaimonsa, mutta Banun kätyri hyökkää Bhagyalakshmin kimppuun, kun tämä yrittää pelastaa miehensä. Hän joutuu sairaalaan ja synnyttää kolmoset vakavan hoidon jälkeen. Gopal yhdistyy vaimonsa ja lastensa kanssa ja elää onnellisesti.</w:t>
      </w:r>
    </w:p>
    <w:p>
      <w:r>
        <w:rPr>
          <w:b/>
        </w:rPr>
        <w:t xml:space="preserve">Esimerkki 1.2480</w:t>
      </w:r>
    </w:p>
    <w:p>
      <w:r>
        <w:t xml:space="preserve">Fakta1: näytelmä alkaa Cutlers Grammar Schoolissa, Fakta2: Hector nauttii tiedosta oman itsensä vuoksi, Fakta3: rehtori haluaa koulun nousevan kunnianhimoisesti akateemisessa sarjataulukossa, Fakta4: Irwin palkataan ottamaan käyttöön kyynisempi ja häikäilemättömämpi opetustyyli, Fakta5: Hectorin hahmo perustuu koulunjohtajaan ja kirjailija Frank McEachraniin.</w:t>
      </w:r>
    </w:p>
    <w:p>
      <w:r>
        <w:rPr>
          <w:b/>
        </w:rPr>
        <w:t xml:space="preserve">Tulos</w:t>
      </w:r>
    </w:p>
    <w:p>
      <w:r>
        <w:t xml:space="preserve">Näytelmä alkaa Cutlers Grammar Schoolissa Sheffieldissä, kuvitteellisessa poikien lukiossa Pohjois-Englannissa. Näytelmä sijoittuu 1980-luvun alkupuolelle, ja siinä seurataan, kuinka joukko historian oppilaita valmistautuu Oxfordin ja Cambridgen pääsykokeisiin kolmen eri tyylisen opettajan, Hectorin, Irwinin ja Lintottin, johdolla. Hector, eksentrinen opettaja, nauttii tiedosta sen itsensä vuoksi, mutta rehtori haluaa kunnianhimoisesti koulun nousevan akateemisessa sarjataulukossa; Irwin, sijaisopettaja, palkataan ottamaan käyttöön kyynisempi ja armottomampi opetustyyli. Hector paljastuu, kun hän hipelöi poikaa seksuaalisesti, ja myöhemmin Irwinin piilevät homoseksuaaliset taipumukset tulevat esiin. Hectorin hahmo perustuu koulumestari ja kirjailija Frank McEachraniin (1900-1975).</w:t>
      </w:r>
    </w:p>
    <w:p>
      <w:r>
        <w:rPr>
          <w:b/>
        </w:rPr>
        <w:t xml:space="preserve">Esimerkki 1.2481</w:t>
      </w:r>
    </w:p>
    <w:p>
      <w:r>
        <w:t xml:space="preserve">Fakta1: Fakta2: Akkannia lähtee tapaamaan nuorta miestä: Fakta3: Venkatalakshmi on raskaana Vishwan lapselle, Fakta4: Rajalakshmi päättää hakea apua tuomioistuimelta saadakseen äidin takaisin, Fakta5: Vishwa kieltäytyy Tietoinen perheen pahaenteisistä motiiveista palata Venkatalakshmin luo.</w:t>
      </w:r>
    </w:p>
    <w:p>
      <w:r>
        <w:rPr>
          <w:b/>
        </w:rPr>
        <w:t xml:space="preserve">Tulos</w:t>
      </w:r>
    </w:p>
    <w:p>
      <w:r>
        <w:t xml:space="preserve">Acchanniah asuu vaimonsa Nagalakshmin ja leskeksi jääneen miniänsä Venkatalakshmin kanssa syrjäisessä kylässä Karnatakassa. Hänen tyttärentyttärensä Rajalakshmi on kaukaisessa kaupungissa suorittamassa opintojaan. Acchanniah kuulee ystävältään, että kaukaisessa kylässä asuva nuori mies väittää olleensa Acchanniah'n poika edellisessä syntymässä. Hän hylkää tiedon perusteettomana. Mutta hänen sairas vaimonsa uskoo tai pikemminkin päättää uskoa, että hänen kaksikymmentä vuotta sitten kuollut poikansa on palannut. Akhannia lähtee tapaamaan noin kaksikymmenvuotiasta nuorta miestä ja antaa hänelle tietoja hänen edellisestä syntymästään, jotka täsmäävät tai näyttävät täsmäävän hänen edellisen syntymänsä kanssa. Acchanniah tuo kotiin tämän miehen, jonka nimi on Vishwa. Akchannaihin vaimo oivaltaa uuden tarkoituksen elämälleen ja hyväksyy tämän muukalaisen pojakseen. Mutta Venkatalakshmin, Acchanniahsin miniän, on vaikea hyväksyä muukalaista kauan kadoksissa olleeksi aviomiehekseen. Alun vastarinnan jälkeen Venkatalakshmi tajuaa, että tämä on tilaisuus saavuttaa kaikki se, mitä häneltä on kielletty. Hänen halunsa heräävät jälleen, ja hän hyväksyy Vishwan aviomiehekseen. Tässä vaiheessa ongelmat alkavat. Yhteiskunta, joka pakotti Venkatalakshmin uskomaan, että mies on hänen aviomiehensä, ei hyväksy sitä, että Venkatalakshmi hyväksyy miehen aviomiehekseen ja asuu tämän kanssa. Rajalakshmi vannoo, että tämä hänen ikäisensä muukalainen ei ole hänen isänsä. Hän yrittää saada äitinsä luopumaan tästä harhasta, mutta turhaan. Acchanniah ja Nagalakshmi järkyttyvät kuullessaan, että Venkatalakshmi on raskaana Vishwasin lapselle. Asiat mutkistuvat ja Acchanniah joutuu julkisuudessa brahmanitoveriensa nöyryyttämäksi. Venkatalakshmi aistii tilanteen kiristymisen ja lähtee kylästä ja asuu jumalan hylkäämässä paikassa Vishwan kanssa. Hänen elämänsä on vaikeaa, kun hän yrittää tulla toimeen. Vishwa on eksentrinen nuori mies, eikä hänen kurissa pitämisensä ole helppoa. Tilannetta pahentaa se, että Vishwa tuntee vetoa Sukriin, nuoreen työläisnaiseen. Nagalakshmi kuolee kykenemättä sulattamaan näitä outoja tapahtumia. Rajalakshmi päättää hakea apua tuomioistuimelta saadakseen äitinsä takaisin. He tekevät väärän valituksen Vishwasta. Vishwa on tietoinen perheen pahaenteisistä motiiveista ja kieltäytyy palaamasta Venkatalakshmin luo. Sillä välin Venkatalakshmi saa tyttären. Oikeus julistaa Vishwan syylliseksi ja hänet tuomitaan kahden vuoden ankaraan vankeuteen. Venkatalakshmi ilmoittaa kuitenkin odottavansa Vishwan vapauttamista, vaikka hän on varma, ettei Vishwa palaa hänen luokseen. Hän kertoo tyttärelleen, ettei hän koskaan uskonut, että Vishwa oli hänen miehensä jälleensyntynyt.</w:t>
      </w:r>
    </w:p>
    <w:p>
      <w:r>
        <w:rPr>
          <w:b/>
        </w:rPr>
        <w:t xml:space="preserve">Esimerkki 1.2482</w:t>
      </w:r>
    </w:p>
    <w:p>
      <w:r>
        <w:t xml:space="preserve">Fakta1: Fakta2: teini-ikäinen veli asentaa videokameroita talon ympärille tallentamaan kuvia, jotka näyttävät olevan kuvia Alicen haamusta, joka ilmestyy perheen kotiin tragedian jälkeen, Fakta3: Alicen äiti löytää piilotetun videonauhan, joka näyttää Alicen seksuaalisessa kanssakäymisessä Brettin ja vaimon makuuhuoneessa, Fakta4: Alice oli tavannut hänet ennen kuolemaa, Fakta5: Alicen perhe matkustaa Mungo-järvelle.</w:t>
      </w:r>
    </w:p>
    <w:p>
      <w:r>
        <w:rPr>
          <w:b/>
        </w:rPr>
        <w:t xml:space="preserve">Tulos</w:t>
      </w:r>
    </w:p>
    <w:p>
      <w:r>
        <w:t xml:space="preserve">Kuusitoistavuotias Alice Palmer hukkuu uidessaan perheensä kanssa padolla Australian Araratissa. Tragedian jälkeen hänen teini-ikäinen veljensä Matthew asentaa videokameroita ympäri taloa tallentaakseen kuvia, jotka näyttävät olevan kuvia Alicen haamusta, joka ilmestyy perheen kotiin. Selviää, että Matthew itse asiassa lavasti kuolleen siskonsa näkymät antaakseen perheelle syyn kaivaa hänen ruumiinsa ylös ja antaa äidilleen mahdollisuuden päättää asia. Tarkemman tarkastelun jälkeen yksi huijausvideoista kuitenkin kuvaa, kuinka Alicen makuuhuoneen tutkii Brett, naapuri, jolle hän oli työskennellyt lapsenvahtina. Tutkittuaan itse makuuhuoneen Alicen äiti löytää piilotetun videonauhan, joka näyttää Alicen seksuaalisessa kanssakäymisessä Brettin ja tämän vaimon kanssa. Selvänäkijä, johon perhe oli ottanut yhteyttä aiemmin, kun he luulivat Matthews-videoita aidoiksi, myöntää, että Alice oli tavannut hänet useita kuukausia ennen kuolemaansa ja kertonut hänelle nähneensä unia hukkumisesta, kuolemasta ja siitä, että hänen äitinsä ei nähnyt häntä eikä pystynyt auttamaan häntä. Alicen poikaystävä kertoo kännykkäkuvamateriaalin, jossa Alice näkyy koulumatkalla Mungo-järvellä ja jossa hän kaivaa kuumeisesti hiekkaa puun juurella paljain käsin. Alicen perhe matkustaa Mungo-järvelle ja löytää puun, josta he kaivavat Alicen kännykän esiin. Puhelimessa oleva kuvamateriaali näyttää Alicen kävelevän järven pimeää rantaviivaa pitkin ja kohtaavan ruumiin kaltaisen kaksoisolennon itsestään, joka ilmestyy juuri sellaisena kuin hänen ruumiinsa oli löydetty järvestä. Alicen perhe muuttaa pois talostaan, koska he katsovat, että Alicen oli yksinkertaisesti halunnut heidän tietävän, kuka hän todella oli ja mitä hän oli nähnyt. Elokuvan puolivälissä tapahtuvissa krediittikohtauksissa paljastuu, että Alice oli itse asiassa ilmestynyt Matthews-huijauskuviin ja -videoihin kenenkään huomaamatta.</w:t>
      </w:r>
    </w:p>
    <w:p>
      <w:r>
        <w:rPr>
          <w:b/>
        </w:rPr>
        <w:t xml:space="preserve">Esimerkki 1.2483</w:t>
      </w:r>
    </w:p>
    <w:p>
      <w:r>
        <w:t xml:space="preserve">Fakta1: Fakta2: kukaan miehistön jäsenistä ei ole nähnyt aviomiestä laivalla, Fakta3: Ruthilla ei ole vihkisormusta, Fakta4: lentoemäntä on kiinnostunut Ruthista, Fakta5: John halusi, että se tapahtuisi nopeasti ja hiljaa.</w:t>
      </w:r>
    </w:p>
    <w:p>
      <w:r>
        <w:rPr>
          <w:b/>
        </w:rPr>
        <w:t xml:space="preserve">Tulos</w:t>
      </w:r>
    </w:p>
    <w:p>
      <w:r>
        <w:t xml:space="preserve">Viehättävä tuore aviopuoliso Ruth Stanton Bowman Jeanne Crain lähtee iloisena häämatkalle Eurooppaan miehensä John Carl Betzin kanssa, mutta mies katoaa pian sen jälkeen, kun he ovat kirjautuneet huoneeseensa laivalla. Hämmennystä pahentaa se, että Ruth huomaa olevansa rekisteröity yksin tyttönimellään eri hyttiin ja ettei kukaan miehistön jäsenistä, jotka olisivat voineet nähdä hänen miehensä laivalla, muista häntä. Heihin kuuluvat muun muassa laivan purseri Gayne Whitman, lentoemäntä Anna Quinn Mary Anderson ja toinen upseeri Jim Logan Max Showalter. Kun Ruth puhuu kapteeni Willis Boucheyn kanssa, tämä huomaa, ettei hänellä ole edes vihkisormusta, ja miehistö alkaa epäillä, että Ruth on henkisesti tasapainoton. Sinä yönä John soittaa Ruthille ja varoittaa salaperäisesti, ettei hän saisi luottaa kehenkään. Yksin matkustava eronnut Marjorie Hoshelle ja lentoemäntä kiinnostuvat Ruthista. Ja tohtori Manning Michael Rennie viettää aikaa hänen kanssaan, omaksuu kliinisen käytöksen ja saa hänet avautumaan isänsä, varakkaan teräsjohtajan, äskettäisestä kuolemasta. Ruth päättää näytellä ja myöntää olleensa hölmö, mutta salaperäisiä asioita tapahtuu edelleen. Ruth ja tohtori Manning lähentyvät toisiaan, ja kepillä kävelevä mies tuntuu vainoavan häntä. Sitten paljastuu, että lentoemäntä vehkeilee jonkun kanssa puhelimitse saadakseen Ruthin näyttämään epävakaalta. Tohtori Manning asettaa Ruthin vastakkain siitä, että hänen avioliittonsa oli joko salainen tai olematon. Hän selittää, että John halusi sen olevan nopea ja hiljainen, ja puhuu sedästä, joka saattaa juonitella saadakseen hänen perintönsä. John soittaa uudelleen ja pyytää tapaamaan Ruthia kannella, mutta juoksee sumuun, kun kuulee muiden lähestyvän. Kun Ruth pakenee häntä jahtaavaa laivamiehistöä ja päätyy tanssisaliin, jossa hän on loukussa ja jossa hän tekee epätoivon kohtauksen, kapteeni vaatii, että hänet lukitaan hyttiinsä. Hänet nukutetaan, ja tiukka hoitaja estää häntä vaatimasta mitään. Sitten John paljastuu Barloweksi, kolmanneksi perämieheksi, joka on ollut koko ajan tohtori Manningsin hoidossa väitetyn sairauden vuoksi. Kun hän saa tietää, että Ruth on lukittu, hän pyytää lentoemäntää mahdollistamaan Ruthin pakenemisen. Kun he tapaavat uudelleen, John yrittää heittää Ruthin yli laidan mainiten motiiviksi saamansa perinnön, mutta tohtori Manning, joka on seurannut häntä, estää häntä. Tappelussa John menee yli laidan. Myöhemmin tohtori Manning lohduttaa Ruthia, ja kapteeni pyytää anteeksi kaikkien niiden puolesta, jotka eivät uskoneet häntä, ja selittää, että lentoemäntä tunnusti.</w:t>
      </w:r>
    </w:p>
    <w:p>
      <w:r>
        <w:rPr>
          <w:b/>
        </w:rPr>
        <w:t xml:space="preserve">Esimerkki 1.2484</w:t>
      </w:r>
    </w:p>
    <w:p>
      <w:r>
        <w:t xml:space="preserve">Fakta1: Fakta2: Minkälainen olemassaolo pysyy maailman vihan olemassaoloon asti, Fakta3: Rakkauden tuli Ushaa kohtaan paloi sydämessä, Fakta4: Nagesh On oli raivoissaan toisella puolella, Fakta5: Vishal oli kuin kallion voima</w:t>
      </w:r>
    </w:p>
    <w:p>
      <w:r>
        <w:rPr>
          <w:b/>
        </w:rPr>
        <w:t xml:space="preserve">Tulos</w:t>
      </w:r>
    </w:p>
    <w:p>
      <w:r>
        <w:t xml:space="preserve">Aag Aur Shola on tarina rakkaudesta, ikuisesta ja kuolemattomasta. Se on myös tarina vihasta, sellaisesta vihasta, jonka olemassaolo säilyy tämän maailman olemassaoloon asti. Raju parka rakasti Ushaa, mutta tämä kieltäytyi ylpeästi vastavuoroisesta rakkaudesta. Nagesh, Ushan veli, oli veijari. Kun hän sai tietää, että Raju rakasti Ushaa, hän hyökkäsi Rajun kimppuun ja hakkasi häntä kuin peto. Kaikesta tästä huolimatta rakkauden palo Ushaa kohtaan paloi yhä hänen sydämessään. Toisaalta Nagesh oli raivoissaan ja halusi tappaa Rajun, jos tämä olisi edelleen järkkymätön. Rajulla ei ollut muuta vaihtoehtoa kuin hakea apua Vishalilta. Kultasydäminen Vishal ei ollut vain antelias, vaan hän oli voimiltaan kuin kallio. Vishalin menneisyys muistutti Rajun nykyisyyttä. Hän oli leikkinyt tulella ja menettänyt rakkaan Aartinsa. Myös Raju leikki tulella ja häntä odotti sama kohtalo, mutta Vishal oli nyt päättänyt auttaa Rajuakin. Tämä uutinen oli kuin lisäpolttoainetta tuleen. Hän nai Ushan valitsemansa pojan kanssa, mutta toisaalta Vishal oli luvannut Rajuille, että hän menisi naimisiin vain Ushan kanssa. Tämä oli suuri haaste sekä Nageshille että Vishalille. Se oli kaikilla sympatioillaan Raju toisella puolella ja tyranni Nagesh toisella puolella ja siellä heidän välissään olivat viattomat rakastavaiset.</w:t>
      </w:r>
    </w:p>
    <w:p>
      <w:r>
        <w:rPr>
          <w:b/>
        </w:rPr>
        <w:t xml:space="preserve">Esimerkki 1.2485</w:t>
      </w:r>
    </w:p>
    <w:p>
      <w:r>
        <w:t xml:space="preserve">Fakta1: Fakta2: altis kuningas on nukke käsissä, Fakta3: Sulttaanit käyttävät hyväkseen kuninkaan saavuttamattomuutta, Fakta4: Krishnasanin asuinpaikka naiseksi pukeutuneena, Fakta5: Tenali Ramakrishna onnistuu saamaan sisäänpääsyajan kaikkitietävän pyhimyksen varjolla.</w:t>
      </w:r>
    </w:p>
    <w:p>
      <w:r>
        <w:rPr>
          <w:b/>
        </w:rPr>
        <w:t xml:space="preserve">Tulos</w:t>
      </w:r>
    </w:p>
    <w:p>
      <w:r>
        <w:t xml:space="preserve">Berarin, Ahmednagarin, Bidarin, Bijapurin ja Golcondan dekaanisulttaanit, jotka ovat entisten Bahmanin sulttaanien sirpaleita, yhdistyvät nyt yhteisen tavoitteenaan Krishnadeva Rayan kukistaminen ja vauraan Vijayanagaramin valloittaminen. He lähettävät apurinsa Kanakarajin salamurhaamaan Krishnadeva Rayan, mutta Kanakaraj epäonnistuu tehtävässään ja hänet teloitetaan. Sitten he suunnittelivat kurtisaani Krishnasanin. Hän saapuu Vijayanagaramiin ja onnistuu kehutuilla tanssitaidoillaan herättämään taiteen ja kauneuden suuren tuntijan, kuninkaan, huomion. Sitten hän pelaa korttinsa ovelasti, ja hänen älykkäiden vastapuheidensa ja hehkuvan aistillisuutensa lumoissa herkkä kuningas on pian hänen käsissään kuin nukke. Annetaan määräys, että jokainen, joka tunkeutuu heidän yksityiseen kammioonsa, mestataan, ja kuningas viettää Krishnasanin kanssa kuukausia. Ministerit saavat raportteja, joiden mukaan sulttaanit aikovat käyttää hyväkseen kuninkaan saavuttamattomuutta ja hyökätä yhdessä Vijayanagaramiin. Asioiden tilasta huolestunut Tenali Ramakrishna uhmaa kieltomääräystä ja astuu naiseksi pukeutuneena Krishnasanin asuinpaikkaan, mutta kaikki hänen vetoomuksensa kuninkaalle näyttävät kaikuvan kuuroille korville. Samaan aikaan kuningatar Tirumalamba sairastuu vakavasti, ja kuningas herää vihdoin horroksestaan. Kun kuningas on vaimonsa vuodeosastolla, Tenali Ramakrishna onnistuu jälleen pääsemään Krishnasanin taloon, tällä kertaa kaikkitietävän pyhimyksen hahmossa, joka vakuuttaa tuovansa kuninkaan takaisin hänen luokseen. Hän saa hänet kiinni vakoojajoukkonsa kanssa ja antaa piilotetuille sotilaille käskyn piirittää hänet. Krishnasani tajuaa, että peli on pelattu, ja haluaa mieluummin kuolla arvokkaasti. Timmarusu järkyttyy nähdessään hänen puukottavan itseään ja huomauttaa hänelle, että hän on toiminut hätiköidysti, sillä kuningas olisi varmasti antanut hänelle anteeksi.</w:t>
      </w:r>
    </w:p>
    <w:p>
      <w:r>
        <w:rPr>
          <w:b/>
        </w:rPr>
        <w:t xml:space="preserve">Esimerkki 1.2486</w:t>
      </w:r>
    </w:p>
    <w:p>
      <w:r>
        <w:t xml:space="preserve">Fakta1: Fakta2: Fakta3: matkailevat pelaajat saapuvat Calvadosiin Manuelan hääpäivänä, Fakta4: Serafin päättää teeskennellä olevansa Macoco voittaakseen Manuelan, Fakta5: Macoco uhkaa polttaa kaupungin, jos hänellä ei ole Manuelaa seuraavana päivänä.</w:t>
      </w:r>
    </w:p>
    <w:p>
      <w:r>
        <w:rPr>
          <w:b/>
        </w:rPr>
        <w:t xml:space="preserve">Tulos</w:t>
      </w:r>
    </w:p>
    <w:p>
      <w:r>
        <w:t xml:space="preserve">Manuela Alva Judy Garland, joka asuu pienessä karibialaisessa Calvadosin kylässä, haaveilee joutuvansa legendaarisen merirosvon, Mack the Black Macocon, lumoihin. Hänen tätinsä ja setänsä, jotka ovat kasvattaneet hänet, vaativat kuitenkin, että hän menee naimisiin kaupungin pormestarin, pyöreän ja kiusaavan Don Pedro Walter Slezakin kanssa. Vähän ennen häitä Manuela vierailee läheisessä Port Sebastianin kaupungissa. Sinne on saapunut kiertävä sirkus, ja sen komea johtaja Serafin Gene Kelly flirttailee kaikkien tyttöjen kanssa laulussa Nina. Kun hän kuitenkin kohtaa Manuelan, hän rakastuu tähän ensi silmäyksellä. Serafin kehuu Manuelan kauneutta ja rukoilee tätä olemaan menemättä naimisiin Don Pedron kanssa, mutta nainen suuttuu ja kiiruhtaa pois. Sinä yönä Manuela ei kuitenkaan saa unta, ja hän lähtee salaa katsomaan Serafinin esitystä. Esityksessä Serafin hypnotisoi Manuelan ja luulee, että Manuela myöntää rakastavansa häntä. Sen sijaan hypnotisoitu tyttö laulaa ja tanssii villisti rakkaudestaan Mack the Blackiin. Serafin herättää Manuelan suudelmalla, ja tämä pakenee kauhuissaan. Manuelan hääpäivänä kiertolaiset saapuvat Calvadosiin. Serafin anelee Manuelaa liittymään hänen seurueeseensa ja pyytää tätä myöntämään, että hän rakastaa häntä. Don Pedro, joka kuulee melua Manuelan huoneessa, saapuu Manuelan ovelle ja pyytää Manuelaa lähtemään pois, jotta hän voisi antaa Serafinille opetuksen. Serafin tunnistaa Don Pedron Macocoksi, joka on eläkkeellä ja lihava. Hän kiristää Pedroa tällä tiedolla ja vannoo kertovansa sen Manuelalle, jos Don Pedro kieltää esiintyjiä pitämästä näytöstä. Serafin päättää sitten teeskennellä olevansa Macoco voittaakseen Manuelan. Hän paljastaa itsensä koko kaupungin edessä Macocoksi ja kysyy sitten Manuelalta, lähteekö tämä hänen mukaansa, mutta Manuela kieltäytyy jälleen. Manuela katselee ikkunastaan Macocon tanssia ja alkaa haaveilla merirosvosta. Seuraavana päivänä Macoco uhkaa polttaa kaupungin, jos hän ei saa Manuelaa. Lopulta Manuela suostuu iloisesti lähtemään mukaan. Yksi Serafinin seurueesta paljastaa vahingossa Manuelalle Serafinin suunnitelman. Kostaakseen Manuela teeskentelee ensin viettelevänsä Serafinin ja hyökkää sitten tämän kimppuun sanoin ja esineitä heittämällä. Hän lyö Serafin vahingossa tajuttomaksi, tajuaa sitten rakastavansa häntä ja laulaa You Can Do No Wrong -laulun. Sillä välin Don Pedro vakuuttaa varakuninkaalle, että Serafin on oikea Macoco ja hänet pitäisi hirttää. Hän istuttaa Serafinin rekvisiitta-arkkuun aarteen, jotta tämä näyttäisi merirosvolta. Armeija pidättää Serafinin, eikä Manuelan vastalauseilla saada häntä vapaaksi. Serafinin hirttämisiltana Manuela pääsee vihdoin katsomaan väärennettyjä todisteita ja tunnistaa rannekorun, jossa on sama kuvio kuin Pedron hänelle antamassa vihkisormuksessa, ja tajuaa, että Pedro on merirosvo. Serafin pyytää vielä viimeistä esitystä ennen hirtystään, ja hän laulaa ja tanssii Be a Clown kahden seurueeseen kuuluvan Nicholasin veljesten kanssa. Loppuhuipennuksena Serafin aikoo hypnotisoida Don Pedron myöntämään olevansa Macoco, mutta Manuelan täti rikkoo aurinkovarjollaan peilin, jota Serafin käyttää ihmisten hypnotisoimiseen. Paniikissa Manuela teeskentelee olevansa hypnotisoitu ja laulaa Love of My Life -laulun, jossa hän vannoo Macocolle ikuista uskollisuutta. Mustasukkainen Don Pedro paljastuu oikeaksi Macocoksi ja sieppaa Manuelan. Serafinsin seurue hyökkää Don Pedron kimppuun kaikkien esineiden ja jongleerauspallojen kanssa, ja rakastavaiset syleilevät toisiaan. Manuela liittyy Serafinsin esitykseen, ja elokuva päättyy siihen, että he laulavat yhdessä Be a Clown -kappaleen uusintakappaleen.</w:t>
      </w:r>
    </w:p>
    <w:p>
      <w:r>
        <w:rPr>
          <w:b/>
        </w:rPr>
        <w:t xml:space="preserve">Esimerkki 1.2487</w:t>
      </w:r>
    </w:p>
    <w:p>
      <w:r>
        <w:t xml:space="preserve">Fakta1: Fakta2: Venkatesh tuli Yhdysvaltoihin haaveenaan tulla ohjelmistoammattilaiseksi: Fakta3: poika on suuri ohjelmistoinsinööri Amerikassa, Fakta4: Ravi edelleen kertoa hänelle makea valhe ainoa syy ei halua loukata äidin tunteita, Fakta5: Kuten Srikanth yhdistää kädet Lavanya vanhemmat noin Ravi avioliitto Lavanya kanssa</w:t>
      </w:r>
    </w:p>
    <w:p>
      <w:r>
        <w:rPr>
          <w:b/>
        </w:rPr>
        <w:t xml:space="preserve">Tulos</w:t>
      </w:r>
    </w:p>
    <w:p>
      <w:r>
        <w:t xml:space="preserve">Chintakayala Ravi Venkatesh työskentelee Cyber Wave -nimisessä baarissa New Yorkissa. Hän on päätarjoilija; hän työskentelee kolmen ystävänsä kanssa, jotka ovat myös tarjoilijoita samassa baarissa. Hän pitää ohjelmistosuunnittelijoista, sillä hän tuli Yhdysvaltoihin haaveenaan päästä ohjelmistoammattilaiseksi. Väistämättömät olosuhteet estivät häntä saavuttamasta tätä tavoitetta. Hänen äitinsä Seshamamba Lakskmi kertoo kaikille Andhra Pradeshissa sijaitsevassa kylässään, että hänen poikansa on suuri ohjelmistoinsinööri Amerikassa. Ravi saa kovan kolauksen tunteita; vain siksi, ettei hän halua loukata äitinsä tunteita, hän jatkaa hänelle suloisen valheen kertomista siitä, että hän todella on ohjelmistoinsinööri Amerikassa. Ongelmia kuitenkin syntyy, kun Seshamamba valmistautuu naittamaan poikansa paikallisen kylätytön Lavanya Mamta Mohandasin kanssa, koska Lavanya uskoo Seshamamban sanovan, että Ravi on ohjelmistoinsinööri. Kun Lavanya pyytää lapsuudenkaveriaan Sunitha Anushkaa tiedustelemaan Ravista, totuus paljastuu, että hän on baarissa tarjoilijana. Lavanyan perhe suuttuu siitä, että Ravin perhe valehteli heille, ja kun Ravi saapuu kylään kihlautumaan, häntä nöyryytetään. Se, mitä myöhemmin tapahtuu, muodostaa lopun tarinaa. Hän vaivaa Sunithaa, koska tämä oli saanut väärää tietoa Ravista, kun hän ymmärtää, miten hyvä ihminen Ravi on, kun hän pelastaa hänen isänsä. Elokuvan aikana Ravista ja Sunithasta tulee hyviä ystäviä ja Ravi suunnittelee löytävänsä Sunithalle miehen, jonka kanssa hän voisi mennä naimisiin. Hänen tavoitteenaan on liittyä uudelleen Ravi Lavanyan kanssa, mutta se ei kuitenkaan onnistunut. Ravi oli pelastanut Srikanthin hengen tämän ollessa Amerikassa. Srikanth tulee Lavanyan kotiin ja yrittää vakuuttaa hänen vanhempansa selittämällä, että Ravi on hyvä ihminen. Kun Srikanth liittoutuu Lavanyan vanhempien kanssa Ravi avioliitosta Lavanyan kanssa. Ravi ja Sunitha rakastuvat toisiinsa. Molemmat rakastavat toisiaan ja ei tiedetä ennen kuin Ravi ja Lavanya avioliiton aikana, kun tunti odottaa ennen kuin Ravi naimisiin Lavanya. Ravin kätketty salaisuus selviää ja päättyy siihen, että Ravi menee naimisiin Sunithan kanssa.</w:t>
      </w:r>
    </w:p>
    <w:p>
      <w:r>
        <w:rPr>
          <w:b/>
        </w:rPr>
        <w:t xml:space="preserve">Esimerkki 1.2488</w:t>
      </w:r>
    </w:p>
    <w:p>
      <w:r>
        <w:t xml:space="preserve">Fakta1: Ward on rakastunut Wardin Dorothyyn, Fakta2: automyyjä työskentelee urheilulliselle vanhalle autojen jälleenmyyjälle J. D. Wardille, Fakta3: vanha mies yrittää liikaa stimuloida nuorta miestä teeskennellyillä valituksilla, Fakta4: auto Toodles voittaa tärkeän kisan, Fakta5: Ward sieppaa oman tyttärensä.</w:t>
      </w:r>
    </w:p>
    <w:p>
      <w:r>
        <w:rPr>
          <w:b/>
        </w:rPr>
        <w:t xml:space="preserve">Tulos</w:t>
      </w:r>
    </w:p>
    <w:p>
      <w:r>
        <w:t xml:space="preserve">Elokuvalehden kuvauksen mukaan Toodles Walden Reid, automyyjä, joka työskentelee urheilullisen vanhan autojen jakelijan J. D. Ward Robertsin palveluksessa, on kilpaurheilu-ambitioita ja rakastunut Wardsin tyttäreen Dorothy Littleen. Vanhus ei aio luopua tyttärestään viiteen vuoteen ja yrittää yliampuvasti stimuloida nuorta miestä teeskennellyillä valituksilla. He eroavat, mutta Ward on epätoivoinen, kun kolme kilpa-autoa vaurioituu junaturmassa. Toodles ostaa romut ja kokoaa yhden kokonaisen auton mekaanikkonsa avustuksella. Tällä autolla Toodles voittaa tärkeän kilpailun ja vaatii sitten Wardilta palkankorotusta. Los Angelesin ja San Franciscon välisen ennätyksen rikkomiseen on enää muutama päivä aikaa, ja kun Toodles pidätetään ylinopeudesta, Ward vapauttaa hänet osana ennätyksen rikkomista koskevaa juontaan. Ward kidnappaa oman tyttärensä, ja Toodles tulee apuun ja rikkoo ennätyksen ja voittaa myös Dorothyn.</w:t>
      </w:r>
    </w:p>
    <w:p>
      <w:r>
        <w:rPr>
          <w:b/>
        </w:rPr>
        <w:t xml:space="preserve">Esimerkki 1.2489</w:t>
      </w:r>
    </w:p>
    <w:p>
      <w:r>
        <w:t xml:space="preserve">Fakta1: virkamiehet pelkäävät vaarantaa matkustajien henkeä, koska he eivät luota Raveendran ryhmään, Fakta2: matkustajat jakautuvat ryhmiin, jotka keskustelevat menneestä elämästä ja uskonnosta, Fakta3: toveri varoittaa terroristia olemaan kiintymättä liikaa, Fakta4: aika kuluu ja terroristi ampuu alas jännitteitä, Fakta5: Ravi ja Nawaz löytävät siivoojan siinä toivossa, että he saisivat tietoa aseiden luonteesta.</w:t>
      </w:r>
    </w:p>
    <w:p>
      <w:r>
        <w:rPr>
          <w:b/>
        </w:rPr>
        <w:t xml:space="preserve">Tulos</w:t>
      </w:r>
    </w:p>
    <w:p>
      <w:r>
        <w:t xml:space="preserve">Lentomatkalla Chennaista Delhiin viisi matkustajaa löytää vessaan piilotetut aseet ja kaappaa niillä koneen. Lentäjien kanssa käydyssä kamppailussa moottori vaurioituu, joten he tekevät hätälaskun Tirupatin lentokentälle. Hallituksen viranomaiset saapuvat paikalle. Kaappaajat vaativat 100 miljoonaa kruunua eli noin 22 000 000 Yhdysvaltain dollaria, vangitun johtajansa Yusuf Khanin vapauttamista ja uutta lentokonetta pakoaan varten. Kansallisen turvallisuuskaartin majuri Raveendra muistelee arvokkaan toverinsa menettämistä ampumavälikohtauksessa, kun hän otti kiinni Yusuf Khanin, ja pahoittelee, ettei hän tappanut Khania tuolloin. Hän kehottaa hallitusta sallimaan kommandooperaation, mutta virkamiehet pelkäävät vaarantaa matkustajien hengen, koska he eivät luota Raveendran ryhmään. Majuri turhautuu, kun hallitus horjuu ja näyttää siltä, että Khan saatetaan vapauttaa. Lennon sisällä matkustajat jakautuvat ryhmiin, jotka keskustelevat menneistä elämistään ja uskonnostaan. Yksi terroristeista kiintyy tunteellisesti Afshanaan, pieneen tyttöön, joka palaa Karachiin sydänleikkauksen jälkeen. Toveri kuitenkin varoittaa terroristia kiintymästä häneen liikaa, sillä hänen päätehtävänsä on suorittaa nykyiset tehtävät, joihin kuuluu matkustajien tappaminen lopussa keinolla millä hyvänsä. Toinen matkustaja ärsyttää terroristeja usein katkerilla kysymyksillä heidän motiiveistaan, missä häntä tukee Jagdeesh, eläkkeellä oleva armeijan eversti. Aika kuluu ja jännitteet kasvavat, kunnes yksi matkustajista, narkomaani Praveen, yrittää paeta, mutta terroristi ampuu hänet alas ja varoittaa viranomaisia toimimaan pian. Ravindran kollega Nawaz Khan saa selville, että Tamil Nadun poliisi on tunnistanut kadonneen siivoojan, joka valmisteli lennon wc:tä ennen sen lähtöä. Ravi ja Nawaz lähtevät etsimään siivoojaa siinä toivossa, että he saisivat tietoa kaappaajille jätettyjen aseiden luonteesta. Red Hillsin takaa-ajon jälkeen he ottavat miehen kiinni, joka tunnustaa osallisuutensa salaliittoon ja antaa myös epämääräisiä tietoja vessaan laittamansa aseen koosta. Ravi ja Nawaz päättelevät, että sen täytyy olla muoviräjähde. Palattuaan Ravi saa kuulla, että hallitus on päättänyt vapauttaa Khanin. Khan kuitenkin kuolee onnettomuudessa, kun häntä kuljetetaan lentokentälle. Ravi pyytää virkamiehiä olemaan hyvin luottamuksellisia tästä tiedosta, jotta he voivat suunnitella hyökkäyksen terroristien tietämättä. Toimittaja naamioituu kuitenkin vanhemman poliisiviranomaisen avustajaksi ja pääsee näin lentokoneen lähelle. Hän nauhoittaa lentoa kynäkamerallaan ja kuulee kahden virkamiehen puhuvan Khanin onnettomuudesta vessassa. Terroristit hätääntyvät. Huolimatta yrityksistä hillitä uutinen, tiedotusvälineet vuotavat sen, ja yksi terroristeista tappaa matkustaja Subashin ja pyytää todisteita siitä, että Yusuf on elossa, sillä jos hän ei onnistu, yksi matkustaja tapetaan joka puolen tunnin välein. Myöhemmin Ravi järjestää Ranganathanin, joka näytteli Khania elokuvassa, esiintymään oikeana Khanina, jotta terroristit saisivat uskoteltua, että Khan on elossa ja häntä hoidetaan sairaalassa. Sillä välin Ravi suunnittelee operaatiota uhrien pelastamiseksi ja nimeää sen Operaatio Garudaksi. Siivoojan kautta hän lähettää salaa matkapuhelimen lentokoneeseen ruokapaketin sisällä, jotta hän voi vaihtaa tietoja eversti Jagadeeshin kanssa. Ravi suunnittelee ampuvansa terroristit heidän siirtyessään uudelle lennolle pyytämällä matkustajia kumartumaan, kun he saavat signaalin. Ammuskelu onnistuu ja neljä viidestä terroristista kuolee. Viimeinen terroristi tapetaan matkustajien Chandrakanthin ja Vinodin avulla. Muoviräjähde löytyy Afshanasin laukusta. Ravi heittää sen pois, joka räjähtää. Operaatio päättyy, kun pääministeri arvostaa Ravia ja matkustajat lähtevät määränpäähänsä. Matkustajat jättävät iloisesti jäähyväiset toisilleen ja sopivat tapaavansa uudelleen. Terroristien nimiksi paljastuvat johtaja Yasin, Munna, Omar, Anwar ja Abdul.</w:t>
      </w:r>
    </w:p>
    <w:p>
      <w:r>
        <w:rPr>
          <w:b/>
        </w:rPr>
        <w:t xml:space="preserve">Esimerkki 1.2490</w:t>
      </w:r>
    </w:p>
    <w:p>
      <w:r>
        <w:t xml:space="preserve">Fakta1: Fakta2: yritykset tulla lähemmäksi perhettä torjutaan varovasti, Fakta3: Jake oli pitänyt ainoana poikana, Fakta4: Sy seuraa kuvia Billin nuoresta tyttärestä kosto, Fakta5: Yoshi löytää kuvia, jotka johtavat poliisitutkintaan Sy:tä vastaan.</w:t>
      </w:r>
    </w:p>
    <w:p>
      <w:r>
        <w:rPr>
          <w:b/>
        </w:rPr>
        <w:t xml:space="preserve">Tulos</w:t>
      </w:r>
    </w:p>
    <w:p>
      <w:r>
        <w:t xml:space="preserve">Seymour Sy Parrish Robin Williams on valokuvateknikko tunnin valokuvausliikkeessä isossa laatikkokaupassa. Hän on perfektionisti, yksinäinen ja työnsä kuluttama. Sys lempiasiakkaita ovat Yorkin perhe, jonka valokuvia hän on kehittänyt jo vuosia. Hänestä on tullut pakkomielle perheeseen, ja hän pitää heitä kotonaan heidän valokuvillaan, joita hän kopioi salaa. Hän on kuitenkin ujo ja sosiaalisesti taitamaton, ja hänen yrityksensä lähentyä perhettä torjutaan lempeästi. Sy onnistuu lopulta saamaan yhteyden Nina Yorkin Connie Nielseniin, kun hän teeskentelee olevansa kiinnostunut kirjasta, jonka hän näki Ninan ostavan. Nina saa tietää, että Sy elää yksinäisenä, mitä vain hänen poikansa Jake oli aiemmin harkinnut. Seuraavana päivänä Sy saa potkut, kun hänen pomonsa Bill Gary Cole saa selville, että Sys kone on tulostanut paljon enemmän vedoksia kuin on tilattu ja maksettu, koska hän on tehnyt töitä välinpitämättömästi, pitänyt 90 minuutin lounastauot, antanut Jaken syntymäpäiväksi ilmaisen kertakäyttökameran ja riitaantunut julkisesti Agfa Guy -miehen kanssa, joka suoritti kehityskoneen huollon. Tarkastellessaan kuviaan viimeistä kertaa Sy saa tietää, että Will Yorkin Michael Vartanilla on avioliiton ulkopuolinen suhde, ja hänen idyllinen käsityksensä Yorkinien täydellisestä perheestä murtuu. Sy laittaa salaa Willin ja hänen rakastajattarensa Maya Burson Erin Danielsin kuvat kuvapakettiin, jonka Ninan oli määrä hakea. Kostoksi Sy seuraa ja ottaa paparazzityyliin kuvia Bills nuoresta tyttärestä ja lähettää ne Billille uhkauksena. Yoshi, toinen SavMartin työntekijä, löytää kuvat ja luovuttaa ne Billille, mikä johtaa poliisitutkintaan Syta vastaan. Samalla kun etsivät Van Der Zee Eriq La Salle ja Outerbridge Clark Gregg saavat selville Sysin pakkomielteen, Sy kohtaa Willin ja Mayan heidän hotellihuoneessaan järjestetyssä tapaamisessa. Veitsellä ja kameralla aseistautunut Sy pakottaa rakastavaiset poseeraamaan alasti seksuaaliasennoissa, kun hän ottaa kuvia. Yhteenoton jälkeen Sy näkee, että poliisi on saapunut hotelliin, ja hän pakenee hätäuloskäynnin kautta. Uloskäyntiovesta laukeaa hälytys, ja Van Der Zee lähtee hänen peräänsä, kun taas Outerbridge löytää Willin ja Mayan, jotka ovat fyysisesti vahingoittumattomia mutta syvästi traumatisoituneita. Poliisi ottaa Syn kiinni parkkihallissa. Pidätyksen jälkeen Sy väittää, että otin vain kuvia. Van Der Zee kysyy Syltä, miksi hän terrorisoi Yorkinsia. Sy sanoo, että hän näkee Van Der Zeen olevan hyvä isä, joka ei ikinä ottaisi lapsistaan ällöttäviä, sairaita ja halventavia kuvia, ja vihjaa, että Sys oma isä käytti häntä hyväksi lapsipornoon. Sy pyytää sitten hotellissa ottamiaan kuvia, joita Van Der Zee kuvaili todisteiksi. Ne näyttävät olevan vain otoksia hotellihuoneen esineistä ja kalusteista. Elokuva päättyy kuvitteelliseen perhekuvaan Yorkineista, jossa Willsin käsi on hymyilevän Sy:n ympärillä.</w:t>
      </w:r>
    </w:p>
    <w:p>
      <w:r>
        <w:rPr>
          <w:b/>
        </w:rPr>
        <w:t xml:space="preserve">Esimerkki 1.2491</w:t>
      </w:r>
    </w:p>
    <w:p>
      <w:r>
        <w:t xml:space="preserve">Fakta1: Joe Gillisin ruumis kelluu uima-altaassa, Fakta2: Betty Schaefer arvostelee käsikirjoitusta Joen läsnä ollessa, Fakta3: Joe imartelee Normaa palkkaamaan hänet käsikirjoitustohtoriksi, Fakta4: Norma pyytää Maxia ja Joeta Paramountin tiloihin, Fakta5: Max teeskentelee lavastavansa kohtauksen ja soittaa Gillisille.</w:t>
      </w:r>
    </w:p>
    <w:p>
      <w:r>
        <w:rPr>
          <w:b/>
        </w:rPr>
        <w:t xml:space="preserve">Tulos</w:t>
      </w:r>
    </w:p>
    <w:p>
      <w:r>
        <w:t xml:space="preserve">Sunset Boulevardin kartanossa vuoden 1949 alussa Joe Gillisin ruumis kelluu uima-altaassa. Joe kertoo takaumissa kuolemaansa johtaneista tapahtumista. Kuusi kuukautta aiemmin onneton käsikirjoittaja Joe yritti myydä Paramount Picturesin tuottaja Sheldrakelle toimittamansa tarinan. Käsikirjoituksenlukija Betty Schaefer arvostelee sitä ankarasti Joen läsnä ollessa, tietämättä, että hän on kirjoittaja. Myöhemmin, kun Joe pakenee miehiä, jotka yrittävät takavarikoida hänen autonsa, hän kääntyy autiolta vaikuttavan kartanon pihatielle. Piilotettuaan auton hän kuulee naisen kutsuvan häntä, joka ilmeisesti erehtyy luulemaan häntä joksikin muuksi. Hovimestari Max johdattaa hänet sisään, ja Joe tunnistaa naisen lähes unohdetuksi mykkäelokuvatähdeksi Norma Desmondiksi. Nainen kuulee, että mies on kirjailija, ja kysyy hänen mielipidettään käsikirjoituksesta, jonka hän on kirjoittanut Salomesta kertovaan elokuvaan. Hän aikoo itse esittää nimiroolin paluuyrityksessään. Joe pitää käsikirjoitusta surkeana, mutta imartelee häntä palkkaamaan itsensä käsikirjoitustohtoriksi. Joe muuttaa Normasin kartanoon Normasin vaatimuksesta, ja aluksi hän paheksuu sitä, mutta vähitellen hyväksyy riippuvaisen tilanteensa. Hän huomaa, että Norma ei suostu hyväksymään sitä tosiasiaa, että hänen maineensa on haihtunut, ja saa tietää, että Max kirjoittaa salaa fanikirjeitä, joita hän yhä saa. Max kertoo hänelle, että Norma kärsii masennuksesta ja on tehnyt itsemurhayrityksiä. Norma tuhlaa huomiota Joelle ja ostaa hänelle kalliita vaatteita. Norman uudenvuodenaaton juhlissa hän huomaa olevansa ainoa vieras ja tajuaa, että Norma on rakastunut häneen. Mies yrittää hellävaraisesti pettää Norman, mutta tämä läimäyttää häntä ja vetäytyy huoneeseensa. Joe lähtee kartanosta ja vierailee ystävänsä Artie Greenin luona, jolla on omat uudenvuodenaaton juhlat. Joe kysyy Artielta, voisiko hän yöpyä hänen luonaan, ja tapaa jälleen Bettyn, jonka hän saa tietää olevan Artien tyttöystävä. Betty uskoo, että eräässä Joen käsikirjoituksen kohtauksessa on potentiaalia, mutta Joe ei ole kiinnostunut jatkamaan sitä. Kun Joe soittaa Maxille ja pyytää häntä pakkaamaan tavaransa, Max ilmoittaa hänelle, että Norma on viiltänyt ranteensa partakoneellaan. Joe palaa Norman luo. Norma pyytää Maxia toimittamaan muokatun Salome-käsikirjoituksen hänen entiselle ohjaajalleen, Cecil B. DeMillelle, jota itse näyttelee, Paramountille. Sen jälkeen Norma alkaa saada puheluita Paramountin johtajalta Gordon Colelta, mutta kieltäytyy nihkeästi puhumasta kenellekään muulle kuin DeMillelle. Lopulta hän saa Maxin ajamaan Joen ja itsensä Paramountille vuonna 1929 valmistuneella Isotta Fraschinilla, jossa studion vanhemmat työntekijät ottavat hänet lämpimästi vastaan. DeMille ottaa hänet hellästi vastaan ja kohtelee häntä hyvin kunnioittavasti, mutta väistelee hienotunteisesti hänen Salomea koskevia kysymyksiä. Samaan aikaan Max saa tietää, että Cole haluaa vain vuokrata hänen epätavallisen autonsa elokuvaa varten. Tietämättä tästä väärinkäsityksestä Norma käy läpi tiukat kauneushoidot valmistautuakseen kuviteltuun paluuseensa. Joe työskentelee salaa öisin Bettyn toimistossa ja tekee hänen kanssaan yhteistyötä alkuperäisen käsikirjoituksen parissa. Pian Max saa selville, että hän oli aikoinaan arvostettu elokuvaohjaaja, joka löysi Norman teinityttönä, teki hänestä tähden ja tuli hänen ensimmäiseksi aviomiehekseen. Kun Norma oli eronnut hänestä, hän koki elämän ilman Normaa sietämättömäksi ja hylkäsi uransa ryhtyäkseen Norman palvelijaksi. Vaikka Betty ja Joe olivat kihloissa Artien kanssa, he rakastuvat toisiinsa. Kun Norma löytää käsikirjoituksen, jossa on Joen ja Bettyn nimet, hän soittaa Bettylle ja vihjailee, millainen mies Joe todella on. Kuultuaan tämän Joe kutsuu Bettyn tulemaan katsomaan itse. Kun Betty saapuu, Joe teeskentelee tyytyväisyyttä elämäänsä pidettynä miehenä, mutta Bettyn lähdettyä itkuisena hän pakkaa tavaransa palatakseen vanhaan sanomalehtityöhönsä. Hän jättää huomiotta Norman uhkauksen tappaa itsensä aseella, jonka tämä näyttää hänelle. Hän ilmoittaa Normalle suoraan, että yleisö on unohtanut hänet, mitään paluuta ei ole luvassa, ja hänen fanikirjeitään kirjoittaa Max. Kun Joe kävelee pois, Norma ampuu häntä kolme kertaa. Norma putoaa altaaseen, mikä päättää takauman. Norman kartano täyttyy tämän jälkeen poliiseista ja toimittajista. Nyt hän on menettänyt täysin kosketuksen todellisuuteen ja uskoo, että uutiskamerat ovat siellä kuvaamassa Salomea. Max teeskentelee lavastavansa hänelle kohtauksen ja soittaa Action! Kameroiden pyöriessä Norma laskeutuu dramaattisesti portaita alas. Hän pysähtyy ja pitää improvisoidun puheen siitä, kuinka onnellinen hän on siitä, että hän saa jälleen tehdä elokuvaa, ja päättää puheensa kuuluisaan repliikkiin: "No niin, herra DeMille, olen valmis lähikuvaani".</w:t>
      </w:r>
    </w:p>
    <w:p>
      <w:r>
        <w:rPr>
          <w:b/>
        </w:rPr>
        <w:t xml:space="preserve">Esimerkki 1.2492</w:t>
      </w:r>
    </w:p>
    <w:p>
      <w:r>
        <w:t xml:space="preserve">Fakta1: pahamaineinen merirosvo Henry Morgan päättää uudistua, Fakta2: Kapteeni Jamie Waring ja luutnantti luopuvat vastentahtoisesti kaupankäynnistä Morgania kohtaan tunnetusta ystävyydestä, Fakta3: muut kapteeni Billy Leechistä ja Woganista kieltäytyvät muuttumasta, Fakta4: Denbyn tytär sattuu olemaan kihloissa englantilaisen herrasmiehen kanssa, Fakta5: Denby ja Margaret purjehtivat Englantiin ilmoittaakseen asiasta kuninkaalle.</w:t>
      </w:r>
    </w:p>
    <w:p>
      <w:r>
        <w:rPr>
          <w:b/>
        </w:rPr>
        <w:t xml:space="preserve">Tulos</w:t>
      </w:r>
    </w:p>
    <w:p>
      <w:r>
        <w:t xml:space="preserve">Englannin ja Espanjan solmittua rauhan pahamaineinen merirosvo Henry Morgan Laird Cregar päättää uudistua. Palkkioksi hänestä tehdään Jamaikan kuvernööri, jonka tehtävänä on vapauttaa Karibianmeri entisistä tovereistaan, tarvittaessa suostuttelemalla tai voimakeinoin. Hän korvaa entisen kuvernöörin, lordi Denby George Zuccon, mutta lailliset asukkaat ja merirosvot eivät luota häneen. Kapteeni Jamie Waring Tyrone Power ja hänen luutnantinsa Tom Blue Thomas Mitchell luopuvat vastentahtoisesti kaupankäynnistä ystävyydestä Morgania kohtaan, mutta muut merirosvoveljeskunnan jäsenet, kuten kapteeni Billy Leech George Sanders ja Wogan Anthony Quinn, kieltäytyvät muuttumasta. Samaan aikaan Waring ihastuu Denbyn tyttäreen, Lady Margaret Maureen OHaraan, joka sattuu olemaan hankalasti kihloissa englantilaisen herrasmiehen, Roger Ingram Edward Ashleyn kanssa. Kävi ilmi, että hänen sulhasensa toimittaa salaa tietoja laivojen purjehduksista katumattomille merirosvoille. Morgan lähettää Jamien jäljittämään Leechiä, mutta epäonnistuu Ingramin avun ansiosta. Jamaikan kokous äänestää Morganin viraltapanosta, ja Ingram ilmoittaa purjehtivansa Margaretin kanssa Englantiin ilmoittamaan asiasta kuninkaalle. Morgan käskee Jamien vangita Leechin. Jamies ei halua Margaretin menevän naimisiin Ingramin kanssa, joten hän ottaa hänet kiinni ja purjehtii pois. Leech ottaa Jamiesin laivan kiinni. Jamie teeskentelee karanneensa Leechin luo ja nai Margaretin. Margaret suostuu vastentahtoisesti temppuun. Morgan kuulee Jamiesin petoksesta ja lähtee ottamaan heidät kiinni. Leech saa selville, että Margaretin ja Jamien avioliitto on häpeällinen, ja ottaa Jamiesin kiinni. Hän kuitenkin pakenee ja onnistuu tappamaan Leechin kaksintaistelussa. Morgan on taipuvainen hirttämään Jamien, koska tämä sieppasi Margaretin, mutta tämä ilmoittaa seuranneensa häntä omasta vapaasta tahdostaan. Nyt he ovat jo aidosti rakastuneet ja suutelevat.</w:t>
      </w:r>
    </w:p>
    <w:p>
      <w:r>
        <w:rPr>
          <w:b/>
        </w:rPr>
        <w:t xml:space="preserve">Esimerkki 1.2493</w:t>
      </w:r>
    </w:p>
    <w:p>
      <w:r>
        <w:t xml:space="preserve">Fakta1: sanomalehtitoimittaja Philip Sutherland on rakastunut Maryaan, Fakta2: Fakta3: Svetlana synnyttää pojan Philipin ja Maryan asunnossa, Fakta4: hän ja Joe Brooks hautovat suunnitelman purjehtia Lontooseen Itämeren rannikkokaupunkiin Tallinnaan lähteäkseen salaa Maryan kanssa, Fakta5: Christopher kieltäytyy, koska Christopher ei halua altistaa pientä poikaansa merenkulun ankaruudelle.</w:t>
      </w:r>
    </w:p>
    <w:p>
      <w:r>
        <w:rPr>
          <w:b/>
        </w:rPr>
        <w:t xml:space="preserve">Tulos</w:t>
      </w:r>
    </w:p>
    <w:p>
      <w:r>
        <w:t xml:space="preserve">Moskovassa asuva sanomalehtitoimittaja Philip Sutherland Clark Gable on rakastunut ballerina Marya Gene Tierneyyn. Hän ja radiotoimittaja Steve Quillan Kenneth More menevät katsomaan Maryan Joutsenlammen esitystä Bolshoi-baletin kanssa, ja iloinen Philip saa tietää, että Marya haluaa mennä hänen kanssaan naimisiin ja tulla hänen kanssaan kotiin San Franciscoon. Heidät vihitään Yhdysvaltain suurlähetystössä, jossa heitä varoitetaan siitä, että maastapoistumisviisumin saaminen on usein varsin vaikeaa. Häämatkalla he tapaavat Christopher Denny Richard Haydnin, englantilaisen miehen, joka on naimisissa Marjan hyvän ystävän Svetlana Anna Valentinan kanssa, joka on raskaana. Kun Denny kuitenkin nähdään ottamassa viattomia valokuvia, hänet otetaan kiinni ja karkotetaan Venäjältä. Svetlana synnyttää pojan Philipin ja Maryan asunnossa. Kylmän sodan jännitteet kiristyvät, ja kun Sutherlandit yrittävät lähteä, Marya pidätetään. Philip lentää yksin kotiin eikä saa lupaa palata. Hän matkustaa Lontooseen, jossa hän ja Joe Brooks Bernard Miles, kokenut venemies, hautovat suunnitelman purjehtia Itämeren rannikkokaupunkiin Tallinnaan, jossa Bolšoi-teatterin on määrä esiintyä, ja lähteä salaa Marjan kanssa. Aluksi hän pyytää Christopheria purjehtimaan mukaansa, jotta he voisivat myös häätää Svetlanan. Kristoffer kuitenkin kieltäytyy, koska hän ei halua altistaa nuorta poikaansa merenkäynnin rasituksille. Ennen lähtöä Kristoffer ilmestyy laituriin valmiina liittymään matkaan ja selittää, että hänen poikansa kuoli sairastuttuaan kuumeeseen vain muutamaa viikkoa aiemmin. Quillan tarjoutuu auttamaan antamalla heille radiolähetyksissään koodattuja ohjeita siitä, mihin aikaan he tapaavat Maryan ja Svetlanan merellä. Tapaamispaikalla Svetlana ui turvallisesti veneeseen, mutta sanoo, että balettiesitys on pakottanut Marjan jäämään. Philip ui rantaan. Hän varastaa lääkintämiehen vaatteet ja osallistuu balettiin. Baletin lopun kumarruksen aikana Marja teeskentelee pyörtyvänsä nähtyään Philipin yleisössä. Tutkittuaan Maryan kulissien takana olevassa huoneessa Philip lähtee Maryan kanssa ilmeisesti sairaalaan. Tanssija Valentina Aleksandrovna Belita tunnistaa hänet kuitenkin aviomiehekseen ja ilmoittaa asiasta viranomaisille. Sutherlandien takaa-ajettu auto syöksyy laiturilta. Mutta ensin he hyppäävät turvaan ja uivat yhdessä veneeseen. He syleilevät toisiaan, kun Joe soutaa heidät veneeseen.</w:t>
      </w:r>
    </w:p>
    <w:p>
      <w:r>
        <w:rPr>
          <w:b/>
        </w:rPr>
        <w:t xml:space="preserve">Esimerkki 1.2494</w:t>
      </w:r>
    </w:p>
    <w:p>
      <w:r>
        <w:t xml:space="preserve">Fakta1: Rajalingam on Ramalingamin ainoa poika, Fakta2: Fakta3: Raja joutuu lähtemään ulkomaille korkeakouluopintoja varten, Fakta4: Kannamma liikuttuu lupauksista olla mainitsematta avioliittoa kenellekään zamindarin tunteista, Fakta5: Ramalingam järjestää Muruganin ja Kannamman oleskelun läheisessä kaupungissa.</w:t>
      </w:r>
    </w:p>
    <w:p>
      <w:r>
        <w:rPr>
          <w:b/>
        </w:rPr>
        <w:t xml:space="preserve">Tulos</w:t>
      </w:r>
    </w:p>
    <w:p>
      <w:r>
        <w:t xml:space="preserve">Rajalingam on Kalathurin zamindarin Ramalingamin ainoa poika. Kannamma on saman paikkakunnan maanviljelijän Muruganin tytär. Murugan lähettää tyttärensä zamindarin neuvosta Madrasiin opiskelemaan. Kun Kannamma palaa Madrasista, hän tapaa junassa Rajan. Huomatessaan hänen kunnioituksensa ja kunnioituksensa zamindaria kohtaan Raja kutsuu itseään palatsissa vierailevaksi sähkömieheksi. He rakastuvat toisiinsa. Muutamaa päivää myöhemmin Kannamma saa tietää totuuden, ja rauhoittaakseen häntä Raja nai hänet salaa temppelissä. Kaksi päivää myöhemmin Raja joutuu lähtemään ulkomaille opiskelemaan. Hänen poissa ollessaan Ramalingam saa tietää avioliitosta ja käskee Kannammaa unohtamaan poikansa. Zamindarin tunteista liikuttuneena Kannamma lupaa olla mainitsematta heidän avioliittoaan kenellekään. Kannamma on nyt suvun tiellä. Ramalingam järjestää Muruganille ja Kannammalle majoituksen läheiseen Sevalpattiin. Murugan, joka häpeää Kannamman rakkaussuhdetta, jättää Kannamman vastasyntyneen pojan orpokotiin ja valehtelee lapsen syntyneen kuolleena. Molemmat päättävät lähteä paikkakunnalta ja asettua Bangaloreen. Kun Raja palaa, hän saa tietää, että Kannamma oli jättänyt Kalathurin. Sevalpatissa tehdyt tiedustelut saavat hänet uskomaan, että Kannamma oli elänyt moraalitonta elämää. Surun murtamana hän matkustaa paikasta toiseen unohtaakseen Kannamman ja turvautuu viimeisenä keinona juomiseen. Bangaloressa hän tapaa Kannamman tanssijan talossa, jonne tämä oli tullut opettamaan tanssijan tytärtä. Kannamman läsnäolo talossa ja hänen vastahakoisuutensa Rajan kysymyksiin vahvistavat hänen käsitystään siitä, että Kannamma on huonomaineinen nainen, ja hän palaa inhoissaan kotiin. Kannamman poika Selvam kasvaa älykkääksi pojaksi ja asuu orpokodissa Sevalpatissa. Murugan vierailee orpokodissa, ja tavattuaan Selvamin hän päättää muuttaa Sevalpattiin ollakseen hänen lähellään. Kannamma tulee opettajaksi Selvamin kouluun ja tuntee vetoa Selvamiin. Hän kutsuu miestä asumaan luokseen, mutta Mies kieltäytyy, koska hänen on huolehdittava hänen luonaan asuvasta raajarikkoisesta orvosta Manista. Singaram, rikas kauppias, joka haluaa naittaa tyttärensä Maduramin hänelle, kutsuu Raja Sevalpattiin koulun juhlan puheenjohtajaksi. Raja ihastuu Selvamiin, joka näyttelee koulun näytelmässä. Näytelmän päätyttyä hän kohtaa Kannamman uudelleen ja käskee rehtoria erottamaan hänet. Mani on vakavasti sairas, ja Selvam kääntyy Rajan puoleen saadakseen apua. Raja tuo mukanaan lääkärin, joka ei pysty pelastamaan Mania. Raja ottaa Selvamin mukaansa palatsiin. Selvamin vaatimuksesta hän lopettaa juomisen ja antaakseen hänelle äidin, päättää myös naida Maduramin. Vakavasti sairas Murugan tunnustaa Kannammalle, että hänen lapsensa ei ole kuollut ja paljastaa Selvamin henkilöllisyyden. Kannamma yrittää ottaa yhteyttä Selvamiin, mutta ei löydä häntä orpokodista. Uutinen järkyttää Murugania, ja rauhoittaakseen hänen hermojaan he muuttavat kyläänsä Kalathuriin. Paikallisessa temppelissä Kannamma tapaa Selvamin ja kertoo hänelle olevansa hänen äitinsä. Kuultuaan mieheltä, että Raja kasvattaa häntä ja menee pian naimisiin löytääkseen hänelle äidin, hän pyytää miestä olemaan mainitsematta hänestä mitään Rajalle. Kun Raja ja Maduram valmistautuivat avioliittoon, Selvam saa tietää Selvamalta, että tämä on Rajan poika. Singaram vaatii kirjallista sitoumusta siitä, että Raja menee vain Maduramin lapsille. Uutinen tästä konfliktista leviää kylässä. Kuultuaan asiasta Murugan ryntää palatsiin omistamaan pojan, mutta romahtaa palatsin portin lähellä. Kannamma, joka on seurannut häntä, ottaa Selvamin ja yrittää lähteä pois, kun Raja pysäyttää hänet ja vaatii pojan takaisin. Raja kieltäytyy uskomasta, että Selvam on Kannamman poika ja haukkuu Kannammaa tämän häpeämättömästä elämästä. Ramalingam huomauttaa, että jopa näin nöyryyttävässä tilanteessa Kannamma on hiljaa eikä sano sanaakaan lupauksestaan hänelle. Hän on liikuttunut ja tunnustaa hänet miniäkseen. Selvam yhdistyy vanhempiensa kanssa, ja Rajasin avioliitto Maduramin kanssa peruuntuu.</w:t>
      </w:r>
    </w:p>
    <w:p>
      <w:r>
        <w:rPr>
          <w:b/>
        </w:rPr>
        <w:t xml:space="preserve">Esimerkki 1.2495</w:t>
      </w:r>
    </w:p>
    <w:p>
      <w:r>
        <w:t xml:space="preserve">Fakta1: leskeksi jäänyt äiti aviomies puri kalkkarokäärme, Fakta2: Hannah Siitä lähtien on ollut päättänyt suojella Bless kovasta elämästä West päivä, Fakta3: Bless rustlers ja Audrey rakastaa vaikka hän on ollut hidas sitoutua naimisiin, Fakta4: Audrey on rakastunut Bless, Fakta5: fake kalkkarokäärme on sijoitettu Bless nukkuessaan</w:t>
      </w:r>
    </w:p>
    <w:p>
      <w:r>
        <w:rPr>
          <w:b/>
        </w:rPr>
        <w:t xml:space="preserve">Tulos</w:t>
      </w:r>
    </w:p>
    <w:p>
      <w:r>
        <w:t xml:space="preserve">Will Keough on karjatilallinen, jolla on kaksi nuorempaa veljeä, joiden nimet ovat Bless ja Hade. He asuvat leskeksi jääneen äitinsä Hannahin luona, jonka miestä puri kalkkarokäärme, kun Bless oli nuori poika. Tuosta päivästä lähtien Hannah on päättänyt suojella Blessiä lännen kovalta elämältä ja tehdä hänestä sen sijaan hienostuneen, lempeämmän sielun. Näin tehdessään hän toisinaan nolaa Blessin tilan muiden miesten edessä. Hannah haluaa muuttaa suureen, hienostuneeseen St. Louisin kaupunkiin ja ottaa keskimmäisen poikansa mukaansa. Bless kieltäytyy viime hetkellä, ja tuntee sitten syyllisyyttä, kun kuukaudet vierivät ja hänen onneton äitinsä sairastuu ja kuolee. Will puolestaan rakentaa tilasta yhden alueen suurimmista. Hänen päähuolensa ovat karjavarkaat ja naapuri Audrey, jota hän rakastaa ja jonka hän aikoo naida, vaikka hän on ollut hidas sitoutumaan. Hän ei kuitenkaan tiedä, että Audrey on rakastunut Blessiin. Ennen Abileneen suuntautuvaa karjanajoa ja sen aikana Blessiä syytetään useammin kuin kerran pelkuruudesta. Hän ei pysty tukemaan Hadea riittävästi baaritappelussa. Blessin päälle asetetaan väärennetty kalkkarokäärme, kun hän nukkuu vaelluksella, mikä pelottaa hänet. Bless vieraannuttaa Willin tunnustamalla, että hän ja Audrey haluavat mennä naimisiin. Karjanryöstäjät ajavat karjan takaa, ja karjavaras ampuu Haden kuoliaaksi. Will syyttää Blessiä, ja he tappelevat hautajaisten jälkeen tasapeliin. Will antaa sitten Blessin johtaa ratsuporukkaa, joka ratsastaa varkaiden kimppuun, minkä jälkeen Will ratsastaa pois kaupungista heti sen jälkeen, kun hän on kertonut Audreylle hyväksyvänsä heidän yhteisen tulevaisuutensa.</w:t>
      </w:r>
    </w:p>
    <w:p>
      <w:r>
        <w:rPr>
          <w:b/>
        </w:rPr>
        <w:t xml:space="preserve">Esimerkki 1.2496</w:t>
      </w:r>
    </w:p>
    <w:p>
      <w:r>
        <w:t xml:space="preserve">Fakta1: Jim Bowie lähtee kotoaan Louisianan lahdesta myydäkseen 1800-luvun alussa puutavaraa New Orleansissa, Fakta2: Fakta3: Henri Contrecourt haastaa Jimin taisteluun, Fakta4: seppä luo Bowielle uuden erikoisveitsen, joka on osittain tehty meteorin jäännöksistä, Fakta5: Jim ryhtyy puuvillakauppaan ja suututtaa Juan Morenon.</w:t>
      </w:r>
    </w:p>
    <w:p>
      <w:r>
        <w:rPr>
          <w:b/>
        </w:rPr>
        <w:t xml:space="preserve">Tulos</w:t>
      </w:r>
    </w:p>
    <w:p>
      <w:r>
        <w:t xml:space="preserve">1800-luvun alkupuolella Jim Bowie lähtee kotoa Louisianan lahdesta myymään puutavaraa New Orleansissa. Hän loukkaa vahingossa Narcisse de Bornayta puolustamalla tulevaa kuuluisaa taiteilijaa James Audubonia, ja hänet haastetaan kaksintaisteluun, mutta hän selviää siitä hurmaavalla tavalla, ja Narcissesta tulee hänen ystävänsä. Narcisse huomaa, että hänen sisarensa Judalon on kiinnittänyt Jimin huomion, ja on huolissaan, koska tietää, kuinka ylimielinen ja hemmoteltu hän on. Henri Contrecourt, mies, joka on kosiskellut tyttöä, tappaa Narcissen ja haastaa Jimin taisteluun, jossa hänen miekkansa kohtaa Bowien veitsen. Kaikkien katsojien yllätykseksi Jim tappaa hänet. Myöhemmin seppä valmistaa Bowielle uuden erikoisveitsen, joka on osittain tehty meteorin jäännöksistä. Judalon hylkää hänen kosintansa ja menee sen sijaan naimisiin rikkaan Philippe de Cabanalin kanssa. Pettynyt Jim palaa kotiin ja ryhtyy puuvillakauppaan, mikä suututtaa Juan Morenon, varakkaan Mississippin puuvillankasvattajan. Pian hän tapaa Judalon, joka sanoo haluavansa erota Philippestä ja vihjailee, että hän menisi silloin naimisiin Jimin kanssa, jos tämä vain auttaisi heitä poistamaan valtavan pelivelan, jonka Philippe on ottanut vaaralliselle Bloody Jack Sturdevantille. Jim saa tietää, että Judalon on jälleen pettänyt hänet ja että Judalon aikoo itse asiassa mennä naimisiin Morenon kanssa tämän rahojen takia. Tappelussa hän tappaa Morenon, mikä suututtaa tämän. Meksikon viereisen Teksasin maakunnan kuvernöörin tytär Ursula Veramendi haavoittuu ja hoitaa Jimin terveeksi. Ja kun sekä Philippe että Sturdevant tulevat tappamaan hänet, he päätyvät vahingossa murhaamaan toisensa. Tajutessaan lopullisesti, että Judalon haluaa vain rahaa, ei rakkautta, Jim aloittaa uuden elämän Ursulan kanssa.</w:t>
      </w:r>
    </w:p>
    <w:p>
      <w:r>
        <w:rPr>
          <w:b/>
        </w:rPr>
        <w:t xml:space="preserve">Esimerkki 1.2497</w:t>
      </w:r>
    </w:p>
    <w:p>
      <w:r>
        <w:t xml:space="preserve">Fakta1: Fakta2: outoja sähkövirtoja syöksyy kohti Maata ulkoavaruudesta: Fakta3: tytär ryömii ulos avoimesta ikkunasta, Fakta4: Ella nousee zombina ja hyökkää, Fakta5: talon takakuisti on pieni linnoitus, joka pitää zombit loitolla.</w:t>
      </w:r>
    </w:p>
    <w:p>
      <w:r>
        <w:rPr>
          <w:b/>
        </w:rPr>
        <w:t xml:space="preserve">Tulos</w:t>
      </w:r>
    </w:p>
    <w:p>
      <w:r>
        <w:t xml:space="preserve">Outoja sähkövirtoja syöksyy avaruudesta kohti Maata. Calvin elää tavallista elämää vaimonsa Ellan ja tyttärensä Tinan kanssa kuvitteellisessa itäteksasilaisessa Mud Creekin kaupungissa sen joulun aikaan, ja eräänä iltana Ella ahdistelee häntä laittamaan joulukoristeet heidän kotiinsa. Sen sijaan Calvin torkkuu sohvalla, ja sitten outojen sähkövirtojen aiheuttama outo salamamyrsky saa kaikki sen näkevät kuolemaan. Kun Calvin herää, hän löytää vaimonsa ja tyttärensä näennäisesti kuolleina. Surun vallassa hän panee heidät sänkyynsä. Heti kun Calvin kääntää selkänsä, hänen tyttärensä nousee kuolleista ja ryömii ulos avoimesta ikkunasta. Sitten Ella nousee zombina ja hyökkää Calvinin kimppuun. Kun Calvin on taltuttanut tytön, hänen naapurinsa Ray ilmestyy paikalle ja kertoo Calvinille, että Tina on purrut häntä, eikä hänellä ole muuta vaihtoehtoa kuin tappaa tyttö lyömällä häntä vasaralla. Pian Calvin tajuaa, että suurin osa Mud Creekin asukkaista on nyt zombeja. Kaksi vuotta eteenpäin, ja Calvin on sopeutunut elämäntapaansa elää maailmassa, joka on täynnä epäkuolleita. Hän pitää vaimoaan Ellaa kahlittuna talonsa takakuistilla, joka on nyt pieni linnoitus pitääkseen zombit loitolla. Hän ruokkii Ellaa koiranruoalla koirankulhossa, koska hän ei vain jaksa tappaa Ellaa lopullisesti. Hän lähettää radiolähetyksiä paikalliselta radioasemalta toivoen, että joku kuulee hänet, mutta turhaan. Hän jopa tervehtii entistä ystäväänsä Rayta, joka on nyt zombi, koska Calvinsin nuori tytär puri häntä, kun tämä lähtee asioille. Sitten hän törmää mieheen, joka ampuu zombeja ja raahaa ne pickupiinsa. Mies luulee ensin Calvinia zombiksi ja yrittää ampua hänet. Kun Calvin kysyy mieheltä, mitä hän tekee, tämä vastaa ampuvansa zombeja. Tämä on ensimmäinen elävä ihminen, jonka Calvin on nähnyt vuosiin. G.M. toteaa, että hänen aina käyttämänsä 3D-lasit pelastivat hänet myrskyn vaikutuksilta. Calvin vastustaa sitä, että G.M. ampuu zombeja, koska ne ovat sairaita ihmisiä. Nämä ovat naapureitani! hän vastaa. Sinä iltana G.M:n katolla molemmat soittavat kovaa musiikkia, jossa on kova tahti, ja zombit tulevat metsästä ja tanssivat musiikin tahtiin. Eräänä päivänä eräät valtion mielisairaalan entiset vangit kuulevat Calvinin lähetyksen autoradiosta. Käsiaseilla aseistautuneet vangit ottavat Calvinin ja G.M.:n panttivangeiksi ja menevät sitten tapaamaan pastori Macia, joka hallitsee sairaalan entisiä vankeja, joista osa on selvästi mielisairaita, Jim Jonesin kulttimaisella innolla. Nyt Calvinin ja G.M:n tehtävänä on paeta sekä pastoria ja hänen mielisairaiden potilaidensa laumaa että zombeja.</w:t>
      </w:r>
    </w:p>
    <w:p>
      <w:r>
        <w:rPr>
          <w:b/>
        </w:rPr>
        <w:t xml:space="preserve">Esimerkki 1.2498</w:t>
      </w:r>
    </w:p>
    <w:p>
      <w:r>
        <w:t xml:space="preserve">Fakta1: Pakal Nakshatrangal kertoo Siddharthanin tarinan, jonka Siddharthanin Adi kertoi vaimolleen uuden kirjan sisältönä, Fakta2: Siddharthan johtaa Casanova elämäntapa kietoutunut naisten alkoholin ja huumeiden, Fakta3: ennenaikainen kuolema välttelee poliisi koska todisteiden puute, Fakta4: Adi päättää kaivaa isän menneisyyden, Fakta5: Adi keskustella Siddharthan 's ystävien saada apua Vaidyanathan</w:t>
      </w:r>
    </w:p>
    <w:p>
      <w:r>
        <w:rPr>
          <w:b/>
        </w:rPr>
        <w:t xml:space="preserve">Tulos</w:t>
      </w:r>
    </w:p>
    <w:p>
      <w:r>
        <w:t xml:space="preserve">Pakal Nakshatrangal kertoo Siddharthan Mohanlalin tarinan, jonka Siddharthansin poika Adi Anoop Menon on kertonut vaimolleen Lakshmi Gopalaswamylle uuden kirjansa sisällöstä. Siddharthan on loistava elokuvantekijä, mutta hän elää Casanovan elämäntapaa, joka kietoutuu naisiin, alkoholiin ja huumeisiin. Hänen kotinsa Daffodils on hänen pelastuksensa ja taiteen epikeskus suuren ystäväjoukkonsa kanssa. Eräänä päivänä Siddarthan löydetään kuolleena Daffodilsista. Hänen ennenaikaista kuolemaansa pidetään epäilyttävänä, mutta poliisi ei löydä sitä todisteiden puuttuessa. Adi päättää kaivautua isänsä menneisyyteen ja ratkaista tämän kuolemaan liittyvän mysteerin. Adi keskustelee Siddharthansin ystävien kanssa, lukee hänen päiväkirjaansa ja artikkeleitaan ja saa apua meedio tohtori Vaidyanathan Suresh Gopilta. Tarina kehittyy sen ympärille, mitä Adi saa selville isänsä elämästä ja saako hän selville totuuden salaperäisestä kuolemasta.</w:t>
      </w:r>
    </w:p>
    <w:p>
      <w:r>
        <w:rPr>
          <w:b/>
        </w:rPr>
        <w:t xml:space="preserve">Esimerkki 1.2499</w:t>
      </w:r>
    </w:p>
    <w:p>
      <w:r>
        <w:t xml:space="preserve">Fakta1: ensimmäinen tarina alkaa synkällä sävyllä opiskelija John Davisin hautajaisissa, Fakta2: vanha nainen ampuu Johnin kuoliaaksi, Fakta3: pappi istuu hänen vieressään lentokoneessa, Fakta4: pojan koira katoaa maassa olevan kuopan läheisyydessä, Fakta5: vaimo yrittää antaa hänelle kyydin kotiin.</w:t>
      </w:r>
    </w:p>
    <w:p>
      <w:r>
        <w:rPr>
          <w:b/>
        </w:rPr>
        <w:t xml:space="preserve">Tulos</w:t>
      </w:r>
    </w:p>
    <w:p>
      <w:r>
        <w:t xml:space="preserve">Elokuva esittelee kolme väitettyä tositarinaa yliluonnollisista tapahtumista. Ensimmäinen tarina The Heptagon alkaa synkällä sävyllä opiskelija John Davisin hautajaisissa. Hänen kolme ystäväänsä, Dave, Frank ja Randy, seisovat haudalla. Paljastuu, että he tekivät Johnille näennäisen viattoman puhelinpilan, jossa käskivät häntä menemään tiettyyn osoitteeseen, jossa seuralainen odotti. Osoitteessa asunut vanha nainen ampuu Johnin vahingossa kuoliaaksi. Hautajaisissa Johnin äiti, joka on seitsemännen pojan seitsemäs tytär, sanoo kryptisen viestin kolmelle nuorelle miehelle, joita hän syyttää Johnin kuolemasta. Yksi maalla kaksi taivaalla...seitsemän kertaa ympäri menköön te kolme, olkoon palkkanne oikeudenmukainen ja totinen. Frank kertoo tämän tarinan papille, isä Duanelle, joka istuu hänen vieressään lentokoneessa. Hän kertoo, että Dave ajettiin Daven päälle ja tapettiin seitsemän päivää myöhemmin. Pappi yrittää lohduttaa Frankia ja vakuuttaa, että se oli sattumaa. Kone kuitenkin putoaa isä Duanen poistuttua koneesta, ja hän lohduttaa kuolevaa Frankia, joka kertoo, että kone putosi seitsemän päivää Daven kuoleman jälkeen. Huolestunut pappi keskustelee esimiehensä kanssa ja alkaa uskoa, että kyseessä voi olla muutakin kuin sattuma. Hän yrittää soittaa Randylle, mutta saa tämän kämppiksen, joka kertoo Randyn lähteneen laskuvarjohyppäämään. Kertoja Serling mainitsee, että on seitsemän päivää myöhemmin ja ennustus oli, että kaksi kuolee taivaalla. Toinen tarina, The Darkness, sijoittuu vuoden 1906 Missouriin, ja siinä pojan koira katoaa maassa olevan kuopan läheisyydessä, josta on lähtenyt aavemaista höyryä ja pelottavia ääniä; pojan isä suostuu laskeutumaan kuoppaan nähdäkseen, voiko hän saada koiran takaisin, ja selvittääkseen, mistä äänet johtuvat. Yhtäkkiä maan syvyyksistä kuuluu kauhistuttava huuto, ja pojan isä vedetään ylös raivohulluna, joka viettää loppuelämänsä mielisairaalassa. Viimeisessä tarinassa The Girl on the Bridge (Tyttö sillalla) on kyse oudosta, sekavasta tytöstä ja senaattorista ja hänen vaimostaan, jotka yrittävät viedä tytön kotiin. Tyttö katoaa salaperäisesti autosta, kun he saapuvat hänen antamaansa osoitteeseen. Tytön iäkäs isä avaa oven ja kertoo senaattorille, että hänen tyttärensä oli kuollut onnettomuudessa monta vuotta sitten, kun tyttö ja hänen sulhasensa olivat menossa karkuun. Isä oli paheksunut suhdetta ja sanonut tyttärelleen, että mieluummin näkisi tämän kuolleena. Alkukertomuksen mukaan tarinat perustuvat tohtori Jonathan Rankinin, parapsykologin, tekemiin tutkimuksiin, mutta tämä on ilmeisesti fiktiivinen keino, sillä parapsykologisessa tutkimuksessa ei ole merkintöjä Jonathan Rankinin nimestä Tarinat itse kertoo Rod Serling, mutta elokuvan alku- ja loppuosissa on toinen, luottamaton kertoja. Elokuva kuvattiin Little Rockissa, Arkansasissa, muun muassa Capital-hotellissa ja Mount Hollyn hautausmaalla.</w:t>
      </w:r>
    </w:p>
    <w:p>
      <w:r>
        <w:rPr>
          <w:b/>
        </w:rPr>
        <w:t xml:space="preserve">Esimerkki 1.2500</w:t>
      </w:r>
    </w:p>
    <w:p>
      <w:r>
        <w:t xml:space="preserve">Fakta1: Vikram katsomassa videota, jossa tyttöystävä kertoo hänelle, Fakta2: Fakta3: Roshni on loukussa talossa, Fakta4: tutkijat antoivat Nishalle kuvia Vikramista ja kollegasta, Fakta5: Vikramin kuva kollegan kanssa peilissä ja myös kaulakoru tikulla</w:t>
      </w:r>
    </w:p>
    <w:p>
      <w:r>
        <w:rPr>
          <w:b/>
        </w:rPr>
        <w:t xml:space="preserve">Tulos</w:t>
      </w:r>
    </w:p>
    <w:p>
      <w:r>
        <w:t xml:space="preserve">Elokuva alkaa, kun Vikram Randeep Hooda, muoti- ja luontokuvaaja, katsoo videon, jossa hänen tyttöystävänsä Roshni Aditi Rao Hydari kertoo jättävänsä hänet. Vikram on järkyttynyt. Kun hän juo surunsa pois baarissa, hän tapaa Nisha Sara Lorenin, ja heillä on suhde, jossa Nisha muuttaa taloon, jonka Vikram jakoi Roshnin kanssa. Vikramista tulee epäilty Roshnin katoamisesta, mutta tutkijat eivät löydä todisteita Vikramin osallisuudesta Roshnin katoamiseen. Paljastuu, että talon omistaa brittiläinen nainen, joka näyttää Roshnille salaisen huoneen, joka oli rakennettu piilottamaan hänen miehensä siltä varalta, että joku tulisi etsimään häntä, koska hän oli Britannian armeijassa vuonna 1947. Huone on itseriittoinen. Välähdyksessä näytetään myös, että Roshni, joka on mustasukkainen Vikramin suhteesta erääseen hänen kollegaansa, päätti teeskennellä jättävänsä miehen. Hän luo videon, jossa kertoo lähtevänsä ja piiloutuu salaiseen huoneeseen. Huoneessa on yksisuuntaisia peilejä, joista hän voi tarkkailla Vikramin reaktiota. Kun hän päättää, että Vikram on saanut tarpeekseen, hän etsii avainta ja huomaa hukanneensa avaimen, minkä vuoksi hän on nyt loukussa huoneessa eikä voi ottaa yhteyttä Vikramiin. Nisha löytää salaisen huoneen avaimen, mutta hän ei tiedä, mihin sitä käytetään. Nisha keksii lopulta, että Roshni on loukussa talossa, koska Roshni pystyy kommunikoimaan naputtelemalla salaisen huoneen putkia. Kun Nisha on valmis avaamaan oven, hän pysähtyy ja päättää olla pelastamatta Roshnia, koska hän voisi menettää Vikramin sen jälkeen. Nisha kamppailee päätöksensä kanssa, mutta päättää avata oven ja tarkistaa Roshnin, koska tutkijat antoivat Nishalle kuvia Vikramista ja hänen kollegastaan, ja hän itse tuntee mustasukkaisuuden kipua. Kun Nisha on tarkistamassa Roshnia, joka makaa sängyssä salaisessa huoneessa, Roshni yllättää Nishan ja tyrmää hänet lasipullolla ja jättää Nishan lukkojen taakse huoneeseen. Kun Roshni tulee ulos salaisesta huoneesta, hän näkee Vikramin ja hänen kollegoidensa valokuvat ja murtuu. Hän päättää lähteä talosta. Hän jättää kuvan Vikramista ja hänen kollegastaan peiliin ja pistää myös kaulakorunsa näyttääkseen Vikramille, että hän on ulkona, ja sitten hän lähettää huoneen avaimet tutkijalle, joka todella rakastaa Nishaa. Tutkija tulee ja pidättää Vikramin, kun taas Nisha on jäänyt huoneeseen, koska sekä Vikramilla että tutkijalla ei ole tietoa huoneesta ja avaimesta. Loppukohtauksessa Roshni repii hänen ja Vikramin valokuvan ja lähtee moottoritielle autolla yksin, onnellisena jätettyään tuhoutuneen ja pidätetyn Vikramin.</w:t>
      </w:r>
    </w:p>
    <w:p>
      <w:r>
        <w:rPr>
          <w:b/>
        </w:rPr>
        <w:t xml:space="preserve">Esimerkki 1.2501</w:t>
      </w:r>
    </w:p>
    <w:p>
      <w:r>
        <w:t xml:space="preserve">Fakta1: Fakta2: Salaisen palvelun agentti Duane Stevensen pyytää Kovicia esiintymään presidenttinä hotellissa: Fakta3: First Lady Ellen Mitchell elää erillistä elämää ja näkee presidenttiä harvoin, Fakta4: Bob ja Alan lähettävät Nancen 12 maan hyvän tahdon kiertueelle Afrikkaan, Fakta5: Bob suunnittelee, että Dave nimittää hänet varapresidentiksi.</w:t>
      </w:r>
    </w:p>
    <w:p>
      <w:r>
        <w:rPr>
          <w:b/>
        </w:rPr>
        <w:t xml:space="preserve">Tulos</w:t>
      </w:r>
    </w:p>
    <w:p>
      <w:r>
        <w:t xml:space="preserve">Dave Kovic pyörittää vuokratyövoiman välitystoimistoa Georgetownissa, Washington D.C.:ssä, ja tekee sivutoimisesti töitä presidentti Bill Mitchellinä. Salaisen palvelun agentti Duane Stevensen pyytää häntä esiintymään presidenttinä eräässä hotellissa. Dave olettaa, että kyseessä on turvallisuuskysymys, mutta todellisuudessa tarkoituksena on peittää Mitchellin avioliiton ulkopuolinen suhde Valkoisen talon työntekijän kanssa. Mitchell saa tapaamisen aikana vakavan aivohalvauksen, joka jättää hänet koomaan. Valkoisen talon esikuntapäällikkö Bob Alexander ja viestintäjohtaja Alan Reed vakuuttavat Daven jatkamaan presidentin roolihahmon esittämistä kertomalla, että varapresidentti Gary Nance on henkisesti tasapainoton. Vain Bob, Alan, salainen palvelu ja hoitohenkilökunta tietävät vaihdosta. First Lady Ellen Mitchell elää erillistä elämää ja näkee presidenttiä harvoin. Yleisölle kerrotaan, että Mitchellillä on ollut pieni pään verenkiertohäiriö. Kun Dave on vakiintunut presidentiksi, Bob ja Alan lähettävät Nancen 12 maan hyväntahdon kiertueelle Afrikkaan ja sotkevat hänet säästö- ja lainahuijaukseen. Kun Nance joutuu eroamaan, Bob suunnittelee, että Dave nimittää hänet varapresidentiksi, jolloin Mitchell saa vakavamman aivohalvauksen ja Bob nousee presidentiksi. Daven innostus elvyttää Mitchellin suosion. Hän vierailee kodittomien turvakodissa Ellenin kanssa, joka ei ymmärrä, miksi hän on yhtäkkiä kiinnostunut asiasta. Bob takoo Mitchellin veto-oikeuden rahoituslakiesitykseen, joka koskee myös turvakotia. Kun Ellen kysyy Davelta veto-oikeudesta, hän kohtaa Bobin, joka kertoo hänelle, että jos hän voi leikata liittovaltion budjetista 650 miljoonaa, hän voi pitää turvakodin. Dave pyytää kirjanpitäjäystävänsä Murray Blumin apua budjetin uudelleenkirjoittamisessa, jotta hanke voidaan palauttaa. Varmistaakseen, ettei Bob puutu asiaan, Dave tekee sen julkisesti lehdistön edessä. Ellen epäilee, ettei mies olekaan hänen miehensä, ja huijaa Daven paljastamaan totuuden. Dave ja Duane näyttävät hänelle Billin elintoimintojen varassa Valkoisen talon kellarissa. Hän ja Dave päättävät lähteä Valkoisesta talosta. Illan jälkeen he kuitenkin tajuavat, miten paljon hyvää he voisivat vielä tehdä, ja päättävät palata. Seuraavana aamuna Dave kiristää Bobin eroamaan uhkaamalla paljastaa vaihdon julkisuuteen ja ilmoittaa sitten suunnitelmasta, jonka mukaan jokaiselle työtä haluavalle amerikkalaiselle löydetään työpaikka. Muutamaa päivää myöhemmin Nance palaa Afrikasta ja kohtaa Daven säästö- ja lainaskandaalista ja vaatii, että he molemmat tietävät, että syytökset ovat perusteettomia. Dave puhuu Alanille, joka paljastaa, että koko suunnitelma oli Bobin idea. Samaan aikaan Bob paljastaa Mitchellsin osallisuuden säästö- ja lainaskandaaliin samalla, kun hän ajaa omaa presidenttiehdokkuuttaan. Dave tajuaa, ettei hän voi piiloutua, ja päättää ottaa vastuun Mitchellsin teoista. Sinä iltana Nance kertoo Davelle, että mitä tahansa heille tapahtuukin skandaalin takia, hän pitää työpaikkaohjelmaa loistavana ideana. Vietettyään aikaa varapresidentin kanssa Dave kertoo Ellenille, että Nance on hyvä mies ja hänestä tulisi loistava presidentti. Kun Ellen tajuaa, mitä Dave on suunnitellut, hän sanoo hänelle, ettei halua menettää häntä. Seuraavana päivänä kongressin yhteisessä istunnossa Dave myöntää Mitchellsin osuuden skandaalissa, mutta esittelee todisteita, jotka todistavat Bobin olleen suunnittelija ja Nancen syyttömyyden. Bob tajuaa, että Alan on pettänyt hänet, kun Dave vapauttaa Nancen syytteistä. Pyydettyään anteeksi Nancelta ja koko maalta Dave teeskentelee aivohalvausta ja vaihtaa oikean Mitchellin kanssa ambulanssissa matkalla sairaalaan. Nancesta tulee vt. presidentti 25. lisäyksen mukaisesti, ja hän vannoo virkavalansa presidentiksi viisi kuukautta myöhemmin, kun Mitchell kuolee. Bobia ja kahdeksaa muuta Mitchellin hallinnon jäsentä vastaan nostetaan syyte 34:stä lain rikkomisesta ja oikeuden estämisestä kaksi päivää sen jälkeen, kun Davesin työpaikka-aloite on hyväksytty. Dave päättää asettua ehdolle kaupunginvaltuustoon, ja Ellen tulee toimistolle vapaaehtoiseksi. Kun he syleilevät toisiaan, Duane seisoo vartijana toimiston oven ulkopuolella.</w:t>
      </w:r>
    </w:p>
    <w:p>
      <w:r>
        <w:rPr>
          <w:b/>
        </w:rPr>
        <w:t xml:space="preserve">Esimerkki 1.2502</w:t>
      </w:r>
    </w:p>
    <w:p>
      <w:r>
        <w:t xml:space="preserve">Fakta1: isä on lääkäri ja Max Kellermanin ystävä, Fakta2: Johnnyn tanssipartneri on raskaana Robbie Gouldilta, Fakta3: naishimoinen tarjoilija pettää Babyn isosiskoa, Fakta4: Baby tapaa Johnnya isän varoituksesta huolimatta, Fakta5: Johnny kieltäytyy maksamasta seksiä vieraan kanssa, koska tunteet Babyta kohtaan kasvavat.</w:t>
      </w:r>
    </w:p>
    <w:p>
      <w:r>
        <w:rPr>
          <w:b/>
        </w:rPr>
        <w:t xml:space="preserve">Tulos</w:t>
      </w:r>
    </w:p>
    <w:p>
      <w:r>
        <w:t xml:space="preserve">Kesällä 1963 17-vuotias Frances Baby Houseman lomailee perheensä kanssa Kellermansissa, Catskill-vuoristossa sijaitsevassa lomakeskuksessa. Baby, nuorempi kahdesta tyttärestä, aikoo opiskella taloustiedettä alikehittyneissä maissa ja liittyä rauhanturvajoukkoihin. Hänen isänsä Jake on lääkäri ja lomakeskuksen omistajan Max Kellermanin ystävä. Baby ihastuu lomakeskuksen tanssinopettajaan Johnny Castleen ja tapaa tämän serkun Billyn. Henkilökunta järjestää salaisia iltajuhlia majoitustiloissaan, ja Baby yllättyy heidän likaisesta tanssistaan. Baby saa Johnnylta lyhyen, improvisoidun tanssitunnin. Baby saa selville, että Johnnyn tanssipartneri Penny Johnson on raskaana Robbie Gouldilta, naishimoiselta tarjoilijalta, joka pettää Babyn isosiskoa Lisaa. Baby lainaa isältään rahaa maksaakseen Pennyn laittoman abortin selittämättä miksi. Penny hyväksyy lopulta rahat, mutta tunnistaa toisen ongelman. Penny jää pois viikoittaisesta tanssiesityksestään, jos hän tekee abortin, jolloin Penny ja Johnny menettävät kauden palkkansa. Billy ehdottaa, että Baby tuuraisi häntä. Johnnyn pilkkaus voittaa Babyn alun vastustuksen. Billy ja Penny vakuuttavat, että Johnny voi opettaa kenet tahansa tanssimaan. Johnny opettaa Babylle mamboa, ja he viettävät useita kiusallisia harjoituksia yhdessä. Baby paranee vähitellen, ja heille kehittyy romanttinen vetovoima. Billy vie Pennyn aborttilääkärille. Johnnyn ja Babyn esitys onnistuu pääosin hyvin, vaikka Baby onkin liian hermostunut tanssin huipentavaan nostoon. Johnny ja Baby palaavat Kellermansiin ja löytävät Pennyn tuskissaan. Billy selittää, että lääkäri osoittautui takapajulaksi. Baby tuo isänsä auttamaan Pennyä. Johnny ottaa vastuun tytön raskaudesta peläten, että Penny saa potkut, jos hänen suhteensa Robbieen paljastuu. Jake hoitaa Pennyä, mutta kieltää Babya olemasta tekemisissä Johnnyn tai tämän ystävien kanssa. Kun Baby pyytää Johnnylta anteeksi isänsä käytöstä, he tanssivat ja harrastavat seksiä. Aamiaisella Jake kertoo perheelleen, että he lähtevät lomakeskuksesta aikaisin, mutta antaa periksi, kun he vastustavat. Baby jatkaa Johnnyn tapaamista isänsä varoituksesta huolimatta. Hän vetää Johnnyn pois kävelytieltä, kun hänen isänsä on lähellä, ja Johnny loukkaantuu siitä, ettei Baby puolusta häntä. Kun Robbie pilkkaa heitä, Johnny käy tämän kimppuun. Koska hänen tunteensa Babyta kohtaan kasvavat, Johnny kieltäytyy maksamasta seksiä toisen vieraan, Vivian Pressmanin, kanssa. Vivian harrastaa seksiä Robbien kanssa tämän hytissä, ja Lisa keskeyttää heidät vahingossa. Kun Vivian lähtee mökiltä seuraavana aamuna, hän näkee Babyn lähtevän Johnnyn mökiltä. Aamiaisella Max ja Neil Kellerman paljastavat Housemanille, että Moe Pressmanin lompakko on varastettu. Vivian syyttää Johnnya varkaudesta mustasukkaisuuden vallassa. Johnny ei pysty antamaan todennettavissa olevaa alibia suojellakseen suhdettaan Babyyn. Pelastaakseen Johnnyn potkuilta Baby tunnustaa olleensa hänen kanssaan. Johnny vapautetaan varkaudesta sen jälkeen, kun käy ilmi, että kaksi iäkästä vierasta, herra ja rouva Schumacher, varastivat useiden vieraiden lompakot. Max antaa Johnnylle kuitenkin potkut, koska hänellä oli veljeilevä suhde Babyn kanssa. Baby ja Johnny syleilevät toisiaan ja hyvästelevät toisensa sanoen, etteivät he koskaan kadu suhdettaan. Baby pyytää kärkkäästi anteeksi Jakelta, että hän valehteli suhteestaan Johnnyyn, mutta ei itse suhdetta. Baby ja hänen vanhempansa katsovat kauden lopun kykykilpailun. Jake antaa Robbielle tippiä kirjekuoressa. Robbie kiittää Jakea ja paljastaa, että hän sai Pennyn raskaaksi; Jake repäisee kirjekuoren takaisin. Henkilökunta ja vieraat, Lisa mukaan lukien, laulavat yhdessä päätöslaulua, kun Johnny keskeyttää heidät ja esittää kauden viimeisen tanssin. Johnny johdattaa Babyn lavalle ja pitää lyhyen puheen siitä, miten Frances on tehnyt hänestä paremman miehen. Baby ja Johnny tanssivat provosoivamman version mambo-duetostaan, ja muut likaiset tanssijat liittyvät mukaan. Baby juoksee Johnnyn luokse ja suorittaa heidän harjoittelemansa vaikean nostoliikkeen. Likaiset tanssijat vetävät vieraat istuimiltaan mukaan juhlaan. Jake pyytää Johnnylta anteeksi, että hän luuli saaneensa Pennyn raskaaksi, ja tekee sovinnon Babyn kanssa. Kaikki tanssivat iloisesti Ive Had The Time of My Life -kappaleeseen.</w:t>
      </w:r>
    </w:p>
    <w:p>
      <w:r>
        <w:rPr>
          <w:b/>
        </w:rPr>
        <w:t xml:space="preserve">Esimerkki 1.2503</w:t>
      </w:r>
    </w:p>
    <w:p>
      <w:r>
        <w:t xml:space="preserve">Fakta1: syyttäjä asuu leskiäitinsä kanssa, Fakta2: isä tuomittiin kuolemanrangaistukseen rikoksesta, Fakta3: Sengodania syytetään kyläpäällikkö Meganathanin tappamisesta kyläjuhlan aikana, Fakta4: Sengodan väittää syyttömyyttä ensimmäisenä päivänä kieltäytyy asianajajan oikeudenkäynnistä, Fakta5: Prakash toisena päivänä yrittää kaikkensa pelastaakseen Sengodanin kuolemanrangaistusoikeudenkäynniltä.</w:t>
      </w:r>
    </w:p>
    <w:p>
      <w:r>
        <w:rPr>
          <w:b/>
        </w:rPr>
        <w:t xml:space="preserve">Tulos</w:t>
      </w:r>
    </w:p>
    <w:p>
      <w:r>
        <w:t xml:space="preserve">Prakash Saravanan on yleinen syyttäjä, joka asuu leskiäitinsä Bhanumathin kanssa. Aiemmin hänen isänsä tuomittiin kuolemantuomioon rikoksesta, jota hän ei ollut tehnyt. Niinpä Prakashista tuli asianajaja pelastaakseen syyttömiä ihmisiä. Sengodania syytetään kyläpäällikkö Meganathan Saathappan Nandakumarin tappamisesta Mangalapuram-kylän festivaalin aikana. Ensimmäisenä oikeudenkäyntipäivänä Sengodan väittää olevansa syytön ja kieltäytyy ottamasta asianajajaa. Prakash uskoo vahvasti, että Sengodan on murhaaja. Myöhemmin Sengodanin sisko Jeeva Kaveri, joka on myös Prakashin rakastaja, tapaa Prakashin henkilökohtaisesti todistaakseen, että hänen veljeään syytetään väärin perustein. Oikeudenkäynnin toisena päivänä Prakash yrittää kaikkensa pelastaakseen Sengodanin kuolemanrangaistukselta, mutta hän epäonnistuu, ja Sengodan tuomitaan kuolemantuomioon. Sen jälkeen Prakashin sydänsairas äiti kuolee sydänkohtaukseen. Hautajaisriittien aikana haavoittunut mies toteaa, että Sengodan on syytön, ja kuolee Prakashin syliin. Prakash on nyt päättänyt pelastaa viattoman Sengodanin hirttämiseltä. Hän ottaa kuukauden lomaa ja lähtee Mangalapuramiin tutkimaan tätä outoa tapausta. Hän saa tietää, että hänen rakastettunsa Jeeva teki itsemurhan tuomion jälkeen ja hänen haamunsa laulaa yöllä kylässä. Prakash hakeutuu Valliammals Manoraman taloon. Valliammalin tytär Jaya Rohini rakastuu hitaasti Prakashiin. Prakash alkaa epäillä Meganathansin veljeä Vikraman Napoleonia ja Meganathansin leskeä Ramadevi Silk Smithaa murhaajiksi. Se, mitä seuraavaksi tapahtuu, muodostaa tarinan loppuosan.</w:t>
      </w:r>
    </w:p>
    <w:p>
      <w:r>
        <w:rPr>
          <w:b/>
        </w:rPr>
        <w:t xml:space="preserve">Esimerkki 1.2504</w:t>
      </w:r>
    </w:p>
    <w:p>
      <w:r>
        <w:t xml:space="preserve">Fakta1: elokuva pyörii menestyksekkään mainoskampanjan johtajan nimellä, Fakta2: joukko roistoja jättää hänet kuolleeksi, Fakta3: lääkäri vie hänet sairaalaan, Fakta4: Siddharth pysähtyy lääkärin toimesta, Fakta5: potilas, jonka nimi on myös Arjun Dutt, on HIV-positiivinen.</w:t>
      </w:r>
    </w:p>
    <w:p>
      <w:r>
        <w:rPr>
          <w:b/>
        </w:rPr>
        <w:t xml:space="preserve">Tulos</w:t>
      </w:r>
    </w:p>
    <w:p>
      <w:r>
        <w:t xml:space="preserve">Elokuva pyörii menestyvän mainoskampanjan johtajan Arjun Dutt Siddharthin ympärillä. Rutiinitarkastuksessa hän saa tietää olevansa HIV-positiivinen. Hän on täysin järkyttynyt. Sen sijaan, että hän kohtaisi totuuden ja kertoisi siitä raskaana olevalle vaimolleen ja pojalleen, hän pakenee kotoaan ja työpaikaltaan. Kun hän vaeltaa kerjäläisenä junissa, joukko roistoja ryöstää hänet, pahoinpitelee hänet ja jättää kuolemaan. Sitten lääkäri Pankaj Kapoor vie hänet sairaalaansa. Tultuaan järkiinsä Siddharth yrittää lähteä, mutta lääkäri pysäyttää hänet. Lääkäri tekee vielä yhden testin ja toteaa, että Siddharth on itse asiassa HIV-negatiivinen. Siddharth palaa perheensä luokse, ja kun hän tutkii lääkärin tietoja, hän huomaa, että toinen potilas, myös Arjun Dutt Pawan Malhotra, on HIV-positiivinen, vaikka hän on aina ollut HIV-negatiivinen. Nyt hän on pulman edessä, kertooko hän tällä hetkellä onnelliselle miehelle totuuden vai vaikenisiko hän.</w:t>
      </w:r>
    </w:p>
    <w:p>
      <w:r>
        <w:rPr>
          <w:b/>
        </w:rPr>
        <w:t xml:space="preserve">Esimerkki 1.2505</w:t>
      </w:r>
    </w:p>
    <w:p>
      <w:r>
        <w:t xml:space="preserve">Fakta1: poika-koira-sarjakuva ei ole ollut hauska, Fakta2: Fakta3: Larkinin Manhattanin kattohuoneistossa tapahtuu paljon mielenkiintoista, Fakta4: TV-ohjelma Person to on tulossa tekemään suoran haastattelun, Fakta5: Dignan keskeyttää suoran TV-esiintymisen julistamalla rakkauttaan Larkinin morsianta kohtaan.</w:t>
      </w:r>
    </w:p>
    <w:p>
      <w:r>
        <w:rPr>
          <w:b/>
        </w:rPr>
        <w:t xml:space="preserve">Tulos</w:t>
      </w:r>
    </w:p>
    <w:p>
      <w:r>
        <w:t xml:space="preserve">Kaunis, hienostunut newyorkilainen nainen, joka käyttää nimeä Dunreath Henry Eva Marie Saint näyttää saavan kaiken. Hän on paitsi varakkaan ja suositun sarjakuvapiirtäjä Larry Larkin George Sandersin yksityissihteeri, myös hänen morsiamensa. Tyttönä Port Huronissa Michiganissa hän oli kuitenkin tavallinen Ethel Jankowski. Ja hän oli ennen naimisissa toisen sarjakuvapiirtäjän, lahjakkaan mutta neuroottisen Francis X. Dignan Bob Hopen kanssa, joka oli aikoinaan kuuluisan Al Cappin työtoveri. Eräänä päivänä, kun Larkinsin syndikaatti valittaa, että hänen poikakoirasarjakuvansa Snips ja Runty ei ole ollut enää yhtä hauska kuin ennen, Dunreath hautoo suunnitelman. Larry on lähdössä työmatkalle, ja hänellä on kiire suunnitella häämatkaa, joten miksi ei palkata Dignania kirjoittamaan strippiä haamukirjoittajana? Dignan ei halua tehdä sitä, eikä hän todellakaan voi sietää ylimielistä Larkinia, mutta hän tarvitsee rahaa psykiatrilleen, joka yrittää selvittää, miksi mikä tahansa vastoinkäyminen tai stressi johtaa siihen, että Dignanilla on paha pahoinvointi. Larkinin Manhattanin kattohuoneistossa tapahtuu paljon mielenkiintoisia tapahtumia sarjakuvapiirtäjän ollessa poissa. Dignanin stripit ovat humoristisia ja hitti. Dunreathissa alkavat herätä vanhat tunteet, kun hän on mukana. Larkinsin taloudenhoitaja Gussie alkaa leikkiä naittajaa. Eräänä päivänä paikalle saapuu nuori orpo Norman, koska Larkin aikoo adoptoida hänet. Dignan on vaikuttunut, kunnes hän huomaa, että Larkins on kiinnostunut vain julkisuudesta, ei lapsesta. Televisio-ohjelma Person to Person on tulossa tekemään suoraa haastattelua, joten Larkin haluaa sinne rinnalleen söpön pojan ja iloisen koiranpennun, aivan kuten hänen piirroshahmonsa Snips ja Runty. Dignan on loukkaantunut. Hänen on tarkoitus etsiä Larkinille pieni koira, mutta sen sijaan hän tuo kotiin Happy-nimisen koiran, jättimäisen hurtan. Dignan piirtää myös Larkinsin nimeä käyttäen sarjakuvan, jossa Snips kuvataan nuorisorikollisena. Ja jos tämä ei riittäisi, Larkin tulee kotiin ja löytää Dignanin ja Dunreathin pukeutuneina samanlaisiin pyjamiin, ja kumpikin on juonut yhden martinin liikaa. Larkin erottaa Dignanin juuri ennen suoraa tv-esiintymistä, jonka Dignan keskeyttää ilmoittamalla rakastavansa Larkinin morsianta. Dunreath päättää hylätä kihlattunsa ja hienon uuden nimensä ja elää onnellisena Dignanin, Normanin ja Happyn kanssa.</w:t>
      </w:r>
    </w:p>
    <w:p>
      <w:r>
        <w:rPr>
          <w:b/>
        </w:rPr>
        <w:t xml:space="preserve">Esimerkki 1.2506</w:t>
      </w:r>
    </w:p>
    <w:p>
      <w:r>
        <w:t xml:space="preserve">Fakta1: norsut ovat unohtaneet laulun sanojen merkityksen vuosien kuluessa, Fakta2: Fakta3: metsästäjä ampuu Babarin äidin, Fakta4: norsu löytää päivien jälkeen tiensä nimeämättömään kaupunkiin Pariisissa vaeltaen, Fakta5: Suuri metsä on etsinyt karanneita lapsia.</w:t>
      </w:r>
    </w:p>
    <w:p>
      <w:r>
        <w:rPr>
          <w:b/>
        </w:rPr>
        <w:t xml:space="preserve">Tulos</w:t>
      </w:r>
    </w:p>
    <w:p>
      <w:r>
        <w:t xml:space="preserve">Elokuva alkaa, kun eri linnut laulavat The Ancient Song of the Elephants -laulua. Marabou, marabou-haikara, toteaa, että norsut ovat vuosien saatossa unohtaneet laulun sanojen merkityksen; linnut kuitenkin muistavat, sillä ne ovat olleet olemassa yhtä kauan kuin norsutkin. Marabou antaa lyhyen johdannon tulevaan tarinaan, joka alkaa historiallisesti merkittävällä tapahtumalla: norsu Babarin syntymällä. Suuressa metsässä Babar elää onnellista lapsuutta rakastavan äitinsä hoivissa ja leikkii muiden nuorten norsujen, kuten ystäviensä Arthurin ja Celesten, kanssa. Eräänä päivänä Babarin kävellessä yksin Babarin kanssa metsästäjä ampuu Babarin äidin, ja Babarin on pakko paeta metsästäjän lähestyessä. Päivien harhailun jälkeen Babar löytää lopulta tiensä nimeämättömään kaupunkiin Pariisissa. Babar viettää tapahtumarikkaan päivän tutustumalla kaupunkiin ja osallistumalla inhimilliseen toimintaan, kuten syömällä ensimmäistä kertaa jäätelöä ja yrittämällä tilata ravintolassa, samalla kun hän häiritsee liikennettä ja pelottelee muita kaupunkilaisia. Hän tapaa vanhemman naisen, Madamen, joka antaa hänelle rahaa, jotta hän voi ostaa kunnon vaatteita läheisestä kaupasta. Laajan sovituskierroksen jälkeen Babar ilmestyy kaupasta yllään kirkkaanvihreä puku, punainen rusetti ja rusettihattu. Madame kutsuu Babarin luokseen asumaan, ja hän kasvattaa Babaria kuin ihmistä ja opettaa hänelle muun muassa matematiikkaa, etikettiä ja auton ajamista maanteillä. Vaikka Babar nauttii uudesta elämästään, hän muistelee toisinaan lapsuuttaan Suuressa metsässä ja kaipaa norsukavereitaan ja edesmennyttä äitiään. Kaksi vuotta myöhemmin, kun Babar on kävelyllä Madamen kanssa, hän järkyttyneenä löytää Arthurin ja Celesten, jotka ovat lähteneet Suurmetsästä etsimään häntä. Kolme ystävää viettää päivää tavalla, joka muistuttaa Babarin ensimmäistä päivää kaupungissa, mutta heidät keskeyttävät Celesten äiti ja toinen Suuren metsän aikuinen elefantti, jotka ovat etsineet karanneita lapsia. Vaikka vanhemmat elefantit ovat aluksi vihaisia heidän katoamisestaan, he ovat hurmioituneita nähdessään Babarin, jota he olivat olettaneet kuolleeksi. He kertovat hänelle, että norsujen kuningas on kuollut syötyään vahingossa myrkyllisiä sieniä, mikä on jättänyt norsut sekasortoon, ja että sarvikuonot ovat aloittaneet sodan norsuja vastaan, koska Arthur ja muut nuoremmat norsut ovat tehneet niille kepposia. Sinä iltana Madame ja Babar sopivat, että hänen on aika palata kotiin. Babar toivotetaan tervetulleeksi takaisin Suureen metsään, jossa hän tapaa jälleen vanhan ystävänsä Corneliuksen ja muut norsut. Sillä välin sarvikuonojen johtaja lordi Rataxes mobilisoi joukkonsa valmistautuakseen sotaan norsuja vastaan. Babar keksii suunnitelman sodan pysäyttämiseksi: hän maalaa hirviön kasvot norsujen takapuolelle ja laittaa ne kävelemään takaperin lähestyessään vihollista. Suunnitelma onnistuu, ja sarvikuonojen joukot pakotetaan vetäytymään peloissaan, minkä jälkeen Babar saa Arthurin pyytämään anteeksi hylätyiltä rataxeilta sarvikuonojen loukkaamista ja palauttaa näin rauhan viidakkoon. Nerokkaan ideansa ja rohkeutensa ansiosta Babaria pyydetään norsujen uudeksi kuninkaaksi; hän suostuu sillä ehdolla, että Celeste on hänen kuningattarensa, minkä tämä hyväksyy. Kuninkaana Babar haluaa esitellä länsimaisen sivistyksen norsuille rakentamalla norsujen kaupungin. Hän tuo Madamen ja kamelien selässä kulkevia tarvikekuormia Suurmetsään, ja yhdessä muiden norsujen kanssa he rakentavat asunnoiksi tuohikattoisia majoja sekä muita tavallisia kaupunkirakennuksia, kuten sairaalan, teatterin ja oikeustalon. Kun he ovat perustamassa rooleja kaikille eläinkansalaisille uudessa kaupungissa, Celeste paljastaa Babarille olevansa raskaana; myöhemmin hän synnyttää kolmoset Flora, Pom ja Alexander. Elefanttien kaupungissa alkaa lopulta esiintyä ongelmia, kuten se, että Madamea puree käärme suojellessaan Zephiriä ja Cornelius menettää tajuntansa pudonneesta palkista, kun hänen majansa syttyy tuleen. Celeste suunnittelee perheelleen, Arthurille ja Zephirille piknikin, jolla hän toivoo Babarin harhautuvan näistä tapahtumista. Hänen yrityksensä onnistuvat, kunnes valvomaton Alexander kätkeytyy järveen ajautuvaan koriin ja melkein hukkuu, ennen kuin hänen vanhempansa pelastavat hänet. Samana yönä Babarsin ongelmat ilmenevät painajaisunessa, jossa häntä uhkaa epäonnen demoni, mutta Flora herättää hänet seuraavana aamuna huomaamaan, että sekä Cornelius että Madame ovat hyvää vauhtia toipumassa koettelemuksistaan. Norsut iloitsevat uuden kauniin kaupunkinsa valmistumisesta, jolle Babar ehdottaa uutta nimeä: Celesteville.</w:t>
      </w:r>
    </w:p>
    <w:p>
      <w:r>
        <w:rPr>
          <w:b/>
        </w:rPr>
        <w:t xml:space="preserve">Esimerkki 1.2507</w:t>
      </w:r>
    </w:p>
    <w:p>
      <w:r>
        <w:t xml:space="preserve">Fakta1: Fakta2: poika kosii amerikkalaista tyttöä, Fakta3: Charles on poissa kaupungista työasioissa, Fakta4: Loamshiren herttua ja poika valmistautuvat purjehtimaan takaisin Englantiin, Fakta5: Marilyn Charles on itse asiassa lordi Granton, joka palaa Englantiin naimisiin englantilaisen morsiamen kanssa.</w:t>
      </w:r>
    </w:p>
    <w:p>
      <w:r>
        <w:rPr>
          <w:b/>
        </w:rPr>
        <w:t xml:space="preserve">Tulos</w:t>
      </w:r>
    </w:p>
    <w:p>
      <w:r>
        <w:t xml:space="preserve">Stenografi Marilyn David Claudette Colbert ja sanomalehtitoimittaja Peter Dawes Fred MacMurray tapaavat joka torstai New Yorkin julkisen kirjaston ulkopuolella olevalla penkillä syömässä popcornia ja katselemassa maailman menoa. Eräänä päivänä Peter tunnustaa rakastavansa häntä, mutta nainen kertoo pitävänsä häntä vain ystävänä - ja että jonain päivänä hän löytää rakkauden, kun hän tapaa oikean miehen. Sen jälkeen Marilyn tapaa metrossa varakkaan englantilaisen aristokraatin, lordi Charles Gray Granton Ray Millandin, joka vierailee New Yorkissa inkognito tavallisena miehenä. Autettuaan hänet pakenemaan yhteenottoa metron vartijan kanssa mies saattaa hänet kotiin, ja he flirttailevat keskenään. Mies ei kerro tytölle, että hänen isänsä on Loamshiren herttua, eikä mainitse olevansa kihloissa englantilaisnaisen kanssa. Seuraavina päivinä he käyvät treffeillä Cony Islandilla ja illastavat yhdessä, ja pian he rakastuvat. Seuraavassa torstain tapaamisessa Marilyn paljastaa Peterille rakastuneensa johonkin. Pettyneenä Peter sanoo, etteivät asiat voi koskaan olla ennallaan heidän välillään, mutta vakuuttaa, että hän voi aina luottaa Peterin ystävyyteen. Kun Charlesin isä, Lloyd Granton C. Aubrey Smith, saa tietää, että hänen poikansa aikoo kosia amerikkalaista tyttöä, hän vaatii, että he palaavat ensin Englantiin, jotta nykyinen kihlaus voidaan purkaa kunnolla. Charles vierailee Marilynin luona ennen lähtöään ja - paljastamatta vieläkään henkilöllisyyttään - kertoo löytäneensä työpaikan ja olevansa muutaman viikon työmatkalla. Seuraavana päivänä Peter kuulee päätoimittajaltaan, että Loamshiren herttua ja hänen poikansa ovat olleet New Yorkissa kuusi viikkoa ilman, että lehdistö on tiennyt siitä, ja valmistautuvat purjehtimaan takaisin Englantiin. Työskennellessään satamassa tavanomaisen merenkulun uutispalstansa parissa Peter näkee herttua Grantonin ja hänen poikansa Charlesin nousevan laivaan. Lyhyen haastattelun jälkeen herttua antaa Peterille sata dollaria, jotta heidän nimensä pysyisivät poissa lehdistä. Herttuan ylimielisyydestä suuttuneena Peter julkaisee kolumninsa seuraavana päivänä, ja siinä on kuva Grantoneista. Kun Marilyn näkee, että hänen Charlesinsa on itse asiassa lordi Granton, joka palaa Englantiin naimisiin englantilaisen morsiamensa kanssa - ainakin Petersin tarinan mukaan - hän ryntää ystävänsä luokse sydän murtuneena ja paljastaa, että Charles on mies, jonka kanssa hän on seurustellut. Peter uskoo, että Charles vain käytti häntä hyväkseen, ja kirjoittaa fiktiivisen artikkelin Marilynista, jota hän kutsuu Ei-tytöksi, joka hylkää lordi Grantonin kosinnan ja päättää sen sijaan odottaa todellista rakkautta. Juttu aiheuttaa välittömästi skandaalin ja herättää sympatiaa Marilynia kohtaan, josta tulee yhdessä yössä julkkis. Samaan aikaan laivalla Grantoneille kerrotaan skandaalista ja siitä, että Charlesin morsian on purkanut kihlauksensa. Koska Charles on vakuuttunut, että Marilyn yrittää kiristää häntä, hän lähettää tälle sähkeen, jossa hän kysyy, kuinka paljon rahaa Marilyn haluaa vastineeksi vaikenemisestaan. Sinä iltana lohduttaessaan Marilynia drinkkien äärellä Gingham-kahvilassa Peter päättää hyödyntää julkisuutta ja Marilynin uutta kuuluisuutta. Hän tekee sopimuksen omistajan kanssa, joka antaa Marilynille työpaikan kahvilan laulajana ja tanssijana - vaikka Marilyn ei osaa laulaa eikä tanssia. Muutaman laulu- ja tanssitunnin ja massiivisen mainoskampanjan jälkeen Marilyn avaa ovensa täydelle salille. Vaikka hänellä ei ole lahjakkuutta, hänen omahyväinen käytöksensä saa yleisön nauramaan, ja yleisö innostuu täysin hänen viattomuudestaan ja charmistaan. Petersin taitavalla johtamisella ja mainostempuilla No Girlistä tulee tunnettu nimi ja yökerhotähti, ja hänen kuvansa näkyy mainostauluissa, julisteissa ja etusivun lehtiartikkeleissa ympäri maata. Maineestaan ja suosiostaan huolimatta Marilyn ei pysty unohtamaan tunteitaan Charlesia kohtaan. Uskomalla, että jos hän näkee hänet uudelleen kuori päästä yli hänestä, Marilyn matkustaa Lontooseen esiintymään yökerhossa. Erään esityksen aikana hän näkee Charlesin yleisössä; romanttisen tanssin jälkeen he sopivat uusivansa suhteensa. Särkyneen sydämen Peter kumartaa armollisesti pois hänen elämästään ja palaa Amerikkaan, jotta hän voisi olla onnellinen. Myöhemmin hän lähettää Peterille popcorn-rasian muistoksi heidän ystävyydestään. Sillä välin elämä Charlesin kanssa ei olekaan niin täydellistä kuin Peter oli kuvitellut. Mies tuntuu olevan kiinnostuneempi Charlesin julkisuudesta kuin heidän rakkaudestaan. Kun Charles kutsuu tytön mukaansa viikoksi maalle - mikä viittaa siihen, että hänellä on löyhät moraalit - hän kokoaa lehdistön ja ilmoittaa menevänsä kotiin istumaan penkille ja syömään popcornia. Palattuaan New Yorkiin lumisena torstai-iltana Marilyn ryntää ihailijoidensa joukosta kirjaston penkille. Peter saapuu pian popcorniensa kanssa, ottaa Marilynin syliinsä ja suutelee häntä intohimoisesti.</w:t>
      </w:r>
    </w:p>
    <w:p>
      <w:r>
        <w:rPr>
          <w:b/>
        </w:rPr>
        <w:t xml:space="preserve">Esimerkki 1.2508</w:t>
      </w:r>
    </w:p>
    <w:p>
      <w:r>
        <w:t xml:space="preserve">Fakta1: Fakta2: Sydney perii Jarvisin henkivakuutusmurhan Ednan ja pojan puolesta, Fakta3: Sam hävittää myös aseen, Fakta4: Poliisin Webb epäilee Jarvisin liikekumppania, Fakta5: Edna aikoo tappaa Samin.</w:t>
      </w:r>
    </w:p>
    <w:p>
      <w:r>
        <w:rPr>
          <w:b/>
        </w:rPr>
        <w:t xml:space="preserve">Tulos</w:t>
      </w:r>
    </w:p>
    <w:p>
      <w:r>
        <w:t xml:space="preserve">Koska yritys on konkurssissa, kirjanpitäjä Sam Wilson kuulee pomoltaan Malcolm Jarvisilta, että hän menettää työpaikkansa. Tämän jälkeen Jarvis tekee oudon ehdotuksen: hän sanoo aikovansa tehdä itsemurhan, mutta haluaa Samin lavastavan sen murhaksi, jotta vaimo Edna ja poika Sydney voisivat periä Jarvisin henkivakuutuksen. Sam kieltäytyy, mutta kun hän menee tapaamaan Jarvisia ja löytää tämän ruumiin, hän suostuu vastahakoisesti juoneen. Hän löytää kirjekuoren, jossa on Jarviksen hänelle jättämät 10 000 dollaria, ja piilottaa sen vaimoltaan Georgialta. Hän hävittää myös aseen, jotta Jarvisin sormenjälkiä itsemurhasta ei löydy. Poliisiluutnantti Webb epäilee Jarvisin liikekumppania Timothy Hearnea. Sillä välin Samin omatunto saa hänestä vallan. Kun hän menee tapaamaan Edna Jarvisia tunnustamaan roolinsa tämän aviomiehen kuolemassa, Edna paljastaa, että murha on Jarvisin tekosyy, sillä Jarvis on muuttanut mielensä tekaistusta itsemurhasta. Edna on aikeissa tappaa myös Samin, kun Webb ilmestyy paikalle viime hetkellä.</w:t>
      </w:r>
    </w:p>
    <w:p>
      <w:r>
        <w:rPr>
          <w:b/>
        </w:rPr>
        <w:t xml:space="preserve">Esimerkki 1.2509</w:t>
      </w:r>
    </w:p>
    <w:p>
      <w:r>
        <w:t xml:space="preserve">Fakta1: Fakta2: opettaja 's ollut häiritsevä Rita ja Violet, Fakta3: Legs viettää yön Maddie 's talossa ja joukkovelkakirjojen hänen kanssaan edelleen aamulla ennen koulua, Fakta4: Maddie Rita Violet ja Goldie ovat keskeytetty vastakkainasettelu Buttinger, Fakta5: tytöt jälkeen mennä hylättyyn taloon saada potkitaan ulos koulusta</w:t>
      </w:r>
    </w:p>
    <w:p>
      <w:r>
        <w:rPr>
          <w:b/>
        </w:rPr>
        <w:t xml:space="preserve">Tulos</w:t>
      </w:r>
    </w:p>
    <w:p>
      <w:r>
        <w:t xml:space="preserve">Maddie Wirtz on lukiolainen, joka asuu Portlandin esikaupungissa Oregonissa. Hänen suunnitelmansa selviytyä viimeisestä kouluvuodestaan ennen collegea kaatuvat, kun hän tapaa toisen teinitytön, kulkurin, Legsin, joka hakee suojaa sateelta koulunsa sisällä. Samana päivänä, jona hän tapaa heidät, Legs suostuttelee Maddien ja oppilastoverinsa Rita Faldesin ja Violet Kahnin kohtaamaan herra Buttingerin, opettajan, joka on ahdistellut Ritaa ja Violetia seksuaalisesti. Maddie, Rita ja Violet pakenevat, kun yhteenotto muuttuu väkivaltaiseksi, minkä todistaa oppilas Goldie Goldman, joka pakenee heidän mukanaan. Myöhemmin Legs löytää Maddien kotoa osoitteesta, joka oli Maddien herra Buttingerin luokkahuoneeseen jättämässä muistikirjassa. Legs viettää yön Maddien talossa ja sitoutuu hänen kanssaan edelleen aamulla ennen koulua. Maddie saa koulussa tietää, että hänet, Rita, Violet ja Goldie erotetaan koulusta herra Buttingerin kohtaamisen vuoksi, vaikka he selittävätkin tapahtuneen. Saatuaan potkut koulusta tytöt menevät hylättyyn taloon, jossa Maddie ehdotti Legsin majoittumista, ja löytävät sieltä Legsin. Kaikki viisi tyttöä muodostavat nopeasti läheisen siteen, ja hylätty talo on heidän päämajaansa, ja he ryhtyvät uusiin kapinallisiin tekoihin, kuten kouluun murtautumiseen hakemaan osaa Maddien taidekouluhakemuksesta, jota rehtori kieltäytyi antamasta hänelle ennen kuin hänet potkittiin ulos, ja Legs tatuoi liekin kaikkiin tyttöihin. Legs ja Maddie saavat myös tietää, että Goldien isä pahoinpitelee häntä fyysisesti. Kaikki huipentuu, kun tytöt ajavat kolarin autolla, joka on varastettu pojaryhmältä, joka aikoi raiskata Maddien. Vaikka tytöt eivät loukkaannu vakavasti, he joutuvat oikeuteen auton varastamisesta, ja pojat ja yksi heidän tyttöystävistään, Cindy, valehtelevat tapahtumista, jotka johtivat siihen. Legs lähetetään nuorisovankilaan, ja ryhmä ajautuu vaikeuksiin ilman häntä, ja Goldie alkaa käyttää heroiinia. Lopulta Cindy, joka tuntee syyllisyyttä, kertoo tuomarille totuuden, mikä johtaa Legsin vapauttamiseen. Tyttöjen jälleennäkemistä lieventää se, että Legs saa tietää Goldien riippuvuudesta; Maddie on lähtenyt hylättyyn taloon vieroitukseen. Auttaakseen häntä Legs johdattaa Maddien, Ritan ja Violetin Goldien talolle vaatimaan Goldien vanhemmilta 10 000 dollaria Goldien lähettämiseksi vieroitukseen. Tilanne kärjistyy, kun Goldien isä kieltäytyy, ja Legs uhkailee häntä aseella ja pakottaa muut viemään hänet hylättyyn taloon. Hänet sidotaan tuoliin sillä aikaa, kun tytöt yrittävät miettiä, mitä tehdä seuraavaksi, ja jännitys kasvaa, kun Legs alkaa purkaa isän turhautumistaan Goldieen. Kaaoksen keskellä Rita, jonka käskettiin pitää asetta Goldiesin isää varten, ampuu häntä vahingossa olkapäähän. Syntyy paniikki, ja tytöt päättävät viedä Goldiesin isän sairaalaan. Kun Goldie, Rita ja Violet lähtevät Goldiesin isän kanssa, Maddie huomaa, että Legs on kadonnut. Hän löytää Legsin kävelemässä siltaa pitkin etsien kyytiä toiseen kaupunkiin. Molemmat tytöt tekevät ehdotuksia: Maddie pyytää Legsiä jäämään hänen ja muiden luokse ja Legs pyytää Maddieta liittymään hänen seuraansa matkalle. Surullisina mutta päättäväisinä he lähtevät lopulta omille teilleen. Legs saa rekan pysähtymään ja nousee kyytiin, kun Maddie katsoo sen katoavan. Ääninäyttelyssä paljastuu, että Maddie lopettaa lukion ja jatkaa taidekouluun. Hän matkustaa ympäri maailmaa ja pysähtyy aina lentokentillä ja bussipysäkeillä matkan varrella. Vaikka kukaan ryhmän jäsenistä ei enää koskaan näe Legsiä, he tapaavat silti silloin tällöin ja vahvistavat menneisyydestä syntynyttä sidettään.</w:t>
      </w:r>
    </w:p>
    <w:p>
      <w:r>
        <w:rPr>
          <w:b/>
        </w:rPr>
        <w:t xml:space="preserve">Esimerkki 1.2510</w:t>
      </w:r>
    </w:p>
    <w:p>
      <w:r>
        <w:t xml:space="preserve">Fakta1: elokuva alkaa varakkaan perijätär Linnet Ridgewayn ja läheisen ystävän Jacqueline de Bellefortin tapaamisesta, Fakta2: Fakta3: Suuri kivi, kun se työnnetään pois rannalla tutkimaan läheistä temppeliä, Fakta4: J kirjoitettu verellä seinään sängyn yläpuolella näyttää sekoittavan Jackien, Fakta5: Simon ampui itsensä, kun hän juoksi Linnetin hyttiin ja ampui häntä päähän.</w:t>
      </w:r>
    </w:p>
    <w:p>
      <w:r>
        <w:rPr>
          <w:b/>
        </w:rPr>
        <w:t xml:space="preserve">Tulos</w:t>
      </w:r>
    </w:p>
    <w:p>
      <w:r>
        <w:t xml:space="preserve">Elokuva alkaa varakkaan perijätär Linnet Ridgewayn Lois Chilesin ja hänen läheisen ystävänsä Jacqueline de Bellefortin Mia Farrow'n tapaamisesta. Jackie haluaa sulhasensa Simon Doylen Simon MacCorkindalen työskentelevän Linnetille, mutta hänellä ja Linnetillä on pyörteinen suhde ja he päätyvät naimisiin. Häämatkalla Egyptissä he joutuvat jatkuvasti jätetyn Jackien jahtaamiksi. Yrittäessään päästä pakoon Doylet teeskentelevät menevänsä Kairon rautatieasemalle ja palaavat sitten takaisin varatulle risteilylle Niilin höyrylaivalla, S.S. Karnakilla. Kun matkustajat uskaltautuvat maihin tutkimaan läheistä temppeliä, pylväästä työntyy suuri kivi, joka ohittaa niukasti Simonin ja Linnetin. He kohtaavat jälleen Jackien, joka nousee laivaan, koska hän on jättänyt huomiotta etsivä Hercule Poirot Peter Ustinovin varoitukset pysyä poissa ja paljastanut, että hänellä on mukanaan pieni automaattipistooli. Sinä yönä Jackie kohtaa Simonin humalassa ja ampuu tätä jalkaan. Seuraavana aamuna Linnet löydetään kuolleena päähän ammuttuun ampumahaavaan. Hänen sänkynsä yläpuolella olevaan seinään verellä kirjoitettu J-kirjain näyttää osoittavan Jackieta syylliseksi, mutta hänellä on vankka alibi, sillä neiti Bowers nukutti ja oli hänen luonaan koko yön. Poirot ja hänen ystävänsä eversti Race ryhtyvät tutkimaan asiaa ja saavat selville, että muilla matkustajilla oli syy haluta tappaa Linnet: Louise Bourget, Linnetin palvelustyttö, oli katkera, koska hänen rakastajattarensa oli kieltäytynyt myöntämästä hänelle luvattuja myötäjäisiä; Andrew Pennington, Linnetin amerikkalainen edunvalvoja, halusi estää Linnetia saamasta selville, että hän oli kavaltanut Ridgewayn kartanosta; rouva van Schuyler, iäkäs amerikkalainen seurapiirijulkkis, joka kärsii kleptomaniasta, oli hyvin kiinnostunut Linnetin helmikaulakorusta; neiti Bowers, rouva Bowers, oli kateellinen Linnetin helmi- ja helmikaulakorusta. van Schuylerin hoitaja ja matkakumppani, syytti Linnetin perhettä siitä, että hänen isänsä oli ajanut hänet taloudelliseen vararikkoon ja tuominnut hänet orjuuteen; Salome Otterbourne, romanttisten romaanien kirjoittaja, oli haastettu oikeuteen kunnianloukkauksesta Linnetin ja erään hänen henkilöhahmonsa välisen samankaltaisuuden vuoksi; Rosalie Otterbourne, Mrs. Otterbournen tytär, halusi suojella äitiään taloudelliselta turmeltumiselta; James Ferguson, suorapuheinen kommunistinen matkailija, paheksui Linnetin valtavaa varallisuutta ja ylellistä elämäntyyliä; sveitsiläinen psykiatri Ludwig Bessner joutui kohtaamaan Linnetin paljastuksen epäsovinnaisista menetelmistään. Pian nippu löytyy Niilistä. Kadonnut pistooli on kääritty rouva van Schuylersin stoleen, jossa oli pieni luodinreikä. Mukana oli myös nenäliina, joka oli veren tahrima. Myös Linnetsin helmien huomataan puuttuvan. Kuulusteluissa rouva van Schuyler kiistää koskeneensa niihin. Pian tämän jälkeen helmet löytyvät Linnetin ruumiista, joten Poirot päättelee rouva van Schuylerin laittaneen ne sinne. Poirot'n ja Racen tutkiessa asiaa sisäkkö Louise murhataan. Hänen kurkkunsa on leikattu tohtori Bessnerin skalpellilla, ja hänen kädestään löytyy setelin palanen. Poirot tajuaa, että Louise näki luultavasti murhaajan tulevan ulos Linnetsin mökistä ja yritti kiristää häneltä rahaa vastineeksi vaikenemisestaan. Salome Otterbourne väittää nähneensä Louisesin murhaajan ja on juuri kertomassa asiasta Poirot'lle ja Race:lle, kun häntä ammutaan päähän avoimesta hytin ovesta Penningtonin revolverilla, joka on liian suuri Linnetia varten. Poirot kokoaa kaikki saluunaan ja paljastaa, että Simon on vastuussa Linnetin murhasta ja että Jacqueline toimii hänen rikoskumppaninaan. Jacqueline lavasti ammuskelun, jolloin Simon saattoi tappaa Linnetin, kun Ferguson ja Rosalie hoitivat häntä. Juostuaan Linnetin mökille ja ammuttuaan häntä päähän Simon ampui itseään jalkaan käyttäen rouva van Schuylersin varkautta äänenvaimentimena. Hän latasi aseen uudelleen kahdella käyttämättömällä luodilla, kääri sen stoleen ja heitti sen avoimesta ikkunasta Niiliin. Jackie puolestaan tappoi Louisen, joka kiristi Simonia, koska näki tämän menevän Linnetsin hyttiin, ja rouva Otterbournen, joka näki Jacquelinen poistuvan Louisen hytistä viiltämisen jälkeen. Kun Simon huomauttaa, että Poirot'lla ei ole todisteita, hän paljastaa, että poliisi voi selvittää, tappoiko hän Linnetin vai ei, ampumahaavan jäännöstestin avulla. Tajutessaan olevansa ansassa Jacqueline tunnustaa ennen kuin hän halaa Simonia. Viime hetkellä Poirot tajuaa, että Jacqueline on ottanut pistoolinsa takaisin, mutta ei pysty estämään häntä ampumasta Simonia päähän ennen kuin tappaa itsensä.</w:t>
      </w:r>
    </w:p>
    <w:p>
      <w:r>
        <w:rPr>
          <w:b/>
        </w:rPr>
        <w:t xml:space="preserve">Esimerkki 1.2511</w:t>
      </w:r>
    </w:p>
    <w:p>
      <w:r>
        <w:t xml:space="preserve">Fakta1: Leila Murray työskentelee vastaanottovirkailijana motellissa, Fakta2: Fakta3: tyttö asuu onnettomassa kodissa, Fakta4: tytön Andy vie lapsen ja Bonnien roadtripille, Fakta5: Gary alkaa edustaa pakoa intohimottomasta avioliitosta ja umpikujatyöstä.</w:t>
      </w:r>
    </w:p>
    <w:p>
      <w:r>
        <w:rPr>
          <w:b/>
        </w:rPr>
        <w:t xml:space="preserve">Tulos</w:t>
      </w:r>
    </w:p>
    <w:p>
      <w:r>
        <w:t xml:space="preserve">Leila Murray työskentelee vastaanottovirkailijana motellissa. Hän alkaa tarjota seksipalveluita asiakkaille rahaa vastaan. Tutkiessaan seksuaalisuuttaan hän löytää itsestään vetovoiman puolivahingossa tapahtuvaa seksiä kohtaan. Yksi hänen asiakkaistaan, Gary Jensen, pahoinpitelee hänet heidän ensimmäisen kohtaamisensa aikana. Kun mies palaa pyytämään anteeksi, nainen hyväksyy sen ja alkaa tapailla miestä uudelleen. Kun yksi Leilan muista asiakkaista käy liian kovakouraiseksi, Leila pakenee Garyn huoneeseen hakemaan häneltä lohtua ja suojelua. Leilan lempeä kohtelu rohkaisee Leilan kasvavaa luottamusta häneen. Garyn lisäksi Leilan ainoa luottamushenkilö on pieni tyttö, joka leikkii majatalon ympärillä. Tyttö asuu onnettomassa kodissa, jossa hänen vanhempansa riitelevät jatkuvasti. Eräänä päivänä tytön Andy-setä vie lapsen ja hänen äitinsä Bonnien roadtripille. Kesken matkan pikkutyttö saa selville, että hänen äidillään ja Andy-sedällä on suhde. Samaan aikaan Leila on kasvanut hyvin läheiseksi Garyn kanssa, joka alkaa edustaa pakoa hänen intohimottomasta avioliitostaan ja umpikujan työstään. Leila lakkaa laskuttamasta miestä seksistä. Huolimatta hetkellisistä epäilyistä miehen aikeista, miehen intohimo vakuuttaa Leilan kääntymään pois elämästään. Hän varastaa majatalon rahat ja antaa ne Garylle yhdessä säästöjensä kanssa, jotka hän on hankkinut majatalon asiakkaiden seksipalveluilla. Yhdessä he ajavat pois Garyn autolla hänen metsämökilleen. Perillä eräs Garyn ystävä kertoo tytölle, että tämä on parittaja ja että hänen tarkoituksenaan on myydä Garyn palvelut ystävilleen. Garyn kutsuma ryhmä miehiä raiskaa ja pahoinpitelee hänet, kun hän on loukussa ilman rahaa tai kulkuvälineitä. Trauman keskellä hänen mielensä palaa lapsuudenpäivään, jolloin hänen Andy-setänsä oli vienyt Leilan äidin Bonnien roadtripille ja tappanut Bonnien mustasukkaisuuden raivossa aivan lapsen Leilan nähden. Näin paljastuu, että Leila on se pieni tyttö, jolle hän oli puhunut koko elokuvan ajan. Pikkutytön rikkinäinen kotielämä pitää sisällään avaimen Leilan aikuisen seksuaalisuuteen. Kun Leila on raiskattu, yksi miehistä säälii häntä ja auttaa hänet pakenemaan Garyn mökiltä. Gary ja miehet muodostavat etsintäpartiot ja haravoivat metsää löytääkseen Leilan. Pikkutyttö, Leilan lapsellinen minä, ilmestyy Leilalle kertoakseen, että Gary aikoo tappaa hänet ja että hänen on taisteltava selviytymisensä puolesta. Kun Gary löytää Leilan, häntä häiritsee kaukana kuulunut pienen tytön huuto, jota hän ei näe, ja Leila käyttää tilaisuutta hyväkseen ja pakenee turvaan ystävänsä ja työtoverinsa Millien syliin, joka oli myös etsinyt häntä metsästä. Näin Leila kääntää selkänsä Garylle ja tunnustaa menneisyytensä aiemmin tukahdutetut muistot.</w:t>
      </w:r>
    </w:p>
    <w:p>
      <w:r>
        <w:rPr>
          <w:b/>
        </w:rPr>
        <w:t xml:space="preserve">Esimerkki 1.2512</w:t>
      </w:r>
    </w:p>
    <w:p>
      <w:r>
        <w:t xml:space="preserve">Fakta1: Fakta2: nainen perinteisestä perheestä tulee tanssimaan Lord Shiva 's temppeliin rauhoittaakseen Shiva siunata kylää sateilla, Fakta3: tyttö tanssija 's perheestä tanssia Shiva 's temppelissä, Fakta4: kaikki 's huomio kääntyy Pournami 's nuorempi sisko tanssia tilaisuudessa, Fakta5: isä lähetti hänet suojelemaan häntä kylän Zamindarilta.</w:t>
      </w:r>
    </w:p>
    <w:p>
      <w:r>
        <w:rPr>
          <w:b/>
        </w:rPr>
        <w:t xml:space="preserve">Tulos</w:t>
      </w:r>
    </w:p>
    <w:p>
      <w:r>
        <w:t xml:space="preserve">Elokuva alkaa kaukaisesta menneisyydestä, jossa syrjäinen kylä Andhra Pradeshissa kärsii kuivuudesta hyvin pitkään. Perinteisestä perheestä kotoisin oleva nainen Veda Sastry tulee tanssimaan Lord Shivasin temppeliin lepyttääkseen Shivaa siunaamaan heidän kyläänsä sateilla. Hän tanssii seitsemän päivää ja yötä yhtäjaksoisesti ennen kuin kuolee uupumukseen. Vihdoin he saavat sadetta, ja pitkään jatkunut kuivuus päättyy. Siitä lähtien he ovat ottaneet perinteeksi, että tanssijan perheestä tulevan tytön on tanssittava Shivasin temppelissä joka kahdestoista vuosi tuona suotuisana päivänä. Tarina jatkuu nykypäivään. Nyt he odottavat Pournami Trishaa, perheen vanhempaa tytärtä tanssimaan tilaisuudessa. Mutta juuri ennen muutaman kuukauden päässä juhlasta hän katoaa, ja kaikki luulevat hänen karanneen jonkun kanssa. Sitten kaikkien huomio kiinnittyy Pournamin nuorempaan sisarukseen Chandrakala Charmyyn tanssimaan tilaisuudessa, mutta heidän isänsä ei suostu siihen. Myöhemmin paljastuu, että Pournami ei ole karannut, vaan hänen isänsä lähetti hänet pois suojellakseen häntä kylän Zamindarilta, joka haluaa tehdä Pournamista jalkavaimonsa. Hän pelkää, että sama kohtalo voisi koitua Chandrakalalle, joten hän ei suostu opettamaan tanssia. Samaan aikaan Chandrakalan äitipuoli vuokraa heidän talonsa Siva Kesava Prabhasille, länsimaiseen tyyliin tanssinopettajalle. Joidenkin riitojen jälkeen Chandrakala kehittää tunteita Kesavaa kohtaan, mutta tämä ei vastaa niihin vastavuoroisesti. Hitaasti hän paljastaa takauman, jossa hän ja Pournami menevät naimisiin ja Pournami kuolee yrittäessään pelastaa hänen henkensä. Hän kertoo miehelle viimeisen toivomuksensa, että hänen siskonsa pitäisi tanssia temppelissä pelastaakseen perinteen. Mies lupaa hänelle, että hän toteuttaa sen. Kun Chandrakala tietää tämän, hän suostuu opettelemaan tanssia isänsä siunauksella. Kesava lupaa heille, että hän suojelisi Chandrakaa Zamindarilta, ja hän pelastaa Chandrakan, kun Zamindar yrittää siepata hänet. Chandaka yrittää kovasti, ja hänestä tulee hyvin lyhyessä ajassa taitava tanssija. Lopulta hän esiintyy innokkaasti temppelissä, ja heidän kyläänsä siunataan jälleen sateella. Zamindarin ja Kesavan morsiamen draaman jälkeen Chandrakalasta ja Kesavasta tulee lopulta yksi. Muutaman vuoden kuluttua heidän tyttärensä ei enää halua oppia tanssia. Elokuva päättyy siihen, kun Kesava kertoo tyttärelleen perinteestä temppelissä.</w:t>
      </w:r>
    </w:p>
    <w:p>
      <w:r>
        <w:rPr>
          <w:b/>
        </w:rPr>
        <w:t xml:space="preserve">Esimerkki 1.2513</w:t>
      </w:r>
    </w:p>
    <w:p>
      <w:r>
        <w:t xml:space="preserve">Fakta1: juoni pyörii Gwenin ja George Kellermanin ympärillä, Fakta2: Fakta3: Kellerman jahdata sitä vain puuttuu juna South Station seuraava pysäkki taksilla löytää vain ruokaa jäljellä juoda mutta tonic vettä ja simpukkamehua, Fakta4: hotelli on varattu kapasiteetti johtuu lakoista, Fakta5: George halkeileva hammas Cracker Jacks jätti koira mielenosoittajat edessä Kuuban suurlähetystön edessä</w:t>
      </w:r>
    </w:p>
    <w:p>
      <w:r>
        <w:rPr>
          <w:b/>
        </w:rPr>
        <w:t xml:space="preserve">Tulos</w:t>
      </w:r>
    </w:p>
    <w:p>
      <w:r>
        <w:t xml:space="preserve">Juoni pyörii Gwenin ja George Kellermanin ympärillä, jonka yritys on kutsunut hänet haastatteluun mahdollisen ylennyksen saamiseksi New Yorkiin. Siitä hetkestä lähtien, kun he lähtevät kotikaupungistaan Twin Oaksista, Ohiosta, pariskunta joutuu kärsimään melkeinpä kaikista nöyryytyksistä, joita ulkopaikkakuntalaiset voivat kokea: Raskas lentoliikenne ja sankka sumu pakottavat heidän lentonsa kiertämään Kennedyn lentokentän ja New Yorkin horisontin ympäri toistuvasti, kunnes heidät lopulta ohjataan Bostonin Loganin lentokentälle, jossa he huomaavat, että heidän matkatavaransa, joihin Georgen haavaumalääkkeet ja Gwenin ylimääräiset käteisvarat on pakattu, on jäänyt taakse. Juuri ja juuri South Stationin junasta myöhästyen he jahtaavat sitä taksilla seuraavalle pysäkille, nousevat junaan, joka on erittäin täynnä, ja odottavat kaksi tuntia paikkoja ravintolavaunussa, kunnes huomaavat, että ainoa jäljellä oleva ruoka on maapähkinävoileipiä, vihreitä oliiveja ja keksejä, eikä juotavaa ole muuta kuin tonic-vesi ja simpukkamehu, "mutta ne eivät ole kylmiä". Saavuttuaan New Yorkin Grand Central Terminaliin kello 2:00 aamulla he huomaavat, että joukkoliikenne, taksinkuljettajat ja puhtaanapitotyöntekijät ovat kaikki lakossa. He kulkevat WaldorfAstoriaan jalan ohi tonneittain roskien ohi kaatosateessa ja huomaavat, että heidän kello 22:00 saapumistaan varten tekemänsä varaus on annettu pois, ja hotelli, kuten kaikki muutkin kaupungin hotellit, on täynnä lakkojen vuoksi. Seuraa onnettomuuksien sarja, johon kuuluu mm: Murray-niminen sateenvarjomies ryöstää heidät aseella uhaten, aseistautuneet viinakaupan ryöstäjät kidnappaavat heidät takaa-ajon jälkeen, kun Kellermanit ovat poliisiautossa matkalla asevarastoon, heidät ryöstetään nukkuessaan Central Parkissa, George murtaa hampaansa koiran jättämiin kekseihin Trefoil Archin alla, korkokengät menevät rikki, syytöksiä lasten hyväksikäytöstä, räjähtävä viemärikaivon kansi, kirkosta karkottaminen ja mielenosoittajat hyökkäävät kuubalaisten suurlähetystön edessä. Jokaisen peräkkäisen katastrofin jälkeen George kirjoittaa vihaisena ylös jokaisen syyllisen nimen ja lupaa haastaa hänet tai hänen yrityksensä oikeuteen, kun hän palaa kotiin. Ainoa asia, joka sujuu Georgelta hyvin, on se, että hän onnistuu jotenkin saapumaan ajoissa aamuyhdeksän haastatteluun rähjäisissä vaatteissaan. Vaikka he saavat erittäin tuottoisan tarjouksen, he tajuavat, että nousujohteinen muutto suurkaupunkiin ei ole sitä, mitä he todella arvostavat läpikäymiensä urbaanien ongelmien jälkeen, ja he tekevät päätöksen palata pieneen kaupunkiinsa Ohiossa, vain joutuakseen vielä yhteen suureen katastrofiin - heidän kotilentonsa kaapataan Kuubaan. Gwen sanoo Oh my god! jonka hän oli sanonut useaan otteeseen elokuvan aikana päättäen elokuvan.......</w:t>
      </w:r>
    </w:p>
    <w:p>
      <w:r>
        <w:rPr>
          <w:b/>
        </w:rPr>
        <w:t xml:space="preserve">Esimerkki 1.2514</w:t>
      </w:r>
    </w:p>
    <w:p>
      <w:r>
        <w:t xml:space="preserve">Fakta1: ässä valokuvaaja on avoliitossa Sonian kanssa, Fakta2: pariskunta kaataa vahingossa palatessaan nuoren tytön juhlista, Fakta3: Sonia ajoi autoa välttääkseen lisäkomplikaatioita, Fakta4: Avin valokuviin alkaa ilmestyä outoja valkoisia jälkiä, Fakta5: Avi alkaa saada samanlaisia kokemuksia kuin Sonia 's.</w:t>
      </w:r>
    </w:p>
    <w:p>
      <w:r>
        <w:rPr>
          <w:b/>
        </w:rPr>
        <w:t xml:space="preserve">Tulos</w:t>
      </w:r>
    </w:p>
    <w:p>
      <w:r>
        <w:t xml:space="preserve">Avi on valokuva-ässä, joka elää parisuhteessa mallina toimivan Sonian kanssa. Eräänä yönä palatessaan juhlista pariskunta kaataa vahingossa nuoren tytön ylinopeuttaan ajavalla autollaan. Koska Sonia ajoi autoa, Avi vaatii lisäkomplikaatioiden välttämiseksi heitä pakenemaan onnettomuuspaikalta. Mutta vaikeudet alkavat pariskunnalle pian sen jälkeen. Samalla kun Avin valokuviin alkaa ilmestyä outoja valkoisia jälkiä, Sonia alkaa saada aavemaisia kokemuksia. Avi saa myös kovan niskakivun, ja vaikka hän ei vaikuta ylipainoiselta, vaaka paljastaa hänen painonsa 120 kiloa. Myös Avi alkaa saada samanlaisia kokemuksia kuin Soniakin. Pariskunta on kivettynyt, kun kaikki Avin parhaat ystävät tekevät itsemurhan samalla tavalla. Sitten selviää, että heitä kaikkia vainoavalla hengellä on yhteys Avisin opiskeluelämään. Samaan aikaan Sonia saa selville, että Avi oli opiskeluaikanaan Aarti-nimisen tytön ystävä. Koska Aarti kummittelee yhä Avin ja Sonian mielessä, he menevät tapaamaan häntä, mutta huomaavat, että Aarti on kuollut, ja on ilmeisesti tehnyt itsemurhan veitsen avulla. Aartin äiti uskoo, että hän on yhä elossa, ja luulee, että hän on vain sairas ja toipuu. Kotimatkalla Aarti jatkaa Avin ja Sonian kummittelua, ja yöllä hotellissa Aarti kummittelee Avin nukkuessa, ja lopulta Aarti heitetään palotikkailta. Myöhemmin Avi on sairaalassa, ja Sonia kertoo hänelle, että Aarti tuhkataan, ja he käyvät hänen hautajaisissaan ennen kuin palaavat kotikaupunkiinsa. Sonia löytää Aartista valokuvia, joissa hän ryömii hakemaan jotain. Kun Sonia seuraa Aartin viitoittamaa kuviota, hän saa selville, että Avis parhaat ystävät, jotka myöhemmin tekivät itsemurhan, raiskaavat Aartin. Kun Sonia puhuu Avin kanssa tästä synkästä salaisuudesta, tämä kertoo, että hän halusi Aartin vain ymmärtävän hänen tunteitaan, mutta kun hänen parhaat ystävänsä yrittivät puhua Aartille, Aarti satutti Avisin ystävää Tarunia, joka suuttui ja raiskasi hänet ystäviensä kanssa. Avi väittää, että kun hän astui huoneeseen, hän järkyttyi kohtauksesta ja yritti auttaa Aaria, mutta Tarun sanoi sitten, että Avi oli pyytänyt heitä raiskaamaan hänet välttääkseen vankilan ja syytti Avia siitä, että hän suunnitteli tekevänsä tämän Aarille ja että yksi Avisin ystävistä otti kuvat. Avi kertoo sitten Sonialle, että hän säilytti kuvat siksi, että ne muistuttaisivat häntä siitä, että hän epäonnistui Aartin suojelemisessa, ja sanoisi, että hän on syyllinen. Sonia kuitenkin jättää hänet ja toivoo, että Aarti antaisi hänelle anteeksi. Myöhemmin Avi yrittää tappaa itsensä samalla tavalla kuin hänen parhaat ystävänsä tekivät, mutta kun Polaroid-kamera napsahtaa häntä kohti, hän näkee Aartin istuvan hänen harteillaan. Avi heitetään yhtäkkiä ikkunasta ulos ja hän päätyy sairaalaan, jossa paljastuu, että syy Aartin istumiseen hänen harteillaan oli se, että Aarti oli yhä rakastanut Aviakin. Kun Sonia ottaa Aivista toisen valokuvan, hän puhuu Aartille ja vakuuttaa, että jonain päivänä hän päästää irti, kun peilikuva näyttää Aartin yhä nojaavan Avin selkään.</w:t>
      </w:r>
    </w:p>
    <w:p>
      <w:r>
        <w:rPr>
          <w:b/>
        </w:rPr>
        <w:t xml:space="preserve">Esimerkki 1.2515</w:t>
      </w:r>
    </w:p>
    <w:p>
      <w:r>
        <w:t xml:space="preserve">Fakta1: Sotilaat saapuvat majataloon ja sijoittavat tarinan Japanin sotilaallisen rakentamisen yhteyteen, Fakta2: Fakta3: väkijoukko kuuntelee radiosta raporttia vaaratilanteesta, Fakta4: Kichi kutsuu Sadan rakasteluistunnon aikana kertoen hänelle, että hän ei saa pysähtyä puolivälissä, Fakta5: Sadan menneen elämän eteneminen on kerrottu takaumissa.</w:t>
      </w:r>
    </w:p>
    <w:p>
      <w:r>
        <w:rPr>
          <w:b/>
        </w:rPr>
        <w:t xml:space="preserve">Tulos</w:t>
      </w:r>
    </w:p>
    <w:p>
      <w:r>
        <w:t xml:space="preserve">Sada Abe Junko Miyashita kertoo mustalla ruudulla joitakin peitenimiä, joita hän on käyttänyt menneisyydessään. Avaus päättyy, kun ruudulle ilmestyvät sanat Kichi Sada 2, jota seuraa sanomalehtiotsikko Document: Sada Abe, joka on elokuvan japanilainen nimi. Tämän jälkeen rakastavaiset Sada ja Kichi Hideaki Esumi näytetään yhdessä, ja Kichi ennustaa kuolevansa, jos heidän rakastelunsa jatkuu. Sotilaat ohittavat pariskunnan heidän tullessaan majataloon, mikä sijoittaa tarinan Japanin sotilaallisen rakentamisen kontekstiin. He harrastavat rakastelua, joka kestää 23. huhtikuuta ja 7. toukokuuta 1936 välisenä aikana. Joihinkin heidän SM-leikkeihinsä liittyy veitsiä, puremista ja keskinäistä kuristamista. Kun Kichi jättää Sadan parranajoon, tämä syyttää mustasukkaisesti Sadaa aviorikoksesta vaimonsa kanssa. Sotilaiden nähdään marssivan väkijoukon ohi, joka kuuntelee radiosta raporttia helmikuun 26. päivän välikohtauksesta. Sada ja Kichi, joita tämä ei kiinnosta, poistuvat väkijoukon keskeltä jatkaakseen rakastelua. Kun he ovat kuristaneet toisiaan obis-kimonovaijereillaan, Kichin kaula on punainen, ja Sada kutsuu lääkärin paikalle. Kichi määrätään nestedieetille, ja hän aikoo palata kotiinsa kahdeksi kuukaudeksi toipumaan. Sada on järkyttynyt Kichin menettämisestä ja kaataa kaikki hänen lääkkeensä. Toisen rakastelun aikana Kichi pyytää Sadaa kuristamaan hänet uudelleen ja käskee häntä tällä kertaa olemaan lopettamatta puoliväliin, koska se olisi liian tuskallista jälkikäteen. Tappamisen jälkeen Sada hieroo rintojaan Kichin kasvoja vasten, yrittää syöttää hänelle olutta ja sitten kastroi hänet. Sitten hän viiltelee itseään ja kirjoittaa Kichi Sada 2:n verellään tämän ruumiiseen. Tämän kohtauksen edetessä Sadan menneestä elämästä kerrotaan takaumissa. Hänet karkotetaan varakkaasta perheestään menetettyään neitsyytensä raiskauksen seurauksena. Hän vaeltaa ympäri Japania työskennellen prostituoituna ja baarityttönä ja löytää lopulta työpaikan nykyisestä majatalosta, jossa hän tapasi Kichin. Loppukohtauksessa hänen rikoksensa paljastuu ja hänestä tulee kansallinen sensaatio. Kun Sada keskustelee tarinasta hierojan kanssa, joka ei tiedä hänen henkilöllisyyttään, hän sanoo, että Sadan on täytynyt rakastaa Kichiä hyvin paljon, koska hän halusi koko maan tietävän heistä. Elokuva päättyy Sadan pidätykseen.</w:t>
      </w:r>
    </w:p>
    <w:p>
      <w:r>
        <w:rPr>
          <w:b/>
        </w:rPr>
        <w:t xml:space="preserve">Esimerkki 1.2516</w:t>
      </w:r>
    </w:p>
    <w:p>
      <w:r>
        <w:t xml:space="preserve">Fakta1: Fakta2: Kelly kamppailee ahkeran suurriistanmetsästäjän Victor Marswellin kanssa: Marswell suostuu viemään Nordleyt gorillamaahan ja vie Honey Bearin puolimatkassa piirikomentajan luokse, Fakta3: pieni seurue pääsee niukasti pakoon ja ottaa haavoittuneen komissaarin mukaansa vahvistukset päivien päähän, Fakta4: Marswellin ja Lindan välille kehittyy vakava romanssi, Fakta5: Donald on sokea tilanteelle.</w:t>
      </w:r>
    </w:p>
    <w:p>
      <w:r>
        <w:rPr>
          <w:b/>
        </w:rPr>
        <w:t xml:space="preserve">Tulos</w:t>
      </w:r>
    </w:p>
    <w:p>
      <w:r>
        <w:t xml:space="preserve">Eloise Honey Bear Kelly Ava Gardner saapuu syrjäiselle afrikkalaiselle etuvartioasemalle etsimään rikkaan maharadžan tuttavuutta, mutta joutuu toteamaan, että tämä on perunut matkansa valtakunnassaan vallitsevien levottomuuksien vuoksi. Seuraavaa jokilaivaa odotellessaan hän riitelee ahkeran suurriistanmetsästäjän Victor Marswellin Clark Gablen kanssa, joka aluksi pitää häntä tietynlaisena huonomaineisena tyyppinä. Kun jokilaiva palaa, se tuo mukanaan Donald Nordleyn Donald Sindenin ja hänen vaimonsa Lindan Grace Kellyn. Nordleyt haluavat lähteä safarille kuvaamaan gorilloja. Marswell kieltäytyy opastamasta heitä. Honey Bear palaa seurueeseen höyrylaivan ajettua karille. Naisten välit kiristyvät, kun myös Linda tuntee vetoa Marswelliin. Marswell suostuu viemään Nordleyt gorilla-alueelle ja vie Honey Bearin puolimatkassa piirikomentajan luo, joka voi sitten saattaa hänet takaisin sivistykseen. He löytävät kuitenkin komissaarin pahoin haavoittuneena äskettäin sotaisilta alkuasukkailta. Kun apujoukot ovat päivien päässä, pieni ryhmä pakenee täpärästi, ja kuolettavasti haavoittunut komissaari lähtee mukaansa. Samaan aikaan Marswellin ja Lindan välille kehittyy vakava romanssi. Vain Donald on sokea tilanteelle. Marswell suunnittelee varoittavansa aviomiestä, mutta miettii sitten uudestaan tajuttuaan, kuinka paljon Donald rakastaa Lindaa ja että hänen olisi ehkä parempi pysyä Donaldin kanssa. Tilanne kärjistyy, kun Marswell vastentahtoisesti ampuu gorillan pelastaakseen Donaldin ja pilaa tilaisuuden vangita gorillavauva. Marswell masentuu ja alkaa juoda teltassaan runsaasti. Honey Bear liittyy hänen seuraansa, ja yksi asia johtaa toiseen. Kun Linda ilmestyy paikalle, hän löytää heidät halailemassa. Marswell päättää, että hän voi korjata kaiken saamalla Lindan vihaamaan itseään, ja hän esittää tämän halailun, jota seuraa Lindan vähätteleviä huomautuksia Lindan ihastumisesta Valkoiseen metsästäjään, mikä suututtaa Lindaa. Valitettavasti hänen temppunsa toimii liian hyvin, kun Linda ampuu häntä hänen omalla pistoolillaan ja haavoittaa häntä käteen. Honey Bear valehtelee muille ja kertoo, että Marswell oli lähentellyt Lindaa jo jonkin aikaa, mikä lopulta pakotti Lindan ampumaan hänet humalassaan. Seuraavana päivänä ryhmä purkaa leirin ja jättää Marswellin jäljelle yrittämään nuorten gorillojen pyydystämistä safarin maksuksi. Marswell, joka tunnustaa itselleen tunteensa Honey Bearia kohtaan, kosii tätä, mutta tyttö torjuu hänet. Kun kanootti vie hänet jokea alaspäin, hän kuitenkin hyppää yhtäkkiä veteen ja palaa Honeywellin luokse. He syleilevät toisiaan.</w:t>
      </w:r>
    </w:p>
    <w:p>
      <w:r>
        <w:rPr>
          <w:b/>
        </w:rPr>
        <w:t xml:space="preserve">Esimerkki 1.2517</w:t>
      </w:r>
    </w:p>
    <w:p>
      <w:r>
        <w:t xml:space="preserve">Fakta1: Fakta2: nainen on mennyt naimisiin newyorkilaisen liikemiehen kanssa rahan takia, Fakta3: meksikolainen rosvo Pancho Lopez varastaa karjaa ja vaatii lunnaita, Fakta4: Gil taistelee Lopezin miehiä vastaan, Fakta5: mies pelasti henkensä kauan sitten.</w:t>
      </w:r>
    </w:p>
    <w:p>
      <w:r>
        <w:rPr>
          <w:b/>
        </w:rPr>
        <w:t xml:space="preserve">Tulos</w:t>
      </w:r>
    </w:p>
    <w:p>
      <w:r>
        <w:t xml:space="preserve">Gil Jones Ronald Reagan on yhdysvaltalainen, joka pitää maatilaa Meksikossa. Hänen rakastamansa nainen, Lucia Pell Laraine Day, on mennyt naimisiin newyorkilaisen liikemiehen, Morgan Pell Tom Conwayn, kanssa, mahdollisesti tämän rahan vuoksi. Gil ja hänen Henry-setänsä Lionel Barrymore ovat veloissa, ja pankkiiri Jasper Hardy voi ulosmitata sen milloin tahansa. Morgan ja pankkiiri haluavat molemmat maata, jonka alla saattaa olla öljyä. Meksikolainen rosvo Pancho Lopez Beery varastaa karjaa ja kidnappaa kaikki muut paitsi Gilin ja vaatii heiltä lunnaita. Gil taistelee Lopezin miehiä vastaan, jotka saavat hirttosilmukan valmiiksi, kunnes Lopez tunnistaa Gilin mieheksi, joka kauan sitten pelasti hänen henkensä. Pelkurimainen Morgan tarjoaa maata ja jopa Luciaa, jos Lopez vain päästää hänet vapaaksi. Myöhemmin hän ampuu yhtä Lopezin miehistä selkään ja pakenee. Myöhemmin hän uhkaa Giliä ja Luciaa aseella, mutta Lopez ratsastaa pelastamaan heidät.</w:t>
      </w:r>
    </w:p>
    <w:p>
      <w:r>
        <w:rPr>
          <w:b/>
        </w:rPr>
        <w:t xml:space="preserve">Esimerkki 1.2518</w:t>
      </w:r>
    </w:p>
    <w:p>
      <w:r>
        <w:t xml:space="preserve">Fakta1: Fakta2: Thiruvarurissa asuva nuori työtön mies nauttii ystäviensä kanssa hengailusta, Fakta3: isä on tyytymätön poikansa vastuuttomaan elämäntapaan ja yrittää itsemurhaa, Fakta4: Mahesh alkaa etsiä työtä, Fakta5: Appu Kutty avulla löytää työpaikan ystävänsä.</w:t>
      </w:r>
    </w:p>
    <w:p>
      <w:r>
        <w:rPr>
          <w:b/>
        </w:rPr>
        <w:t xml:space="preserve">Tulos</w:t>
      </w:r>
    </w:p>
    <w:p>
      <w:r>
        <w:t xml:space="preserve">Mahesh Mirchi Senthil on Thiruvarurissa asuva nuori työtön mies, joka viihtyy kavereidensa kanssa. Hänen isänsä Livingston on tyytymätön poikansa vastuuttomaan elämäntapaan ja yrittää itsemurhaa. Mahesh alkaa etsiä töitä, ja ystävänsä Appu Kutty Muruga Dassin avulla hän löytää työpaikan Singaporesta. Hän tapaa Janani Iniyan, joka on Singaporen kansalainen, ja yrittää naida hänet saadakseen kansalaisuuden. mutta totuus oli, ettei hän ollut Singaporen kansalainen.</w:t>
      </w:r>
    </w:p>
    <w:p>
      <w:r>
        <w:rPr>
          <w:b/>
        </w:rPr>
        <w:t xml:space="preserve">Esimerkki 1.2519</w:t>
      </w:r>
    </w:p>
    <w:p>
      <w:r>
        <w:t xml:space="preserve">Fakta1: Fakta2: Yhdysvaltain senaatin komitea kuulustelee Marsha Meredithiä erityisesti avioerosta asianajaja Peter Webbistä: Fakta3: toimittajat ovat kuulleet huhuja Marshan uudesta avioliitosta, Fakta4: mies nimeltä kuoli hääyönä, Fakta5: avioliitto Peterin kanssa tekee hänet onnellisemmaksi kuin ura.</w:t>
      </w:r>
    </w:p>
    <w:p>
      <w:r>
        <w:rPr>
          <w:b/>
        </w:rPr>
        <w:t xml:space="preserve">Tulos</w:t>
      </w:r>
    </w:p>
    <w:p>
      <w:r>
        <w:t xml:space="preserve">Liittovaltion tuomariksi nimitetty Marsha Meredith Rosalind Russell joutuu Yhdysvaltain senaatin valiokunnan kuultavaksi erityisesti avioerostaan asianajaja Peter Webbistä Robert Cummingsin kanssa. Hän palaa kotiinsa Palm Beachiin Floridaan, jossa Peter ilmestyy pian todistamaan showtyttö Ginger Simmons Marie McDonaldia gangsteri George Ellerby Douglass Dumbrillen puolustusta varten. Mustasukkaisuuskohtauksessa nähdessään ex-miehensä toisen naisen kanssa Marsha nappaa Alexander Darvac Gig Youngin baarista ja vie hänet pelipaikalle, joka ratsataan. Peter auttaa häntä pakenemaan pahamaineisuutta. He varastavat veneen ja piileskelevät majakalla, jossa heidän romanssinsa syttyy uudelleen. He menevät uudelleen naimisiin, mutta Peterin isoisä, tuomari Meredith Harry Davenport, suostuttelee heitä olemaan julkistamatta asiaa ennen kuin senaatti vahvistaa hänen nimityksensä. Ellerby karkaa takuita vastaan. Ginger yrittää viedä Peterin hänen luokseen, ja Marsha näkee heidät uudelleen, ja hän on raivoissaan. Hän keksii tarinan toimittajille, jotka ovat kuulleet huhuja Marshasin uudesta avioliitosta. Hän väittää menneensä naimisiin Roogle Clem Bevans -nimisen miehen kanssa, joka kuoli heidän hääyönään. Marsha lähtee ystävänsä Kittyn mökille vuorille päästäkseen pois parrasvaloista. Kostaakseen Peter ilmoittaa, että Roogle on elossa ja tulossa. Marsha päätyy pyytämään Darvacia esittämään Rooglea, mutta joutuu tyrmäämään Darvacin, kun tämä yrittää vaatia oikeuksiaan hänen aviomiehenään. Lopulta, kun sekaannus on selvitetty, Marsha päättää, että jos hänen pitäisi valita, avioliitto Peterin kanssa tekisi hänet onnellisemmaksi kuin ura. Hän tulee kotiin ja löytää Gingerin ja Darvacin tyrmättynä komerosta.</w:t>
      </w:r>
    </w:p>
    <w:p>
      <w:r>
        <w:rPr>
          <w:b/>
        </w:rPr>
        <w:t xml:space="preserve">Esimerkki 1.2520</w:t>
      </w:r>
    </w:p>
    <w:p>
      <w:r>
        <w:t xml:space="preserve">Fakta1: tunnettu nopeudesta ja kyvystä saada asiakkaat minne tahansa taksinkuljettajan vähimmässä ajassa, Fakta2: Devlinin ystävällinen luonne ja halu antaa Jimmylle neuvoja voittaa Jimmyn, Fakta3: yritys tappaa Devlin autopommilla saa hänet koomaan, Fakta4: Jimmy saa Devlinin viimeaikaiset muistiinpanot ja erikoiskellon, Fakta5: erikoiskello ohjaa Devlinin melko epätavallista smokkia.</w:t>
      </w:r>
    </w:p>
    <w:p>
      <w:r>
        <w:rPr>
          <w:b/>
        </w:rPr>
        <w:t xml:space="preserve">Tulos</w:t>
      </w:r>
    </w:p>
    <w:p>
      <w:r>
        <w:t xml:space="preserve">Jimmy Tong Jackie Chan on taksinkuljettaja, joka on tunnettu nopeudestaan ja kyvystään viedä asiakkaansa minne tahansa mahdollisimman nopeasti. Maineensa ansiosta hän saa työpaikan salaperäisen mutta varakkaan Clark Devlinin Jason Isaacsin henkilökohtaisena autonkuljettajana. Jimmy ei oikein tiedä, mitä hänen uusi pomonsa tekee, mutta Devlinin ystävällinen luonne, tyyni käytös ja halu antaa Jimmylle neuvoja voittaa Jimmyn puolelleen, ja heistä tulee ystäviä. Jimmy ei kuitenkaan ymmärrä, että Devlin on salainen vakooja ja hallituksen peiteagentti, ja kun yritys tappaa Devlin autopommi-iskulla saa hänet koomaan, Jimmy päätyy Devlinin tuoreiden muistiinpanojen ja erikoiskellon kanssa, jolla ohjataan Devlinin varsin epätavallista smokkia. Smokki on vekotin, joka pystyy antamaan käyttäjälleen erikoiskykyjä, kuten taistelulajeja, nopeutta, tanssitaitoa ja erilaisia akrobaattisia taitoja, joita Jimmyn on käytettävä pysäyttääkseen Devlinin murhayrityksestä vastuussa olevan rikollisjärjestön. Ryhmä on terroristijärjestö, joka on naamioitunut Banning Corporation -nimiseksi yhtiöksi, ja sitä johtaa pahamaineinen ja häikäilemätön Dietrich Banning Ritchie Coster. Sen tavoitteena on ottaa haltuunsa maailmanlaajuinen juomavesivaranto, ja se aloittaa myrkyttämällä Yhdysvaltojen suuret vesivarastot geneettisesti muunnettujen vesihyönteisten avulla. Näissä vesihyönteisissä on bakteereja, jotka voivat levitä ihmisestä toiseen. Puhtaan sattuman kautta Jimmyn seuraan liittyy nerokas tiedemies, jolla on pyrkimyksiä kenttätyöhön, Delilah Del Blaine Jennifer Love Hewitt. Blaine on täysin uusi kenttätyössä ja ilahtuu päästessään tehtävään Devlinin kanssa, mutta Jimmy hämmentää häntä suuresti, kun hän matkii Devliniä ja luottaa smokin erikoiskykyihin kompensoidakseen taitojensa ja koulutuksensa puutteen. Blaine pitää Jimmyä aluksi outona ja ärsyttävänä ja sitten huijarina, kun Jimmyn imitaatio lopulta paljastuu. Hän takavarikoi Jimmyn lainaaman smokin ja yrittää pysäyttää pahan Dietrich Banningin yksin teeskentelemällä haluavansa ryhtyä Banning Corporationin petturiksi. Samaan aikaan Jimmy on valmis luovuttamaan ja palaamaan takaisin taksinkuljettajan elämään, mutta pakatessaan tavaroitaan hän huomaa, että Devlin oli tilannut toisen smokin Jimmylle itselleen uskoen, että Jimmystäkin voisi tulla hyvä agentti. Käyttämällä omaa smokkiaan Jimmy kukistaa roisto Banningin heittämällä Banningsin suuhun lasin, jossa on vesiliskojen kuningatar. Tämän jälkeen hän saa tartunnan vesisiipijän bakteereista. Muut jäljellä olevat vesisiirat tekevät samoin. Ne hyökkäävät Banningin kimppuun, ja hän kuolee välittömästi. Korvauksena roolistaan Banningin kaatamisessa järjestö käyttää resurssejaan järjestääkseen operaation, jotta Jimmy voi vihdoin tavata unelmiensa tytön. Blainesin ja nyt löydetyn Devlinin ristiriitaisten ohjeiden hämmentämänä Jimmy onnistuu kuitenkin vain pelästyttämään tytön uhkaamaan häntä pahoinpitelyllä, joten operaatio keskeytetään epäonnistuneena. Lohduttaessaan Jimmyä sen jälkeen Blaine myöntää olevansa surullinen siitä, ettei kukaan ole koskaan yrittänyt tehdä hänen hyväkseen sitä, mitä Jimmy oli juuri tehnyt, ja Jimmy kertoo Blainelle, että hänen on muututtava ja oltava myöntyväisempi, jos hän haluaa koskaan saada poikaystävän. He tuntevat varovaista vetovoimaa toisiaan kohtaan ja kävelevät pois ostamaan kahvia.</w:t>
      </w:r>
    </w:p>
    <w:p>
      <w:r>
        <w:rPr>
          <w:b/>
        </w:rPr>
        <w:t xml:space="preserve">Esimerkki 1.2521</w:t>
      </w:r>
    </w:p>
    <w:p>
      <w:r>
        <w:t xml:space="preserve">Fakta1: Fakta2: pari yrittää löytää suojaa sateelta, Fakta3: Cliff pelastaa Vincen, Fakta4: Cliff pelastaa hänet järvestä, Fakta5: Belknap kuolee auto-onnettomuudessa.</w:t>
      </w:r>
    </w:p>
    <w:p>
      <w:r>
        <w:rPr>
          <w:b/>
        </w:rPr>
        <w:t xml:space="preserve">Tulos</w:t>
      </w:r>
    </w:p>
    <w:p>
      <w:r>
        <w:t xml:space="preserve">Pankkivirkailija Vince Grayson DeForest Kelley näkee unta, että hän puukottaa miestä kahdeksankulmaisessa peilihuoneessa ja lukitsee ruumiin kaappiin. Kun hän herää, hän huomaa jälkiä kurkussaan, oudon avaimen ja napin taskussaan sekä verta hihansuussaan. Cliff Herlihy Paul Kelly, hänen poliisilankonsa, yrittää vakuuttaa hänelle, että se oli vain unta. Muutamaa päivää myöhemmin, kun pariskunta yrittää löytää suojaa sateelta, he löytävät suojaa Vincen unen oudosta talosta. He saavat selville, että poliisi löysi talosta kaksi ruumista, toisen peilihuoneesta ja toisen yliajetun ajotieltä. Rouva Belknap, joka jäi auton alle, antoi ennen kuolemaansa poliisille kuvauksen, joka sopi Vinceen. Aluksi Vince on toiveikas, että hän on syytön, koska hän ei osaa ajaa autoa, mutta hän tunnistaa uhrit unestaan. Katumuksen vallassa hän yrittää itsemurhaa, mutta Cliff pelastaa hänet. Etsivä löytää johtolankoja, jotka viittaavat siihen, että paha hypnotisoija Robert Emmett Keane manipuloi Vinceä. He tajuavat, että hypnotisoija on itse asiassa herra Belknap valepuvussa, ja yrittävät saada hänet ansaan teeskentelemällä, että Vince haluaa vaitiolorahaa. Belknap laittaa Vincen hypnoosiin ja yrittää saada hänet hukuttamaan itsensä. Cliff pelastaa hänet järvestä, ja herra Belknap kuolee auto-onnettomuudessa, kun hän yrittää paeta poliisia. Vihjaillaan, että Vince vapautetaan kaikista syytteistä, koska hän tappoi peilihuoneessa olleen miehen itsepuolustukseksi.</w:t>
      </w:r>
    </w:p>
    <w:p>
      <w:r>
        <w:rPr>
          <w:b/>
        </w:rPr>
        <w:t xml:space="preserve">Esimerkki 1.2522</w:t>
      </w:r>
    </w:p>
    <w:p>
      <w:r>
        <w:t xml:space="preserve">Fakta1: Fakta2: lähistöllä kulkevaa tietä on tarkoitus laajentaa taloon asti, Fakta3: toinen vieras kuolee sydänkohtaukseen alaikäisen tyttöystävänsä kanssa, Fakta4: hiljattain eronnut tytär väittää olevansa itse kuningatar Elisabet II:n veljenpoika, Fakta5: johtolanka johtaa hänet paljastamaan kadonneiden vieraiden ketjun...</w:t>
      </w:r>
    </w:p>
    <w:p>
      <w:r>
        <w:rPr>
          <w:b/>
        </w:rPr>
        <w:t xml:space="preserve">Tulos</w:t>
      </w:r>
    </w:p>
    <w:p>
      <w:r>
        <w:t xml:space="preserve">Katakurit ovat neljän sukupolven epäonnistujaperhe: patriarkka Masao Katakuri Kenji Sawada, hänen vaimonsa Terue Keiko Matsuzaka, isä Jinpei Tetsuro Tamba, hänen entinen rikollinen poikansa Masayuki Shinji Takeda, hänen eronnut tyttärensä Shizue Naomi Nishida, hänen lapsensa Yurie Tamaki Miyazaki, joka kertoo elokuvassa, ja heidän koiransa Pochi. Perhe ostaa isän irtisanomiskorvauksella Fuji-vuoren lähellä sijaitsevalta entiseltä kaatopaikalta suuren vanhan talon, jonka he ovat nimenneet White Lovers Inniksi. He aikovat muuttaa sen aamiaismajoitukseksi, sillä lähellä kulkevaa tietä on tarkoitus laajentaa talolle asti, mikä toisi mukanaan paljon vieraita ja turisteja. Tietä ei kuitenkaan ole vielä levennetty, eikä Katakurilla ole vieraita. Kun yksi vihdoin ilmestyy paikalle, televisiopersoona ilman vaatteita, hän tekee itsemurhan yön aikana, ja Katakurit päättävät pelastaa liiketoimintansa hautaamalla ruumiin ja salaamalla kuoleman. Myös toinen vieras, sumopainija, kuolee sydänkohtaukseen alaikäisen tyttöystävänsä kanssa, joka myös kuolee. Jotenkin jokainen vieras kuolee itsemurhan, onnettomuuden tai murhan kautta, ja pian ruumiit takapihalla alkavat kasaantua. Katakurit joutuvat pian valheiden ja pelon painajaiseen, jota ei helpota tyttären huijaripoikaystävän saapuminen, karannut murhaaja, jota poliisi jahtaa, ja purkautuva tulivuori. Samaan aikaan vastikään eronnut tytär rakastuu Richard Sagawa Kiyoshiro Imawanoon, salaperäiseen amerikkalaiseen merivoimien upseeriin, joka näyttää epäilyttävän japanilaiselta mutta väittää olevansa itse kuningatar Elisabet II:n veljenpoika. Juuri kun Richard törmää vihjeeseen, joka saattaisi johtaa hänet katoavien vieraiden sarjan jäljille, läheinen tulivuori alkaa jyristä elämään.</w:t>
      </w:r>
    </w:p>
    <w:p>
      <w:r>
        <w:rPr>
          <w:b/>
        </w:rPr>
        <w:t xml:space="preserve">Esimerkki 1.2523</w:t>
      </w:r>
    </w:p>
    <w:p>
      <w:r>
        <w:t xml:space="preserve">Fakta1: Fakta4: Durai elää onnellista elämää Meenan ja pojan kanssa, Fakta5: Dorai on syyllinen.</w:t>
      </w:r>
    </w:p>
    <w:p>
      <w:r>
        <w:rPr>
          <w:b/>
        </w:rPr>
        <w:t xml:space="preserve">Tulos</w:t>
      </w:r>
    </w:p>
    <w:p>
      <w:r>
        <w:t xml:space="preserve">Raja Arjun työskentelee kokin Arusuvai Ambi Vivekin kanssa. Raja törmää Anjali Kirat Bhattaliin, joka herättää hänen kiinnostuksensa. Hän ihastuu Rajaan, mutta tämä ei muista mitään menneisyydestään. Hän muistaa vain epämääräisiä kuvia ja muistoja, jotka häiritsevät häntä unissaan. Erinäisten tapahtumien ja rähinöitsijöiden ajojahdin jälkeen Raja kerää menneisyytensä. Raja oli vuosi sitten Durai, rehellisen poliitikon Deivanayagam K. Viswanathin läheinen kumppani. Durai, joka elää onnellista elämää vaimonsa Meena Gajalan ja poikansa kanssa, epäröi ottaa viran vastaan. Toimittaja Anjali jahtaa häntä haastatteluihin ja rakastuu häneen. Deivanayagam tapetaan, ja syyllinen on Dorai. Hänen vaimonsa ja poikansa murhataan. Lopulta Dorai alias Raja ottaa yhteen vihollistensa kanssa ja selvittää totuuden Deivanayakamin kuoleman takana. Toiminta tihkuu koko ajan.</w:t>
      </w:r>
    </w:p>
    <w:p>
      <w:r>
        <w:rPr>
          <w:b/>
        </w:rPr>
        <w:t xml:space="preserve">Esimerkki 1.2524</w:t>
      </w:r>
    </w:p>
    <w:p>
      <w:r>
        <w:t xml:space="preserve">Fakta1: rikollisella on paikallisen poliisipäällikön täysi tuki, Fakta2: Ajay Malhotra on perustanut oman orkesterin, Fakta3: Akshay yrittää löytää Ajayn ja päätyy Mayan luo, Fakta4: Akshay voittaa Mayan luottamuksen pelastamalla hänet kuningas Donin tekemiltä murhayrityksiltä, Fakta5: Maya tulee tapaamaan heitä Ajayn kanssa.</w:t>
      </w:r>
    </w:p>
    <w:p>
      <w:r>
        <w:rPr>
          <w:b/>
        </w:rPr>
        <w:t xml:space="preserve">Tulos</w:t>
      </w:r>
    </w:p>
    <w:p>
      <w:r>
        <w:t xml:space="preserve">Khiladiyon Ka Khiladi kertoo tappavasta selviytymispelistä rikollisuuden ja likaisuuden armottomassa maailmassa. Rikollinen don, Maya Rekha, isännöi laittomia painiotteluita New Yorkissa, ja hänellä on paikallisen poliisipäällikön täysi tuki. Ajay Malhotra on muuttanut Yhdysvaltoihin ja perustanut oman orkesterin ystäviensä avulla. Hänen veljensä Akshay Akshay Kumar päättää vierailla hänen luonaan kuultuaan, että Akshay haluaa mennä naimisiin rakastettunsa kanssa Kanadassa; lentokoneessa hän tapaa Priyan Raveena Tandononin, ja molemmat rakastuvat. Yhdysvaltoihin saavuttuaan Akshay saa tietää, että poliisilla on pidätysmääräys Ajaysta ja he haluavat kuulustella häntä. Akshayn yritykset löytää Ajay päätyvät Mayan luo, joka sattuu olemaan Priyan sisko. Ilmeisesti Maya pitää Ajaya vankina ja vapauttaa hänet vasta, kun hän luovuttaa raskauttavia asiakirjoja. Akshay voittaa pian Mayan luottamuksen pelastamalla hänet kuningas Don Gulshan Groverin tekemiltä murhayrityksiltä, ja Maya alkaa pitää hänestä ja luottaa häneen. Akshay kosii häntä, ja Maya suostuu siihen Priyan pettymykseksi. Pian Akshay tappaa Mayan miehet, kun he saavat tietää hänen todellisen henkilöllisyytensä. Hän järjestää myös väärennetyn kidnappausnäytelmän Ajayn ystävien kanssa, jotka kidnappaavat hänet ja vaativat Mayaa tulemaan tapaamaan heitä Ajayn kanssa. Nyt Maya tajuaa, että Akshay on Ajayn veli ja Priya todella rakastaa Akshayta. Lopulta Maya tekee itsemurhan, ja ennen kuolemaansa hän luovuttaa sisarensa Priyan Akshaylle.</w:t>
      </w:r>
    </w:p>
    <w:p>
      <w:r>
        <w:rPr>
          <w:b/>
        </w:rPr>
        <w:t xml:space="preserve">Esimerkki 1.2525</w:t>
      </w:r>
    </w:p>
    <w:p>
      <w:r>
        <w:t xml:space="preserve">Fakta1: Fakta2: Arjunin oma isä ei hyväksy ankaria tapoja, Fakta3: vankilanjohtaja käyttää vankilaa aseiden ja huumausaineiden kauppapaikkana, Fakta4: Arjun tunnustaa syyllisyytensä oikeudessa ja hänet tuomitaan vankilaan, Fakta5: Arjun ilmoittaa asiasta sisäministerille ja poliisipäällikölle.</w:t>
      </w:r>
    </w:p>
    <w:p>
      <w:r>
        <w:rPr>
          <w:b/>
        </w:rPr>
        <w:t xml:space="preserve">Tulos</w:t>
      </w:r>
    </w:p>
    <w:p>
      <w:r>
        <w:t xml:space="preserve">Poliisitarkastaja Arjun Singh Sunil Shetty on rohkea ja rehellinen poliisitarkastaja, joka on sijoitettu Khandalaan. Hän on hyvin tiukka poliisi ja käyttää ankaria keinoja kaikkia rikollisia vastaan. Hänen kollegansa ja ystävänsä komisario Khan Om Puri tukee häntä aina. Arjun on rakastunut Kaajal Raveena Tandoniin, joka on vanhemman poliisivirkailijan, A.C.P. Amar Agnihotrin tytär. Arjuns oma isä ei hyväksy Arjunin kovia keinoja rikollisia vastaan. Arjun saa aina tukea siskoltaan. Mumbain lähellä sijaitsevassa keskusvankilassa vankilanjohtaja Lankeshwar Danny Denzongpa on vankilanjohtaja, joka käyttää vankilaansa aseiden ja huumausaineiden kauppapaikkana. Lisäksi hän sallii joidenkin vankiensa mennä ulos palkkamurhaajiksi, tehdä työnsä ja palata takaisin. A.C.P. Amar epäilee Lankeshwarin toimia. Hän pyytää ylempiä viranomaisia päästämään poliisitarkastajan vankilaan keräämään todisteita Lankeshwarin pahoista teoista. Arjun Singh valitaan tehtävään. Suunnitelma on, että Arjun ampuu A.C.P. Amaria tyhjällä luodilla. Arjun tunnustaa oikeudessa syyllisyytensä ja hänet tuomitaan vankilaan. Vankilassa Arjun saa tietää, että vankilasta salakuljetetaan aseita, huumeita ja räjähteitä. Hän ilmoittaa asiasta salaa sisäministerille ja poliisipäällikölle konstaapeli Hariramin välityksellä. He päättävät tehdä ratsian vankilaan, mutta ratsiapäivänä sisäministeri, poliisipäällikkö ja Lankeshwar järkyttävät Arjunia kertomalla, että vaikka hän ampui väärennetyllä luodilla vanhempiään, matkalla ambulanssiin he tappoivat A.C.P Agnihotrin oikeilla luodeilla. Sitten he hakkaavat Arjunia, kunnes hän pyörtyy. Lisäksi Arjunin sisko raiskataan ja Lankeswarin kätyri Azgar tappaa isän, jolloin Arjunin sydän murtuu. Komisario Khan saa tietää Arjunsin ahdingosta ja päättää auttaa häntä. Hän hiipii vankilaan yhden vangin avulla ja murtaa Arjunsin kahleet. Arjun sanoo Khan, main inka vinash kar doonga. mikä tarkoittaa Khan, minä tuhoan heidät. tästä tulee elokuvan nimi. Arjun aseistautuu ja käy yhden miehen sotaa vankilan vartijoita vastaan. Hän tuhoaa vankilan toimiston ja vartiotornit ja sytyttää sitten palamaan kummikomeron, jossa säilytetään laittomia huumeita ja aseita. Khan ja Arjun pakenevat jeepillä. Poliisi jahtaa heitä. Arjun tuhoaa heitä jahtaavat poliisien jeepit käsikranaateilla. Kun he ylittävät sillan, Arjun tuhoaa senkin, jotta heitä ei jahdata. Khan kuitenkin kuolee, kun poliisin ampuma luoti osuu häneen. Arjun hautaa hänet sitten yksin. Pian Arjun lähestyy Kaajalia, joka on raivoissaan hänelle isänsä tappamisesta; kuultuaan koko tarinan Arjun kuitenkin antaa hänelle anteeksi ja päättää auttaa häntä. Arjun aikoo kostaa järjestelmällisesti. Hänestä tulee yhden miehen armeija ja hän tappaa monia Lankeshwarin kätyreitä. Lankeshwar, sisäministeri ja poliisipäällikkö ovat peloissaan, sillä Arjun on ryhtynyt tappamaan. Arjun tappaa poliisipäällikön autopommilla. Sisäministeri on risteilyllä, kun Arjun seuraa häntä kuljettajana ja ajaa hänet pois puolustuksestaan. Hän tappaa myös Azgarin, vankilanjohtajan tärkeimmän kätyrin. Kerättyään todisteita, jotka todistaisivat hänen syyttömyytensä, hän tappaa sisäministerin. Säikähdyksellä Lankeshwar tunnustaa oikeudessa syyllisyytensä ja hänet tuomitaan vangiksi omaan vankilaansa. Arjun, joka aavistaa motiivinsa, tunnustaa myös syyllisyytensä ja hänet tuomitaan samaan vankilaan. Lankeshwar päättää kuitenkin yhdessä virkaveljiensä kanssa paeta ja ryhtyä terroristeiksi. Pakopäivänä Arjun aloittaa tappoiskun. Hän tappaa lisää Lankeshwarin miehiä. Lankeshwar ja Arjun ottavat viimeisen yhteenoton vankilassa. Arjun hakkaa Lankeshwarin murskaamalla tämän kylkiluut ja jalat. Vangit tuntevat sydämessään isänmaallisuuden tunteen ja valtaavat vankilan tappamalla vartijat. Arjun jatkaa Lankeshwarin hakkaamista, kunnes tämä on puolikuollut. Sitten Arjun raahaa Lankeshwarin hirsipuuhun ja hirttää hänet. Elokuva päättyy, kun poliisin univormuun pukeutunut Arjun tervehtii Kaajalin ja Intian lipun kanssa taustalla.</w:t>
      </w:r>
    </w:p>
    <w:p>
      <w:r>
        <w:rPr>
          <w:b/>
        </w:rPr>
        <w:t xml:space="preserve">Esimerkki 1.2526</w:t>
      </w:r>
    </w:p>
    <w:p>
      <w:r>
        <w:t xml:space="preserve">Fakta1: Fakta2: Kabir elää playboy-elämää Pondicherryssa: Fakta3: aviomies pystyy tappamaan heidät molemmat, Fakta4: Sonia on tappanut Rohitin ensimmäisen vaimon, Fakta5: Siddharth on vastuussa tapauksesta.</w:t>
      </w:r>
    </w:p>
    <w:p>
      <w:r>
        <w:rPr>
          <w:b/>
        </w:rPr>
        <w:t xml:space="preserve">Tulos</w:t>
      </w:r>
    </w:p>
    <w:p>
      <w:r>
        <w:t xml:space="preserve">Kabir John Abraham, onneton, melko köyhä ja alkoholisti asianajaja, elää playboy-elämää Pondicherryssa. Kabirin parhaat ystävät, poliisi Siddharth Vinay Pathak ja hänen kollegansa Vishal Ranvir Shorey, yrittävät pitää hänet poissa vaikeuksista. Hän tapaa Sonia Khannan Bipasha Basun, kiertävän miljonäärin kauniin vaimon Rohit Khannan Gulshan Groverin. Heillä on myrskyisä suhde, ja Kabir huomaa rakastuvansa hulluna Soniaan. Hän ehdottaa Kabiralle avioeroa, mutta tämä sanoo, että hänen miehensä pystyy tappamaan heidät molemmat. Sonia suostuttelee lopulta Kabirin murhaamaan miehensä ja saamaan sen näyttämään onnettomuudelta. Hän ehdottaa myös, että he muuttaisivat Rohitin testamenttia niin, että Kabir perii kaiken miehen omaisuuden. Kabir yrittää puhua Kabirille järkeä, mutta Sonia muuttaa testamenttia ja nimeää hänet testamentin toimeenpanijaksi. Rohitin sisko Priyanka yrittää varoittaa Kabiria siitä, että Sonia on kiinnostunut vain rahasta ja on jo tappanut Rohitin ensimmäisen vaimon. Siddharth, joka vastaa tapauksesta, epäilee Kabiria ja joutuu ystävyyden ja velvollisuuden väliin. Kabir yrittää saada Sonian lähtemään kanssaan kaupungista. Vasta kun Kabir lähettää jonkun tappamaan hänet, Kabir tajuaa, että Kabir haluaa vain rahaa. Kabir kohtaa Sonian, joka kiistää, että olisi koskaan rakastanut häntä. Kun Kabir uhkaa antautua ja tunnustaa rikoksensa poliisille, Kabir ampuu hänet. Kabir haavoittuu vatsaan, mutta onnistuu nousemaan ylös. Sonia ryntää hänen luokseen, kun hän nousee seisomaan, ja kertoo, että on aina rakastanut häntä. He jakavat intohimoisen suudelman, ja sitten ase laukeaa Sonian käsissä. Sonian silmät aukeavat suudelmasta ja hän alkaa kuiskata Kabirin nimeä toistuvasti. Paljastuu, että Kabir oli ampunut Soniaa vatsaan, kun hän laskee hänet sohvalle. Sitten hän pakenee ja soittaa Siddarthille ja käskee häntä ja Vishalia tapaamaan hänet rannalla. He tapaavat Kabirin, joka pyytää heiltä anteeksi ja sanoo haluavansa vain nähdä auringonnousun viimeisen kerran. Kun he katselevat auringonnousua, Kabir näkee näyn Soniasta, joka kävelee häntä kohti. Kabir hymyilee itsekseen ja kuolee sitten vammoihinsa.</w:t>
      </w:r>
    </w:p>
    <w:p>
      <w:r>
        <w:rPr>
          <w:b/>
        </w:rPr>
        <w:t xml:space="preserve">Esimerkki 1.2527</w:t>
      </w:r>
    </w:p>
    <w:p>
      <w:r>
        <w:t xml:space="preserve">Fakta1: Fakta2: automatisoidut sadonkorjuukoneet, jotka vaativat vain yhden ihmisen ylläpitämään toimintaa, Fakta3: Sam Bellin kolmivuotinen työsopimus Sarangin asemalla lähestyy loppuaan, Fakta4: Krooniset viestintäongelmat rajoittavat hänet satunnaisiin nauhoitettuihin viesteihin Tessiltä, Fakta5: Sam keksii tekaistun ongelman suostutellakseen GERTYn päästämään hänet ulos.</w:t>
      </w:r>
    </w:p>
    <w:p>
      <w:r>
        <w:rPr>
          <w:b/>
        </w:rPr>
        <w:t xml:space="preserve">Tulos</w:t>
      </w:r>
    </w:p>
    <w:p>
      <w:r>
        <w:t xml:space="preserve">Lähitulevaisuudessa Lunar Industries on tehnyt omaisuuden öljykriisin jälkeen rakentamalla Sarang-aseman, automaattisen kuunlaitteiston, jolla louhitaan vaihtoehtoista polttoainetta heliumia3 runsaasti sisältävästä kuun maaperästä. Laitos on täysin automatisoitu, ja se tarvitsee vain yhden ihmisen ylläpitämään toimintaa, valvomaan sadonkorjuukoneita ja laukaisemaan Maahan meneviä kanistereita, jotka sisältävät talteenotettua helium3:a. Sam Bellin kolmivuotinen työsopimus Sarangin asemalla lähestyy loppuaan. Krooniset viestintäongelmat ovat estäneet hänen suoran yhteydenpitonsa Maasta ja rajoittuvat satunnaisiin nauhoitettuihin viesteihin hänen vaimoltaan Tessiltä, joka oli raskaana heidän tyttärelleen Eevelle, kun hän lähti. Hänen ainoa seuralaisensa on GERTY-niminen tekoäly, joka auttaa tukikohdan automaatiossa ja lohduttaa häntä. Kaksi viikkoa ennen paluutaan Maahan Sam saa hallusinaatioita teini-ikäisestä tytöstä. Eräs tällainen mielikuva häiritsee häntä, kun hän on keräämässä helium3-säiliötä harvesterista, jolloin hän törmää kuunmönkijällään harvesteriin. Sam menettää nopeasti hytti-ilmaa törmäyksen seurauksena ja menettää tajuntansa. Sam herää tukikohdan sairastuvalla ilman mitään muistikuvaa onnettomuudesta. Hän kuulee, kun GERTY saa Lunar Industriesilta ohjeet, joiden mukaan häntä ei saa päästää pois tukikohdasta ja hänen on odotettava pelastusryhmän saapumista. Epäileväinen Sam keksii tekaistun ongelman suostutellakseen GERTYn päästämään hänet ulos. Hän matkustaa pudonneen mönkijän luo, jossa hän löytää tajuttoman kaksoisolentonsa. Hän tuo kaksoisolennon takaisin tukikohtaan ja hoitaa tämän vammat. Samit alkavat miettiä, onko toinen toisensa klooni. Kiivaan riidan ja fyysisen yhteenoton jälkeen he pakottavat GERTYn paljastamaan, että he molemmat ovat alkuperäisen Sam Bellin klooneja. GERTY aktivoi uusimman kloonin Roverin onnettomuuden jälkeen ja vakuutti hänelle, että hänen kolmivuotinen sopimuksensa oli alkamassa. Nämä kaksi Samia tutkivat laitoksen ja löytävät salaisen holvin, jossa on satoja talvehtivia klooneja. He toteavat, että Lunar Industries käyttää epäeettisesti alkuperäisen Sam Bellin klooneja välttääkseen uusien astronauttien kustannukset. Vanhempi Sam ajaa häiriösäteen ohi toisella Roverilla ja yrittää soittaa Tessille Maahan. Sen sijaan hän saa yhteyden 15-vuotiaaseen Eveen, joka kertoo Tessin kuolleen joitakin vuosia sitten. Hän katkaisee puhelun, kun Eve kertoo isälleen, joka tunnistetaan alkuperäiseksi Samiksi, että joku soittaa Tessistä. Samit ymmärtävät, että saapuva pelastusryhmä tappaa heidät molemmat, jos heidät löydetään yhdessä. Uudempi Sam suostuttelee GERTYn herättämään henkiin toisen kloonin ja suunnittelee jättävänsä henkiin herätetyn kloonin ruumiin maahan syöksyneeseen kulkuneuvoon ja lähettävänsä vanhemman Samin Maahan jossakin helium3-kuljetuksessa. Mutta vanhempi Sam, jonka terveys on heikentynyt, tietää, ettei hän elä enää kauan, sillä hän on saanut tietää, että kloonit on suunniteltu hajoamaan kolmen vuoden sopimuksen päätyttyä. Vanhempi Sam ehdottaa, että nuorempi Sam lähtee sen sijaan ja että vanhempi Sam laitetaan takaisin onnettomuusmönkijään kuolemaan, jotta Lunar Industries ei epäilisi mitään. GERTYn neuvon mukaisesti nuorempi Sam käynnistää GERTYn uudelleen pyyhkiäkseen sen tiedot tapahtumista. Ennen lähtöään nuorempi klooni ohjelmoi harvesterin törmäämään ja hajottamaan häirintäantennin, mikä mahdollistaa suoran yhteydenpidon Maahan. Vanhempi Sam, joka on palannut rampautuneeseen Roveriin, pysyy tajuissaan niin kauan, että hän voi seurata nuoremman Samin Maahan vievän kuljetuslaitteen laukaisua. Pelastusryhmä löytää juuri heränneen kloonin lääkintätilasta ja vanhemman Samin ruumiin ja joutuu huijatuksi. Kuljetus saapuu Maahan, ja elokuvan lopputeksteissä uutisoidaan, kuinka Samin todistus Lunar Industriesin toiminnasta on herättänyt valtavan kiistan, ja yhtiön epäeettiset käytännöt ovat romahduttaneet yhtiön osakkeet.</w:t>
      </w:r>
    </w:p>
    <w:p>
      <w:r>
        <w:rPr>
          <w:b/>
        </w:rPr>
        <w:t xml:space="preserve">Esimerkki 1.2528</w:t>
      </w:r>
    </w:p>
    <w:p>
      <w:r>
        <w:t xml:space="preserve">Fakta1: Fakta2: köyhtyneet eurooppalaiset aristokraatit naimisiin pahaa-aavistamattomien rikkaiden kanssa, Fakta3: Gump tutustuu komeaan nuoreen herttuanpoikaan, joka on hyvin valmistautunut viikkojen intensiivisen harjoittelun jälkeen, Fakta4: Davis halveksuu Millyn epärealistista suunnitelmaa kilpailla kansainvälisessä Grand Prix'ssä, mikä aiheuttaa yhteentörmäyksiä hemmotellun työnantajansa kanssa, Fakta5: Milly tarttuu tarjoukseen vain Davisin kanssa.</w:t>
      </w:r>
    </w:p>
    <w:p>
      <w:r>
        <w:rPr>
          <w:b/>
        </w:rPr>
        <w:t xml:space="preserve">Tulos</w:t>
      </w:r>
    </w:p>
    <w:p>
      <w:r>
        <w:t xml:space="preserve">Etienne Pimm Charles Boyerilla on epätavallinen tapa ansaita elantonsa: hän järjestää köyhtyneille eurooppalaisille aristokraateille avioliittoja pahaa-aavistamattomien rikkaiden kanssa. Hän saa sitten huomaamattomasti korvauksen parinvälityksestä. Hänen uusin kohteensa on Rivieralle juuri saapunut Millicent Milly Mehaffey Hope Lange. Pimm ja hänen avustajansa Janine Ulla Jacobsson alkavat valmistella Millylle pennitöntä suurherttua Gaspard Ducluzeau Ricardo Montalbania ja palkkaavat Julian Soamesin John Woodin opettamaan hänelle tapoja ja englantia. Koska heidän kohteensa pitää itseään kilpa-autoilijana, Pimm palkkaa John Lathrop Davisin Glenn Fordin, moninkertaisesti eläkkeelle jääneen mestarin, opettamaan Gaspardia ajamaan. Pimm tapaa sattumalta Millyn sedän ja holhoojan, tohtori Christian Gumpin Telly Savalas, joka on vastoin tyyppiä näytelty sivistyneenä herkkusuuna ja kutsuu hänet illalliselle, jonka valmistaa hänen henkilökohtainen, maailmankuulu keittiömestarinsa Maurice Zoltan Andre Luguet. Gump ei voi vastustaa. Illallisen jälkeen hänet esitellään komealle nuorelle herttualle, joka on valmistautunut hyvin viikkojen intensiivisen harjoittelun jälkeen. Kuten Pimm oli toivonut, Gump pyytää häntä tuomaan herttuan Millylle järjestämiinsä juhliin ja kertoo toivovansa, että he rakastuisivat ja että hänen hankala holhokkinsa rauhoittuisi. Samaan aikaan Priori Laurence Hardy, toinen Pimmin kätyreistä, on hankkinut itselleen autonkuljettajan pestin vakoilemaan perhettä. Kun Gaspardin lyömä poolopallo murtaa Prioryn käden, vastahakoinen Davis ottaa hänen paikkansa. Davis halveksii avoimesti Millyn epärealistista suunnitelmaa kilpailla kansainvälisessä Grand Prix -kilpailussa, mikä aiheuttaa yhteenottoja hänen hemmotellun työnantajansa kanssa. Kun he kuitenkin viettävät enemmän aikaa yhdessä, Millyn aluksi tuntema vastenmielisyys muuttuu rakkaudeksi. Koska Millyn ja Gaspardin romanssi ei etene kovin hyvin, Pimm ehdottaa Millylle, että nuoripari viettäisi romanttisen yön yhdessä hänen yksityishuvilassaan. Milly tarttuu tarjoukseen, mutta vain Davisin eikä Gaspardin kanssa. Seuraavana aamuna Milly saa tietää totuuden ja on aluksi raivoissaan, vaikka Pimm tunnustaa, ettei Davis ollutkaan aiottu sulhanen. Kostaakseen hän päättää naida kömpelön kosijan nimeltä Freddie Jean Paredes. Hääpäivänään hänen viisas isoäitinsä Ruth McDevitt kuitenkin suostuttelee hänet tekemään sovinnon Davisin kanssa. Tämä sopii Gaspardille, sillä hän on ihastunut Janineen.</w:t>
      </w:r>
    </w:p>
    <w:p>
      <w:r>
        <w:rPr>
          <w:b/>
        </w:rPr>
        <w:t xml:space="preserve">Esimerkki 1.2529</w:t>
      </w:r>
    </w:p>
    <w:p>
      <w:r>
        <w:t xml:space="preserve">Fakta1: Fakta2: tyttärellä on diagnosoitu leukemia, Fakta3: useat Yoon-min työtoverit tehtaalla kärsivät epätodennäköisistä sairauksista, Fakta4: Jinsung on vastuussa tyttären taudista ja kuolemasta, Fakta5: tehdas käy työvoima-asiamiehen luona esittämässä kanteen maan vaikutusvaltaisinta monialayritystä vastaan.</w:t>
      </w:r>
    </w:p>
    <w:p>
      <w:r>
        <w:rPr>
          <w:b/>
        </w:rPr>
        <w:t xml:space="preserve">Tulos</w:t>
      </w:r>
    </w:p>
    <w:p>
      <w:r>
        <w:t xml:space="preserve">Pian lukion päättymisen jälkeen Yoonmi alkaa etsiä töitä ansaitakseen rahaa elättääkseen vaikeuksissa olevan perheensä; hän haluaa erityisesti maksaa nuoremman veljensä Yoonseoksin lukukausimaksut, kun tämä lähtee lähivuosina collegeen. Hänen isänsä Sanggu, taksinkuljettaja Gangwonin maakunnassa, on ylpeä ja riemuissaan, kun Yoonmi saa työpaikan Jinsungin puolijohdetehtaalla. Mutta vain kaksi vuotta myöhemmin hän kuulee, että hänen tyttärellään on diagnosoitu leukemia; neljä vuotta diagnoosin jälkeen Yoonmi kuolee Sanggun taksin takapenkillä. Saatuaan tietää, että myös monet Yoonmin työtoverit tehtaalla kärsivät epätodennäköisistä sairauksista, Sanggu on vakuuttunut siitä, että Jinsung on vastuussa hänen edesmenneen tyttärensä sairaudesta ja kuolemasta. Hän käy työvoima-asiamiehen luona nostamassa kanteen maan vaikutusvaltaisinta monialayhtiötä vastaan. Sanggu ja hänen perheensä sekä heidän asianajajansa ja muut leukemiapotilaiden perheet joutuvat pian järkkymään, kun yhtiö käyttää erilaisia lepyttely- ja painostuskeinoja estääkseen perheitä yhdistymästä, muun muassa tarjoamalla rahaa, jotta asia ei tulisi julkisuuteen. Jinsungin työntekijät myös vakoilevat kantajien perheitä, vaanivat heitä ja uhkaavat heitä, ja kaikki tämä yrityksensä vuoksi, jonka he aidosti uskovat olevan oikeassa. Ihmisistä tulee haluttomia todistamaan oikeudenkäynnissä joko lojaalisuutensa vuoksi yhtiötä kohtaan tai perheensä hyvinvoinnin vuoksi. Sanggu on kuitenkin päättänyt jatkaa totuuden ja oikeuden etsimistä.</w:t>
      </w:r>
    </w:p>
    <w:p>
      <w:r>
        <w:rPr>
          <w:b/>
        </w:rPr>
        <w:t xml:space="preserve">Esimerkki 1.2530</w:t>
      </w:r>
    </w:p>
    <w:p>
      <w:r>
        <w:t xml:space="preserve">Fakta1: Fakta2: Tapaus on jättänyt hänet yksinäiseksi, Fakta3: Kapoor isännöi juhlia Pakko osallistua sosiaalisiin tapahtumiin, Fakta4: Chameli lupaa tulla mekaanikon kanssa korjaamaan Amanin auton, Fakta5: Aman At tarjoaa Chamelin velan maksamista vastineeksi siitä, että hänen ei tarvitse viihdyttää Naik-baaria.</w:t>
      </w:r>
    </w:p>
    <w:p>
      <w:r>
        <w:rPr>
          <w:b/>
        </w:rPr>
        <w:t xml:space="preserve">Tulos</w:t>
      </w:r>
    </w:p>
    <w:p>
      <w:r>
        <w:t xml:space="preserve">Aman Kapoor Rahul Bose on varakas investointipankkiiri, jonka raskaana oleva vaimo Neha Rinke Khanna kuoli auto-onnettomuudessa yli kymmenen vuotta sitten. Tapaus on jättänyt hänet masentuneeksi ja yksinäiseksi. Pakotettuna osallistumaan sosiaalisiin tapahtumiin hän järjestää vastentahtoisesti juhlat. Myrskyinen sää saa Amanin mietteliäälle tuulelle, ja hän päättää lähteä kotiin. Ajaessaan hänen autonsa hajoaa tulvivalla tiellä ja hänen kännykän akkunsa tyhjenee. Hän hakeutuu kujalle, jossa hän tapaa Chameli Kareena Kapoorin, katu-uskottavan prostituoidun. Chameli tarjoaa Amanille tulitikkua hänen savukkeeseensa, ja hän aluksi torjuukin hänet, kun nainen kosii häntä. Amanin läsnäolo pelottaa potentiaalisen asiakkaan pois, ja hän tarjoutuu maksamaan Chamelin saamatta jääneen palkan, mistä Chameli kieltäytyy. Pian paikalle saapuu kaksi poliisia, jotka etsivät lahjuksiaan. He alkavat pahoinpidellä Chamelia, mikä suututtaa Amanin, joka joutuu poliisien pelottelemaksi. Chameli rauhoittelee tilannetta, ja Amanin asenne häntä kohtaan pehmenee, kun kaksikko aloittaa keskustelun elämästään. Keskustelun keskeyttää Johnny, nuori poika, joka myy kahvia ja savukkeita. Chameli tuntee hänet, maksaa hänen koulumaksunsa ja huolehtii hänen terveydestään. Hän lupaa tulla takaisin mekaanikon kanssa korjaamaan Amansin auton. Sitten Chameli hoitaa Rajaa, epävakaata nuorta miestä, joka on varastanut isältään 50 000 rupiaa. Raja on rakastunut Haseenaan ja on vakuuttunut siitä, että tämä on karannut prostituoiduksi. Chameli lohduttaa ja neuvoo häntä ja vie hänet sitten pois. Haseena, hijratransnainen, saapuu paikalle ja kosii leikkisästi Amania. Chameli palaa ja neuvoo Haseenaa karkaamaan rahojen kanssa Rajaan toiseen kaupunkiin. Rajan homofobinen isä ilmestyy etsimään heitä, mutta lähtee pian pois huomatessaan, etteivät he ole siellä. Jokainen tapaus kehittää Chamelin ja Amanin välistä ystävyyttä entisestään. Chamelin parittaja Usman on vuokrannut hänet Naikille, raakalaismaiselle paikallispoliitikolle, jolla on maine prostituoitujen vahingoittamisesta. Naikin kätyrit etsivät Chamelin, ja kaksikko onnistuu pakenemaan ja menevät paikalliseen baariin puhumaan Usmanille. Chameli paljastaa, ettei hän voi vapautua parittajastaan, koska hän on edelleen velkaa hänelle lainaamansa rahat. Baarissa Aman tarjoutuu maksamaan Chamelin velat vastineeksi siitä, että hänen ei tarvitse viihdyttää Naikia. Pankkiautomaatilla Usman vaatii lisää rahaa ja uhkaa Amania veitsellä, ja sutenööriä puukotetaan sitä seuranneessa tappelussa. Poliisi ottaa Amanin ja Chamelin kiinni, ja Amanin temperamentti aiheuttaa sen, että hänet sijoitetaan pidätysselliin. Chameli suostuttelee poliisit antamaan Amanille luvan soittaa puhelun, ja hän puhuu ystävälleen, jolla on yhteyksiä apulaispoliisipäällikkö K.P. Singhiin. Singh kuuntelee Amanin tarinan ja päättää peruuttaa poliisin suojelun Usmanilta, josta tuli aiemmin pidätyksen jälkeen ilmiantaja. Chameli kertoo Amanille, että suojelun peruuttaminen tarkoittaa, että Usman ja hänen perheensä ovat nyt alttiita muiden, vaarallisempien rikollisten tappamiselle. Singh suostuu vastahakoisesti jatkamaan Usmanin suojelua. Sairaalassa Singh pakottaa Usmanin soittamaan Naikille, ja AKT uhkailee häntä ja saa lopulta Naikin jättämään Chamelin rauhaan. Kun he lähtevät sairaalasta, Chameli kiusoittelee leikkisästi Amania siitä, miten hänen vaimonsa reagoi tilanteeseen. Aman murtuu ja kertoo hänelle onnettomuudesta ja lisää, että on hänen syytään, että Neha kuoli, koska hän päätti ajaa rankkasateessa. Seuraavan päivän koittaessa Aman palaa vihdoin kotiin muuttuneena miehenä. Erittäin tapahtumarikas yö on muuttanut hänen elämänkatsomustaan ja antanut hänelle mahdollisuuden hyväksyä menetyksensä. Hän ottaa uudelleen yhteyttä appiukkoonsa, jota hän oli vältellyt vaimonsa kuoleman jälkeen. Jonkin ajan kuluttua hän palaa tapaamaan Chamelia, ja he tapaavat jälleen.</w:t>
      </w:r>
    </w:p>
    <w:p>
      <w:r>
        <w:rPr>
          <w:b/>
        </w:rPr>
        <w:t xml:space="preserve">Esimerkki 1.2531</w:t>
      </w:r>
    </w:p>
    <w:p>
      <w:r>
        <w:t xml:space="preserve">Fakta1: nyrkkeilyn promoottori Nick Donati saa Floridan nyrkkeilijä Floridasta kaksintaistelun, Fakta2: Nick ja tyttöystävä päättää heittää villi päivän mittainen puolue ennen etsivät uutta nyrkkeily mahdollisuus, Fakta3: Ward varten on vastaan McGraw 's kokenut veli ensimmäinen ottelu, Fakta4: Fluff päättää piilottaa komea nuori mies Nick 's äidin 's maatilalla Epätoivoinen, Fakta5: Nick tilaukset In rakentaa julkista painostusta taistelemaan mestari liian pian Ward 's seuraava taistelu</w:t>
      </w:r>
    </w:p>
    <w:p>
      <w:r>
        <w:rPr>
          <w:b/>
        </w:rPr>
        <w:t xml:space="preserve">Tulos</w:t>
      </w:r>
    </w:p>
    <w:p>
      <w:r>
        <w:t xml:space="preserve">Floridassa nyrkkeilypromoottori Nick Donati Edward G. Robinson joutuu nyrkkeilijänsä huijaamaksi, sillä hänen nyrkkeilijänsä heittää ottelun 25 000 lahjuksen vuoksi gangsteri Turkey Morgan Humphrey Bogartilta. Nick ja hänen tyttöystävänsä Fluff Bette Davis päättävät järjestää jäljelle jääneillä rahoillaan villit, päivän mittaiset juhlat, ennen kuin etsivät uuden nyrkkeilyehdokkaan. Nick määrää naiivin nuoren maanviljelijän, josta on tullut hotellin portsari Ward Guisenberry Wayne Morrisin sekoittamaan juomia, mutta hän ei osaa, koska ei juo. Fluff auttaa häntä ystävällisesti. Kun Morganin alainen Buzz Barret Ben Welden ja Chuck McGraw William Haade, hänen nyrkkeilijänsä ja uusi raskaan sarjan mestari, saapuvat kutsumatta paikalle, Ward ei pidä siitä, että hieman humalainen McGraw tönäisee Fluffia, joten hän lyö tätä ja kaataa tämän maahan. Nick on vaikuttunut ja suostuttelee hänet kokeilemaan nyrkkeilyä. Ensimmäisessä ottelussaan Ward saa vastaansa McGrawin kokeneen veljen. Kaikkien yllätykseksi hän voittaa tyrmäyksellä. Suojellakseen Wardia Morgin vihalta Nick lähettää hänet, Fluffin ja kehäavustajan Silver Jacksonin Harry Careyn junalla New Yorkiin. Morgan odottaa kuitenkin heidän tavanomaisen hotellinsa ulkopuolella. Hän yrittää saada Wardin tekemään sopimuksen hänen kanssaan, mutta Ward tyrmää hänet ja vaatii, että hän tekee sopimuksen vain Nickin kanssa. Epätoivoissaan Fluff päättää piilottaa komean nuoren miehen Nicksin äidin maatilalle. Siellä hän tapaa Nicksin siskon, Marie Jane Bryanin, joka on juuri päässyt luostarikoulutuksesta. He ottavat yhteen. Kun Nick saa tietää asiasta, hän raivostuu. Hän ei halua, että hänen perheellään on mitään tekemistä nyrkkeilyn kanssa. Hän vie Wardin takaisin kaupunkiin. Kid Galahadiksi uudelleen ristitty Ward voittaa useita otteluita tyrmäyksellä. Hän kertoo Fluffille, että hänen tavoitteenaan on ansaita tarpeeksi, jotta hän voisi ostaa maatilan. Fluff ihastuu häneen ja murtuu, kun Ward kertoo rakastavansa Mariea. Fluff peittää pettymyksensä, ja Fluffin rohkaisemana Fluff ajaa paikalle kertomaan Marialle. Kävi ilmi, että tyttö on yhtä rakastunut häneen. Fluff jättää Nickin ja tunnustaa tälle rakastavansa Wardia eikä kestä olla nuoren miehen seurassa. Hän saa töitä laulajana yökerhossa. Wardsin seuraavassa ottelussa Nick käskee häntä vain nyrkkeilemään ja voittamaan pistein, sillä vastustajan tyrmääminen lisäisi julkista painetta otella mestaria vastaan liian pian; Nick haluaa enemmän aikaa nyrkkeilijänsä kouluttamiseen. Morgan kuitenkin kertoo vastustajalleen, mitä hänen pitää sanoa Wardin raivostuttamiseksi. Tämän seurauksena Ward voittaa tyrmäyksellä. Marie näkee ottelun; sen jälkeen he lähtevät kaupungille. Kun Marie pyytää nähdä Fluffia, Ward vie hänet yökerhoon. Sattumalta McGraw on siellä yksityishuoneessa, humalassa ja parin tytön kanssa. Kun Morgan ilmestyy hakemaan häntä, McGraw huomaa Wardin ja tönäisee hänet lattialle. He joutuvat eroon toisistaan, mutta Ward tarjoutuu ottelemaan kuukauden sisällä. Lehtikuvaajat ottavat kuvia Wardista sekä Marien että Fluffin kanssa. Tämän seurauksena Nick saa vihdoin tietää, että Ward on tapaillut hänen siskoaan. Raivostuneena Nick kääntyy salaa nyrkkeilijäänsä vastaan ja suostuu titteliotteluun. Hän käskee Wardin tulla nyrkkeilemään, vaikka tietää, että se on tappiollinen strategia. Kun Morgan saa selville, että Nick on lyönyt huomattavia vetoja omaa nyrkkeilijäänsä vastaan, hän käy Nickin luona. Hän saa tietää, että Nick haluaa kostaa Wardille, ja päättää lyödä itse 150 000 vetoa. Ottelun aikana Ward noudattaa uskollisesti Nicksin käskyjä ja joutuu McGraw'n toistuvasti tyrmäämäksi. Fluff ja Marie osallistuvat otteluun yhdessä. Kun Fluff tajuaa, mitä Nick tekee, hän ja Marie pyytävät Nickiä lopettamaan. Nick tulee lopulta järkiinsä ja vaihtaa taktiikkaa. Lopulta Ward tyrmää McGraw'n ja tulee raskaansarjan maailmanmestariksi. Ottelun jälkeen aseistettu Morgan järjestää Nickin, Wardin ja Silverin kahden kesken pukuhuoneeseen. Nick on kuitenkin valmistautunut, ja hänellä on myös ase. He vaihtavat laukauksia, jotka koituvat molemmin puolin kohtalokkaiksi. Ennen kuolemaansa Nick antaa siunauksensa Wardille ja Marialle.</w:t>
      </w:r>
    </w:p>
    <w:p>
      <w:r>
        <w:rPr>
          <w:b/>
        </w:rPr>
        <w:t xml:space="preserve">Esimerkki 1.2532</w:t>
      </w:r>
    </w:p>
    <w:p>
      <w:r>
        <w:t xml:space="preserve">Fakta1: Fakta2: tulos on täydellinen muodonmuutos sekä ulkoasussa että taidossa, Fakta3: Ducks-pelaajan Charlie Conwayn potentiaali tarttuu Bombayn silmään, Fakta4: Conway käytti, kun hän pelasi Hawksin kanssa jääkiekkotaktiikkaa, Fakta5: tähtipelaaja Hawksille pelaa Ducksia uudelleenjaon vuoksi.</w:t>
      </w:r>
    </w:p>
    <w:p>
      <w:r>
        <w:rPr>
          <w:b/>
        </w:rPr>
        <w:t xml:space="preserve">Tulos</w:t>
      </w:r>
    </w:p>
    <w:p>
      <w:r>
        <w:t xml:space="preserve">Gordon Bombay Emilio Estevez on menestyvä minneapolilainen puolustusasianajaja, joka ei koskaan häviä yhtään tapausta, mutta jonka oikeussalissa esittämät tempaukset eivät ole tuoneet hänelle kunnioitusta kollegoidensa keskuudessa. Puolustettuaan menestyksekkäästi asiakasta, joka oli hänen 30. voittonsa, Bombay kutsutaan pomonsa toimistoon, jossa häntä onnittelevat, mutta samalla häntä myös moititaan tuomarin nolaamisesta. Bombay reagoi siihen lähtemällä ulos juopottelemaan, ja hänet pidätetään rattijuopumuksesta. Bombay tuomitaan yhdyskuntapalveluun valmentamalla paikallista District 5 PeeWee -kiekkojoukkuetta. Bombaylla on epämiellyttävä historia lajin kanssa; vuonna 1973 Bombay oli Hawksin tähtipelaaja, mutta isänsä menetyksen kanssa kamppailevana hän epäonnistui rangaistuslaukauksessa mestaruusottelussa, mikä tuotti pettymyksen hänen hyperkilpailuhenkiselle valmentajalleen Jack Reilly Lane Smithille. Hawks hävisi jatkoajalla. Kun Bombay tapaa joukkueen, hän huomaa, ettei lapsilla ole harjoitusmahdollisuuksia, välineitä tai taitoja. Joukkueen ensimmäinen peli Bombayn johdolla on Hawksia vastaan. Reilly on edelleen päävalmentaja ja katkera Gordonin vuosia aiemmin tekemästä virheestä. District 5:n joukkue häviää, kun Reilly vaatii Hawksia nostamaan pistemäärää. Pelin jälkeen Bombay haukkuu joukkuetta siitä, että se ei kuunnellut häntä, ja pelaajat kyseenalaistavat hänen auktoriteettinsa. Seuraavaa ottelua varten Bombay yrittää opettaa joukkueelleen, miten sukelletaan ja vedetään rangaistuksia, mutta tämä suututtaa joukkuetta entisestään. Samaan aikaan Bombay saa selville, että hänen vanha mentorinsa ja perheystävänsä Hans Joss Ackland, joka omistaa läheisen urheiluvälinekaupan, oli paikalla. Vieraillessaan hänen luonaan Bombay muistelee lopettaneensa jääkiekon pelaamisen menetettyään isänsä neljä kuukautta ennen mestaruusottelua, ja koska Reilly syytti Gordonia tappiosta. Hans rohkaisee häntä sytyttämään lapsuuden intohimonsa uudelleen. Bombay lähestyy pomoaan, yrityksen toinen perustaja Gerald Ducksworth Josef Sommeria sponsoroimaan joukkuetta. Tuloksena on joukkueen täydellinen uudistuminen sekä ulkonäön osalta, koska joukkue voi nyt ostaa ammattilaisvarusteita, että taitojen osalta, koska Bombaylla on enemmän aikaa opettaa lapsille jääkiekon perusteita. Tällä hetkellä joukkue pelaa nimellä Ducks, joka on nimetty Ducksworthin mukaan. Taistelevat seuraavassa pelissä tasapeliin. Ducks värvää kolme uutta pelaajaa: Taitoluistelijat sisarukset Tommy Danny Tamberelli ja Tammy Duncan Jane Plank sekä läpiajospesialisti ja voimahyökkääjä Fulton Reed Elden Henson. Ducks-pelaaja Charlie Conwayn Joshua Jacksonin potentiaaliin kiinnittyy Bombaysin huomio; hän ottaa tämän siipiensä suojaan ja opettaa tälle joitakin jääkiekkotaktiikoita, joita hän käytti pelatessaan Hawksissa. Bombay saa tietää, että piirimuutoksen vuoksi Hawksin tähtipelaajan Adam Banksin Vincent Larusson pitäisi pelata Ducksissa. Sitten hän uhkaa Reillyä siirtämään Banksin Ducksiin. Kuultuaan asiayhteydettömän sitaatin heistä Ducksin pelaajat menettävät uskonsa Bombayhin ja palaavat vanhoihin tapoihinsa. Ducksworth tekee Reillyn kanssa sopimuksen siitä, että Hawks pitää Banksin, mutta Bombay kieltäytyy siitä, koska se olisi reilun pelin vastaista, mistä Ducksworth moitti häntä aloittaessaan yhdyskuntapalvelun. Bombay joutuu valitsemaan joko pettää joukkueensa tai saada potkut työpaikastaan, ja hän valitsee jälkimmäisen vaihtoehdon. Bombay onnistuu voittamaan pelaajiensa luottamuksen takaisin voitettuaan ratkaisevan ottelun, ja Banks, joka päätti mieluummin pelata Ducksissa kuin olla pelaamatta jääkiekkoa lainkaan, osoittautuu voimavaraksi, ja Ducks saavuttaa mestaruuden Hawksia vastaan. Vaikka Hawksin massiiviset hyökkäykset vievät Banksin pois pelistä, Ducks onnistuu tasoittamaan ottelun myöhään, ja Charlie jää Hawksin pelaajan kompastumaan, kun aika loppuu. Juuri samassa tilanteessa kuin Bombay elokuvan alussa, Charlie valmistautuu rangaistuslaukaukseen mestaruuden voittamiseksi. Päinvastoin kuin Reilly, joka sanoi Bombaylle, että jos hän ampuu ohi, hän tuottaa pettymyksen kaikille, Bombay sanoo Charlielle, että hän uskoo häneen, tapahtui mitä tahansa. Innostuneena Charlie lyö maalivahdin ulos Bombayn hänelle opettamalla tripledekellä ja voittaa Hawksin osavaltion mestaruuden. Ankat ja perhe juoksevat jäälle riemuiten, missä Bombay kiittää Hansia uskosta häneen ja Hans kertoo Bombaylle olevansa ylpeä hänestä. Myöhemmin Bombay nousee bussiin, joka on matkalla alaikäisliigan try-outille, jonka NHL:n Basil McRae Minnesota North Starsista, nykyään Dallas Stars, on hänelle varmistanut. Vaikka hän vaikuttaa pelästyneeltä nuorempia pelaajia vastaan, hän saa Ducksilta samat kannustavat sanat ja neuvot, jotka Bombay oli antanut heille, ja lupaa palata ensi kaudella puolustamaan mestaruutta.</w:t>
      </w:r>
    </w:p>
    <w:p>
      <w:r>
        <w:rPr>
          <w:b/>
        </w:rPr>
        <w:t xml:space="preserve">Esimerkki 1.2533</w:t>
      </w:r>
    </w:p>
    <w:p>
      <w:r>
        <w:t xml:space="preserve">Fakta1: sankari saa potkut töistä, koska hän on vahingossa pudottanut vesiämpärin ikkunasta pomon päälle, Fakta2: johtaja päättää varastaa yritykseltä, Fakta3: pankkivirkailija ryöstää pankkiholvin ja sihteeri soittaa apua, Fakta4: Chaplin tulee apuun, mutta pääpankkiiri pitää häntä varkaana, Fakta5: sihteeri saa oikeudenmukaisen palkkion ja kädenpuristuksen, kun hän on onnistunut estämään ryöstön.</w:t>
      </w:r>
    </w:p>
    <w:p>
      <w:r>
        <w:rPr>
          <w:b/>
        </w:rPr>
        <w:t xml:space="preserve">Tulos</w:t>
      </w:r>
    </w:p>
    <w:p>
      <w:r>
        <w:t xml:space="preserve">Sankari, Chaplinin esittämä talonmies, saa potkut, kun hän vahingossa kaataa vesiämpärinsä ikkunasta pomonsa, pääpankkiiri Tandyn päälle. Samaan aikaan eräs nuoremmista johtajista, Dillon, joutuu vedonvälittäjän uhkaamaksi maksamattomien pelivelkojensa vuoksi. Niinpä johtaja päättää varastaa yritykseltä. Pankin sihteeri Carruthers, joka soittaa apua, saa hänet kiinni holvin ryöstöstä. Chaplin tulee apuun, mutta pääpankkiiri erehtyy pitämään häntä varkaana. Sihteeri syyttää johtajaa, ja Charlie saa oikeudenmukaisen palkkion ja kädenpuristuksen ryöstön estämisestä.</w:t>
      </w:r>
    </w:p>
    <w:p>
      <w:r>
        <w:rPr>
          <w:b/>
        </w:rPr>
        <w:t xml:space="preserve">Esimerkki 1.2534</w:t>
      </w:r>
    </w:p>
    <w:p>
      <w:r>
        <w:t xml:space="preserve">Fakta1: Janet Milleriä syytetään murhasta, Fakta2: Janetin nenäliina on löydetty rikospaikalta, Fakta3: Janet on salamyhkäinen siitä, missä hän oli kyseisenä yönä, Fakta4: asianajaja-mies yrittää jäljittää todellista murhaajaa, Fakta5: John yrittää jäljittää todellista murhaajaa.</w:t>
      </w:r>
    </w:p>
    <w:p>
      <w:r>
        <w:rPr>
          <w:b/>
        </w:rPr>
        <w:t xml:space="preserve">Tulos</w:t>
      </w:r>
    </w:p>
    <w:p>
      <w:r>
        <w:t xml:space="preserve">Janet Milleriä syytetään murhasta, kun hänen ex-miehensä rakastajatar löydetään puukotettuna. Janetin nenäliina on löydetty rikospaikalta, ja hän on salamyhkäinen siitä, missä hän oli kyseisenä yönä. Kävi ilmi, että hän oli murhan silminnäkijä, mutta hänellä on omat syynsä vaikenemiseen. Hänen asianajaja-miehensä John ryhtyy puolustamaan häntä ja yrittää jäljittää todellisen murhaajan.</w:t>
      </w:r>
    </w:p>
    <w:p>
      <w:r>
        <w:rPr>
          <w:b/>
        </w:rPr>
        <w:t xml:space="preserve">Esimerkki 1.2535</w:t>
      </w:r>
    </w:p>
    <w:p>
      <w:r>
        <w:t xml:space="preserve">Fakta1: Fakta2: paikalliset asukkaat ja erityisesti Kimin kihlattu, Fakta3: Louise juoksee tulilinjalle, Fakta4: Chen Ta ja miehet saapuvat hevosen selässä, Fakta5: hyökkääjät on ajettu pois maasta.</w:t>
      </w:r>
    </w:p>
    <w:p>
      <w:r>
        <w:rPr>
          <w:b/>
        </w:rPr>
        <w:t xml:space="preserve">Tulos</w:t>
      </w:r>
    </w:p>
    <w:p>
      <w:r>
        <w:t xml:space="preserve">Tohtori Gray Thompson, Randolph Scott, amerikkalainen lähetyslääkäri, työskentelee tohtori Sara Durandin Ruth Warrickin rinnalla sairaalassa, jonka hän on rakentanut pieneen kiinalaiseen kylään kukkulan laella, kun japanilaiset joukot hyökkäävät Kiinaan. Kun Gray palaa matkalta, hän järkyttää Saraa, joka on rakastunut häneen, esittelemällä uuden seurapiirivaimonsa Louise Ellen Drew'n. Tylsistyneenä ja itsensä ulkopuoliseksi tuntevana Louise yrittää taivutella häntä luopumaan vaarallisesta asiastaan. Keskellä kylään kohdistuvia ilmapommituksia tohtori Thompson auttaa epäitsekkäästi paikallisia asukkaita ja erityisesti kapinallisjohtajaa ChenTa Anthony Quinnia, joka rakastaa hoitaja SiuMei Carol Thurstonia, joka on kihlattu tohtori Kim Philip Ahnille, sympaattiselle kiinalais-korealaiselle lääkärille. Eversti Yasuda Richard Loo, korkea-arvoinen, haavoittunut japanilaisvanki, manipuloi tohtori Kimiä lähettämään Louiselta muka tulleen koodatun viestin, jonka mukaan kylässä on salaa ammusvarasto. Gray ja muut hämmentyvät, kun japanilaiset lentokoneet lakkaavat hyökkäämästä heidän kyläänsä. Kun japanilaiset laskuvarjojoukot laskeutuvat kylään, Gray organisoi puolustuksen ja lähettää sanansaattajan Chen Ta:lle. Raakojen taistelujen aikana Yasuda ampuu tohtori Kimin kuolettavasti ja haavoittaa Graya. Hätääntynyt Louise juoksee tulilinjalle ja kuolee. Japanilaiset kukistuvat, kun Chen Ta ja hänen miehensä saapuvat paikalle hevosen selässä. Hän lupaa palata hakemaan Siu Mein sen jälkeen, kun hyökkääjät on ajettu pois heidän maastaan. Kun ilmahyökkäykset alkavat uudelleen, lääkärit kohtaavat seuraavan ilmahyökkäyksen yhdessä.</w:t>
      </w:r>
    </w:p>
    <w:p>
      <w:r>
        <w:rPr>
          <w:b/>
        </w:rPr>
        <w:t xml:space="preserve">Esimerkki 1.2536</w:t>
      </w:r>
    </w:p>
    <w:p>
      <w:r>
        <w:t xml:space="preserve">Fakta1: serkut ajaa pikaruokaa pakettiauto Barcelonassa, Fakta2: ruoka toimitetaan Thomas, Fakta3: Thomas maksaa vierailun David 's isä, Fakta4: David 's isä törmätä Sylvia, Fakta5: Sylvia David kanat ulos tästä on sanonut ei tehdä tekosyy</w:t>
      </w:r>
    </w:p>
    <w:p>
      <w:r>
        <w:rPr>
          <w:b/>
        </w:rPr>
        <w:t xml:space="preserve">Tulos</w:t>
      </w:r>
    </w:p>
    <w:p>
      <w:r>
        <w:t xml:space="preserve">Thomas ja David ovat serkkuja, jotka pyörittävät pikaruokaa Barcelonassa. Ruokaa toimittaa Thomas, joka rullaa rullalautalla ympäri toria. Torjuttuaan motoristijengin he jatkavat liiketoimintaa normaalisti. He vierailevat Davidsin isän luona, joka on mielisairaalassa, ja törmäävät Sylviaan, Davidsin isän tyttöystävän tyttäreen. Thomas rohkaisee serkkuaan pyytämään Sylviaa treffeille, mutta David ei suostu siihen, vaan sanoo, että Sylvia olisi joka tapauksessa kieltäytynyt. Myöhemmin samana iltana, kun Thomas on pakettiautossa tarjoilemassa ruokaa, hän törmää vahingossa Sylviaan, joka teeskentelee olevansa prostituoitu. Sylvia on oikeasti taskuvaras, joka ryöstää miehen makuuhuoneessa ja pakenee pikaruokapakettiautoon. Sekä Thomas että David ovat ihastuneet Sylviaan, mutta kun he antavat hänen yöpyä asunnossaan sinä yönä, he heräävät ja huomaavat Sylvian ja heidän rahansa kadonneen. Seuraavana päivänä he törmäävät Mobyyn, kömpelöön yksityisetsivään, joka myös jäljittää Sylviaa. Myöhemmin he saavat selville, että Sylvia on huomattavan suuren perinnön perijä, jonka rikollisjengi yrittää varastaa häneltä. Kun Sylvia kidnapataan, Thomas, David ja Moby lyöttäytyvät yhteen pelastaakseen Sylvian, tunkeutuvat roistojen linnaan ja kukistavat heidät taistelulajitaistelussa. Elokuvan loppukohtauksessa David, Thomas ja Sylvia yhdistyvät jälleen. Sylvia pyytää kesätyötä, ja Moby kysyy Davidilta ja Thomasilta, haluavatko he työskennellä hänen kanssaan yksityisetsivinä, mistä he kieltäytyvät.</w:t>
      </w:r>
    </w:p>
    <w:p>
      <w:r>
        <w:rPr>
          <w:b/>
        </w:rPr>
        <w:t xml:space="preserve">Esimerkki 1.2537</w:t>
      </w:r>
    </w:p>
    <w:p>
      <w:r>
        <w:t xml:space="preserve">Fakta1: lapset nimi muumio Harold, Fakta2: muumio lakkaa olemasta, Fakta3: kädet kuolleen miehen tunnetaan Kubat teeskenteli kuolemaa välttääkseen maksamasta veroja, Fakta4: Harold 's epätavallinen ulkonäkö houkutella ei-toivottua huomiota, Fakta5: Harold käytetään olla rakastunut muumio</w:t>
      </w:r>
    </w:p>
    <w:p>
      <w:r>
        <w:rPr>
          <w:b/>
        </w:rPr>
        <w:t xml:space="preserve">Tulos</w:t>
      </w:r>
    </w:p>
    <w:p>
      <w:r>
        <w:t xml:space="preserve">Kolme 12-vuotiasta lasta löytää muumion kuolleen miehen talon kellarista. Se herää henkiin kuunvalon yhteyteen tuohon aikaan kuusta. He pelkäävät sitä aluksi, mutta ajan myötä huomaavat, että se on ystävällinen, joskin kömpelö ja sekava. Lapset nimeävät muumion Haroldiksi ja päättävät, että se asettuu väliaikaisesti asumaan yhden lapsen makuuhuoneeseen. Vierailtuaan Halloween-pakkomielteisen ystävänsä Brucen luona he huomaavat, että jos muumiota ei laiteta takaisin arkkuunsa ennen Halloweenin keskiyötä, muumio lakkaa olemasta. Sarkofagi on kuitenkin herra Kubatina tunnetun kuolleen miehen hallussa, joka teeskenteli kuolevansa välttääkseen verojen maksamisen. Kuultuaan, että muumio on karannut arkusta, hän käskee kätyreitään etsimään muumion ja tuomaan sen ajoissa takaisin, sillä hän on myymässä sitä kiinnostuneelle ostajalle. Sen lisäksi seuraa muutama muukin este. Ensinnäkin Haroldin epätavallinen ulkonäkö saattaa herättää ei-toivottua huomiota Halloween-illan lähestyessä. Samaan aikaan he saavat selville, että Harold oli ennen rakastunut toiseen muumioon, joka herää eloon lopussa.</w:t>
      </w:r>
    </w:p>
    <w:p>
      <w:r>
        <w:rPr>
          <w:b/>
        </w:rPr>
        <w:t xml:space="preserve">Esimerkki 1.2538</w:t>
      </w:r>
    </w:p>
    <w:p>
      <w:r>
        <w:t xml:space="preserve">Fakta1: sarjakuva alkaa otsikkoteksteillä Down by Riverside -kappaleen soidessa, jonka jälkeen siirrytään armeijan ilmavoimien tukikohdan laajempaan sarjaan, jossa soi toisen maailmansodan aikainen laulu, jota myös Daffy Duck lauloi elokuvassa Scrap, Fakta2: Fakta3: koska kielenkäyttö ei läpäise Haysin toimiston tarkastusta, Fakta4: Bugs tulee järkiinsä ja pidättäytyy ottamasta vasaraa ja nostamasta sitä valmistautuakseen iskemään pommiin, Fakta5: gremlin, joka hämmentää Bugsia osumalla jalkaan ja sitomalla korvat.</w:t>
      </w:r>
    </w:p>
    <w:p>
      <w:r>
        <w:rPr>
          <w:b/>
        </w:rPr>
        <w:t xml:space="preserve">Tulos</w:t>
      </w:r>
    </w:p>
    <w:p>
      <w:r>
        <w:t xml:space="preserve">Tämä sarjakuva alkaa otsikkoteksteillä "Down by the Riverside" -kappaleen sävelin, minkä jälkeen se alkaa pitkällä sarjalla armeijan ilmavoimien tukikohdan kuvauksia, joihin soi "We're in to Win", toisen maailmansodan aikainen laulu, jonka Daffy Duck lauloi myös kaksi kuukautta aiemmin Scrap Happy Daffy -elokuvassa. Tukikohdan kyltissä lukee U.S. Army Air Field, ja sen alapuolella näkyy sijainti, lentokoneiden ja miesten määrä, kaikki merkitty sensuroiduksi viittauksena sotilaalliseen salaisuuteen. Näiden luokkien alapuolella kyltissä lukee What men think of top sergeant, joka on merkitty isolla valkoisella mustalla CENSORED!!!, koska sen sisältämä kieli ei läpäisisi Haysin toimiston tarkastusta. Bugs makaa pommikoneen vieressä olevan ammuksen päällä ja lukee joutilaana Victory Thru Hare Poweria, joka on vuoden 1942 kirjan parodia, ja nauraa riehakkaasti kirjan väitteelle, jonka mukaan peikot tuhoavat amerikkalaisia lentokoneita pirullisen saabohtayjeen avulla. Hän törmää heti yhteen otuksista, joka iskee ylisuurella vasaralla Bugs-pommin sulamattomaan nokkaan Ive Been Working on the Railroad -kappaleen tahtiin. Bugs kysyy rennosti gremliniltä tämän bisneksistä, ja gremlin vastaa, että täydellinen tarkkuus on välttämätöntä, jotta voidaan varmistaa kyseisen kaltaisten blockbuster-pommien denotointi. Huomatessaan gremlinin epäonnistumisen Bugs tarjoutuu auttamaan häntä, mutta otettuaan vasaran ja nostettuaan sen valmistautuakseen iskemään pommiin, Bugs tulee yhtäkkiä järkiinsä ja pidättäytyy tekemästä sitä, vain millisekunnin päässä iskemästä, ja huutaa samalla MIKSI MINÄ TEEN?! kun hän tekee niin. Sitten hän miettii, olisiko kyseinen olento gremlin, ja gremlin vastaa huutamalla: Se ei ole Vendell Villkie! Hämmentänyt Bugsin sitomalla hänen korvansa, peikko lyö hänen jalkaansa apina-avaimella ja pilkkaa Bugsia vielä nauramalla Yankee Doodlen seitsemän ensimmäistä säveltä lentokoneeseen noustuaan. Bugs toipuu ja lähtee takaa-ajoon, mutta gremlini loukkaa häntä toistuvasti, muun muassa toistuvilla iskuilla apina-avaimella ja nauretulla musiikillisella pilkalla. Jahtaamalla gremliiniä pommikoneen sisällä Bugs huomaa olevansa lukittuna ulkopuolelta, ja sitten gremlini vie koneen ilmaan Bugsin tietämättä. Bugs onnistuu räjähtämään uloskäyntiovesta ja välttyy täpärästi syöksymästä kuolemaan, kun hän huomaa koneen olevan ilmassa tajutessaan tehneensä itsestään ääliön, kun Private Snafu -teema soi. Hän onnistuu pääsemään takaisin sisään, mutta liukuu vain toisesta ovesta ulos strategisesti sijoitettujen banaaninkuorien takia; kun gremlin avaa oven uudelleen, hän löytää Bugsin, joka on vanhentunut useita vuosia pelkän kauhun vuoksi, takertumassa oveen sydämensä sykkiessä 4F Armeijan koodi, joka tarkoittaa voimakkaasti rajoittavaa terveydentilaa, sairaalahoitoa vaativaa ja/tai kelvotonta tulla värvätyksi kutsunnoissa. Hänen kissa-hiiri-leikkinsä gremlinin kanssa jatkuu, kunnes Bugs tajuaa, että gremlin lentää lentokoneella kohti paria pilvenpiirtäjää. Bugs ryntää ohjaamoon, ottaa lentokoneen hallintaansa, kääntää sen pystysuoraan ja lentää tornien välissä olevan erittäin kapean raon läpi välttääkseen väistämättömältä näyttäneen törmäyksen. Kone joutuu syöksykierteeseen, ja sen siivet repeävät irti laskeutumisen aikana, ja jäljelle jää vain runko, mikä saa Bugsin sekä ilmapahoinvoivaksi että kauhuissaan. Kone kuitenkin pysähtyy, puolet matkaa maanpinnan yläpuolella ja roikkuu ilmassa painovoimaa uhmaten. Sekä Bugs että Gremlin puhuttelevat sen jälkeen yleisöä: Gremlin pyytää anteeksi koneen polttoaineen loppumista, kun taas Bugs osoittaa koneen tuulilasissa olevaa sodanaikaista bensiinin säännöstelytarraa ja huomauttaa: "Joo. Tiedättehän, miten näiden A-korttien kanssa on!</w:t>
      </w:r>
    </w:p>
    <w:p>
      <w:r>
        <w:rPr>
          <w:b/>
        </w:rPr>
        <w:t xml:space="preserve">Esimerkki 1.2539</w:t>
      </w:r>
    </w:p>
    <w:p>
      <w:r>
        <w:t xml:space="preserve">Fakta1: Fakta2: että Suraj on vapautettu vankilasta, Fakta3: Hero oli yrittänyt ryöstää pankin, Fakta4: Lala pyytää Ranga löytää Reema puolestaan, Fakta5: Naik at selvittää olinpaikan samaan aikaan</w:t>
      </w:r>
    </w:p>
    <w:p>
      <w:r>
        <w:rPr>
          <w:b/>
        </w:rPr>
        <w:t xml:space="preserve">Tulos</w:t>
      </w:r>
    </w:p>
    <w:p>
      <w:r>
        <w:t xml:space="preserve">Reema elää varakkaasti leskeksi jääneen liikemies-isänsä Dinkarin ja isoäitinsä kanssa. Hänen isänsä haluaa, että hän menee naimisiin Vickyn kanssa, mutta hän ei pidä Vickystä. Avioliittopäivänä Reema aikoo paeta, kun hän on pukeutunut hindumorsiameksi. Juuri tuolloin hän näkee talossaan vieraan miehen, jota hän luulee isänsä työntekijäksi ja yrittää paeta tätä, mutta mies saa hänet kiinni. Mies kertoo, että hänen nimensä on Suraj, alias Surya, vanki, joka on juuri vapautunut vankilasta. Koska hänellä ei ollut rahaa, hän ei voinut syödä mitään, ja siksi hän oli murtautunut heidän taloonsa varastamaan rahaa ja koruja. Pakomatkalla heihin liittyy myös Hero, joka oli yrittänyt ryöstää pankin päästäkseen Bombayhin elokuvatähdeksi. Hänen pankkiryöstöyrityksensä oli epäonnistunut, ja hän on nyt poliisia pakosalla. Kun Dinkar kuulee, että Reema on karannut, hän ottaa yhteyttä paikalliseen gangsteriin nimeltä Lala ja pyytää tätä etsimään Reeman. Lala puolestaan pyytää Rangaa, yhtä roistoistaan, etsimään Reeman. Ranga saa selville, missä Reema, Hero ja Suraj piileskelevät. Samaan aikaan myös komisario Naik saa selville heidän olinpaikkansa. Mutta Naikilla on erilainen syy heidän paikantamiseensa, sillä hänellä on tilitettävää Surajin kanssa ja hän haluaa Reeman itselleen. Ei ole epäilystäkään siitä, etteivät Reema, Suraj ja Hero ole menossa muuta kuin vaikeuksiin, sillä yhtäältä gangsterit ja heidän miehensä ja toisaalta komisario Naik lähestyvät heitä, mikä tekee heidän pakenemisestaan käytännössä mahdotonta.</w:t>
      </w:r>
    </w:p>
    <w:p>
      <w:r>
        <w:rPr>
          <w:b/>
        </w:rPr>
        <w:t xml:space="preserve">Esimerkki 1.2540</w:t>
      </w:r>
    </w:p>
    <w:p>
      <w:r>
        <w:t xml:space="preserve">Fakta1: Fakta2: isä pelastaa heidät kauheasta tilasta, Fakta3: äiti palaa ja ottaa juomaa hylätyksi, Fakta4: tyttö hyväksyy asumisen Om Purin kanssa, Fakta5: suojelija kuolee sydänkohtaukseen.</w:t>
      </w:r>
    </w:p>
    <w:p>
      <w:r>
        <w:rPr>
          <w:b/>
        </w:rPr>
        <w:t xml:space="preserve">Tulos</w:t>
      </w:r>
    </w:p>
    <w:p>
      <w:r>
        <w:t xml:space="preserve">Geeta Devi Neena Gupta on erään merkittävän ja varakkaan perheen miniätytär, joka on valitettavasti jäänyt leskeksi. Hän on yhä nuorekas ja viehättävä, ja hän antaa periksi erään naapuruston miehen, Lalit Ramjin (Paresh Rawal), viettelyksille ja alkaa asua tämän kanssa. Hän saa mieheltä tyttären, Apsara Pallavi Joshin, ja heidät kuvataan onnellisena perheenä. Eräänä päivänä Lalit katoaa ilman selitystä, ja siitä lähtien hylätyn äidin ja tyttären elämä menee tasaisesti alaspäin. Apsara joutuu jättämään koulun kesken entisten appivanhempiensa juonittelujen vuoksi, ja koska heillä ei ole tuloja, vuokranantaja joutuu päästämään heidät menemään, ja heidän on muutettava hutsipesään. Geeta ryhtyy palvelijaksi ansaitakseen elantonsa ja elättääkseen tyttärensä. Yksi elokuvan koskettavista teemoista on Apsaran suhde isäänsä, jonka näennäiseen rakkauteen hän pitää kiinni lapsellisella ja lopulta hirvittävän perusteettomalla uskolla. Kun Apsara kuulee, että Lalit on nykyään menestyvä poliitikko, hän suostuttelee äitinsä matkustamaan New Delhiin tapaamaan Lalitia, sillä hän on varma, että hänen isänsä pelastaa heidät kauheasta tilanteestaan. Äiti palaa takaisin, ja koska hän on menettänyt kaiken toivonsa ja uskonsa ihmisten hyvyyteen, hän ryhtyy juomaan. Pian sen jälkeen hän kuolee jättäen 16-vuotiaan tyttärensä yksin. Tytär ryhtyy äitinsä palvelijaksi 15-vuotiaan leskimies Om Purin taloon. Omuri näyttää olevan aidosti huolissaan tytön hyvinvoinnista, ja vähitellen hän voittaa tytön luottamuksen ja pyytää lopulta tyttöä asumaan hänen luokseen ikäerosta huolimatta. Alun vastahakoisuuden jälkeen tyttö lopulta suostuu ja alkaa asua Om Purin kanssa, ja pian nuori tyttö saa turvallisen elämän ilman puutetta. Sitten hänen suojelijansa kuolee sydänkohtaukseen. Hänen sukulaisensa syyttävät tyttöä murhasta, ja poliisi ottaa hänet kiinni ja kuulustelee häntä. Muutaman kuukauden kuluttua hänet vapautetaan todisteiden puutteessa. Tyttö jätetään oman onnensa nojaan, ja hän työskentelee jonkin aikaa prostituoituna, kunnes hän päättää muuttaa Delhiin ja yrittää ottaa yhteyttä isäänsä. Delhissä hän asuu rautatieasemalla kolmen muun katulapsen kanssa, ja hän saavuttaa jopa johtajan aseman heidän joukossaan. Eräänä päivänä hän kuulee, että hänen isänsä on tulossa kaupunkiin ja pitää konferenssin. Hän päättää osallistua, ja konferenssin aikana hän nousee ylös ja alkaa huutaa isälleen, että hän on hänen tyttärensä. Lalit ei välitä hänen huudoistaan, ja poliisit johtavat hänet ulos ja jättävät hänet muutaman kilometrin päähän tielle. Sitten hän tajuaa, että hänen äitinsä oli oikeassa ja että hänen isänsä oli todella hylännyt heidät kohtalonsa armoille. Kohdatessaan elämän petollisen julmuuden hän kävelee pitkin matkaa valittaen äänekkäästi kohtaloaan ja paheksuen elämää, kun eräs isän kätyreistä livahtaa hänen taakseen ja viiltää raa'asti hänen kurkkunsa auki. Elokuva päättyy, kun hän makaa kuolleena ruohikolla.</w:t>
      </w:r>
    </w:p>
    <w:p>
      <w:r>
        <w:rPr>
          <w:b/>
        </w:rPr>
        <w:t xml:space="preserve">Esimerkki 1.2541</w:t>
      </w:r>
    </w:p>
    <w:p>
      <w:r>
        <w:t xml:space="preserve">Fakta1: ainoa tytär palaa kotiin suoritettuaan muotisuunnittelijan kurssin, Fakta2: Fakta3: Anitan avioliitto on sovittu Ilangon kanssa, Fakta4: Ilango rakastuu Anitaan, Fakta5: Illango yhdistää hänet ja Anitan.</w:t>
      </w:r>
    </w:p>
    <w:p>
      <w:r>
        <w:rPr>
          <w:b/>
        </w:rPr>
        <w:t xml:space="preserve">Tulos</w:t>
      </w:r>
    </w:p>
    <w:p>
      <w:r>
        <w:t xml:space="preserve">Ayurveda-lääkäri Subramaniam Prabhu on kylänsä arvostettu mies. Hänen ainoa tyttärensä Anita Monica palaa kotiin Chennaista suoritettuaan muotisuunnittelijan kurssin. Anita on menettänyt äitinsä hyvin nuorena, joten hän on läheinen isänsä kanssa, ja heillä on erityinen side. Pian Anita menee naimisiin Vedachalam Haneefan pojan Ilango Aravind Akashin kanssa. Vedachalam on hyväsydäminen kaveri, mutta hänen poikansa on täydellinen pari. Ilango rakastuu Anitaan. Mutta Anita kertoo hänelle menneisyydestään: hänen rakastajastaan Akash Navdeepista, joka oli jättänyt hänet yhden yön jutun jälkeen. Ilangon, vaikkakin murtuneena, tapaa Akashin ja yrittää yhdistää hänet Anitaan. Tässä yrityksessään hän huomaa rakastuvansa Anitan serkkuun, Eshwari Saranya Mohaniin. Nyt tarinassa on kyse näiden kahden rakastavaisen parin yhdistämisestä. Anita ei halua loukata isäänsä tiedolla menneisyydestään.</w:t>
      </w:r>
    </w:p>
    <w:p>
      <w:r>
        <w:rPr>
          <w:b/>
        </w:rPr>
        <w:t xml:space="preserve">Esimerkki 1.2542</w:t>
      </w:r>
    </w:p>
    <w:p>
      <w:r>
        <w:t xml:space="preserve">Fakta1: vihainen nuori työskentelee autonkuljettajana, Fakta2: Fakta3: isä pakotti hänet töihin hyvin nuorena, Fakta4: Periyanayagam on vaikeuksissa poliisin kanssa, Fakta5: yritykset pakottivat lapset töihin.</w:t>
      </w:r>
    </w:p>
    <w:p>
      <w:r>
        <w:rPr>
          <w:b/>
        </w:rPr>
        <w:t xml:space="preserve">Tulos</w:t>
      </w:r>
    </w:p>
    <w:p>
      <w:r>
        <w:t xml:space="preserve">Jeeva Murali on vihainen nuori, joka työskentelee autonkuljettajana. Lapsuudessaan Jeeva ei päässyt kouluun isänsä takia, joka pakotti hänet jo hyvin nuorena töihin, joten hän kärsii alemmuuskompleksista. Aina kun hän näkee lapsen työskentelevän, Jeeva suuttuu ja pakottaa lapsen kouluun hinnalla millä hyvänsä. Toisin kuin Jeeva, hänen lapsuudenystävänsä Ilavenil Anandaraj on opiskellut ja on nyt tunnollinen poliisi. Periyanayagam Gnanavel on lapsityövoimaa työllistävä yrityksen omistaja, joka on mukana jonkinlaisessa laittomassa liiketoiminnassa. Periyanayagam saa tukea ministeriltä Manivannanilta, joka auttaa häntä, kun hän on vaikeuksissa poliisin kanssa, mikä ärsyttää poliisi Ilavenilia. Sanjeevi Raman S. Ramadoss on lääkäri ja poliittinen ristiretkeilijä, joka taistelee lapsityövoiman käyttöä vastaan jo vuosia ja on nostanut kanteen tätä käytäntöä vastaan. Hän voitti oikeusjutun, ja sittemmin hallitus on kieltänyt yritykset, jotka pakottivat lapsia töihin. Periyanayagam ja muut yrityksen omistajat päättävät tappaa lääkärin. Hyökkäystä suunnitellessaan katutanssija Selvi Vinodhini kuulee heidän suunnitelmansa, ja hänet tapetaan paikan päällä. Kirjastonhoitaja Subha Rohini näkee murhan ja pakenee murhaajia. Suurissa vaikeuksissa Jeeva tulee suojelemaan Subhaa Periyanayagamin kätyreiltä. Se, mitä myöhemmin tapahtuu, on tarinan ydin.</w:t>
      </w:r>
    </w:p>
    <w:p>
      <w:r>
        <w:rPr>
          <w:b/>
        </w:rPr>
        <w:t xml:space="preserve">Esimerkki 1.2543</w:t>
      </w:r>
    </w:p>
    <w:p>
      <w:r>
        <w:t xml:space="preserve">Fakta1: Fakta2: Fakta3: Marlowen keskeyttää uhkapeluri Eddie Mars, joka palaa rikospaikalle, Fakta4: Marsilla näyttää olevan valta myös Charlottessa Charlotte Reganin pelivelkojen vuoksi, Fakta5: mies nimeltä tulee Marlowen luokse ja tekee ehdotuksen...</w:t>
      </w:r>
    </w:p>
    <w:p>
      <w:r>
        <w:rPr>
          <w:b/>
        </w:rPr>
        <w:t xml:space="preserve">Tulos</w:t>
      </w:r>
    </w:p>
    <w:p>
      <w:r>
        <w:t xml:space="preserve">1970-luvun Englannissa yksityisetsivä Philip Marlowe (Robert Mitchum) kutsutaan kenraali Sternwoodin (James Stewart) kartanoon, jossa kenraali Sternwood palkkaa Marlowen selvittämään, kuka häntä kiristää. Kartanossa hän tapaa kenraalin hemmotellun ja uteliaan tyttären Charlotte Sarah Milesin ja villin nuoremman tyttären Camilla Candy Clarkin. Marlowen tutkimukset homoseksuaalisesta pornografista Arthur Geigeristä John Justinista johdattavat hänet Agnes Lozelle Joan Collinsin, Geigerin työntekijän, ja Joe Brodyn Edward Foxin, miehen, jonka kanssa Agnes on seurustellut, luo. Hän löytää myös Camillan Geigerin murhapaikalta, jossa tämä on poseerannut alastonkuvissa, ja vie hänet turvallisesti kotiin kiitollisen Charlotten luo. Palatessaan rikospaikalle Marlowen keskeyttää uhkapeluri Eddie Mars Oliver Reed, joka omistaa talon, josta Geigersin ruumis löytyi. Marsin vaimoa Monaa ei ole nähty vähään aikaan, ja hän on saattanut karata Charlottesin kadonneen aviomiehen Rusty Reganin David Savilen kanssa. Charlotte Reganin pelivelkojen vuoksi Marsilla näyttää olevan valta myös Charlottessa. Camilla yrittää saada kuvansa takaisin Brodylta, jolla ne nyt ovat hallussaan. Marlowe puuttuu asiaan, mutta joku näkymätön ampuu Brodyn. Harry Jones Colin Blakely -niminen mies tulee Marlowen luokse ehdotuksen kanssa. Hän työskentelee nyt Agnesin kanssa, ja tämä on valmis myymään tietoja rouva Marsin olinpaikasta. Mutta sinä iltana, kun Marlowe saapuu heidän tapaamiseensa, Harryn myrkyttää Eddie Marsille työskentelevä palkkamurhaaja Lash Canino Richard Boone. Marlowe maksaa Agnesille osoitteesta. Hän jäljittää Caninon syrjäisessä autotallissa, jossa hänet kukistetaan ja otetaan vangiksi. Myös Marsin oletettavasti kadonnut vaimo Mona Diana Quick on paikalla. Hetkellä, jolloin Canino on ulkona, Marlowe suostuttelee hänet vapauttamaan Caninon. Ammuskelussa hän sitten tappaa Caninon. Camilla Sternwood näyttää olevan kiitollinen Marlowelle ja pyytää Marlowea opettamaan hänelle aseen käyttöä, jotta hän voisi suojella itseään. Myöhemmin mies vie hänet metsäiselle alueelle, jotta hän voi oppia. Marlowe antaa hänelle aseen ja ryhtyy sitten asettamaan puunrunkoon esineitä, joita Marlowe voi käyttää maalitauluina. Samalla nainen osoittaa häntä aseella ja alkaa painaa liipaisinta toistuvasti - Marlow oli varautunut tähän ja antanut hänelle aseen, joka oli ladattu paukkupatruunoilla. Nainen tulee hysteeriseksi tempusta, ja mies vie hänet kotiin. Kävi ilmi, että tunne-elämältään häiriintynyt Camilla oli murhannut siskonsa aviomiehen Rustyn ja että Charlotte oli peitellyt kaiken Eddie Marsin avulla. Kohdattuaan Charlotten tosiasioihin Marlowe käskee häntä toimittamaan Camillan sairaalahoitoon. Sitten hän ajaa pois Sternwoodin asunnolta samaa reittiä, jota tuli sisään, toivoen, ettei vakavasti sairas kenraali koskaan saa tietää totuutta kahdesta ilkeästä tyttärestään.</w:t>
      </w:r>
    </w:p>
    <w:p>
      <w:r>
        <w:rPr>
          <w:b/>
        </w:rPr>
        <w:t xml:space="preserve">Esimerkki 1.2544</w:t>
      </w:r>
    </w:p>
    <w:p>
      <w:r>
        <w:t xml:space="preserve">Fakta1: Fakta2: Hank tapaa ensimmäisen kerran tukikohdan komentajan eversti Vince Johnsonin seuraavana päivänä, Fakta3: tukikohdan komentaja eversti Vince Johnson torjuu maanalaisen testauksen aloitteen vahvasta tieteellisestä tuesta huolimatta, Fakta4: Vincen Vera kutsuu hänet tukikohdan upseerivaimojen järjestämiin juhliin, Fakta5: muut upseerivaimot kutsuvat Carlyn tanssikonserttiin.</w:t>
      </w:r>
    </w:p>
    <w:p>
      <w:r>
        <w:rPr>
          <w:b/>
        </w:rPr>
        <w:t xml:space="preserve">Tulos</w:t>
      </w:r>
    </w:p>
    <w:p>
      <w:r>
        <w:t xml:space="preserve">Vuonna 1962 majuri Hank Marshall Tommy Lee Jonesilla ja hänen vaimollaan Carly Jessica Langella on avio-ongelmia, jotka johtuvat majurin työn aiheuttamista paineista ja vaimon mielisairaudesta. Hank on ydinvoimainsinööri, joka kannattaa maanalaisia ydinkokeita, Blue Sky -koodinimellä kulkevaa aloitetta, maanpäällisten avoräjäytysten sijaan. Carly on vapaamielinen henki, joka vaikuttaa henkisesti tasapainottomalta ja joka on hitaasti tukehtumassa kotiväsymykseen ja lähestyvään ikään. Carlyn käytös nolostuttaa häntä, varsinkin kun otetaan huomioon sotilastukikohdassa vallitsevat rajoitukset. Heidän muuttonsa Havaijilta syrjäiseen tukikohtaan Alabamaan hälyttää heidän vanhimman tyttärensä Alex Amy Locanen ja saa Carlyn raivokohtaukseen. Seuraavana päivänä Hank tapaa ensimmäisen kerran tukikohdan komentajan, eversti Vince Johnson Powers Boothen, joka torjuu hänen maanalaisen testausaloitteensa vahvasta tieteellisestä tuesta huolimatta. Samaan aikaan Vincen vaimo Vera Carrie Snodgress toivottaa Carlyn tervetulleeksi ja kutsuu hänet tukikohdan upseerien vaimojen järjestämiin juhliin. Carly humaltuu juhlissa ja esittelee eksoottisia tanssitaitojaan. Vera rukoilee miestään tekemään jotain hänen vuokseen, mihin Vince suostuu, mutta sanoo, että helvetti vieköön Hank on ensin saatava pois tieltä. Alex alkaa seurustella Vincen pojan Glen Chris ODonnellin kanssa ja löytää ensimmäisillä treffeillä kranaatin, jota hän pitää tyhjänä. Se räjähtää, jolloin koko tukikohta saa tietää heidän suhteestaan ja Vince saa lisää syitä hankkiutua eroon Hankista. Muut upseerien vaimot kutsuvat Carlyn heidän kanssaan tanssikonserttiin, ja Carly viettää aikaa harjoittelemalla sitä varten. Hank lähetetään Nevadan testialueelle valvomaan ensimmäistä maanalaista testiä everstiluutnantti Robert Jennings Michael McClendonin johdolla. Ensimmäisen testin aikana Hank huomaa kaksi cowboyta testialueella ja yrittää saada Robertin keskeyttämään testin, mutta Robert kieltäytyy ja kertoo Hankille, ettei hän ole huolissaan cowboyjen terveydestä tai hengestä, ja lähettää Hankin takaisin Alabamaan. Hankin ollessa poissa Alex ja Glen saavat selville, että Vince lähetti Hankin pois vain siksi, että hänellä olisi suhde Carlyn kanssa. Hank saa tietää suhteesta tanssikonsertissa ja reagoi siihen väkivaltaisesti, minkä jälkeen hänelle annetaan kaksi vaihtoehtoa: hän saa vaimonsa ja komentavan upseerinsa kanssa sotaoikeuteen tai viettää aikaa psykiatrisessa sairaalassa, jossa hänelle annetaan terapiaa siitä, miten uutinen on vaikuttanut häneen. Päätöstä pohdittaessa käy nopeasti ilmi, että sotaoikeus vaatisi cowboyjen kanssa sattuneen välikohtauksen tuomista julkisuuteen. Hank lopulta passitetaan sairaalaan. Sairaalassa hänet pidetään niin vahvasti rauhoitettuna, ettei hän pysty poistumaan. Carly, joka epäilee tähän olevan syyn, kaivelee Hanksin papereita ja löytää raportin kahdesta cowboysta. Hän ajaa tyttäriensä kanssa maan halki ja löytää cowboyt, joilla on näkyvä säteilysairaus. Hän pyytää heitä kertomaan tarinansa lehdistölle, mutta cowboyt kieltäytyvät, joten hän varastaa yhden cowboyjen hevosista ja ratsastaa koealueelle aikomuksenaan toistaa heidän kokemuksensa saadakseen lehdistön huomion. Hänet pidätetään, mikä herättää lehdistön huomion, ja Robert joutuu päästämään hänet ja Hankin vapaaksi. Hän palaa kotiin ja huomaa, että Hank odottaa häntä, sillä hän on irtisanoutunut samana aamuna ja Vince on vapautettu tehtävistään. Hank kertoo löytäneensä uuden työpaikan Kaliforniasta, ja perhe muuttaa onnellisena.</w:t>
      </w:r>
    </w:p>
    <w:p>
      <w:r>
        <w:rPr>
          <w:b/>
        </w:rPr>
        <w:t xml:space="preserve">Esimerkki 1.2545</w:t>
      </w:r>
    </w:p>
    <w:p>
      <w:r>
        <w:t xml:space="preserve">Fakta1: Fakta2: pyhät tana-lehdet siinä toivossa, että ne palauttavat Anankan elämän, Fakta3: rangaistus, kun ne löydetään, on haudattava elävältä ilman kieltä, Fakta4: lehdet ovat salaisuus Khariksen jatkuvalle olemassaololle, Fakta5: Steve Banning ja sidekick löytävät rikkinäisen maljakon jäänteet Kairon basaarista onnekkaasti arkeologi</w:t>
      </w:r>
    </w:p>
    <w:p>
      <w:r>
        <w:rPr>
          <w:b/>
        </w:rPr>
        <w:t xml:space="preserve">Tulos</w:t>
      </w:r>
    </w:p>
    <w:p>
      <w:r>
        <w:t xml:space="preserve">Elokuva alkaa, kun egyptiläinen Andoheb George Zucco matkustaa Seitsemän sakaalin kukkulalle vastauksena Karnakin ylipapin Eduardo Ciannellin kuninkaalliseen kutsuun. Lahkon kuoleva pappi selittää seuraajalleen Kharis Tom Tylerin tarinan. Tarina on hyvin samankaltainen kuin alkuperäisessä elokuvassa, paitsi että Kharis varastaa pyhät tana-lehdet siinä toivossa, että hän voisi palauttaa elämän kuolleelle prinsessa Anankalle. Hänen rangaistuksensa paljastuttuaan on tulla haudatuksi elävältä, ilman kieltä, ja tana-lehdet haudataan hänen mukanaan. Lehdet ovat salaisuus Khariksen jatkuvalle olemassaololle. Täysikuun aikana kolmesta tana-lehdestä valmistettua keitosta saatua nestettä annetaan olennolle, jotta se pysyisi hengissä. Jos ryöstäjät tunkeutuvat prinsessan hautaan, yhdeksän lehden neste palauttaa hirviön liikuntakyvyn. Samaan aikaan onneton arkeologi Steve Banning Dick Foran ja hänen apurinsa Babe Jenson Wallace Ford löytävät rikkinäisen maljakon jäänteet Kairon basaarista. Banning on vakuuttunut siitä, että se on aito muinaisegyptiläinen muinaisjäännös, ja hänen tulkintansa esineessä olevista hieroglyfeistä saa hänet uskomaan, että se sisältää vihjeitä prinsessa Anankan haudan sijainnista. Kairon museon arvostetun tohtori Petrie Charles Trowbridgen tuella, mutta vastoin museon palveluksessa olevan Andohebin tahtoa, Banning etsii varoja tutkimusretkelleen. Banning ja Jenson tapaavat amerikkalaisen taikurin, Solvani Cecil Kellawayn, joka suostuu rahoittamaan heidän etsintänsä. Hänen tyttärensä Marta Peggy Moran ei ole yhtä helposti taivutettavissa, koska Andoheb on vieraillut siellä aiemmin ja leimaa nuoret arkeologit huijareiksi. Retkikunta lähtee etsimään Seitsemän sakaalin kukkulaa, ja Solvanit tulevat mukaan. Tutkimuksissaan he törmäävät Khariksen hautaan ja löytävät muumion sekä tana-lehdet, mutta eivät löydä mitään, mikä viittaisi Anankan haudan olemassaoloon. Andoheb ilmestyy tohtori Petrielle muumion luolaan ja antaa yllättyneen tiedemiehen tunnustella olennon pulssia. Annosteltuaan yhdeksästä lehdestä valmistettua tana-uutetta hirviö tappaa Petrien nopeasti ja pakenee Andohebin kanssa salaisen käytävän kautta vuoren toisella puolella sijaitsevaan temppeliin. Olento jatkaa ajoittaista riehumistaan leirissä, tappaa egyptiläisen valvojan ja hyökkää lopulta Solvanin kimppuun ja sieppaa Martan. Banning ja Jenson lähtevät jäljittämään Kharista, Jenson kiertää vuoren ympäri ja Banning yrittää seurata hautakammion sisältä löytämäänsä salaista käytävää. Andohebilla on omat suunnitelmansa. Martan kauneuden hurmaamana hän aikoo ruiskuttaa itseensä ja vangitsijaansa tana-nestettä, jolloin heistä molemmista tulee kuolemattomia. Jenson saapuu viime hetkellä ja ampuu Andohebin temppelin ulkopuolella, kun Banning yrittää pelastaa tytön. Kharis ilmestyy kuitenkin paikalle, eivätkä Banningsin luodit vaikuta kuolemattomaan olentoon. Marta kuuli, kun Adoheb kertoi tana-nesteen salaisuuden, ja kertoo Banningille ja Jensonille, ettei Kharis saa juoda enää yhtään seerumia. Kun olento nostaa tana-seerumin huulilleen, Jenson ampuu säiliön pois sen otteesta. Kharis putoaa lattialle ja yrittää niellä valunutta elämää antavaa nestettä. Banning käyttää tilaisuutta hyväkseen ja kaataa uunin hirviön päälle, jolloin se syttyy liekkeihin. Lopussa retkikunnan jäsenet palaavat onnellisina Yhdysvaltoihin Anankan muumion ja hänen haudastaan saadun saaliin kanssa.</w:t>
      </w:r>
    </w:p>
    <w:p>
      <w:r>
        <w:rPr>
          <w:b/>
        </w:rPr>
        <w:t xml:space="preserve">Esimerkki 1.2546</w:t>
      </w:r>
    </w:p>
    <w:p>
      <w:r>
        <w:t xml:space="preserve">Fakta1: Buckman pidättää palkkaa saluunan vahinkojen korvaamiseksi, Fakta2: Fakta3: Sada käskee miestään pitämään rahat, Fakta4: kortinpelaaja ampuu häntä jalkaan, Fakta5: John ja Paul kuulevat isän kohtalosta Tucsonin sheriffiltä.</w:t>
      </w:r>
    </w:p>
    <w:p>
      <w:r>
        <w:rPr>
          <w:b/>
        </w:rPr>
        <w:t xml:space="preserve">Tulos</w:t>
      </w:r>
    </w:p>
    <w:p>
      <w:r>
        <w:t xml:space="preserve">Vanheneva cowboy Ross Bodine ja nuorempi Frank Post työskentelevät karjamies Walt Buckmanin tilalla Montanassa. Naapurissa asuva lammasmies Hansen on pitkäaikaisessa riidassa Buckmanin kanssa. Rossilla on haaveena ratsastaa Meksikoon ja jäädä eläkkeelle rankasta karjataloustyöstä, mutta hänellä ei ole paljon rahaa säästössä. Frank ehdottaa, että he ryöstävät pankin ja lähtevät yhdessä Meksikoon. Sillä aikaa kun Ross miettii asiaa, hän ja Frank tappelevat Hansenin miesten kanssa saluunassa. Buckman aikoo pidättää heidän palkkansa, jotta he voisivat korvata saluunan vahingot. Koska Ross tarvitsee nyt epätoivoisesti rahaa, hän suostuu ryöstöön. Hän vie pankkiiri Billingsin kaupunkiin aseella uhaten, kun Frank pitää pankkiirin vaimoa Sadaa panttivankina kotona. Ross ratsastaa takaisin 36 000 dollaria mukanaan. Ennen pakoaan hän antaa Billingsille 3 000 dollaria, jotta Buckmanin muut cowboyt eivät menettäisi tulevaa palkkaansa. Sada käskee miestään pitämään rahat ja olemaan ilmoittamatta sheriffille. Muodostetaan joukko, johon kuuluu Buckmansin kaksi poikaa, kiivasluonteinen John ja leppoisa Paul, joille isä on sanonut, ettei yksikään hänen karjapaimenistaan pääse lain rikkomisesta. Ross ja Frank pääsevät Arizonaan asti ja menevät kaupunkiin hakemaan tarvikkeita. Ross palkkaa prostituoidun samalla kun Frank pelaa pokeria. Kortinpelaaja ei pidä siitä, että Franks voittaa suuren potin, ja ampuu häntä jalkaan. Ross tulee kumppaninsa avuksi, ja alkaa ammuskelu, jossa useita ihmisiä kuolee. Kotona Buckmanilla ja Hansenilla on riita, joka johtaa molempien kuolemaan. John ja Paul kuulevat isänsä kohtalosta Tucsonin sheriffiltä. Paul haluaa kääntyä takaisin, mutta Johnille tulee pakkomielle täyttää vanhuksen viimeinen pyyntö, ottaa pankkiryöstäjät kiinni. Frank kieltäytyy menemästä lääkäriin, ja hänen jalkavammansa pahenee entisestään. Ross joutuu vetämään häntä paareilla hevosen perässä. Frank kuolee haavaan juuri ennen kuin John ja Paul ilmestyvät polulle, jossa Ross ammutaan. Paul inhoaa koko juttua ja pahoittelee, että hänen oli pakko ampua Ross, ja ratsastaa pois, jolloin John jää yksin kamppailemaan Rossin ruumiin palauttamisesta rikospaikalle. Elokuva päättyy takaumiin, jossa Ross ratsastaa ratsuhevosella Frankin kannustaessa häntä.</w:t>
      </w:r>
    </w:p>
    <w:p>
      <w:r>
        <w:rPr>
          <w:b/>
        </w:rPr>
        <w:t xml:space="preserve">Esimerkki 1.2547</w:t>
      </w:r>
    </w:p>
    <w:p>
      <w:r>
        <w:t xml:space="preserve">Fakta1: uusi upseeri liittyy Stanhopen komppaniaan brittiläisissä juoksuhautalinjoissa Ranskassa, Fakta2: Stanhope on alkanut rakastaa Raleighin siskoa, Fakta3: Mutta muuttunut mies on kääntynyt juopottelemaan, Fakta4: Raleigh pettää Stanhopen kieltäytymisen siskolle, Fakta5: Osborne ja Raleigh valitaan johtamaan saksalaisten juoksuhaudoissa rynnäkköjoukkoja, joihin myös Osborne kuuluu.</w:t>
      </w:r>
    </w:p>
    <w:p>
      <w:r>
        <w:rPr>
          <w:b/>
        </w:rPr>
        <w:t xml:space="preserve">Tulos</w:t>
      </w:r>
    </w:p>
    <w:p>
      <w:r>
        <w:t xml:space="preserve">Vuoden 1918 taistelun aattona uusi upseeri, luutnantti Raleigh David Manners, liittyy kapteeni Stanhopesin Colin Cliven komppaniaan brittiläisten juoksuhaudoissa Ranskassa. Miehet tunsivat toisensa koulussa: nuorempi Raleigh herättää Stanhopen palvontaan, kun taas Stanhope on alkanut rakastaa Raleighin sisarta. Stanhope, jonka Raleigh nyt kohtaa, on kuitenkin muuttunut mies, joka on kolmen rintamalla vietetyn vuoden jälkeen sortunut juopotteluun ja näyttää olevan lähellä romahdusta. Stanhope pelkää, että Raleigh pettää Stanhopen rappion siskolleen, jonka Stanhope yhä toivoo menevänsä naimisiin sodan jälkeen. Vanhempi upseeri, avulias luutnantti Osborne Ian Maclaren, yrittää epätoivoisesti estää Stanhopea murtumasta. Osborne ja Raleigh valitaan johtamaan saksalaisten juoksuhaudoille suuntautuvaa rynnäkköjoukkoa, jossa useat brittijoukot saavat surmansa, myös Osborne. Myöhemmin, kun myös Raleigh haavoittuu kuolettavasti, Stanhope joutuu epätoivoiseen tilanteeseen, kun hän valmistautuu surun murtamana ja ilman läheisiä ystäviä kohtaamaan toisen raivokkaan vihollisen hyökkäyksen.</w:t>
      </w:r>
    </w:p>
    <w:p>
      <w:r>
        <w:rPr>
          <w:b/>
        </w:rPr>
        <w:t xml:space="preserve">Esimerkki 1.2548</w:t>
      </w:r>
    </w:p>
    <w:p>
      <w:r>
        <w:t xml:space="preserve">Fakta1: vammat vaivaavat häntä koko loppuelämän, Fakta2: kohtaus Kauttaaltaan alkaa maalauselokuvana, Fakta3: Rivera pettää häntä monenlaisten naisten kanssa, Fakta4: Kahlo monenlaisten miesten ja naisten rakastajien naisten kanssa, Fakta5: äiti kuolee Meksikossa.</w:t>
      </w:r>
    </w:p>
    <w:p>
      <w:r>
        <w:rPr>
          <w:b/>
        </w:rPr>
        <w:t xml:space="preserve">Tulos</w:t>
      </w:r>
    </w:p>
    <w:p>
      <w:r>
        <w:t xml:space="preserve">Frida alkaa juuri ennen traumaattista onnettomuutta, jonka Frida Kahlo Salma Hayek kärsi 18-vuotiaana, kun puukorinen linja-auto, jonka kyydissä hän oli, törmäsi raitiovaunuun. Hän jää metallitolppaan, ja saamansa vammat vaivaavat häntä koko loppuelämän. Auttaakseen häntä toipumisvaiheessa hänen isänsä tuo hänelle kankaan, jolle hän voi aloittaa maalaamisen. Koko elokuvan ajan kohtaus alkaa maalauksena, joka sitten hitaasti liukenee elävään toimintakohtaukseen, jossa on näyttelijöitä. Frida kertoo myös yksityiskohtaisesti taiteilijan häiriintyneestä suhteesta seinämaalari Diego Riveraan Alfred Molina. Kun Rivera kosii Kahloa, tämä kertoo odottavansa Kahlolta uskollisuutta, ellei peräti uskollisuutta. Diegon arvio hänen maalaustaidoistaan on yksi syy siihen, että hän jatkaa maalaamista. Koko avioliiton ajan Rivera pettää häntä monenlaisten naisten kanssa, kun taas biseksuaali Kahlo ottaa mies- ja naisrakastajia, ja eräässä tapauksessa hänellä on suhde saman naisen kanssa kuin Riveralla. Kaksikko matkustaa New Yorkiin, jotta Kahlo voisi maalata seinämaalauksen Man at the Crossroads Rockefeller Centeriin. Yhdysvalloissa ollessaan Kahlo saa keskenmenon, ja hänen äitinsä kuolee Meksikossa. Rivera ei suostu tinkimään kommunistisesta näkemyksestään teoksesta mesenaatin, Nelson Rockefeller Edward Nortonin, tarpeiden vuoksi, minkä seurauksena seinämaalaustyö tuhoutuu. Kaksikko palaa Meksikoon, ja Rivera on vastahakoisempi heistä. Kahlon sisar Cristina muuttaa kaksikon kanssa heidän San Angel -studiokotiinsa työskentelemään Riveran avustajana. Pian tämän jälkeen Kahlo saa selville, että Riveralla on suhde hänen siskonsa kanssa. Hän jättää hänet ja vajoaa sittemmin alkoholismiin. Pariskunta yhdistyy jälleen, kun mies pyytää häntä toivottamaan tervetulleeksi ja majoittamaan Leon Trotskin Geoffrey Rushin, jolle on myönnetty poliittinen turvapaikka Meksikossa. Hän ja Trotsky aloittavat suhteen, joka pakottaa naimisissa olevan Trotskin jättämään turvallisen Coyoacan-kotinsa. Kahlo lähtee Pariisiin Diegon tajuttua, että hän oli pettänyt häntä Trotskin kanssa; vaikka Riveralla ei ollut juurikaan ongelmia Kahlon muiden suhteiden kanssa, Trotski oli Riveralle liian tärkeä ollakseen läheisesti tekemisissä vaimonsa kanssa. Kun vaimo palaa Meksikoon, hän pyytää avioeroa. Pian tämän jälkeen Trotski murhataan Mexico Cityssä. Rivera on väliaikaisesti epäiltynä, ja Kahlo vangitaan hänen tilalleen, kun häntä ei löydy. Rivera auttaa saamaan Kahlon vapaaksi. Kahlolta poistetaan varpaat, kun niistä tulee kuolioita. Rivera pyytää Kahloa uudelleen naimisiin, ja Kahlo suostuu. Hänen terveytensä heikkenee edelleen, ja häneltä amputoidaan jalka, ja lopulta hän kuolee saatuaan vihdoin yksityisnäyttelyn maalauksistaan Meksikossa.</w:t>
      </w:r>
    </w:p>
    <w:p>
      <w:r>
        <w:rPr>
          <w:b/>
        </w:rPr>
        <w:t xml:space="preserve">Esimerkki 1.2549</w:t>
      </w:r>
    </w:p>
    <w:p>
      <w:r>
        <w:t xml:space="preserve">Fakta1: Charlie Chan saapuu Yhdysvaltain hallituksen pyynnöstä auttamaan oopiumin salakuljetusringin pysäyttämisessä, Fakta2: Fakta3: Stanley avaa laatikon antaakseen käsinkirjoitetun käärön Charlielle, Fakta4: Amerikkalainen FBI-mies James Andrews saapuu Shanghaihin seuraavana päivänä, Fakta5: Nash oli varastanut Andrewsilta kirjeen.</w:t>
      </w:r>
    </w:p>
    <w:p>
      <w:r>
        <w:rPr>
          <w:b/>
        </w:rPr>
        <w:t xml:space="preserve">Tulos</w:t>
      </w:r>
    </w:p>
    <w:p>
      <w:r>
        <w:t xml:space="preserve">Charlie Chan saapuu Shanghaihin Yhdysvaltain hallituksen pyynnöstä auttamaan oopiumin salakuljetusringin pysäyttämisessä. Hän saa laivalla varoituksen olla pysähtymättä Shanghaissa. Hänet tapaavat hänen ykköspoikansa Lee Chan sekä Philip Nash ja hänen morsiamensa Diana Woodland. Charlie on kunniavieraana illalla järjestettävillä juhlapäivällisillä, joita isännöi Sir Stanley Woodland David Torrence luottamattomassa roolissa. Kun Sir Stanley avaa laatikon antaakseen käsinkirjoitetun käärön Charlielle, hänet ammutaan ja tapetaan aseella, joka on ansoitettu laatikon sisällä. Charlie tapaa eversti Watkinsin, poliisipäällikön, ja suostuu tutkimaan rikosta. Seuraavana päivänä amerikkalainen FBI-mies James Andrews saapuu Shanghaihin, mukanaan hänen palvelijansa Forrest Gladden James, jonka rooli ei ole hyväksytty. Sinä yönä salamurhaaja ampuu sängyssä nukkuvan Charlie Chanin. Mutta Charlie, joka epäilee toista murhayritystä, virittää nuken ja pakenee kuolemaa. Watkins, Nash ja Woodland yrittävät tavata Andrewsin. Nash hiipii pois ja tutkii Andrewsin salkun, matkalaukun ja muut paperit. Charlie saapuu paikalle, ja kun hän puhuu Andrewsin kanssa, häntä melkein ammutaan. Charlie ja Andrews onnistuvat hakemaan aseen, mutta salamurhaaja pakenee. Aseessa olevan sormenjäljen perusteella Nash on todennäköinen epäilty, ja hänet pidätetään. Kirje, jonka Nash oli varastanut Andrewsilta, vaikuttaa harmittomalta, mutta Charlie ottaa sen todisteeksi. Charlie palaa hotelliinsa ja tapaa Leen. He saavat eversti Watkinsilta viestin, jossa heitä pyydetään tulemaan keskustan toimistoon. He ottavat yhteyttä poliisipäämajaan, joka vakuuttaa viestin olevan aito. Charlie menee, mutta Lee huomaa viestin olevan väärennös, kun eversti Watkins soittaa pian sen jälkeen. Charlie siepataan ja viedään huoneeseen tapaamaan salaperäistä venäläistä Ivan Marloffia. Lee yrittää pelastaa isänsä, mutta jää kiinni. Molemmat bluffaavat tiensä ulos vaarasta, ja lyhyen taistelun jälkeen he onnistuvat pakenemaan. Illalla Charlie ja Andrews tapaavat eversti Watkinsin. Diana Woodland saapuu paikalle ja pyytää saada tavata Nashin; hänen pyyntöönsä suostutaan. Diana kuitenkin antaa Nashille pistoolin, ja he pakenevat. Myöhemmin samana päivänä Andrews ja Charlie palaavat taloon, jossa Charlieta pidettiin vankina. Jengi on lähtenyt, mutta Charlie löytää takasta tussityynyn ja ottaa sen todisteeksi. Lee ilmestyy paikalle kerjäläiseksi pukeutuneena, ja Charlie lähettää hänet kotiin. Kummallista kyllä, Charlie saapuu hotelliin ensimmäisenä. Lee ilmestyy paikalle myöhemmin ja paljastaa nähneensä kidnappaajan taksissa kadulla ja seuranneensa häntä Cafe Versaillesiin. Hetkeä myöhemmin Andrews soittaa ja kutsuu Charlien asunnolleen. Ennen lähtöään Charlie lähettää Leen salaiseen tehtävään. Charlie saapuu Andrewsin asunnolle, jossa FBI-agentti on saanut kiinni Marloffin jengiin liittyvän gangsterin. Leukaan kohdistuneen iskun jälkeen gangsteri paljastaa, että Cafe Versailles on oopiumjengin piilopaikka. Andrews soittaa poliisille ja pyytää heitä tapaamaan klubilla. Charlie ja Andrews lähtevät Cafe Versaillesiin. Charlien ja Andrewsin lähdettyä Andrews palvelija Forrest vapauttaa gangsterin ja he lähtevät. Klubilla merimieheksi naamioitunut Nash näkee osan Marloffin jengistä menevän kohti kellaria ja seuraa häntä, mutta jää kiinni. Charlie ja Andrews saapuvat paikalle hetkeä myöhemmin ja seuraavat jengiläistä myös kellariin. Kellariin, jonne oopiumia kuljetetaan jokilaivalla, pääsee luukun kautta. Andrews kehottaa Charlieta menemään ensin, mutta Charlie epäröi, kun hänen taskulamppunsa ei salaperäisesti suostu toimimaan. Poliisi saapuu paikalle veneellä, ja lyhyen tulitaistelun jälkeen he ottavat jengin kiinni. Charlie yllättää kaikki pidättämällä James Andrewsin. Lee Chan paljastaa, että hänen isänsä lähetti hänet Amerikkaan kaapeliviestimään, ja hän on juuri saanut vastauksen, jonka mukaan oikea agentti Andrews murhattiin San Franciscossa kolme viikkoa aiemmin. Väärennetty James Andrews on oikeasti Marloffin jengin johtaja, ja hänen tarkoituksenaan oli, että jengi murhaisi Charlien ampumavälikohtauksessa, kun he laskeutuivat luukusta alas. Charlie tiesi, että Andrews ei oikeasti soittanut poliisia, ja käski Leen kutsua poliisin paikalle. Charlie suunnitteli Nashin pakenemisen poliisin huostasta. Charlie paljastaa, että Forrest käytti mustetyynyä laittaakseen Nashin peukalonjäljen revolveriin lavastaakseen hänet syylliseksi. Nash julistetaan syyttömäksi, ja Andrews ja Forrest joutuvat vankilaan.</w:t>
      </w:r>
    </w:p>
    <w:p>
      <w:r>
        <w:rPr>
          <w:b/>
        </w:rPr>
        <w:t xml:space="preserve">Esimerkki 1.2550</w:t>
      </w:r>
    </w:p>
    <w:p>
      <w:r>
        <w:t xml:space="preserve">Fakta1: Sheen vedetään ilmaan sängyllä, Fakta2: Lohan lentää myös ilmaan, Fakta3: Ja'Marcus ja D'Andre kävelevät etsimässä varastettavia kannabiskasveja, Fakta4: villit lapset sijoitetaan eristykseen lastenkehityksen tutkimuskeskukseen, Fakta5: hyökkäykset kotiin ovat lasten äitien tekemiä</w:t>
      </w:r>
    </w:p>
    <w:p>
      <w:r>
        <w:rPr>
          <w:b/>
        </w:rPr>
        <w:t xml:space="preserve">Tulos</w:t>
      </w:r>
    </w:p>
    <w:p>
      <w:r>
        <w:t xml:space="preserve">Charlie Sheen ja Lindsay Lohan tekevät yhdessä seksivideon, jossa Sheenin sängyn vieressä on yli 20 kameraa. Ajastettu nauha näyttää nopeasti eteenpäin kaikenlaisia makuuhuoneen temppuja, kuten voimistelua, hevosella ratsastamista ja pellejen hyppäämistä lakanoiden alle. Paranormaali voima vetää Sheenin ilmaan ja heittää häntä seiniä, hyllyjä ja ovia vasten, kunnes hän laskeutuu jälleen sängylle. Lohan on peloissaan, joten hän päättää lähteä kotiin, kun hänkin lentää ilmaan; hänestä tulee riivattu ja hän heittää Sheenin kameraan ja tappaa tämän. Tekstissä kerrotaan, että Sheenin ruumis löydettiin samana päivänä, mutta hän ei lopettanut juhlimista ennen kuin vasta päiviä myöhemmin, ja että hänen kolme lastaan löydettiin kadonneina, Lohan pidätettiin, jälleen kerran, ja kadonneista lapsista julistettiin palkkio. Useita kuukausia myöhemmin JaMarcus Snoop Dogg ja DAndre Mac Miller kävelevät Humboldt Countyn metsissä Kaliforniassa etsien varastettavia kannabiskasveja. Varastettuaan yhden ja paettuaan he hakeutuvat suojaan metsässä sijaitsevaan mökkiin. Sisään astuessaan he näkevät kolme outoa olentoa, jotka myöhemmin varmistuvat Sheensin lapsiksi, ja luovuttavat heidät palkkiota vastaan. Villiintyneet lapset sijoitetaan eristykseen lastenkehityksen tutkimuskeskukseen muutamaksi kuukaudeksi, kunnes heidän katsotaan voivan tarpeeksi hyvin, jotta heidät voidaan palauttaa perheiden huostaan. Kun Sheensin veli Dan Sanders Simon Rex ja hänen vaimonsa Jody Ashley Tisdale tulevat noutamaan lapsia, heille kerrotaan, että he saavat heidät, jos he suostuvat asumaan suuressa keskiluokkaisessa esikaupunkikodissa, joka on varustettu turvakameroilla. Jody on aluksi vastahakoinen ottamaan lapset, mutta sopeutuu pian siihen, että he saavat heidät. Yritettyään luoda siteen uusiin lapsiinsa Jody käy koe-esiintymisessä balettiesitykseen, Joutsenjärveen, ja hänet valitaan päärooliin Joutsenkuningattareksi. Samaan aikaan heidän uudessa kodissaan jatkuvat oudot paranormaalit ilmiöt saavat heidät tutkimaan asiaa tarkemmin. Lopulta he saavat lapsilta tietää, että heidän kotiinsa kohdistuvat hyökkäykset ovat lasten äidin, Maman, tekemiä. Hän on kirouksen alla ja yrittää saada lapset takaisin, jotta hän voisi uhrata sekä itsensä että lapset. Maria, pariskunnan espanjalainen kotiapulainen, on peloissaan ja kokeilee jatkuvasti erilaisia rituaaleja, katolisia ja muita, karkottaakseen talossa olevat pahat henget. Päivisin Dan on turhautunut koehenkilöidensä vaatimattomaan edistymiseen kädellisten älykkyyttä tutkivassa laitoksessa; ironista kyllä, Dan ei ole tarpeeksi fiksu tajutakseen, että yksi simpansseista, Caesar, on nyt itse asiassa paljon häntä fiksumpi. Jodyn ja Danin on Jodyn läheisen ystävän Kendra Brooksin Erica Ashin avulla, jonka Jody tapasi balettitunnilla, löydettävä nopeasti keino poistaa kirous ja pelastaa perheensä. Matkan varrella he pyytävät apua meedio Blaine Fuldalta, joka osoittautuu täydelliseksi huijariksi, ja Dom Kolb Ben Cornish -nimiseltä unenpoistajalta, joka auttaa heitä ymmärtämään, että ratkaisu heidän ongelmiinsa löytyy salaperäisestä Pahan kirjasta. Jody ja Kendra eivät kuitenkaan ymmärrä, mihin kirja kykenee, eivätkä huomaa, että neljä ystävää joutuu jatkuvasti riivatuiksi ja heräävät henkiin mökissä. Ne aiheuttavat tuhoa, kun jompikumpi heistä lukee kirjan kahta kohtaa; toinen vapauttaa demonit, gort klaatu barada nikto, ja toinen herättää heidät henkiin riivauksesta. Kun äiti vie lapset kalliolle uhratakseen heidät, Jody ei onnistu poistamaan kirousta kirjan avulla, mutta onnistuu lyömään pahan hengen JaMarcusin ja DAndresin altaaseen, jossa on elävä hai, joka sitten ahmii hänet. Tajutessaan, että rakkaus adoptiolapsiaan kohtaan on kaikki, mitä hän tarvitsee elämässä, Jody antaa Joutsenkuningattaren roolin Kendralle, joka esittää tanssin stripparin tyyliin. Yleisö, johon kuuluvat Jody, Dan, lapset ja Madea, taputtaa esitykselle voimakkaasti. Tarinan kertojaksi paljastuu Caesar, joka kertoo yleisölle, että ihmisten pitäisi nauttia ajastaan maan päällä ja sanoo, että apinat valtaavat jonain päivänä maailman. Postcredits-kohtauksessa Sheen herää Dom Kolbin istuessa hänen vieressään unen uutisoinnista, eli koko elokuva oli unta. Kolbin kerrottua, että Sheen tulee nukkumaan Lohanin kanssa, auto syöksyy huoneeseen ja tappaa Sheenin. Lohan paljastuu kuljettajaksi; hän nousee autosta, sanoo Kolbille, että sinä ajoit ja heittää avaimet Kolbille syyttäen tätä onnettomuudesta.</w:t>
      </w:r>
    </w:p>
    <w:p>
      <w:r>
        <w:rPr>
          <w:b/>
        </w:rPr>
        <w:t xml:space="preserve">Esimerkki 1.2551</w:t>
      </w:r>
    </w:p>
    <w:p>
      <w:r>
        <w:t xml:space="preserve">Fakta1: orpo poika nimeltä kasvoi kung-koulussa, Fakta2: Fakta3: Wang Li:n tytär työskentelee viiden tähden ranskalaisessa ravintolassa, Fakta4: Wang Li kutsuu hänet pelaamaan koripalloa ensimmäiseen yliopistoon koripallojoukkueen uudeksi tähdeksi, Fakta5: vastustajajoukkue oli ottanut käyttöön useita toimenpiteitä estääkseen ensimmäisen yliopiston voittamisen, mukaan lukien ensimmäisen yliopiston tähtipelaajien Shi-jie Ting Wei ja Xiao Lan loukkaaminen.</w:t>
      </w:r>
    </w:p>
    <w:p>
      <w:r>
        <w:rPr>
          <w:b/>
        </w:rPr>
        <w:t xml:space="preserve">Tulos</w:t>
      </w:r>
    </w:p>
    <w:p>
      <w:r>
        <w:t xml:space="preserve">Elokuva kertoo orpopoika Fang Shijie Jay Chou'sta, joka kasvoi kung fu -koulussa ja josta tulee lahjakas koripalloilija. Joka aamu koulun rehtori käyttää häntä nyrkkeilysäkkinä demonstraatiossa. Kun hän käyttää shaolinin rautaliivin rautapaita-tekniikkaa, jotta hän ei tuntisi rehtorin lyöntejä, rehtori pakottaa hänet jäämään kadulle yhdeksi yöksi ilman päivällistä. Hän demonstroi uskomatonta osumatarkkuuttaan alamaailman huijarille Wang Li:lle heittämällä tölkkejä roskikseen lähes kymmenen metrin päähän. Wang sanoo hänelle, että jos hän pystyy heittämään kolikon hänen suuhunsa kahdenkymmenen metrin päästä, hän tarjoaa hänelle illallisen. He menevät viiden tähden ranskalaiseen ravintolaan, jossa Wang Lis tytär työskentelee, ja syövät tähteitä. Li suostuttelee Shijien auttamaan heitä tienaamaan rahaa itselleen. Syömisen jälkeen he menevät kasinolle, jonka omistaa Wang Lisin vanhan ystävän poika, veli Hu. Siellä Shijie voittaa satoja dollareita pelaamalla tikkaa. Sen seurauksena syntyvä tappelu aiheuttaa tuhansien dollarien vahingot. Seuraavana aamuna, ennen koulun alkua, Fireball Universityn rehtori Bi Tianhao laittaa kung fu -koulun rehtorin palkkalistalleen. Sitten Bi Tianhaon roistojen massiivisen pahoinpitelyn jälkeen Shijie erotetaan koulusta. Seuraavana iltana Shijie istuu jälleen kerran puistonpenkillä, jossa hän tapasi Wang Li:n, joka on edelleen siellä. Sillä verukkeella, että Wang Li auttaisi häntä etsimään perhettään, Wang Li kutsuu hänet pelaamaan koripalloa First Universityn koripallojoukkueen uutena tähtenä. Samaan aikaan Wang Li hyödyntää median kiinnostusta Shijieen ansaitakseen rahaa haastatteluilla ja uutisartikkeleilla. Liityttyään koripallojoukkueeseen Shijie saa selville, että Liji Lily Charlene Choi, jota hän oli ihaillut pitkään, on koripallojoukkueen johtajan Ting Wei Bolin Chenin sisar. Shijie haluaa epätoivoisesti kiinnittää tämän huomion. Siksi hän yrittää kilpailla Xiao Lan Baron Chenin kanssa, joka on Lilis idoli. Shijien ja Xiao Lanin välinen kilpailu synnyttää epävakaan ilmapiirin joukkueen sisällä. Kun Ting Wei neuvoo Shi Jietä, koripallojoukkue muuttuu yhtenäisemmäksi. Samalla hän auttaa Shi Jietä yhdistämään kungfu-taitojensa perustan koripallotekniikoihin, mikä puolestaan tuo hänen taitonsa täyteen peliin ja auttaa joukkuetta voittamaan useita kierroksia yliopistojen välisessä turnauksessa. Loppukilpailuun mennessä Shijien ja hänen joukkueensa jäsenten suurin kilpailija on Li Tianin johtama Fireball Universityn joukkue. Li kuului aiemmin First Universityn koripallojoukkueeseen Ting Wein ja Xiao Lanin rinnalla, mutta hänestä tuli ylimielinen ja hänet houkuteltiin kilpailijoiden leirille. Kilpaileva joukkue koostui pelaajista, jotka oli kielletty kaikista koripallopeleistä Japanissa. Fireball University lahjoi myös loppuottelun erotuomarin. Vaikka Wang Li oli ottanut avukseen Shijien kungfu-opettajat, vastustajajoukkue oli toteuttanut useita toimenpiteitä estääkseen First Universityn voiton, jopa loukkaamalla First Universitys tähtipelaajia Shijie, Ting Wei ja Xiao Lan. Näin ollen First University häviää sekä vastustajajoukkueen häikäilemättömien virheiden että tuomareiden puolueellisten päätösten ja suoranaisen puuttumisen vuoksi, kun Shijien heittämä viimeinen pallo lyötiin pois. Koska Shijie ei halua myöntää tappiota näin epäoikeudenmukaisissa olosuhteissa, hän palauttaa mieleen tekniikan, jota hänen ensimmäinen opettajansa oli käyttänyt, ja onnistuu kääntämään kellon taaksepäin juuri ennen kuin Shijien on määrä heittää ottelun viimeinen heittonsa. Kun Shijie saa toisen tilaisuuden ja sen sijaan, että hän yrittäisi tehdä saman viimeisen heiton, johon tuomari puuttuu jälleen, hän päättää syöttää Ting Weille, joka puolestaan upottaa pallon Li Tianin ohi koriin. Lopulta First University voittaa. Pelin jälkeen Shijie sai selville, että hänen isänsä on Aasian rikkain mies. Myöhemmin hän vierailee isänsä luona ja saa selville, että hänet hylättiin hänen turvallisuutensa vuoksi isänsä taloudellisesti vaikeana aikana. Hänen isänsä vaati, että hän lähtee Lontooseen laajentamaan tulevaisuuttaan. Myöhemmin samana iltana Shijie päätti jäädä sen sijaan Wang Lin luokse, joka myöhemmin ehdotti hänelle, että hän voisi näyttää taitonsa koripallo-ottelua suuremmassa tapahtumassa, olympialaisissa.</w:t>
      </w:r>
    </w:p>
    <w:p>
      <w:r>
        <w:rPr>
          <w:b/>
        </w:rPr>
        <w:t xml:space="preserve">Esimerkki 1.2552</w:t>
      </w:r>
    </w:p>
    <w:p>
      <w:r>
        <w:t xml:space="preserve">Fakta1: Fakta2: kilpailija sattuu olemaan liikekumppani kiinteistökehitysyhtiössä, Fakta3: Gittes joutuu tarkastelun kohteeksi mahdollisen rikoksen yhteydessä, Fakta4: nauhoitustallenne tallentaa laittoman rakkaustapaamisen ja Mark Bodinen tappamisen, Fakta5: mustasukkaisuus sallitaan puolustuskeinona murhasyytettä vastaan.</w:t>
      </w:r>
    </w:p>
    <w:p>
      <w:r>
        <w:rPr>
          <w:b/>
        </w:rPr>
        <w:t xml:space="preserve">Tulos</w:t>
      </w:r>
    </w:p>
    <w:p>
      <w:r>
        <w:t xml:space="preserve">Vuonna 1948 Los Angelesissa Julius Jake Berman palkkaa yksityisetsivä J. J. Jake Gittesin saadakseen vaimonsa Kittyn kiinni aviorikoksesta. Jutun aikana Berman tappaa kilpailijansa, joka sattuu olemaan myös hänen liikekumppaninsa kiinteistökehitysyhtiössä. Gittes, joka ei ole tiennyt tästä, joutuu yhtäkkiä tarkastelun kohteeksi roolistaan mahdollisessa rikoksessa, jonka keskipisteenä on salakuuntelutallenne, joka taltioi laittoman rakkaustapaamisen, yhteenoton ja Mark Bodinen tappamisen. Se herättää kysymyksen siitä, tiesikö Berman ja tappoiko hän kumppaninsa saadakseen kumppanuuden hallintaansa, jolloin kyseessä olisi murha, vai oliko kyseessä mustasukkaisuuden teko, joka voidaan luokitella tilapäiseksi mielenvikaisuudeksi ja joka voidaan sallia puolustukseksi murhasyytettä vastaan. Gittesin on vakuutettava LAPD:n poliisipäällikkö Escobar siitä, että häntä ei pitäisi syyttää rikoskumppanina. Kummallista kyllä, Bermania ei tunnu huolestuttavan se mahdollisuus, että häntä saatetaan syyttää murhasta. Gittesillä on nauhoite, jonka Bermanin asianajaja Cotton Weinberger ja mafiaystävä Mickey Nice haluavat molemmat, lukittuna kassakaappiin toimistossaan maanjäristysten ravistelemassa Los Angelesissa. Myös Bermansin asuinalue Valleyssa kärsii maanjäristyksistä. Gittes on vähällä kuolla kaasuräjähdyksessä, ja herätessään hän huomaa Bermanin ja vaimonsa Kittyn seisovan hänen yllään. Gittes joutuu yhteenottoon ja myöhemmin seksuaaliseen kohtaamiseen kuolleen miehen vihaisen lesken Lilian Bodinen kanssa. Hän saa todisteet siitä, että Earl Rawley, rikas ja häikäilemätön öljymies, saattaa porata Bodinen ja Bermanin rakennuskohteen alla, vaikka Rawley on kiistänyt asian. Tämä johtaa siihen, että on selvitettävä, kuka omistaa maa-alueen mineraalioikeudet. Gittes saa selville, että oikeudet omistaa eräs Katherine Mulwray, Evelyn Mulwrayn tytär, hänen kaksitoista vuotta sitten saamansa rakkauden tytär. Gittes saa myös selville, että siirtokirjat on tehty siten, että Katherine Mulwrayn aiempi omistus ja jatkuva vaatimus mineraalioikeuksista on yritetty salata. Gittesin agentit ovat nähneet Bermanin vaalean naisen seurassa yhdessä Mickeyn ja henkivartijan kanssa. Gittes selvittää pienellä salapoliisityöllä, että nainen on onkologi ja hoitaa Bermania syöpään jossain vyötärön alapuolella. Gittes kohtaa Bermanin tämän tiedon kanssa ja saa täyden tunnustuksen. Matkan varrella Gittes saa selville, että Berman ei selviä hengissä ja että koko järjestelyn tarkoituksena oli varmistaa, että Kittyä suojellaan hänen kuoltuaan. Saadakseen Kittyn puhumaan hänelle Gittesin on todistettava, että Berman aikoi tappaa kumppaninsa. Kun tämä on onnistunut, Kitty suostuu tapaamaan Gittesin ja kertomaan hänelle, mitä hän tietää Bermanista. Keskustellessaan Bermanin mahdollisista motiiveista, mineraalioikeuksista ja Katherinen mahdollisesta olinpaikasta paljastuu, että Kitty ja Katherine ovat sama henkilö. Kitty ei ollut koskaan epäillyt, että hänen miehensä on kuolemassa. Todistaakseen tahallisuuden, intohimon ja kenties jopa yhteydet pitkään kadoksissa olleeseen naiseen, näennäisesti kaikki haluavat nauhoituksen, jota Gittes kieltäytyy luovuttamasta vasta tutkinnan päivänä. Jotenkin Gittes muokkaa nauhoituksen, jolloin Katherinen nimi jää pois dialogista, ammuskelusta ja Lilliansin murhan jälkimainingeista. Tämä tekee tutkinnasta lyhyen ja tyydyttävän kokouksen, jossa tuomarilla ei ole syytä epäillä murhaa, ja Berman on nyt vapaa rikossyytteistä. Kohdatessaan Gittesin tiedon kuolemansairaudestaan Berman, joka tietää, että mallitalossa, jossa hän on, on maakaasua, vakuuttaa Gittesin ja Mickeyn jättämään hänet yksin taloon, jotta hän voi polttaa. Hän ei halua ruumiinavauksen häiritsevän Kittyn perintöä. Kun he ajavat pois, talo räjähtää. Tarina päättyy Kittyn ja Gittesin ollessa hänen toimistossaan. He puhuvat katumuksesta, ja Kitty suutelee Gittesiä, joka torjuu hänen lähentelynsä sanomalla, että se on sinun ongelmasi, poika. Et tiedä ketä huijaat. Kitty lähtee ja sanoo miehelle, että ajattele minua silloin tällöin. Gittes sanoo hänelle, ettei se koskaan katoa.</w:t>
      </w:r>
    </w:p>
    <w:p>
      <w:r>
        <w:rPr>
          <w:b/>
        </w:rPr>
        <w:t xml:space="preserve">Esimerkki 1.2553</w:t>
      </w:r>
    </w:p>
    <w:p>
      <w:r>
        <w:t xml:space="preserve">Fakta1: Hikotus ei saa itseään tappamaan lohikäärmettä, Fakta2: Fakta3: Proteesin avulla hän voi ohjata lohikäärmettä vapaaseen lentoon, Fakta4: Hikisen odottamaton menestys ilahduttaa Vastia, Fakta5: Hampaaton yrittää suojella Hikistä paniikkia seuranneessa paniikissa, mutta joutuu viikinkien vangiksi.</w:t>
      </w:r>
    </w:p>
    <w:p>
      <w:r>
        <w:rPr>
          <w:b/>
        </w:rPr>
        <w:t xml:space="preserve">Tulos</w:t>
      </w:r>
    </w:p>
    <w:p>
      <w:r>
        <w:t xml:space="preserve">Berkin saari on syrjäinen viikinkikylä, josta lohikäärmeet varastavat ajoittain karjaa. Kylän päällikön Stoick Vastin hankala viisitoistavuotias poika Hikotus on liian pieni taistelemaan lohikäärmeitä vastaan, ja sen sijaan hän valmistaa mekaanisia laitteita oppipoikana seppä Gobberin luona, vaikka hänen keksintönsä menevät usein takapakkia. Erään hyökkäyksen aikana Hikotus uskoo ampuneensa alas Yövihan, äärimmäisen harvinaisen ja vaarallisen lohikäärmeen. Myöhemmin Hikotus löytää sen metsästä bolasiinsa vangittuna, mutta huomaa, ettei pysty tappamaan lohikäärmettä, vaan vapauttaa sen. Stoick kokoaa laivueen etsimään lohikäärmeen pesää, ja Hikotus jää Hikurin kanssa lohikäärmeiden taistelun kurssille, jota opettaa Räkäpää. Hikotus palaa metsään ja löytää Yövihan yhä sieltä, ja huomaa, ettei se pysty lentämään kunnolla, koska sen häntäsuomi on rampa. Hikotus kesyttää lohikäärmeen vähitellen ja antaa sille nimen Hampaaton sen sisäänvedettävien hampaiden vuoksi. Hikotus valmistaa valjaat ja proteesin, joiden avulla hän voi ohjata lohikäärmettä vapaassa lennossa. Tutustumalla Hampaattoman käyttäytymiseen Hikotus oppii alistamaan vankeudessa pidettyjä lohikäärmeitä koulutuksen aikana. Stoicksin laivue saapuu kotiin epäonnistuneena, mutta Hikikupin odottamaton menestys piristää häntä. Astrid, kova viikinkityttö, johon Hikotus on ihastunut, saa selville, että Hikotus kouluttaa Hammastonta, mutta Hikotus vie hänet ratsastamaan osoittaakseen suhdettaan lohikäärmeeseen, ennen kuin hän voi kertoa siitä kylälle. Hampaaton vie kaksikon yllättäen lohikäärmeiden pesään, jossa he löytävät Punakuolemaksi nimetyn jättiläismäisen lohikäärmeen,2 joka syö pienemmät lohikäärmeet, elleivät ne tuo sille varastettua karjaa. Takaisin kylässä Hikotus taltuttaa vankeudessa olevan lohikäärmeen viimeisessä harjoituskokeessaan isänsä edessä sen sijaan, että olisi tappanut sen, mutta Stoick suututtaa lohikäärmeen vahingossa hyökkäämään. Hampaaton yrittää suojella Hikaraa syntyvässä paniikissa, mutta joutuu sen sijaan viikinkien vangiksi. Hikotus paljastaa vahingossa Stoickille, että Hampaaton pystyy paikallistamaan lohikäärmeen pesän. Stoick hylkää poikansa ja lähtee kohti pesää Hammastoman ollessa kahlittuna johtavaan laivaan oppaana. Viikingit karkottavat suurimman osan lohikäärmeistä, mutta Punakuolema valtaa heidät, kunnes Hikotus, Astrid ja heidän oppilastoverinsa lentävät paikalle ratsastaen akatemian harjoituslohikäärmeillä ja antavat suojatulta. Hikotus melkein hukkuu yrittäessään vapauttaa Hammastonta uppoavasta laivasta, mutta Stoick pelastaa heidät molemmat ja tekee sitten sovinnon poikansa kanssa. Hampaaton ja Hikotus tuhoavat Punaisen kuoleman, mutta Hikotus loukkaantuu taistelussa. Hikotus palaa tajuihinsa Berkillä, jossa hänen vasen alaraajansa on korvattu proteesilla, ja viikingit ja lohikäärmeet elävät nyt sopusoinnussa.</w:t>
      </w:r>
    </w:p>
    <w:p>
      <w:r>
        <w:rPr>
          <w:b/>
        </w:rPr>
        <w:t xml:space="preserve">Esimerkki 1.2554</w:t>
      </w:r>
    </w:p>
    <w:p>
      <w:r>
        <w:t xml:space="preserve">Fakta1: Fakta2: Jhansi saa asianmukaisen tunnustuksen historiassa: Rajguru törmää nuoreen tyttöön, jota näyttelee Baby Shikha, Fakta3: isä on jäänyt englantilaisen kuljettajan kuljettamien vaunujen alle, Fakta4: tämä ja kohtaaminen norsun kanssa tekee Rajguruun vaikutuksen ja muokkaa hänestä määrätietoisen johtajan, Fakta5: Manu kasvaa Rajgurun asiantuntevassa ohjauksessa oppimalla fyysistä kamppailua ja poliittista hallintoa.</w:t>
      </w:r>
    </w:p>
    <w:p>
      <w:r>
        <w:rPr>
          <w:b/>
        </w:rPr>
        <w:t xml:space="preserve">Tulos</w:t>
      </w:r>
    </w:p>
    <w:p>
      <w:r>
        <w:t xml:space="preserve">Rajguru Sohrab Modi päättää, että Jhansi pitäisi tunnustaa asianmukaisesti historiassa. Hän törmää nuoreen tyttöön, Manuun, joka on nuori Rani Lakshmibai, jota esittää Baby Shikha. Hänen isänsä on jäänyt englantilaisen kuljettajan kuljettamien vaunujen alle. Hän kokoaa muutaman lapsen yhteen kohtaamaan kuljettajan. Tämä ja hänen kohtaamisensa norsun kanssa tekevät vaikutuksen Rajguruun, joka ottaa hänet käteensä ja muokkaa hänestä määrätietoisen johtajan. Hän järjestää tytön yhdeksänvuotiaana naimisiin paljon vanhemman, noin viisikymmenvuotiaan Jhansin hallitsijan Gangadhar Rao Mubarakin kanssa, ja hänestä tulee kuningatar. Manu kasvaa Rajgurun asiantuntevan holhoojan alaisuudessa ja oppii fyysistä taistelua ja poliittista hallintoa. Vanhempi Manu, nyt nimeltään Lakshmibai, synnyttää pojan, joka kuolee. Hän adoptoi toisen pojan, Damodar Raon, jota englantilaiset kieltäytyvät hyväksymästä lailliseksi perilliseksi. Tämä asettaa hänet entistä enemmän vastakkain brittien kanssa. Vuoden 1857 kapinan aikana hän taistelee heitä vastaan ja menehtyy lopulta vammoihinsa.</w:t>
      </w:r>
    </w:p>
    <w:p>
      <w:r>
        <w:rPr>
          <w:b/>
        </w:rPr>
        <w:t xml:space="preserve">Esimerkki 1.2555</w:t>
      </w:r>
    </w:p>
    <w:p>
      <w:r>
        <w:t xml:space="preserve">Fakta1: Fakta2: Mantsurian kreivi määräsi pappi Pai Mein ja huippuoppilaan Kao Tsin Chungin tekemään ryöstöretken shaolin-temppeliin: Fakta3: otsikko kohtaus on taistelu Pai Mei ja mestari Chi Shan, Fakta4: aallot muiden oppilaiden putoavat takaa-ajavan armeijan nuolet, Fakta5: pari vetäytyy vaatimattomaan kotiin ja Hong Kun tuhoaminen alkaa hallita Tiger tyyli kung fu valmistautuminen haastava Pai Mei punainen junkeja.</w:t>
      </w:r>
    </w:p>
    <w:p>
      <w:r>
        <w:rPr>
          <w:b/>
        </w:rPr>
        <w:t xml:space="preserve">Tulos</w:t>
      </w:r>
    </w:p>
    <w:p>
      <w:r>
        <w:t xml:space="preserve">Avajaisryömintä: Mantsurian kreivi määräsi pappi Pai Mein ja hänen korkeimman oppilaansa Kao Tsin Chungin, Kwangtungin ja Kwangsin kuvernöörin, tekemään ryöstöretken shaolin-temppeliin saatuaan tietää, että vallankumoukselliset käyttivät Shaolin-temppeliä peitetehtävänä. He saartoivat temppelin ja sytyttivät sen tuleen. Yrittäessään pelastaa oppilaansa pappi Chi Shan ryhtyi ratkaisevaan kaksintaisteluun pappi Pai Mein kanssa. Otsikkokohtaus on Pai Mein ja mestari Chi Shanin välinen taistelu tyhjällä punaisella taustalla. Tämäntyyppinen avaus on ohjaaja Lau Karleungin tavaramerkki. Tässä nähdään ensimmäistä kertaa Pai Mein sisäisen kungfun tekniikan hallinta, jonka avulla hän voi vetää sukuelimensä nivusiinsa. Käytettyään vartalonsuojaustekniikoitaan torjumaan kasvoihin kohdistuvan kynsihyökkäyksen hän saa ansan mestari Zhishanin potkusta nivusiin ja antaa oman armoniskunsa. Mestari Zhishanin näkö hämärtyy, kun kohtaus vaihtuu realistisempaan kohtaukseen temppelin tuhon jälkimainingeista. Pai Mein suojatti, alueen kuvernööri Kao Tsinchung Kong Do ja hänen armeijansa jahtaavat pakenevia Shao Linin entisiä oppilaita. Tung Chinchin, Gordon Liu, joka on nähnyt muiden oppilaiden kaatuvan takaa-ajajien nuolille, tekee viimeisen sankarillisen vastarinnan ja yrittää kääntää heidän huomionsa muualle. Hän kaatuu nuolisateeseen ja murskaa lähimpänä olevien sotilaiden kurkut. Hung HsiKuanin tehtäväksi jää johdattaa loput oppilaat turvaan. He liittyvät kiertävään oopperaryhmään, joka matkustaa kaupungista toiseen ikonisilla punaisilla junkkereilla Qingin vastaisten joukkojen kulissina. Matkan varrella hän tapaa komean Ying Chunin, joka on itse kurkistyylin mestari. He saavat yhdessä pojan, jota molemmat kouluttavat. Kun alueen kuvernööri ja Pai Mein oppilas Pai Mei määrää punaisten junkkien tuhoamisen, pariskunta vetäytyy vaatimattomaan kotiin, jossa he kasvattavat poikaansa WenDingiä ja Hong ryhtyy opettelemaan Tiger-kungfutyyliä valmistautuakseen haastamaan Pai Mein. Sillä välin WenDingille näyttää kehittyvän mieltymys isänsä selässä kulkemiseen treenien jälkeen... Kymmenen vuoden harjoittelun jälkeen HsiKuan lähtee kohtaamaan Pai Meiä ja voittaa useita hänen kätyreistään ennen kuin hän vetäytyy temppelin linnoituksesta. Matkan varrella hän löytää Pai Mein heikkouden: hän on haavoittuvainen kello yhden ja kolmen välillä. Hung harjoittelee uudella innolla hienostuneella pronssinukella, jonka pinnalla on akupunktiomeridiaaneja kuvaavia uria. Vapauttamalla päässään olevan astian, metallipallot putoavat näitä uria pitkin, ja Hung voi napata ne harjoitellakseen nopeuttaan ja tarkkuuttaan. Silti hän kieltäytyy omaksumasta vaimonsa Crane-tyyliä, mikä koituu hänen lopulliseksi vahingokseen. Viimeisessä näytöksessä Hung menee vielä kerran kohtaamaan Pai Mein temppeliinsä. Hän käyttää elintärkeiden lyöntien harjoittelua saadakseen Pai Mein yllättymään. Mutta jälleen kerran hänen jalkansa jää jumiin Pai Mein nivusiin. Pai Mei kertoo Hungille, että tämä liikuttaa haavoittuvaa pistettään ylös ja alas mielensä mukaan. Pai Mei lyö Hungin toimintakyvyttömäksi ja käskee kuvernööriä pitämään hänet hengissä, mutta Hung tappaa kuvernöörin, kun tämä lähestyy häntä. Pai Mei tappaa hänet nopealla mutta voimakkaalla iskulla. WenDing palaa kostamaan isänsä kuoleman, koska hänen oli pakko yhdistää isänsä Tiger-tyyli ja äitinsä opettama kurkistyyli. Jälleen kerran hänkin joutuu taisteluun Pai Mein kanssa, ja hänen jalkansa jää jumiin Pai Mein nivusiin. Mutta kun Pai Mei aikoo katkaista WenDingsin jalan, hän hyppää Pai Mein olkapäille sikamaisesti. WenDing repäisee Pai Mein toppisolmun irti, lyö tätä nyt suojaamattomaan päälaelle ja, kun tämä säikähtää silmät auki, sokaisee hänet raa'alla kaksoiskärjellä silmiin. Molemmat kaatuvat alas temppelin portaita, kun loppu selittää: Tiger- ja Crane-tyylien yhdistelmä on se, mikä lopulta voitti Pai Mein.</w:t>
      </w:r>
    </w:p>
    <w:p>
      <w:r>
        <w:rPr>
          <w:b/>
        </w:rPr>
        <w:t xml:space="preserve">Esimerkki 1.2556</w:t>
      </w:r>
    </w:p>
    <w:p>
      <w:r>
        <w:t xml:space="preserve">Fakta1: Fakta2: Fakta3: Susanilla on salaisuus siitä, että hän on synnyttänyt avioeron jälkeen, Fakta4: Kolmas nainen ilmestyy myös onnettomuuspaikalle, Fakta5: Ann oli kuorotyttö, joka oli sekaantunut varakkaaseen Gordon Crossleyyn.</w:t>
      </w:r>
    </w:p>
    <w:p>
      <w:r>
        <w:rPr>
          <w:b/>
        </w:rPr>
        <w:t xml:space="preserve">Tulos</w:t>
      </w:r>
    </w:p>
    <w:p>
      <w:r>
        <w:t xml:space="preserve">Yksityiskone syöksyy maahan Kalifornian vuoristossa, ja 5-vuotias poika selviää hengissä. Tiedossa on vain, että lapsi on orpo. Susan Chase uskoo, että poika voisi olla hänen. Ennen avioitumistaan asianajaja Bill Chasen kanssa Susan oli sodan aikana sekaantunut merijalkaväen sotilaaseen, ja myöhemmin hänestä tuli itsetuhoinen, minkä vuoksi hän antoi lapsensa adoptoitavaksi. Billille ei ole koskaan kerrottu Susanin salaisuutta. Sanomalehtitoimittaja Phyllis Horn tutkii onnettomuutta. Myös hänellä on salaisuus, sillä hän on synnyttänyt lapsen erottuaan aviomiehestään Bob Duffysta, joka on sittemmin mennyt uudelleen naimisiin. Kolmas nainen, Ann Lawrence, ilmestyy myös onnettomuuspaikalle. Ann oli aikoinaan kuorotyttö ja seurusteli varakkaan Gordon Crossleyn kanssa, joka kuitenkin hylkäsi hänet raskauden jälkeen. Ann löi miehen kuoliaaksi, istui viisi vuotta vankilassa taposta ja luopui vauvasta. Poika näyttää olevan hänen, mutta hän uskoo, että Susan on pätevämpi antamaan lapselle hyvän kodin.</w:t>
      </w:r>
    </w:p>
    <w:p>
      <w:r>
        <w:rPr>
          <w:b/>
        </w:rPr>
        <w:t xml:space="preserve">Esimerkki 1.2557</w:t>
      </w:r>
    </w:p>
    <w:p>
      <w:r>
        <w:t xml:space="preserve">Fakta1: kutsu tarjoaa heille alas tuhkakuoppaa vanhassa takassa, Fakta2: 8-vuotias Sally Hurst saapuu Rhode Islandille asumaan Alexin ja Kimin kanssa, Fakta3: Sally on masentunut äidin takia, Fakta4: karusellin tyylisen yövalon melodinen sävel heräämisen ensimmäisenä yönä olentojen oleskelusta, Fakta5: sairaalassa kerrotaan, että hänen on löydettävä Blackwoodin julkaisematon taideteos paikallisesta kirjastosta.</w:t>
      </w:r>
    </w:p>
    <w:p>
      <w:r>
        <w:rPr>
          <w:b/>
        </w:rPr>
        <w:t xml:space="preserve">Tulos</w:t>
      </w:r>
    </w:p>
    <w:p>
      <w:r>
        <w:t xml:space="preserve">Flashback: Blackwoodin kartanossa Providencen kreivikunnassa Rhode Islandissa tunnettu luonnonmaalari lordi Blackwood kutsuu taloudenhoitajansa kellariin, jossa hän vastentahtoisesti hakkaa tämän kuoliaaksi vasaralla ja taltalla. Hän irrottaa tytön hampaat sekä omat hampaansa ja tarjoaa ne salaperäisille olennoille vanhan takan sisällä olevaan tuhkakuoppaan; yhtäkkiä olennot vaativat lasten hampaita. Blackwood rukoilee niitä antamaan takaisin hänen siepatun poikansa, mutta olennot vetävät hänet alas tuhkakuoppaan. Nykypäivä: Kahdeksanvuotias Sally Hurst saapuu Rhode Islandille asumaan isänsä Alexin ja tämän tyttöystävän Kimin luokse. Molemmat kunnostavat Blackwoodin kartanoa saadakseen sen myyntiin asiakkaalleen herra Jacobylle. Sally on masentunut, koska hänen äitinsä on pakottanut hänet Alexin huostaan ja antanut hänelle runsaasti Adderallia. Ensimmäisenä yönä hänen oleskelunsa aikana karusellin näköisen yövalon melodinen sävel herättää tuhka-aukion olennot. Seuraavana päivänä Sally vaeltaa alueella ja löytää piilotetun kellarin kattoikkunan. Yksi taloa kunnostavista työmiehistä, herra Harris, varoittaa häntä, Alexia ja Kimiä menemästä kellariin, mutta he tekevät niin siitä huolimatta. Sally kiinnostuu sinetöidystä takasta, jossa hän kuulee olentojen kutsuvan nimeään, ja seuraa salaperäisiä ääniä. Sen yläpuolella lukee riimuilla BE AFRAID. Sally avaa takan kohdatakseen olennot ja löytää yhden vanhan taloudenhoitajan hampaat. Olennot osoittautuvat nopeasti vihamielisiksi, varastavat Alexin partakoneen ja repivät Kimin vaatteet riekaleiksi. Alex syyttää Sallya ja löytää tämän hallusta 1800-luvun hopeakolikon, jonka hän löysi tyynynsä alta hampaan katoamisen jälkeen. Alex ja Kim lähtevät kaupunkiin työmatkalle, ja Sally hiipii kellariin puhumaan olentojen kanssa, mutta Harris lähettää hänet pois ja yrittää sinetöidä takan. Olennot tulevat esiin ja haavoittavat häntä raa'asti hänen omilla työkaluillaan, ja hän joutuu sairaalaan. Sallyn yhä pelottavammat kohtaamiset olentojen kanssa saavat Alexin kutsumaan terapeutin puhumaan Sallylle, joka piirtää luonnoksen yhdestä olentojen kimppuun hyökänneestä olennosta lakanoidensa alle. Kim käy sairaalassa Harrisin luona, joka kehottaa häntä etsimään paikallisesta kirjastosta Lord Blackwoodin julkaisemattoman taideteoksen. Kirjastonhoitaja paljastaa taideteokset, joista yksi esittää olentoa, jota hän kuvailee hammaskeijujen kaltaiseksi, jotka silloin tällöin muuttavat ihmisen omakseen. Kim ryntää kotiin, kun Sally joutuu jälleen olentojen hyökkäyksen kohteeksi kylvyssä ollessaan, ja johtava olento on muuttunut lordi Blackwood, joka julistaa, että olennot tekevät Sallysta yhden omistaan. Kim löytää kellarista lordi Blackwoodin maalaaman, löytymättömän seinämaalauksen, joka kuvaa hänen poikaansa, jonka olennot vievät maan alle. Kim kohtaa Alexin, joka on kiinnostuneempi isännöimään illallista herra Jacobylle ja ystävilleen. Lopulta hän kuitenkin tajuaa, mitä on tapahtumassa, kun olennot vangitsevat Sallyn kirjastoon, mutta hän torjuu ne käyttämällä kameransa salamaa niiden harhauttamiseksi. Alex ja Kim päättävät paeta talosta Sallyn kanssa, mutta olennot hyökkäävät molempien kimppuun ja tyrmäävät heidät. Sally yrittää herättää Kimin, mutta olennot hyökkäävät myös hänen kimppuunsa ja hänet lyödään tajuttomaksi. Kun Sally herää, hänen jalkansa on sidottu köydellä, ja olennot alkavat raahata häntä kellariin muutosta varten. Kim herää ja menee kellariin kohtaamaan olennot ja katkaisee köyden Sallyn jalkojen ympäriltä, mutta jää itse kiinni köysiin ja hänen jalkansa murtuu, kun hän yrittää vapautua. Olennot raahaavat Kimin takkahuoneeseen, kun järkyttynyt Sally murskaa lordi Blackwoodina toimineen olennon kuoliaaksi suurella taskulampulla. Alex saapuu paikalle juuri kun Kim katoaa, ja isä ja tytär surevat menetystään. Jonkin aikaa myöhemmin molemmat palaavat hylättyyn kartanoon ja jättävät sinne piirroksen Kimistä. Heidän lähdettyään voimakas veto vetää piirustuksen olentojen pesään; sisäänkäynti on nyt pultattu metallilla. Sallyn pelastanut sankarillinen ja huolehtiva Kim on muuttunut. Hänen kuullaan vakuuttavan olentoja pysymään piilossa, koska heillä on kaikki maailman aika, ja ihmiset unohtavat ajan myötä, ja muut tulevat kartanoon.</w:t>
      </w:r>
    </w:p>
    <w:p>
      <w:r>
        <w:rPr>
          <w:b/>
        </w:rPr>
        <w:t xml:space="preserve">Esimerkki 1.2558</w:t>
      </w:r>
    </w:p>
    <w:p>
      <w:r>
        <w:t xml:space="preserve">Fakta1: rakennus on poliisin ympäröimä, Fakta2: Fakta3: Bhama väittää olevansa Shobanan isoäiti, Fakta4: Mayilsamy ja Shobana pakotetaan toimimaan aviomiehenä ja vaimona, Fakta5: isä Rasu Gounder sai tietää Kannathan ja rannerengasmyyjän välisestä rakkaussuhteesta.</w:t>
      </w:r>
    </w:p>
    <w:p>
      <w:r>
        <w:rPr>
          <w:b/>
        </w:rPr>
        <w:t xml:space="preserve">Tulos</w:t>
      </w:r>
    </w:p>
    <w:p>
      <w:r>
        <w:t xml:space="preserve">Elokuva alkaa, kun Mayilsamy Mansoor Ali Khan vapautuu vankilasta. Sitten Mayilsamy joutuu pankkiryöstöön. Poliisi piirittää rakennuksen, ryöstäjä Muthu R. Sundarrajan uhkaa sitten ampua Mayilsamyn, jos Mayilsamy kieltäytyy toimimasta ryöstäjänä. Muthu onnistuu pakenemaan poliisia, mutta Mayilsamy saa hänet kiinni ja pakottaa hänet antautumaan poliisille. Poliisiasemalla Muthu kertoo, että hän varasti rahat hyvän asian vuoksi, ja rukoilee häntä pelastamaan hänet. Mayilsamy ja Muthu pakenevat sitten poliisiasemalta, mutta he ovat hukanneet matkalaukun täynnä rahaa. Kun poliisi etsii heitä, Muthu ehdottaa hänelle, että hän asuisi muutaman päivän pomonsa talossa. Muthu kertoo Mayilsamylle varastaneensa rahat järjestääkseen avioliiton pomon tyttären Shobana Kasthurin ja tämän poikaystävän välillä. Bhama Kovai Sarala, pikkurikollinen, astuu Shobanan taloon ja väittää olevansa Shobanan isoäiti. Mayilsamy ja Shobana joutuvat nyt toimimaan aviomiehenä ja vaimona. Sen jälkeen heidän draamansa saa jyrkän käänteen huonompaan suuntaan, kun Mayilsamy saa selville, että Shobanan isä on Sarangan Rajan P. Dev. Aiemmin Mayilsamy oli köyhä rannerenkaiden myyjä kylässään. Mayilsamy ja kylän kaunotar Kannatha Sanghavi olivat hulluna toisiinsa. Kun hänen isänsä Rasu Gounder Jai Ganesh, rikas maanomistaja, sai tietää Kannathan ja rannerengasmyyjän rakkaussuhteesta, hän lukitsi tyttärensä huoneeseensa. Poliitikko Sarangan lupasi sitten Mayilsamylle järjestää hänen ja Kannathan häät, jos tämä varastaisi kultakorut kylän temppelistä. Mayilsamy toi hänelle korut lupauksensa mukaisesti, mutta myöhemmin Sarangan petti hänet ja pakeni korujen kanssa. Seuraavana päivänä Kannatha teki itsemurhan, ja viaton Mayilsamy pidätettiin temppelikorujen varastamisesta. Palatessaan nykyhetkeen Mayilsamy on päättänyt kostaa Saranganille, joka on nyt ministeri. Se, mitä seuraavaksi tapahtuu, muodostaa tarinan loppuosan.</w:t>
      </w:r>
    </w:p>
    <w:p>
      <w:r>
        <w:rPr>
          <w:b/>
        </w:rPr>
        <w:t xml:space="preserve">Esimerkki 1.2559</w:t>
      </w:r>
    </w:p>
    <w:p>
      <w:r>
        <w:t xml:space="preserve">Fakta1: ihmiskunta antaa Gintokille esineen, jolla hän voi naamioitua, Fakta2: Fakta3: tulevaisuuden Gintokin oletetaan kuolleen valkoisen kirouksen seurauksena, Fakta4: Sogo Okita Toshiro Hijikata ja Elizabeth ovat yhdistäneet voimansa muodostaakseen uuden ryhmän, joka vastustaa bakufua, Fakta5: Vuorovaikutus uuden ryhmän kanssa aloitettiin Enmi-nimellä tunnetun velhoryhmän toimesta.</w:t>
      </w:r>
    </w:p>
    <w:p>
      <w:r>
        <w:rPr>
          <w:b/>
        </w:rPr>
        <w:t xml:space="preserve">Tulos</w:t>
      </w:r>
    </w:p>
    <w:p>
      <w:r>
        <w:t xml:space="preserve">Työskennellessään elokuvateatterissa Gintoki törmää elokuvavarkaaseen, joka japanilaisessa kulttuurissa kuvataan usein miehenä, jolla on päässään videokamera ja joka on joku, joka laittomasti filmaa elokuvateattereissa. Kun hän on nuhtellut elokuvavarasta tämän teoista, hän huomaa joutuneensa kameran linssin kautta toiseen maailmaan. Tässä maailmassa on kulunut viisi vuotta, eikä Edon maa ole ainoastaan muuttunut apokalyptiseksi autiomaaksi, vaan Gintokin todetaan kuolleen. Elokuvavaras eli aikakoneen aikavaras selittää, että ihmiskunta on lähellä sukupuuttoa, ja antaa Gintokille esineen, jolla hän voi naamioitua. Kun rikolliset ovat vahingoittaneet Time Thiefiä, Gintoki kohtaa freelancer-toverinsa: Shinpachi Shimuran, joka on muuttunut viileäksi samuraiksi, jolla ei ole jälkeäkään tsukkomista, ja Kaguran, joka on muuttunut kauniiksi naiseksi, jolla ei ole kiinalaista puhetapaa. Tulevaisuuden Gintokin oletetaan kuolleen Valkoisen kirouksen seurauksena. Kagura ja Shinpachi ovat yrittäneet käsitellä johtajansa katoamista, ja aikavarkaan ansiosta naamioitunut Gintoki yrittää auttaa heitä selviytymään surustaan. Gintoki, Kagura ja Shinpachi menevät Shinsengumin johtajan Isao Kondon, Joi-terroristi Kotaro Katsuran ja mekaanikko Gengai Hiragan teloitukseen. Kondon ja Katsuran pelastavat heidän alaisensa Sogo Okita, Toshiro Hijikata ja Elizabeth, jotka ovat yhdistäneet voimansa muodostaakseen uuden bakufua vastustavan ryhmän, kun taas Gengai paljastuu huijariksi. Vuorovaikutuksessa uuden ryhmän kanssa Gintoki saa tietää, että valkoisen kirouksen aloitti Enmi unk -niminen velhoryhmä, jota vastaan Gintokin Joi-ryhmä taisteli edellisessä sodassa. Gintoki sai tartunnan viruksesta, joka oli kokenut itämisaikaa ja tulevaisuuden Gintoki katosi taistellessaan sitä vastaan. Yksi valkoisen kirouksen uhreista on Shinpachin sisar Tae, joka on lähellä kuolemaansa. Parantaakseen hänet Gintokin ystävät lähtevät etsimään Emmiä. Gintoki löytää ja tappaa Emmin, joka paljastuu tulevaisuuden Gintokiksi, joka käynnisti tämän tapahtumasarjan, jotta hänen mennyt minänsä tappaisi hänet. Tulevaisuuden Gintokin kuolemasta huolimatta Valkoinen kirous ei lopu. Gintoki käyttää korjattua aikavarasta palatakseen menneisyyteen ja tappaakseen sodan aikaisemman minänsä, Valkoisen demonin, ennen kuin virus menee hautumaan. Valkoinen demoni on kuitenkin itse asiassa Taizo Hasegawa valepuvussa. Paljastuu, että Tama on aikavaras, jota tulevaisuuden ihmiset käyttivät estääkseen Gintokia pyyhkimästä olemassaoloaan ja auttaakseen häntä voittamaan Emmin ennen kuin kirous alkaa. Yhdessä ystäviensä ja vanhan Jouishi Katsuran viimeisen sukupolven kanssa Takasugi, Sakamoto ja valkoinen demoni, joka muuten tunnetaan menneisyyden Gintokina, taistelevat Emmiä vastaan. Lopulta Gintoki ja valkoinen demoni voittavat Emmin ja estävät heitä aloittamasta kirousta. Gintoki yhdistyy jälleen Yorozuyaan, minkä jälkeen hän ja hänen ystävänsä palaavat omaan aikajanaansa ja lupaavat tavata uudelleen. Loppukohtauksessa Join alkuperäiset jäsenet katselevat jyrkänteeltä. Tarinan lopussa, kun lopputekstit loppuvat, näytetään, että Gintoki, Shinpachi ja Kagura tapaavat yhdessä, vaikka menneisyys on muuttunut.</w:t>
      </w:r>
    </w:p>
    <w:p>
      <w:r>
        <w:rPr>
          <w:b/>
        </w:rPr>
        <w:t xml:space="preserve">Esimerkki 1.2560</w:t>
      </w:r>
    </w:p>
    <w:p>
      <w:r>
        <w:t xml:space="preserve">Fakta1: Fakta2: Jamie Durien nuorempi veli ja isä saavat uutisen jakobiittikapinasta: Jamie vaatii kolikonheittoa etuoikeudesta ja voittaa kihlattunsa vastustuksesta huolimatta, Fakta3: Nousu murskataan Cullodenin taistelussa, Fakta4: Jamien tavallinen rakastajatar näkee hänen suutelevan Lady Alisonia, Fakta5: Alison päättää lähteä Jamien kanssa epävarmaan tulevaisuuteen.</w:t>
      </w:r>
    </w:p>
    <w:p>
      <w:r>
        <w:rPr>
          <w:b/>
        </w:rPr>
        <w:t xml:space="preserve">Tulos</w:t>
      </w:r>
    </w:p>
    <w:p>
      <w:r>
        <w:t xml:space="preserve">Durrisdeerin kartanossa Skotlannissa vuonna 1745 Jamie Durie Errol Flynn, hänen nuorempi veljensä Henry Anthony Steel ja heidän isänsä lordi Durrisdeer Felix Aylmer saavat uutisen jakobiittikapinasta. Heidän palvelijansa MacKellar Mervyn Johns suosittelee, että toinen veljistä liittyisi kapinaan ja toinen pysyisi uskollisena kuningas Yrjö II:lle, jotta perheen asema ja kartano säilyisivät, kumpi tahansa osapuoli voittaa. Molemmat veljekset haluavat lähteä. Jamie vaatii kolikon heittämistä etuoikeudesta ja voittaa, vaikka hänen morsiamensa Lady Alison Beatrice Campbell vastustaa sitä. Nousu murskataan Cullodenin taistelussa. Brittisotilaita pakoillessaan Jamie törmää irlantilaiseen seikkailijaan, eversti Francis Burke Roger Liveseyyn. He palaavat salaa Durrisdeeriin saadakseen rahaa Ranskaan siirtymistä varten. Kun Jamien rahvaan rakastajatar Jessie Brown Yvonne Furneaux näkee Jamien suutelevan Lady Alisonia, hän pettää hänet briteille. Majuri Clarendon ampuu Jamieta ja hän putoaa mereen. Henrystä tulee kartanon perillinen olettaen, että Jamie on kuollut. Koska Jamie ja Burke uskovat veljensä pettäneen hänet, haavoittunut Jamie ja Burke lähtevät salakuljettajien mukana Länsi-Intiaan, jossa kapteeni McCauley pettää heidät ja ranskalaisen kapteeni Arnaud Jacques Berthierin johtamat merirosvot vangitsevat heidät. Jamie ryhtyy Arnaudin kumppaniksi. Kun he saapuvat Tortugas Bayn satamaan, he näkevät rikkaan espanjalaisen kaleerialuksen, jonka kapteeni Mendoza Charles Goldner on kaapannut. Arnaud suostuu Jamien ehdotukseen, että he varastaisivat laivan. Kun he ovat kuitenkin kaapanneet kaleerin, Arnaud kääntyy Jamieta vastaan. Jamie tappaa Arnaudin miekkakamppailussa ja ottaa komennon. He purjehtivat kohti Skotlantia. Jamie palaa merirosvojen aarteilla rikastuneelle sukutilalle, jossa on meneillään Henryn ja Alisonin kihlajaisjuhlat. Jamie ei pysty hillitsemään itseään ja kohtaa veljensä, vaikka brittiläiset upseerit ovat läsnä. Syntyy tappelu, jossa Henry yrittää auttaa Jamieä. Epätasa-arvoinen taistelu päättyy Jamien ja Burken tuomitsemiseen kuolemaan. Jessie auttaa heitä pakenemaan oman henkensä uhalla. Myös Henry auttaa heitä. Jamie kertoo veljelleen aarteen sijainnin, jolla Henry voi maksaa Jamien pelivelat. Alison päättää lähteä Jamien mukaan epävarmaan tulevaisuuteen, ja hän, Burke ja Jamie ratsastavat yhdessä pois.</w:t>
      </w:r>
    </w:p>
    <w:p>
      <w:r>
        <w:rPr>
          <w:b/>
        </w:rPr>
        <w:t xml:space="preserve">Esimerkki 1.2561</w:t>
      </w:r>
    </w:p>
    <w:p>
      <w:r>
        <w:t xml:space="preserve">Fakta1: CIA:n johtaja Maxwell Danforth katselee nauhoitusta, jossa agentti Laurence Fassett ja hänen vaimonsa harrastavat seksiä, Fakta2: Fakta3: Tannerin kotiin on asennettu suljettu videovalvontajärjestelmä, Fakta4: Tanner on nyt täysin tietoinen siitä, että Tanner on sekaantunut Aliin ja poika saa jäädä, Fakta5: Fassett lähettää videon Tannerin olohuoneen televisioon.</w:t>
      </w:r>
    </w:p>
    <w:p>
      <w:r>
        <w:rPr>
          <w:b/>
        </w:rPr>
        <w:t xml:space="preserve">Tulos</w:t>
      </w:r>
    </w:p>
    <w:p>
      <w:r>
        <w:t xml:space="preserve">CIA:n johtaja Maxwell Danforth Burt Lancaster katselee nauhoitusta, jolla agentti Laurence Fassett John Hurt ja hänen vaimonsa Merete Van Kamp harrastavat seksiä. Kun Fassett menee kylpyhuoneeseen suihkuun, kaksi salamurhaajaa tulee makuuhuoneeseen ja tappaa hänen vaimonsa. Fassett, joka ei tiedä työnantajansa osallisuudesta, joutuu surun ja raivon valtaan. Hän jahtaa salamurhaajia ja löytää lopulta neuvostovakoiluverkoston, joka tunnetaan nimellä Omega. Fassett kertoo ohjaajalle, että hän haluaa kääntää osan Omegan agenteista lännen puolelle. Hän näkee tilaisuuden John Tanner Rutger Hauerissa, kiistanalaisessa televisiotoimittajassa, joka suhtautuu erittäin kriittisesti hallituksen vallan väärinkäyttöön. Fassett selittää, että Tannerin lähimmät ystävät ovat Omegan agentteja. Hän uskoo, että Tanner voisi saada neuvostovakoojat loikkaamaan. Hän tarjoaa videoitua todistusaineistoa, jossa Tannerin ystävät keskustelevat raha-asioista venäläisen miehen kanssa, jonka Fassett tunnistaa KGB:n agentiksi. Tanner tapasi ystävänsä yliopistossa, ja he kaikki ovat tehneet menestyksekkäitä uria. Vakoojat ovat Bernard Osterman Craig T. Nelson, taistelulajeja osaava televisiotuottaja, Richard Tremayne Dennis Hopper, plastiikkakirurgi, ja pörssikauppias Joseph Cardone Chris Sarandon. Tanner suostuu, mutta vain sillä ehdolla, että joku CIA:sta esiintyy vieraana hänen ohjelmassaan. Danforth suostuu tähän ehtoon. Tannerin ongelmallinen avioliitto ei parane, kun hän pyytää vaimoaan Ali Meg Fosteria viemään poikansa viikonlopuksi pois kaupungista ilman häntä. Hän ei halua, että he ovat tekemisissä, mutta ei voi kertoa vaimolle, miksi hän haluaa hänen pysyvän poissa. Kun Tanner on ajamassa vaimoaan ja poikaansa lentokentälle, heidän autonsa joutuu väijytykseen, ja Ali ja lapsi kidnapataan. Fassettsin väliintulolla heidät pelastetaan vahingoittumattomina, ja sieppaaja ammutaan kuoliaaksi. Sillä välin Tannerin kotiin on asennettu suljettu videokamera, jotta Fassett voi kerätä lisää todisteita. Ali ja heidän poikansa saavat jäädä, koska he ovat nyt täysin tietoisia siitä, että Tanner on sekaantunut CIA:n toimintaan. Osterman, Tremayne ja Cardone saapuvat viikonloppuna, ja jokainen heistä on äskettäin kohdannut vaikeuksia, jotka CIA on suunnitellut heidän järkyttämisekseen ja saadakseen heidät alttiiksi loikkaamiselle. Tunnelma on kireä. Toisena iltana Fassett lähettää Tannersin olohuoneen televisioon videolähetyksen, jossa toistetaan todisteet kolmen miehen tapaamisesta KGB:n agentin kanssa. Ali riitelee kiivaasti Tremaynesin vaimon, Virginia Helen Shaverin, kanssa, ja kaikki vetäytyvät huoneisiinsa. Tannerin poika löytää jääkaapista perheen koiran irtileikatun pään, mutta se osoittautuu väärennökseksi. Tanner on saanut tarpeekseen ja vaatii vieraita poistumaan. Tanner kohtaa Fassettin ja vaatii tätä pidättämään epäillyt. Fassett määrää vartijan tappamaan lähetystoimittajan. Cardone ja Tremayne vaimoineen pakenevat Tannerin asuntoautolla. Tanner kohtaa Ostermanin ja pahoinpitelee hänet. Osterman voittaa hänet helposti ja vaatii selitystä. Tanner sanoo tietävänsä, että Osterman ja hänen ystävänsä ovat neuvostoagentteja. Osterman torjuu syytöksen; hän selittää, että he ovat laittomasti piilottaneet rahaa sveitsiläisille pankkitileille välttääkseen verotuksen, mutta väittää, etteivät he ole pettureita. Fassett ilmestyy televisioon ja myöntää tietävänsä, että Osterman ja hänen ystävänsä ovat vain veronkiertäjiä. Fassett tappaa Tremaynesit ja Cardonet kauko-ohjatulla räjähteellä asuntoautossa. Hän lähettää sotilaansa taloon tappamaan Ostermanin ja Tannerin. Fassett pilkkaa Tanneria hyökkäyksen aikana taloon ja paljastaa, että Danforth antoi luvan hänen vaimonsa murhaan. Fassett tarjoutuu vapauttamaan Tannerin perheen, jos Tanner paljastaa Danforthin televisiossa. Vähän myöhemmin Danforth valmistautuu Tannerin etähaastatteluun. Danforth on toimistossaan ja puhuu televisioaseman miehittämälle kameralle ja mikrofonille. Tanner esittelee Fassettin lähetyksessä, ja Danforth raivostuu tajutessaan, että häntä on huijattu. Fassett, jota myös kuvataan etänä, paljastaa Danforthin murhaajaksi. Fassettin etäsijainti on salaisuus, mutta on selvää, että joku on tulossa hänen peräänsä. Paljastuu, että Tanner on itse nauhoittanut kysymyksensä molemmille miehille ja on käyttänyt videokuvaa Fassettin paikantamiseen, jonka hän ampuu ja tappaa. Sitten hän pelastaa vaimonsa, poikansa ja koiransa.</w:t>
      </w:r>
    </w:p>
    <w:p>
      <w:r>
        <w:rPr>
          <w:b/>
        </w:rPr>
        <w:t xml:space="preserve">Esimerkki 1.2562</w:t>
      </w:r>
    </w:p>
    <w:p>
      <w:r>
        <w:t xml:space="preserve">Fakta1: Fakta2: Washington Post nimittää uuden toimittajan Bob Woodwardin käsittelemään juttua: McCord ilmoittaa lähteneensä äskettäin keskustiedustelupalvelusta, Fakta3: Woodward yhdistää murtovarkaat E. Howard Huntiin ja presidentti Richard Nixonin erityisneuvonantajaan Charles Colsoniin, Fakta4: Carl Bernstein saa tehtäväkseen käsitellä Watergate-jutun yhdessä Woodwardin kanssa, Fakta5: työ ei ole Postin etusivun arvoinen.</w:t>
      </w:r>
    </w:p>
    <w:p>
      <w:r>
        <w:rPr>
          <w:b/>
        </w:rPr>
        <w:t xml:space="preserve">Tulos</w:t>
      </w:r>
    </w:p>
    <w:p>
      <w:r>
        <w:t xml:space="preserve">Kesäkuun 17. päivänä 1972 Watergate-kompleksin vartija Frank Wills löytää oven pultin, joka on teipattu niin, ettei se lukitu. Hän soittaa poliisille, joka löytää ja pidättää viisi murtovarasta, jotka ovat murtautuneet demokraattisen kansalliskomitean päämajaan. Seuraavana aamuna The Washington Post -lehti määrää uuden toimittajan Bob Woodwardin paikalliseen oikeustaloon raportoimaan jutusta, jota pidetään vähäpätöisenä. Woodward saa tietää, että viidellä miehellä, neljällä Miamista kotoisin olevalla kuubalais-amerikkalaisella ja James W. McCord Jr:lla, oli elektroniset salakuuntelulaitteet ja että heitä edustaa kalliin country clubin asianajaja. Syytteen nostamisen yhteydessä McCord ilmoittaa oikeudessa lähteneensä äskettäin keskustiedustelupalvelu CIA:sta, ja myös muilla paljastuu olevan CIA-yhteyksiä. Woodward yhdistää murtovarkaat CIA:n entiseen työntekijään E. Howard Huntiin ja presidentti Richard Nixonin erityisneuvonantajaan Charles Colsoniin. Carl Bernstein, toinen Postin toimittaja, saa tehtäväkseen käsitellä Watergate-jutun Woodwardin kanssa. Nuoret miehet ovat vastahakoisia kumppaneita, mutta työskentelevät hyvin yhdessä. Päätoimittaja Benjamin Bradlee uskoo, että heidän työstään puuttuu luotettavia lähteitä eikä se ole Postin etusivun arvoinen, mutta hän rohkaisee jatkotutkimuksiin. Woodward ottaa yhteyttä korkea-arvoiseen hallituksen virkailijaan, nimettömään lähteeseen, jota hän on käyttänyt aiemminkin ja jota hän kutsuu nimellä Syvä kurkku. He kommunikoivat salaa käyttäen parvekkeen kukkaruukkuun asetettua lippua tapaamisten merkkinä ja tapaavat yöllä maanalaisessa parkkihallissa. Syväkurkku puhuu arvoituksin ja vertauskuvin, välttelee Watergate-murtoa koskevia olennaisia tosiasioita mutta neuvoo Woodwardia seuraamaan rahaa. Woodward ja Bernstein onnistuvat yhdistämään viisi murtovarasta korruptoituneeseen toimintaan, joka liittyy Nixonin presidentin uudelleenvalintakomitealle CREEP:lle annettuihin kampanjalahjoituksiin. Tähän sisältyy 25 000 dollarin shekki, joka on maksettu Kenneth H. Dahlbergille, jonka Miamin viranomaiset tunnistivat tutkiessaan Miamissa asuvia murtovarkaita. Silti Bradlee ja muut Postissa epäilivät tutkimusta ja sen riippuvuutta Syväkurkun kaltaisista lähteistä ja ihmettelivät, miksi Nixonin hallinto rikkoisi lakia, kun presidentti on lähes varma vastustajansa, demokraattien ehdokkaan George McGovernin, voittamisesta. Entisen CREEP:n rahastonhoitajan Hugh W. Sloan Jr:n kautta Woodward ja Bernstein yhdistävät satojen tuhansien dollarien lahjusrahaston Valkoisen talon esikuntapäällikkö H. R. Haldemaniin - maan toiseksi tärkeimpään mieheen - ja entiseen oikeusministeri John N. Mitchelliin, joka on nykyään CREEP:n johtaja. He saavat selville, että CREEP rahoitti rotanlutkakampanjaa, jolla sabotoitiin demokraattien presidenttiehdokkaita vuosi ennen Watergate-murtoa, kun Nixon oli mielipidemittauksissa Edmund Muskien takana. Vaikka Bradleesin vaatimus perusteellisuudesta pakottaa toimittajat hankkimaan muita lähteitä Haldemanin yhteyden vahvistamiseksi, Valkoinen talo kiistää kiistatta Posts abovethefold -tarinan. Toimittaja kannustaa edelleen tutkimuksiin. Woodward tapaa jälleen salaa Syväkurkun ja vaatii häntä olemaan vähemmän välttelevä. Syväkurkku paljastaa, että Haldeman oli Watergate-murron ja peittelyn suunnittelija. Hän toteaa myös, että peittelyn tarkoituksena ei ollut vain peitellä CREEPin osallisuutta, vaan peittää salaisia operaatioita, joihin osallistui koko Yhdysvaltain tiedusteluyhteisö, myös FBI ja CIA. Hän varoittaa Woodwardia ja Bernsteinia, että heidän ja muidenkin henki on vaarassa. Kun he kertovat tämän Bradleelle, tämä kehottaa heitä jatkamaan Nixonin uudelleenvalinnan uhasta huolimatta. Tammikuun 20. päivänä 1973 Bernstein ja Woodward kirjoittavat koko tarinan, kun etualalla oleva televisio näyttää, kuinka Nixon vannoo virkavalansa toiselle presidenttikaudelleen. Seuraavana vuonna näytetään montaasi Watergatereliin liittyvistä lennätinotsikoista, jotka päättyvät Nixonin eroon ja varapresidentti Gerald Fordin virkaanastujaisiin 9. elokuuta 1974.</w:t>
      </w:r>
    </w:p>
    <w:p>
      <w:r>
        <w:rPr>
          <w:b/>
        </w:rPr>
        <w:t xml:space="preserve">Esimerkki 1.2563</w:t>
      </w:r>
    </w:p>
    <w:p>
      <w:r>
        <w:t xml:space="preserve">Fakta1: elokuva kertoo Rohanin perheen tarinan, joka alkaa juuri ennen toisen maailmansodan alkua, Fakta2: Fakta3: perhe ei näe asioita, Fakta4: selviytymishalu tuo heidät lähemmäksi toisiaan, Fakta5: vanhempi sisko huomaa perheen arvon.</w:t>
      </w:r>
    </w:p>
    <w:p>
      <w:r>
        <w:rPr>
          <w:b/>
        </w:rPr>
        <w:t xml:space="preserve">Tulos</w:t>
      </w:r>
    </w:p>
    <w:p>
      <w:r>
        <w:t xml:space="preserve">Elokuva alkaa juuri ennen toisen maailmansodan alkua ja kertoo Rohanin perheen tarinan: Billy, hänen sisarensa Sue ja Dawn sekä hänen vanhempansa Grace ja Clive asuvat Lontoon esikaupungissa. Sodan alettua Clive menee armeijaan, ja Grace jää yksin huolehtimaan lapsista. Kymmenvuotiaan Billyn silmin katsottuna salamaniskun aiheuttamat ilotulitukset ovat yhtä jännittäviä kuin pelottaviakin. Hänen perheensä ei näe asioita aivan samalla tavalla, kun pommit jatkavat putoamistaan, mutta heidän selviytymishalunsa tuo heidät lähemmäksi toisiaan. Yölliset hyökkäykset eivät kuitenkaan ole ainoa draama, sillä hänen isosiskonsa Dawn rakastuu kanadalaissotilaaseen, tulee raskaaksi ja huomaa elämänsä kääntyneen päälaelleen ja huomaa pian perheensä arvon. Perhe muuttaa lopulta Gracen vanhempien Thamesside-kotiin, kun heidän talonsa ei pala ilmahyökkäyksessä vaan tavallisessa tulipalossa. Tämä tarjoaa Billille tilaisuuden viettää enemmän aikaa omahyväisen isoisänsä kanssa.</w:t>
      </w:r>
    </w:p>
    <w:p>
      <w:r>
        <w:rPr>
          <w:b/>
        </w:rPr>
        <w:t xml:space="preserve">Esimerkki 1.2564</w:t>
      </w:r>
    </w:p>
    <w:p>
      <w:r>
        <w:t xml:space="preserve">Fakta1: Fakta2: innokas syyttäjä käyttää skandaalin jälkeen julistaa kirjan säädyttömäksi teini-ikäiseksi, Fakta3: nuori puolustusasianajaja ratkaisee romaanin todellisen kirjoittajan mysteerin, Fakta4: tavalliset kansalaiset pitävät kirjaa törkeän loukkaavana, Fakta5: Constance Cumberlandin paikallisen säädyllisyysyhdistyksen jäsen ottaa yhteyttä kirjaa puolustavaan asianajajaan ja muihin kirjaa ympäröiviin asioihin.</w:t>
      </w:r>
    </w:p>
    <w:p>
      <w:r>
        <w:rPr>
          <w:b/>
        </w:rPr>
        <w:t xml:space="preserve">Tulos</w:t>
      </w:r>
    </w:p>
    <w:p>
      <w:r>
        <w:t xml:space="preserve">Kun erotiikkaromaanin Seitsemän minuuttia ostanut teini-ikäinen saa syytteen raiskauksesta, innokas syyttäjä, joka vastustaa pornografiaa ja valmistautuu tuleviin vaaleihin, käyttää skandaalia hyväkseen julistamalla kirjan säädyttömäksi ja järjestää salakuvaoperaation, jossa kaksi etsivää tunkeutuu kirjakauppaan ja ostaa kappaleen samannimisestä kirjasta, minkä jälkeen syyttäjä nostaa syytteen kirjakauppaa vastaan säädyttömän materiaalin myynnistä. Oikeudenkäynti synnyttää pian kiivaan keskustelun pornografian ja sananvapauden vastakkainasettelusta. Nuoren puolustusasianajajan on myös ratkaistava mysteeri romaanin oikeasta kirjoittajasta. Tutkiessaan kirjan historiaa puolustusasianajaja saa selville, että sen on kirjoittanut J.J. Jadway, Euroopassa asuva amerikkalainen ulkomaanmatkalainen, ja että sen on alun perin julkaissut englanniksi ranskalainen kustantaja, ja lopulta sen ovat ottaneet vastaan useat mauttomat kustantamot Yhdysvalloissa, joista useimmat pyrkivät korostamaan kirjan räikeämpiä ja siveettömämpiä puolia. Kirjan sisältöä pidetään niin seksuaalisesti eksplisiittisenä, että se kiellettiin säädyttömänä yli 30 maassa. Ilmeisesti. J.J. Jadway oli niin masentunut kirjansa kohtelusta, että hän teki itsemurhan; eräs hänen ystävistään löysi hänet ja ilmoitti asiasta. Oikeudenkäynnin aikana syyttäjä löytää tavallisia kansalaisia, jotka pitävät kirjaa törkeän loukkaavana. Yksi heistä myöntää puolustuksen ristikuulustelussa, että hän ei pysty edes toistamaan ääneen yhtä kirjassa käytetyistä sanoista, joilla kuvataan, mitä naispäähenkilö teki sängyssä rakastajansa kanssa, kun taas puolustus löytää akateemisten alojen ja tiedotusvälineiden ammattilaisia, jotka todistavat kirjan arvon kirjallisuutena. Syyttäjä asettaa sitten raiskauksen tehneen nuoren miehen todistamaan, että kirja ajoi hänet siihen. Kirjaa puolustavaan asianajajaan ottaa yhteyttä Constance Cumberland Yvonne deCarlo, paikallisen säädyllisyysyhdistyksen jäsen, joka päättää todistaa oikeudessa raiskauksen tehneestä nuoresta miehestä ja muista kirjaan liittyvistä asioista. Hän oli puhunut nuoren miehen kanssa, ja tämän motiivina raiskaukseen ei ollut kirja, vaan hänen omat pelkonsa seksuaalisuutensa suhteen. Constance myöntää myös tunteneensa J. J. Jadwayn, kirjan kirjoittajan, eikä tämä kuollut sydänkohtaukseen Euroopassa 1950-luvulla, kuten kerrottiin, ja hän tiesi, että kirjan sisältöä ei ollut tarkoitettu pornografiseksi, vaan naisen seksuaalisuuden tutkimiseksi. Kun häneltä kysytään, mistä hän saattoi tietää tämän, Constance vastaa pomminvarma vastaus: Koska minä olen J.J. Jadway, ja minä kirjoitin Seitsemän minuuttia. Hän oli pyytänyt ystäväänsä julkistamaan J.J. Jadwayn tekaistun itsemurhan estääkseen kirjojen tekijää koskevien tutkimusten aloittamisen, koska yli 20 vuotta sitten olisi ollut huono juttu hänelle, jos olisi paljastunut, että hän oli kirjailija, mutta hänen ei pitäisi enää piileskellä. Hän jatkaa selittämällä, että miehellä, jonka kanssa romaanin naispäähenkilö harrasti seksiä, kuten kirjasta kävi ilmi, oli ollut impotenssiongelmia, ja hän oli tullut kykeneväksi kokemaan yhdyntää hänen ansiostaan. Hänen tunteensa siitä, mitä tämä mies herätti hänessä uudelleen, koska hän ei ollut ottanut rakastajaa moneen vuoteen, saa hänet tajuamaan, että hän haluaa olla miehen kanssa, ja kaikki tämä tapahtuu hänen päänsä sisällä seitsemän minuutin yhdynnän aikana. Valamiehistö katsoo, että kirja ei ole säädytön. Syyttäjä sanoo, että päätös koskee vain kyseistä osavaltion osaa, ja hän voi yrittää uudelleen jossain muualla Kaliforniassa. Jutun voittanut asianajaja moittii häntä huomauttamalla, että on naurettavaa yrittää rajoittaa sitä, mitä aikuiset päättävät lukea kodeissaan, kun mitään haittaa ei ole näytetty toteen, kuten tässä tapauksessa, sillä kirja oli vain syntipukki, jota käytettiin selittämään nuoren miehen raiskaustapaus. Elokuvan lopussa olevassa huomautuksessa todetaan, että rakastelun keskimääräinen kesto on noin seitsemän minuuttia.</w:t>
      </w:r>
    </w:p>
    <w:p>
      <w:r>
        <w:rPr>
          <w:b/>
        </w:rPr>
        <w:t xml:space="preserve">Esimerkki 1.2565</w:t>
      </w:r>
    </w:p>
    <w:p>
      <w:r>
        <w:t xml:space="preserve">Fakta1: Owen Pentecost juuri ennen on mies sisällissodan puhkeamista Coloradon alueella, Fakta2: Fakta3: Owen voittaa pokeripelin omistajan kanssa, Fakta4: omistaja lyö vetoa omaisuudesta viimeisessä kädessä, Fakta5: naiset alkavat ihastua Oweniin.</w:t>
      </w:r>
    </w:p>
    <w:p>
      <w:r>
        <w:rPr>
          <w:b/>
        </w:rPr>
        <w:t xml:space="preserve">Tulos</w:t>
      </w:r>
    </w:p>
    <w:p>
      <w:r>
        <w:t xml:space="preserve">Vuonna 1861, juuri ennen sisällissodan puhkeamista Coloradon territoriossa, Owen Pentecost Robert Stack on Pohjois-Carolinasta kotoisin oleva mies, joka tulee hetken mielijohteesta Denveriin länteen. Hän tapaa Ann Merry Alaine Virginia Mayon, joka on menossa sinne avaamaan pukuliikkeen. Denveriläisessä hotellisaluunassa Owen voittaa pokeripelin omistajan Jumbo Means Raymond Burrin kanssa, joka panostaa omaisuutensa viimeiseen käteen. Hotellin mukana tulee Boston Grant Ruth Roman, joka työskentelee siellä. Molemmat naiset alkavat ihastua Oweniin. Hänellä on mielessään rahaa, tarkemmin sanottuna kaupungin konfederaatiokultaa, joka osoittautuukin hänen tänne tuoneeksi. Mutta pääosin unionien kaupunki haluaa kullan, ja sisällissodan lähestyessä kaupunki on jakautunut. Owen johtaa etelävaltiolaisia pakoyrityksessä kullan kanssa.</w:t>
      </w:r>
    </w:p>
    <w:p>
      <w:r>
        <w:rPr>
          <w:b/>
        </w:rPr>
        <w:t xml:space="preserve">Esimerkki 1.2566</w:t>
      </w:r>
    </w:p>
    <w:p>
      <w:r>
        <w:t xml:space="preserve">Fakta1: Stormholdin maagista valtakuntaa ympäröi kivimuuri aukon läpi, Fakta2: Fakta3: Tristan vannoo hakevansa sen takaisin ihastuksen kohteelle vastineeksi kädestä avioliittoon, Fakta4: johtaja lähtee etsimään Yvainea, Fakta5: Yvaine on vaarassa ja käskee häntä nousemaan ohikulkevaan vaunuun.</w:t>
      </w:r>
    </w:p>
    <w:p>
      <w:r>
        <w:rPr>
          <w:b/>
        </w:rPr>
        <w:t xml:space="preserve">Tulos</w:t>
      </w:r>
    </w:p>
    <w:p>
      <w:r>
        <w:t xml:space="preserve">Stormholdin maagista valtakuntaa ympäröi kivimuuri, jonka raosta löytyy kuvitteellinen englantilainen Wallin kylä. Dunstan Thorn menee vartioidun aukon läpi ja tapaa orjuutetun prinsessan Unan. Una tarjoaa hänelle lasisen lumikukan vastineeksi suudelmasta ja kutsusta asuntovaunuunsa. Yhdeksän kuukautta myöhemmin Wallin vartija synnyttää Dunstanille vauvan, jonka nimi on Tristan. Kahdeksantoista vuotta myöhemmin Stormholdin kuoleva kuningas heittää taivaalle rubiinin ja määrää, että hänen seuraajansa on ensimmäinen hänen veljeskuntaansa edustavista pojistaan, joka saa sen takaisin. Jalokivi osuu tähteen, ne putoavat yhdessä, ja jäljellä olevat pojat, Primus ja Septimus, etsivät jalokiveä itsenäisesti. Wallissa Tristan näkee tähden putoavan ja lupaa hakea sen takaisin ihastuksensa kohteelle, Victorialle, vastineeksi tämän kädestä avioliittoon. Tristan saa tietää, että hänen äitinsä on muurin takaa, ja hän saa Babylonin kynttilän, jonka äiti oli jättänyt hänelle ja joka vie käyttäjän välittömästi mihin tahansa haluttuun paikkaan. Tristan sytyttää kynttilän ja siirtyy pudonneeseen tähteen, joka on kaunis nainen nimeltä Yvaine. Hän kahlitsee naisen välittömästi viedäkseen hänet kotiin Victorian luo. Kolme muinaista noitasiskoa Stormholdissa päättävät syödä pudonneen tähden sydämen saadakseen nuoruutensa takaisin ja täydentääkseen voimiaan. Heidän johtajansa Lamia syö aiemman tähden sydämen jäänteet ja lähtee etsimään Yvainea. Hän loihtii tienvarteen majatalon ansaksi. Yvaine väsyy, joten Tristan kahlitsee hänet puuhun ja lupaa tuoda ruokaa. Hänen poissa ollessaan yksisarvinen vapauttaa Yvainen, mutta vie hänet tietämättään Lamiaksen majataloon. Tristan huomaa, että Yvaine on kadonnut, mutta tähdet kuiskaavat, että Yvaine on vaarassa, ja kehottavat häntä nousemaan ohikulkevaan vaunuun, joka sattuu olemaan Primus. Majatalossa he keskeyttävät Lamiaksen yrityksen tappaa Yvaine. Lamia tappaa Primuksen, mutta Tristan ja Yvaine pakenevat Babylonin kynttilän avulla pilviin, jossa lentävällä aluksella olevat merirosvot ottavat heidät kiinni ja opettavat Tristanille, miten aidata. Septimus huomaa, että viimeisenä elossa olevana poikana hänen tarvitsee vain löytää kivi lunastaakseen valtaistuimen. Hän saa tietää, että se on pudonneen tähden hallussa, ja tajuaa, että tähden sydän antaa kuolemattomuuden. Lähdettyään kapteeni Shakespearen laivalta Tristan ja Yvaine tunnustavat rakkautensa toisilleen ja viettävät yön yhdessä majatalossa. Aamulla Tristan jättää Yvainen nukkumaan ja lähtee Wallin luokse hiuslenkki mukanaan kertoakseen Victorialle, ettei aio mennä hänen kanssaan naimisiin, koska on rakastunut Yvaineen. Kun lukko muuttuu tähtipölyksi, Tristan tajuaa, että Yvaine kuolee, jos hän ylittää muurin, ja ryntää takaisin pelastamaan häntä. Yvaine huomaa Tristanin kadonneen ja lähtee kävelemään kohti muuria luullessaan Tristanin hylänneen hänet Victorian vuoksi. Tristanin äiti Una huomaa Yvainen kävelevän kohti kuolemaansa, joten hän vie orjuuttajansa, noita nimeltä Ditchwater Salin, karavaanarinsa muurille pysäyttääkseen hänet. Lamia saapuu paikalle, tappaa Salin ja vangitsee Unan ja Yvainen ja vie heidät noitalinnaan. Septimus ja Tristan lähtevät molemmat Lamian perään ja sopivat toistaiseksi työskentelevänsä yhdessä. Linnaan tunkeutuessaan Septimus tunnistaa prinsessan kauan kadoksissa olleeksi sisarekseen, ja Una ilmoittaa Tristanille, että hän on hänen äitinsä. Septimus ja Tristan tappavat kaksi noitaa, mutta Lamia käyttää voodoo-nukkea tappaakseen Septimuksen ja saadakseen hänen ruumiinsa taistelemaan Tristania vastaan. Lamia on juuri lopettamassa Tristanin, kun hän näyttää murtuvan siskojensa menetyksen vuoksi. Lamia vapauttaa Yvainen, mutta hänen teeskennelty tappionsa oli vain juoni Yvainen särkyneen sydämen tukemiseksi. Kun Tristan ja Yvaine syleilevät toisiaan, heidän rakkautensa antaa Lamian loistaa jälleen kerran ja höyrystää Lamian häikäisevässä tähtivalon välähdyksessä. Tristan hakee Yvainen jalokiven. Kun jalokivi muuttuu punaiseksi, Una selittää, että Tristan on poikana Stormholdin viimeinen miespuolinen perillinen. Hänestä tulee kuningas ja Yvainesta hänen kuningattarensa, kun Dunstan ja Una taas yhdistyvät. Kun he ovat hallinneet Stormholdia 80 vuotta, he nousevat Babylonin kynttilän avulla taivaalle, jossa Tristanista tulee myös tähti ja pari elää ikuisesti taivaalla.</w:t>
      </w:r>
    </w:p>
    <w:p>
      <w:r>
        <w:rPr>
          <w:b/>
        </w:rPr>
        <w:t xml:space="preserve">Esimerkki 1.2567</w:t>
      </w:r>
    </w:p>
    <w:p>
      <w:r>
        <w:t xml:space="preserve">Fakta1: Fakta2: Fakta3: Arun on Anu naimisissa hänen kanssaan, Fakta4: Anu menee isän taloon Venun suhteen vuoksi, Fakta5: Sruthin äiti pyytää Anua järjestämään tyttären ja Venun häät.</w:t>
      </w:r>
    </w:p>
    <w:p>
      <w:r>
        <w:rPr>
          <w:b/>
        </w:rPr>
        <w:t xml:space="preserve">Tulos</w:t>
      </w:r>
    </w:p>
    <w:p>
      <w:r>
        <w:t xml:space="preserve">Venu Nagarjuna Akkineni on orpo ja urakoitsija Vizagin satamassa. Anu Shriya Saran on klassisen laulun opiskelija. Sruthi Arti Agarwal on Anun ystävä. Anu yrittää karata poikaystävänsä Arunin kanssa. Arun on liikemies JP Mukesh Rishin poika. JP lähettää poliisin nappaamaan Anun. Kun poliisi nappaa Arunin, Venu pelastaa Anun. Anun isä ottaa etäisyyttä tyttäreensä. Sitten Venu vie Anun luokseen ja vakuuttaa hänet. Venu saa selville, missä Arun on ja naittaa Anun hänelle. JP kertoo pojalleen, että Venulla ja Anulla on suhde, koska he asuvat samassa talossa. Arun alkaa epäillä Anun luonnetta ja lähtee hääpaikalta heti avioliiton solmimisen jälkeen. Anu palaa takaisin Venun paikalle. Venun tehtävänä on paikallistaa Arun ja vakuuttaa hänet palaamaan Anun luo. Kun Anu ja Venu viettävät enemmän aikaa yhdessä, he tulevat lähemmäksi toisiaan. Venu ei koskaan käytä sitä hyväkseen ja kohtelee Anua kuin hyvää ystävää. Anu kaipaa Arunia, mutta saa tietää, että Arun on menossa naimisiin ministerin tyttären kanssa. Venu menee kihlajaispaikalle ja yrittää estää Arunia menemästä kihloihin. Anu tulee ja läimäyttää Arunia sanoen, että heidän avioliittonsa on ohi. Hän lähtee laulukilpailuun Venun seurassa. Hän voittaa kilpailun ja isänsä rakkauden. Arun yrittää sillä välin tappaa Venun, mutta saa vahingossa sähköiskun. Hän halvaantuu loppuelämäkseen. JP etsii kostoa. Sruthi ihastuu Venuun. Anu palaa isänsä taloon ja miettii nyt naimattomana suhdettaan Venuun. Hän tajuaa rakastavansa Venua. Myös Venu paljastaa ystävilleen, että hän rakastaa Anua, mutta ei koskaan kerro sitä Anulle. Sruthi kuulee sekä Anun että Venun tunteet ja päättää uhrata rakkautensa Venulle. Hänen vanhempansa päättävät naittaa hänet Venun kanssa. Sruthi kieltäytyy menemästä naimisiin Venun kanssa ja kertoo heille kaiken. Sruthin äiti suuttuu ja pyytää Anua järjestämään tyttärensä ja Venun häät. Anu murtuu, mutta ajattelee, että se on parempi kaikille. Sruthi menee Venun luo ja kertoo hänelle, että Anu rakastaa myös häntä. JP ja hänen apurinsa kidnappaavat Anun. Venu lähtee pelastamaan Anua. Suuren taistelun jälkeen hän pystyy voittamaan JP:n ja pelastamaan Anun, mutta Anua puukotetaan. Sruthi tulee ja vie Anun sairaalaan. Venu tulee sairaalaan myöhemmin. Anu pyytää lääkäreitä antamaan hänen tavata Venun ennen kuin häntä hoidetaan. Anu ja Venu tunnustavat rakkautensa toisilleen. Anu leikataan onnistuneesti ja lopulta yhdistetään Venun kanssa, kaikkien, myös Sruthin äidin toiveiden mukaisesti.</w:t>
      </w:r>
    </w:p>
    <w:p>
      <w:r>
        <w:rPr>
          <w:b/>
        </w:rPr>
        <w:t xml:space="preserve">Esimerkki 1.2568</w:t>
      </w:r>
    </w:p>
    <w:p>
      <w:r>
        <w:t xml:space="preserve">Fakta1: pakenijat tekevät matkaa Devonin rannikolle, Fakta2: Fakta3: kampanjan takana oleva mainosjohtaja käyttää hyväkseen kapinan tekoa, Fakta4: Steve ja Dinah kohtaavat ensimmäisen ryhmän proto-hippiä, jotka asuvat MOD:n omistamissa rakennuksissa Salisbury Plainin matkalla, Fakta5: Louie ei tunnista Steveä edes esittelyn jälkeen.</w:t>
      </w:r>
    </w:p>
    <w:p>
      <w:r>
        <w:rPr>
          <w:b/>
        </w:rPr>
        <w:t xml:space="preserve">Tulos</w:t>
      </w:r>
    </w:p>
    <w:p>
      <w:r>
        <w:t xml:space="preserve">Meat For Go -kampanjan tv-mainoksen kuvausten aikana Lontoon Smithfieldin torilla stuntmies Steve Dave Clark, joka on pettynyt työnsä typeryyteen, karkaa Etype Jaguarilla, joka on yksi rekvisiitoista, nuoren näyttelijämallin Dinah Barbara Ferrisin kanssa. Vierailun jälkeen Oasis Swimming Poolsissa, Lontoon keskustassa sijaitsevassa ulkoilmauima-altaassa, ja ikimuistoisen kohtauksen jälkeen Syon Housen pihapiirissä sijaitsevassa suuressa konservatoriossa ja sen ympäristössä, he suuntaavat talvisen Etelä-Englannin halki kohti Devonin rannikolla sijaitsevaa Burgh Islandia, jonka Dinah harkitsee ostamista, luultavasti paetakseen julkisuutensa aiheuttamia paineita teurastajan tyttönä lihaa televisiossa mainostaneen mainoskampanjansa ansiosta. Kampanjan takana oleva mainosjohtaja Leon Zissell David de Keyser käyttää tätä kapinointia kyynisesti hyväkseen ja lähettää kaksi kätyriään pakenevan pariskunnan perään. Matkallaan Steve ja Dinah kohtaavat ensin joukon protohippiä, jotka asuvat Salisburyn tasangolla sijaitsevissa MOD:n omistamissa rakennuksissa. Osa tästä jaksosta kuvattiin Imberin evakuoidussa kylässä, ja sitten onnettoman avioliiton solmineen keski-ikäisen pariskunnan Yootha Joycen ja Robin Baileyn yltäkylläisessä Royal Crescentin ympäristössä Bathissa Somersetissa. Steve aikoo myös vierailla lapsuuden sankarinsa Louie David Lodgen luona, jonka nuorisoseuraa hän kävi Lontoon East Endissä ja joka on sittemmin muuttanut Devoniin. Paettuaan poliisia ja Leon Zissellin kätyreitä Bathin roomalaisessa kylpylässä järjestettyjen juhlien jälkeen Steve ja Dinah sekä Steven muu jengi ja poliisi, joka on takaa-ajossa, lähtevät kohti Devonia. Stevesin kohtaaminen Louien kanssa on pettymys. Louie tunnistaa Dinahin heti, koska hän on televisiosta kuuluisa, mutta ei tunnista Steveä ja muistaa hänen nimensä väärin, vaikka hänet on esitelty. Myös Dinahin saari osoittautuu pettymykseksi. Laskuveden aikaan sinne pääsee mantereelta, ja Dinahiin selvästi ihastunut Zissell on jo saapunut.</w:t>
      </w:r>
    </w:p>
    <w:p>
      <w:r>
        <w:rPr>
          <w:b/>
        </w:rPr>
        <w:t xml:space="preserve">Esimerkki 1.2569</w:t>
      </w:r>
    </w:p>
    <w:p>
      <w:r>
        <w:t xml:space="preserve">Fakta1: mies myy hänet bordelliin, Fakta2: Fakta3: jalo ja myötätuntoinen Thakur Virendra Singh elää varakkaasti vaimonsa kanssa, Fakta4: leski ja Kiran tuntee syyllisyyttä tukee Kirania ottamalla ompelun, Fakta5: Prakash tuo Kiranin ja äidin kotiin esitelläkseen heidät äidille.</w:t>
      </w:r>
    </w:p>
    <w:p>
      <w:r>
        <w:rPr>
          <w:b/>
        </w:rPr>
        <w:t xml:space="preserve">Tulos</w:t>
      </w:r>
    </w:p>
    <w:p>
      <w:r>
        <w:t xml:space="preserve">Janki Asha Parekh on temppelipapin tytär. Kun hän on pieni tyttö, mies tappaa hänen isänsä, sieppaa hänet ja myy hänet bordelliin. Kun hän kasvaa aikuiseksi, hän kieltäytyy kurtisaaniksi ryhtymisestä ja haluaa rakkausavioliiton köyhän Ramesh-nimisen miehen kanssa. Jalo ja myötätuntoinen Thakur Virendra Singh Ashok Kumar elää varakkaasti vaimonsa Ratnan kanssa, mutta heillä ei ole lapsia. Ratnan veli Vikram on kiinnostunut Jankista ja ostanut hänet. Ramesh pelastaa hänet raiskaukselta, ja he menevät naimisiin Virendra Singhin avustajan Munshin avustuksella. Ratna saa lapsen 14 vuoden avioliiton jälkeen, mutta se osoittautuu kuolleena syntyneeksi. Ratnan ollessa vielä tajuttomana Janki päättää auttaa luovuttamalla poikansa Surajin Virendra Singhille. Kun Ratna herää, hän on riemuissaan nähdessään, että hänellä on poika. Virendra Singh on kiitollinen Jankille ja lupaa, että hän kasvattaa Jankin pojan kuin omansa. Janki ja hänen miehensä lähtevät kaupungista ja päättävät aloittaa uuden elämän ja saada toisen lapsen, tyttären nimeltä Kiran, jota näyttelee jälleen Asha Parekh. Sillä välin Virendra Singh ja Ratna saavat toisen pojan Prakash Vijay Aroran. Kiran kasvaa aikuiseksi ja on yliopistossa, jossa hän tapaa Prakashin. Toinen opiskelija Raja Danny Denzongpa ahdistelee Kirania, ja Prakash seisoo Kiranin rinnalla, kun tämä valittaa rehtorille Rajan käytöksestä. Raja erotetaan koulusta, ja Kiran ja Prakash rakastuvat. Janki on leski, joka tukee Kirania ottamalla vastaan ompelutöitä, ja Kiran tuntee syyllisyyttä. Klubin omistaja rouva Reen Helen näkee Kiranin tanssivan koulunsa lavalla ja tarjoaa hänelle työtä kabareetanssijana. Hän ja Prakash törmäävät klubilla Rajaan, joka vannoo kostoa. Prakashin veli SurajKabir Bedi rakastuu Munshin tyttäreen, Shobhnaan, mutta Ratna vastustaa tätä liittoa, koska Shobhna ei ole samassa sosiaalisessa ja taloudellisessa asemassa kuin hänen poikansa. Prakash tuo Kiranin ja tämän äidin kotiinsa esitelläkseen heidät äidilleen. Vikram tunnistaa Jankin heti ja kertoo Ratnalle, että tämä on kurtisaani. Kiran hermostuu ja juoksee ulos, ja Prakash seuraa häntä. Suraj heittää Jankin ulos, kun Virendra Singh läimäyttää häntä ja kertoo heille koko totuuden siitä, että Janki on hänen oikea äitinsä. Raja sieppaa Kiranin ja yrittää raiskata hänet. Suraj ja Prakash taistelevat gooneja vastaan ja pelastavat Kiran. Suraj kuitenkin tappaa Rajan ja joutuu vankilaan. Janki ja Kiran vierailevat hänen luonaan vankilassa. Kiran itkee veljelleen, että rakhin sijaan hän sai veljelleen vain hathkadihanskat. Janki rukoilee Jumalaa auttamaan poikaansa. Oikeudessa tuomari päättää, että Rajan kuolema oli oikeutettu ja Suraj vapautetaan. Janki on hyvin onnellinen. Suraj menee naimisiin Shobnan kanssa, ja Prakash nai Kiranin tuplahäissä. Vikram pyytää Jankilta ja Munshilta anteeksiantoa, joka myönnetään.</w:t>
      </w:r>
    </w:p>
    <w:p>
      <w:r>
        <w:rPr>
          <w:b/>
        </w:rPr>
        <w:t xml:space="preserve">Esimerkki 1.2570</w:t>
      </w:r>
    </w:p>
    <w:p>
      <w:r>
        <w:t xml:space="preserve">Fakta1: ajatus esitellä mies sulhasena, Fakta2: Fakta3: kohtaus tapahtuu Igorin edessä, Fakta4: Igor päätti jatkaa satunnaista tuttavuutta, Fakta5: tytär on pukeutunut joulupukiksi kainalosauvojen varassa.</w:t>
      </w:r>
    </w:p>
    <w:p>
      <w:r>
        <w:rPr>
          <w:b/>
        </w:rPr>
        <w:t xml:space="preserve">Tulos</w:t>
      </w:r>
    </w:p>
    <w:p>
      <w:r>
        <w:t xml:space="preserve">Keski-ikäinen Tatjana asuu sairaan äitinsä Sofia Ivanovnan kanssa, joka ei ole kyennyt kävelemään viimeiseen kymmeneen vuoteen ja on hyvin huolissaan siitä, että hänen tyttärestään tulee vanhapiika. Äiti kuvittelee, että tämä on puhtaasti hänen syytään, koska hän haluaa pitää Tatjanan vierellään. Viikkoa ennen uutta vuotta Sofia Ivanovna ilmoittaa kuolevansa pian ja haluaisi lähteä varmana siitä, että hänen tyttärensä on onnellinen. Valo sammuu asunnossa ja ovelle koputetaan. Kynnyksellä on tuntematon mies ruusukimpun ja samppanjan kanssa. Käy ilmi, että hän oli valmistautunut treffeille nuoren rakastajattarensa kanssa ja on erehtynyt taloon. Tatiana keksii esitellä tämän miehen sulhasekseen. Mies, joka ei halua tehdä skandaalia iäkkään naisen kanssa, päättää leikkiä Tatianan kanssa. Soittaessaan rakkaalleen hän valehtelee olevansa myöhässä töistä ja unohtaa, että Tatjanalla on soittajan tunnus. Kun tyttö soittaa takaisin, hän aiheuttaa skandaalin. Igor lähtee. Yritettyään päästä irti petoksestaan Tatiana suostuttelee vihanneskaapin myyjän esittämään yhtäkkiä löytynyttä tytärtä, jonka hän väitetysti hylkäsi synnytyssairaalassa. Kohtaus tapahtuu Igorin edessä, joka on päättänyt jatkaa satunnaista tuttavuuttaan. Uudenvuoden ilta. Äiti vaatii, että Tatiana viettää loman Igorin kanssa, ja hän lähtee talvikaupunkiin melkein minnekään. Kadulla tapahtuu odottamaton tapaaminen tyttären kanssa, joka on pukeutunut joulupukiksi kainalosauvojen varassa. Yhdessä he palaavat kotiin, jossa he löytävät jaloilleen nousseen Sofia Ivanovnan. Iskevien kellojen tahdissa ja pukeutuneena jälleen kerran joulupukin pukuun Igor ilmestyy rappukäytävälle ja kosii Tatjanaa.</w:t>
      </w:r>
    </w:p>
    <w:p>
      <w:r>
        <w:rPr>
          <w:b/>
        </w:rPr>
        <w:t xml:space="preserve">Esimerkki 1.2571</w:t>
      </w:r>
    </w:p>
    <w:p>
      <w:r>
        <w:t xml:space="preserve">Fakta1: rosvo Fra Diavolo palaa Pohjois-Italiaan kertomaan jengin jäsenille kohtaamisesta Rocburgin ja Lady Pamelan kanssa, Fakta2: kaksikko kohtaamisen jälkeen Fra Diavolo epäonnistuu ryöstöyrityksessä, Fakta3: Rocburg on naamioitunut yrittäessään saada vaimonsa takaisin, Fakta4: Diavolo 's Pamela 's medaljonin varkaudesta syytetään Lorenzoa, Fakta5: Lorenzo antaa rahaa ja pelastaa näin hänet myymästä majataloa.</w:t>
      </w:r>
    </w:p>
    <w:p>
      <w:r>
        <w:rPr>
          <w:b/>
        </w:rPr>
        <w:t xml:space="preserve">Tulos</w:t>
      </w:r>
    </w:p>
    <w:p>
      <w:r>
        <w:t xml:space="preserve">1700-luvun alussa rosvo Fra Diavolo palaa Pohjois-Italiassa sijaitsevaan leiriinsä kertomaan jengiläisilleen kohtaamisestaan lordi Rocburgin ja lady Pamelan kanssa. San Marcon markiisiksi naamioituneena hän ratsastaa heidän kanssaan heidän vaunuissaan ja hurmaa Lady Pamelan kertomaan, minne tämä kätkee jalokivensä. Hän käskee varkaitaan ratsastamaan Rocburgin linnaan ja varastamaan hänen omaisuutensa ja Pamelan jalokivet. Samaan aikaan myös Stanlio ja Ollio ovat joutuneet ryöstön kohteeksi, jolloin Stanlio ehdottaa Olliolle, että he ryhtyisivät itse ryöstäjiksi. Epäonnistuneen ryöstöyrityksen jälkeen kaksikko kohtaa Fra Diavolon, joka käskee Stanlion hirttää Ollion, koska tämä on tekeytynyt häneksi. Diavololle kerrotaan, että hänen miehensä ovat varastaneet Lady Pamelan korut, mutta eivät ole tuoneet Rocburgin kätkemiä 500 000 frangia. Diavolo, joka on jälleen naamioitunut markiisiksi, ottaa Stanlion ja Ollion mukaansa palvelijoikseen majataloon, jossa hän aikoo varastaa Rocburgin 500 000 frangia ja jossa hän Diavolona jälleen rakastelee Lady Pamelaa. Stanlio ja Ollio ottavat erehdyksessä kiinni lordi Rocburgin, joka on naamioitunut markiisiksi yrittäessään saada vaimonsa takaisin. Diavolon yritys löytää frangit kuitenkin epäonnistuu, kun Stanlio juo Rocburgille tarkoitettua unilääkettä. Diavolosin Pamelan medaljongin varastamisesta syytetään nuorta kapteeni Lorenzoa, Zerlinan rakastajaa, jonka isä, majatalon isäntä Matteo, on määrännyt, että hänen on naitava seuraavana päivänä Francesco-niminen kauppias. Lorenzo vannoo todistavansa syyttömyytensä ennen kuin Zerlina pakotetaan naimisiin Francescon kanssa. Sillä välin Diavolo rakastelee jälleen kerran Pamelaa ja saa selville, että Rocburgin omaisuus on piilotettu hänen alushameeseensa. Juuri kun Diavolo varastaa alushameen, Lorenzo saa selville todellisen henkilöllisyytensä Stanliolta, joka on innostunut vierailusta Matteon viinikellarissa. Lorenzon sotilaat piirittävät majatalon, minkä jälkeen hän käy kaksintaistelua Diavolon kanssa, jonka hän voittaa Stanlion tahattomalla avustuksella. Hyväntahtoinen Diavolo palauttaa jalokivet, ja kun Rocburg ei suostu maksamaan niistä Lorenzolle palkkiota, Diavolo antaa Lorenzolle rahat, jotka hän oli varastanut Pamelan alushameesta. Samalla kun mustasukkainen aviomies ryntää yläkertaan kohtaamaan vaimonsa, Lorenzo antaa rahat Matteolle ja säästää hänet siten joutumasta myymään majatalon. Diavolo, Stanlio ja Ollio viedään sen jälkeen teloitettaviksi. Kun Stanlio ottaa esiin punaisen nenäliinansa puhaltaakseen nenäänsä, härkä raivostuu ja hyökkää joukkoa vastaan, jolloin Diavolo pääsee pakenemaan hevosensa selässä ja Stanlio ja Ollio härän selässä. KneesyEarsyNosey oli koordinaatio- ja näppäryysleikki, jota Stanlio pelasi kuvassa Ollion suureksi turhautumiseksi. Leikki, josta tuli muoti-ilmiö pian elokuvan julkaisun jälkeen, koostuu polvien taputtamisesta, sitten toisesta korvasta tarttumisesta vastakkaisella kädellä samalla kun toisella kädellä tartutaan nenään, jälleen polvien taputtamisesta ja sitten toisesta korvasta tarttumisesta vastakkaisella kädellä samalla kun toisella kädellä tartutaan nenään. Osallistujat yrittävät tehdä sen yhä nopeammin. Taito vaikuttaa intuitiivisesti helpolta saavuttaa, mutta se vaatii aikaa ja harjoittelua, koska siihen liittyy aivojen vasemman ja oikean ohjausalueen koordinaation jatkuvaa siirtämistä. Kun koordinaatio on saavutettu, voi olla erittäin nopea, ja taitoa voi saada takaisin jopa vuosien tauon jälkeen. Sekä KneesyEarsyNosey että Finger Wiggle - toinen peli, jota Stan pelaa Fra Diavolossa - esiintyvät lyhyesti elokuvassa Babes in Toyland, kun Oliver Hardyn hahmo Ollie Dee sanoo Stanleyn hahmolle Stannie Dumille PeeWee:n lyömisen yhteydessä: "Jos sinä pystyt siihen, minäkin pystyn siihen". Stannie tekee sitten molemmat pelit kumotakseen Ollien periaatteen.</w:t>
      </w:r>
    </w:p>
    <w:p>
      <w:r>
        <w:rPr>
          <w:b/>
        </w:rPr>
        <w:t xml:space="preserve">Esimerkki 1.2572</w:t>
      </w:r>
    </w:p>
    <w:p>
      <w:r>
        <w:t xml:space="preserve">Fakta1: Fakta2: Ramu vapisee pelkän lankomiehen nimen mainitsemisesta, ja ruoskanisku on Narendranin lempirangaistusmuoto: Fakta3: Ilango aiheuttaa ongelmia äidille, Fakta4: Leela vie hänet kotiin luullessaan häntä Ramuksi, Fakta5: Ramu tuo hänet kotiin äidille.</w:t>
      </w:r>
    </w:p>
    <w:p>
      <w:r>
        <w:rPr>
          <w:b/>
        </w:rPr>
        <w:t xml:space="preserve">Tulos</w:t>
      </w:r>
    </w:p>
    <w:p>
      <w:r>
        <w:t xml:space="preserve">Ramu MGR on viaton pelkuri - Poonjolai zaminin kaikkien rikkauksien perijä. Susheela Pandari Bai ja hänen sisarensa aviomies Narendran Gajendran M. N. Nambiar ovat kasvattaneet hänet sellaiseksi. Ramu vapisee pelkästä lankonsa nimen mainitsemisesta, ja ruoskanisku on Narendranin suosima rangaistusmuoto. Narendran haluaa saada Ramun naimisiin Leela B. Saroja Devin kanssa tämän varallisuuden vuoksi ja vaatii myötäjäisiä, mutta Ramu torjuu Ramun pelkuruuden. Narendran suunnittelee ottavansa kaiken Ramun varallisuuden ja potkaisevansa hänet ulos talosta. Ramu yli kuulee tämän ja karkaa. Ilango MGR on työtön nuori mies, joka on taipuvainen riitelemään ja tästä syystä hän aiheuttaa ongelmia äidilleenRushyendramani. Ilango jahtaa varasta, joka varastaa Leelan käsilaukun, ja Leela vie hänet kotiinsa luullessaan häntä Ramuksi. Ilango nauttii heidän huomiostaan eikä paljasta heille todellista henkilöllisyyttään. Samaan aikaan kylän tyttö Santha löytää Ramun, joka on nyt tajuton nälän takia, ja tuo hänet kotiin äitinsä Rushyendramanin luo. Ilango antaa Narendranille oppitunnin, kun taas Ramu oppii maailman tavoille. Narendran suuttuu, kun Ilango puuttuu tehtaan asioihin ja tekee hänestä voimattoman työläisten edessä. Hän pahoinpitelee vaimoaan Susheelaa syyttäen tätä Ilangon rohkaisemisesta. Ilangon ja Narendranin välille syntyy tappelu, ja Narendran lähtee talosta sisarensa ja tyttärensä Meenan kanssa. Tämän vuoksi Susheela sairastuu ja Narendran torjuu Ilangon pyynnön tulla kotiin. Ilango päättää lähteä ja paljastaa Narendranille lähettämänsä kirjeen kautta, ettei hän ollutkaan Ramu. Narendran kidnappaa Ilangon ystävän Govindanin ja saa selville hänen olinpaikkansa. Narendranin kätyrit kidnappaavat Ramun luullessaan häntä Ilangoksi. Tarinan loppuosa paljastaa, että Ramu ja Ilango ovat veljeksiä, jotka erosivat lapsuudessaan. Ilangon adoptoi lapseton pariskunta. Ilango tulee pelastamaan Ramun, ja tappelun jälkeen Narendran näkee heidät yhdessä ja muuttaa mielensä. Elokuva päättyy onnellisesti, kun Ramu menee naimisiin Santhan kanssa ja Ilango naimisiin Leelan kanssa Narendranin ja kaikkien perheenjäsenten siunauksella.</w:t>
      </w:r>
    </w:p>
    <w:p>
      <w:r>
        <w:rPr>
          <w:b/>
        </w:rPr>
        <w:t xml:space="preserve">Esimerkki 1.2573</w:t>
      </w:r>
    </w:p>
    <w:p>
      <w:r>
        <w:t xml:space="preserve">Fakta1: elokuvassa esitellään ryhmä homoaktivisteja, jotka yrittävät järjestää pride-kulkueen Belgradissa, Fakta2: Fakta3: järjestäminen ei ole helppo tehtävä Serbiassa, Fakta4: tällainen paraati ei ole helppo tehtävä Serbiassa, Fakta5: tilanne ei ole parantunut lähes vuosikymmenen jälkeen.</w:t>
      </w:r>
    </w:p>
    <w:p>
      <w:r>
        <w:rPr>
          <w:b/>
        </w:rPr>
        <w:t xml:space="preserve">Tulos</w:t>
      </w:r>
    </w:p>
    <w:p>
      <w:r>
        <w:t xml:space="preserve">Elokuva esittelee ryhmän homoaktivisteja, jotka yrittävät järjestää Belgradissa ylpeysparaatin. Heidän joukossaan on Mirko Dedijer Goran Jevtic, vaikeuksissa oleva teatteriohjaaja, joka hankkii elantonsa lähinnä suunnittelemalla sivutoimisesti ylenpalttisia ja kitschimäisiä hääseremonioita. Tällaisen paraatin järjestäminen ei ole helppo tehtävä Serbiassa, kuten vuonna 2001 järjestetyn paraatikokeilun väkivaltaisuudet osoittavat. Nyt, melkein kymmenen vuotta myöhemmin, tilanne ei ole paljon parempi nationalistiset ja oikeistolaiset ryhmät ovat yhtä suuri uhka, joten virallisia kanavia pitkin tehdyistä toistuvista yrityksistä huolimatta Mirko ei pääse mihinkään, koska poliisi kieltäytyy turvaamasta tapahtumaa. Mirkon naisellinen poikaystävä Radmilo Milos Samolov on eläinlääkäri, joka ei ole läheskään yhtä poliittinen ja tyytyy pitämään matalaa profiilia. Vaikka molemmat yrittävät elää huomaamattomasti, homofobinen enemmistö pahoinpitelee heitä eri tavoin. Samaan aikaan tapaamme Misko Draskovicin eli Limunin, joka on nelikymppinen machoileva serbialainen Jugoslavian sotien veteraani. Erilaiset rikolliset toimet eivät ole hänelle vieraita, ja eronnut Limun pyörittää nykyään judoklubia, joka toimii samalla henkivartijatoimistona, jonka asiakaskunta koostuu pääasiassa kiistanalaisista uusrikkaista liikemiehistä ja naispuolisista turbofolk-laulajista. Hän seurustelee Biserka Hristina Popovicin kanssa, joka on paljon nuorempi, vähäpätöinen, hölmö pokaalityttö, joka pyörittää kauneushoitolaa. Hänen edellisestä avioliitostaan syntynyt poikansa Vuk Relja Popovic työskentelee autokorjaamossa ja kuuluu oikeistolaiseen skinhead-ryhmään, joka harjoittaa usein väkivaltaa homoja vastaan. Pariskuntien tiet risteävät. Radmilo suorittaa hengenpelastavan leikkauksen Limunin rakastetulle bulldogille, joka oli joutunut ampumisen uhriksi, mikä oli varoitus koiran isännälle. Samaan aikaan Biserka etsii Mirkoa palkatakseen hänet suunnittelemaan hänen ja Limunin häät. Parien tapaaminen menee pahasti pieleen, kun Limunin väkivaltainen ja homofobinen puoli tulee esiin, mikä toimii lopullisena katalysaattorina sille, että Mirko, joka on jo saanut maahanmuuttoviisumin Kanadaan, lähtee maasta lopullisesti ja Biserka jättää Limunin. Biserka päättää lopettaa kaiken yhteydenpidon Limuniin, mutta soittaa Mirkolle pyytääkseen anteeksi. Radmilo vastaa puhelimeen, ja kun hän saa tietää Biserkan ja Limunin tilanteesta, hän oivaltaa tilaisuuden ja hautoo suunnitelman. Hän ilmestyy Limunin agenttijudon klubille ja tarjoaa Mirkolle palveluksia Limunin ja Biserkan hääjuhlien järjestämisessä vastineeksi siitä, että Limunin henkilökunta turvaa homoparaatin. Limun suostuu vastahakoisesti, ja vaikka Biserka palaa hänen luokseen uuden kehityksen seurauksena, hänellä on nyt uusi ongelma, sillä hänen henkilökuntansa jäsenet kieltäytyvät suojelemasta homoseksuaaleja. Koska Limun ei näe muuta vaihtoehtoa, hän päättää jälleen kerran ottaa yhteyttä entisiin tovereihinsa, joista suurin osa harjoitti Jugoslavian sotien aikana pientä salakuljetusta rajojen yli. Limun ja Radmilo lähtevät värväysmatkalle ympäri entistä Jugoslaviaa. He onnistuvat ilmoittautumaan tehtäväänsä: Roko, 45, kroaatti, joka on sotaveteraani ja pitää nyt kafanaa, Halil, 50, bosniakki, joka omistaa videovuokraamon, ja Azem, 45, Kosovosta kotoisin oleva albaani, joka saa elantonsa myymällä huumeita lähinnä siellä oleville yhdysvaltalaisille joukoille.</w:t>
      </w:r>
    </w:p>
    <w:p>
      <w:r>
        <w:rPr>
          <w:b/>
        </w:rPr>
        <w:t xml:space="preserve">Esimerkki 1.2574</w:t>
      </w:r>
    </w:p>
    <w:p>
      <w:r>
        <w:t xml:space="preserve">Fakta1: ryysyistä rikkauksiin - italialais-amerikkalainen pankkiiri New Yorkin menetelmissä johtaa useisiin rikossyytteisiin, Fakta2: Gino joutuu oikeuteen kyseenalaisista liiketoimintakäytännöistä, Fakta3: Joe kaappaa pankin hallinnan ja veljekset Tony ja Pietro asettuvat puolelleen, Fakta4: ainoa poika pysyy lojaalina isälle, Fakta5: veljekset vehkeilevät lähettääkseen myös Maxin vankilaan.</w:t>
      </w:r>
    </w:p>
    <w:p>
      <w:r>
        <w:rPr>
          <w:b/>
        </w:rPr>
        <w:t xml:space="preserve">Tulos</w:t>
      </w:r>
    </w:p>
    <w:p>
      <w:r>
        <w:t xml:space="preserve">Gino Monetti on New Yorkissa asuva italialais-amerikkalainen pankkiiri, jonka toimintatavat johtavat useisiin rikossyytteisiin. Kolme hänen neljästä aikuisesta pojastaan, jotka ovat tyytymättömiä isänsä vähättelevään kohteluun heitä kohtaan, kieltäytyvät auttamasta Ginoa, kun tämä joutuu oikeuteen kyseenalaisista liiketoimintakäytännöistä. Vanhin poika Joe kaappaa pankin johdon, ja veljekset Tony ja Pietro asettuvat hänen puolelleen. Max, asianajaja, on ainoa poika, joka pysyy lojaalina isälleen. Veljekset vehkeilevät saadakseen myös Maxin vankilaan. Max yrittää lahjoa valamiehen pelastaakseen isänsä, mutta häneltä poistetaan asianajajan lupa ja hän istuu seitsemän vuotta vankilassa. Max joutuu jättämään taakseen Marian, tytön, jonka hänen odotettiin menevän naimisiin, ja Irenen, asiakkaan, johon hän rakastui tultuaan tämän asianajajaksi. Max vannoo kostoa veljilleen, mutta vapauduttuaan Max muuttaa mielensä tajutessaan, että hänen isänsä oli aiheuttanut kaikki jännitteet perheessä. Kolme veljeä ovat kuitenkin edelleen huolissaan Maxin kostonhimosta, ja Joe menee jopa niin pitkälle, että hän käskee Pietron tappaa Maxin. Näin tehdessään Joe kuitenkin loukkaa Pietroa samalla tavalla kuin heidän isänsä oli aina loukannut, mikä saa Pietron kääntymään sen sijaan Joeta vastaan. Max pelastaa Joen Pietron vihalta muistuttamalla Pietroa siitä, että jos hän tappaa Joen, hän tekee juuri niin kuin heidän isänsä olisi halunnut. Sitten Max jättää veljensä ja palaa Irenen luokse San Franciscoon, jossa he aikovat aloittaa uuden elämän yhdessä.</w:t>
      </w:r>
    </w:p>
    <w:p>
      <w:r>
        <w:rPr>
          <w:b/>
        </w:rPr>
        <w:t xml:space="preserve">Esimerkki 1.2575</w:t>
      </w:r>
    </w:p>
    <w:p>
      <w:r>
        <w:t xml:space="preserve">Fakta1: Fakta2: Fakta3: Karloff vaikuttaa kuolleelta, Fakta4: Tracy 's sidekick Käännytään, kun Gruesome herää ja tyrmää hänet ruumishuoneella, Fakta5: Tracy oppii kaavan salaisuuden ennen kuin lähtee Gruesomen ja jengin perään.</w:t>
      </w:r>
    </w:p>
    <w:p>
      <w:r>
        <w:rPr>
          <w:b/>
        </w:rPr>
        <w:t xml:space="preserve">Tulos</w:t>
      </w:r>
    </w:p>
    <w:p>
      <w:r>
        <w:t xml:space="preserve">Juuri vankilasta päässyt kammottava Boris Karloff menee Hangmans Knot -saluunaan, jossa hänen vanha rikostoverinsa Melody Tony Barrett soittaa nyt pianoa. Gruesome vie hänet muovitehtaalle, jossa XRay Skelton Knaggsilla ja salaperäisellä päämiehellä on hallussaan salainen kaava ja he hautovat synkkää juonta. Huolimatta varoituksesta olla koskematta mihinkään, Gruesome haistelee salaperäistä koeputkea, joka halvaannuttaa hänet. Hän vaikuttaa kuolleelta ja hänet viedään kaupungin ruumishuoneelle. Dick Tracy Ralph Byrd on päämajassa puhumassa yliopiston professorin tohtori A. Tomic Milton Parsonsin kanssa, joka epäilee jonkun seuranneen häntä. Ruumishuoneella Tracyn apuri Pat Lyle Latell kääntää selkänsä, kun Gruesome herää ja tyrmää hänet. Pat kuvailee häntä Tracylle näyttelijä Boris Karloffin näköiseksi, mikä on vitsi, joka on lainattu elokuvasta Arsenikki ja vanhat pitsit. Pankissa, jossa Tess Trueheart Anne Gwynne sattuu olemaan, Kammottava ja Melody käyttävät hermokaasua asiakkaiden ja vartijan lamauttamiseksi. He ryöstävät paikalta yli 100 000 dollaria ja ampuvat poliisin jalkakäytävällä ennen kuin Tracy miehineen saapuu paikalle. Gruesome vaatii puolet ryöstösaaliista XRay.... tai muuten. Tracy yrittää oppia kaavan salaisuuden tohtori Tomicsin huippuavustajalta, professori Learned June Clayworthilta, ennen kuin lähtee Gruesomen ja hänen jenginsä perään. Kaikki päättyy tulitaisteluun, jossa Gruesome ampuu Tracyn ja palaa päämajaan, jossa Tracy päätyy hermokaasun jäädyttämänä juuri kun hän on aikeissa suudella Tessiä.</w:t>
      </w:r>
    </w:p>
    <w:p>
      <w:r>
        <w:rPr>
          <w:b/>
        </w:rPr>
        <w:t xml:space="preserve">Esimerkki 1.2576</w:t>
      </w:r>
    </w:p>
    <w:p>
      <w:r>
        <w:t xml:space="preserve">Fakta1: koreografi asuu New Yorkissa tyttärensä kanssa, Fakta2: hylätty tanssiteatteri aiotaan purkaa kauppakeskuksen tieltä, Fakta3: talon omistaa Chojar ja vaimo, Fakta4: Dia menee seuraavana päivänä kadulle etsimään kykyjä, Fakta5: Imran joutuu ottamaan roolinsa.</w:t>
      </w:r>
    </w:p>
    <w:p>
      <w:r>
        <w:rPr>
          <w:b/>
        </w:rPr>
        <w:t xml:space="preserve">Tulos</w:t>
      </w:r>
    </w:p>
    <w:p>
      <w:r>
        <w:t xml:space="preserve">Dia Madhuri Dixit on koreografi, joka asuu New Yorkissa tyttärensä Radhan kanssa. Eräänä päivänä hän saa tiedon, että hänen vanha tanssinopettajansa Makarand on kuolemaisillaan. Hän palaa Radhan kanssa kotikaupunkiinsa Shamliin ja huomaa, että tanssiopettaja on jo kuollut ja jättänyt hänelle vastuun pelastaa autioitunut tanssiteatteri Ajanta, joka aiotaan purkaa ostoskeskuksen tieltä. Shamli on muuttunut paljon sen jälkeen, kun Dia lähti. Hänen vanhempansa lähtivät kaupungista häpeissään kymmenen vuotta sitten, kun Dia oli karannut amerikkalaisen valokuvaajan kanssa, ja heidän talonsa omistaa nyt tiukka herra Chojar vaimoineen. Hänen lapsuudenystävänsä Najma on naimisissa Farooquen, menestyvän liikemiehen kanssa. Molemmat tervehtivät Diaa kylmästi. Ainoa liittolainen, joka Dialla on jäljellä, on hänen vanha ystävänsä tohtori Saab. Pelastaakseen Ajantan Dia lähtee vetoomaan paikalliseen kansanedustajaan Raja Uday Singhiin. Hän antaa hänelle haasteen: jos hän saa aikaan onnistuneen esityksen, jossa käytetään vain Shamlin asukkaita, hän peruuttaa purkamisen. Sinä iltana Dia tanssii Ajantassa ja pyytää sen jälkeen ihmisiä auttamaan häntä esittämään kuuluisan LailaMajnu-näytelmän. Häntä pilkaten he poistuvat teatterista yksi kerrallaan, mutta Raja jää muistuttamaan häntä haasteesta. Dia kieltäytyy hyväksymästä tappiota ja lähtee seuraavana päivänä kadulle etsimään kykyjä. Kun hän palaa teatteriin, hän huomaa, että joukko roistoja on polttamassa lavasteita paikallisen vaaliehdokkaan Chaudhary Om Singhin käskystä. Sen sijaan, että hän olisi vihainen, hän on kiinnostunut johtajasta Imranista ja tekee Chaudharyn kanssa sopimuksen, jonka mukaan hän auttaa Chaudharya voittamaan seuraavat vaalit, jos tämä tukee Ajantaa ja jos Imran esittää Majnua. Majnu suostuu, ja Imranin on pakko ottaa rooli. Saatuaan tietää Imranin valinnasta monet tytöt pyrkivät teatteriin hakemaan Lailan roolia. Heidän joukossaan on Anokhi, poikamies, joka on rakastunut Imraniin. Hän anelee Diaa, joka on vastahakoinen karhean ulkonäkönsä ja lahjattomuutensa vuoksi, mutta suostuu lopulta, koska uskoo, että rakkaus Imraniin tekee hänestä ihanteellisen Lailan. Muita rooleja näytelmässä saavat herra Chojar, joka haluaa todistaa vaimolleen, ettei hän ole tylsä, Chaudhary, joka esittää Lailan isää, ja Dian entinen sulhanen Mohan, joka pystyy voittamaan katkeruutensa Diaa kohtaan. Dia yrittää saada Imranin ja Anokhin työskentelemään yhdessä, kun esityksen kokoamiseen on aikaa yksi kuukausi. Dian tuella Anokhi muuttaa asennettaan ja ulkonäköään saadakseen Imranin ottamaan hänet vakavasti, ja pian heidän suhteensa syvenee. Muutama päivä ennen show'ta Farooque maksaa Chaudharylle, että tämä hylkää Ajannan, ja saa Najman levittämään loukkaavia tarinoita Diasta. Chaudhary yrittää saada Imranin luopumaan roolistaan, mutta Imran on tietoinen Chaudharyn poliittisista aikeista ja kieltäytyy, minkä seurauksena Chaudharyn miehet hyökkäävät hänen kimppuunsa Anokhin yrittäessä suojella häntä. Kun koko kaupunki on häntä vastaan, Dia menettää toivonsa, kunnes Najma saapuu pyytämään anteeksi ja pyytää päästä mukaan esitykseen. Esitysiltana Dia huomaa hämmästyksekseen, että koko kaupunki on tullut Ajantaan. Seurue esittää esityksen, joka hämmästyttää ja innostaa yleisöä, myös Chaudharya, joka liikuttuu kyyneliin asti. Farooque hämmästyy nähdessään vaimonsa näyttelevän Lailan äitiä, ja rouva Chojar on järkyttynyt ja innoissaan, kun hänen miehensä ilmestyy lavalle laulamaan ja tanssimaan. Lopussa yleisö hurraa äänekkäästi, kun näyttelijät palaavat näyttämölle encorea varten. Ilta on menestys, ja Ajanta on pelastettu. Kun Dia on hyvästellyt Shamlin, hän ja Radha lähtevät etsimään vanhempiaan toisesta Intian kolkasta. Imran ja Anokhi jatkavat tanssikurssien opettamista Ajantassa tohtori Saabin avustuksella, ja tanssista tulee jälleen luontainen osa Shamlia. Raja nähdään katsomassa Dian tanssia, ja heidän välilleen kehittyy romanssi.</w:t>
      </w:r>
    </w:p>
    <w:p>
      <w:r>
        <w:rPr>
          <w:b/>
        </w:rPr>
        <w:t xml:space="preserve">Esimerkki 1.2577</w:t>
      </w:r>
    </w:p>
    <w:p>
      <w:r>
        <w:t xml:space="preserve">Fakta1: Fakta2: Willy 's veljenpoika yrittää löytää työtä Willy, Fakta3: Willy osoittautuu vaikeaksi, koska Willy 's ikä ja räyhäkkä temperamentti, Fakta4: Lääkäri Sketch Willy 's asunnossa, Fakta5: Ben on paikata huolimatta vastalauseista Al 's tytär isä on vaivautunut enemmän erityistä ja onnistuu saamaan ne studio</w:t>
      </w:r>
    </w:p>
    <w:p>
      <w:r>
        <w:rPr>
          <w:b/>
        </w:rPr>
        <w:t xml:space="preserve">Tulos</w:t>
      </w:r>
    </w:p>
    <w:p>
      <w:r>
        <w:t xml:space="preserve">Al Lewis George Burns ja Willy Clark Walter Matthau ovat kaksi iäkästä koomikkoa, jotka olivat aikoinaan suosittu vaudeville-komedia, joka tunnettiin nimellä Lewis ja Clark ja jota kutsuttiin myös Sunshine Boysiksi. 43 yhteisen vuoden jälkeen heidän tiensä erosivat 11 vuotta sitten epäystävällisissä väleissä, eivätkä he ole sen jälkeen puhuneet toisilleen. Ero johtui osittain Alsin aikomuksesta jäädä eläkkeelle ja Willyn halusta jatkaa esiintymistä. Willyn veljenpoika Ben Richard Benjamin, lahjakkuusagentti, yrittää löytää Willylle töitä, mikä osoittautuu vaikeaksi Willyn iän ja temperamenttisen luonteen vuoksi. Kun yksi suurista televisiokanavista päättää lähettää komedian historiaa käsittelevän ohjelman ja haluaa Sunshine Boysin yhdistyvän uudelleen, Ben yrittää varmistaa duon yhteistyön vielä viimeisen kerran. Ben yrittää hallita kahden hämäräikäisen vanhan miehen omituisuuksia, muun muassa jättämällä pois ne loukkaukset ja solvaukset, joita kumpikin käytti keskustellessaan toisistaan hänen kanssaan, ja esittämällä diplomaattisesti, että kumpikin on innokas tekemään Tohtori-sketsin ABC:n erikoisohjelmaa varten, jotta saadaan aikaan sopusointuinen vaikutelma. Yritys harjoitella Doctor Sketch Willys asunnossa alkaa kaksi vastahakoisesti saada uudelleen tutustua, mutta menee vain niin pitkälle kuin Al astuu lääkärit Willys toimistossa, ennen kuin Willy päättää muuttaa käsikirjoitetun pitkäaikainen perustettu Come in to Enter! Tästä seuraa kovaääninen huutava riita ja Als myrskyisä lähtö. Ben joutuu paikkaamaan ja pelastamaan tilanteen, vaikka Als-tytär vastustaa, että hänen isäänsä ei enää vaivata erikoisohjelmalla, ja onnistuu saamaan heidät studioon. Pukuhuoneessa he eivät puhu toisilleen kuin henkilöt, aivan kuten viime vuonna, jolloin he tekivät sketsejä. Pukuhuoneessa tapahtuu ikävyyksiä, kun Willy kaataa huolimattomasti meikkipurkkeja Alin päälle, minkä jälkeen Willyllä on tavanomaisia ongelmia ovien kanssa. Kun Phyllis Diller on saanut kohtauksensa valmiiksi ja Steve Allen puhuu esittelynsä, alkaa Tohtori-sketsi. Se sujuu sujuvasti, kunnes Willy alkaa huutaa Allin sylkemisestä hänen päälleen ja tökkimisestä rintaan. Huolimatta siitä, että Ben ja henkilökunta yrittävät palauttaa järjestyksen, Willy lopulta ryntää ulos kuvauspaikalta huutaen syytöksiä ja solvauksia, ja myös Al lähtee pois pitäen mahdottomana työskennellä miehen kanssa. Porraskäytävässä Willyn jatkuva raivokohtaus johtaa siihen, että hän saa vakavan sydänkohtauksen. Willy toipuu ensin sairaalassa ja sitten kotona yksityishoitajan luona, jonka kanssa hän riitelee. Ben käy hänen luonaan ja kertoo, että hänen on nyt jäätävä eläkkeelle. Hänen mielessään on näyttelijöiden vanhainkoti. Myös Al aikoo muuttaa samaan vanhainkotiin, sillä hänen tyttärensä saa lapsen ja tarvitsee hänen huoneensa. He tapaavat jälleen Willyn asunnossa yrittäen vihdoin solmia ystävyyden.</w:t>
      </w:r>
    </w:p>
    <w:p>
      <w:r>
        <w:rPr>
          <w:b/>
        </w:rPr>
        <w:t xml:space="preserve">Esimerkki 1.2578</w:t>
      </w:r>
    </w:p>
    <w:p>
      <w:r>
        <w:t xml:space="preserve">Fakta1: prinsessa käyttää taikuutta lähettääkseen kiven pois, Fakta2: Fakta3: lohikäärme oppii lentämään täyteen kokoonsa, Fakta4: Durzan hirviömäiset kätyrit saapuvat kylään etsimään lohikäärmettä tappaen samalla Eragonin sedän, Fakta5: Brom kertoo Eragonille Galbatorix Durzasta ja Rasta.</w:t>
      </w:r>
    </w:p>
    <w:p>
      <w:r>
        <w:rPr>
          <w:b/>
        </w:rPr>
        <w:t xml:space="preserve">Tulos</w:t>
      </w:r>
    </w:p>
    <w:p>
      <w:r>
        <w:t xml:space="preserve">Arya, Ellesmeran tonttuprinsessa, pakenee oudon kiven kanssa, ja häntä jahtaa Durza, kuningas Galbatorixin alainen pimeyden velho. Kun Durza saa Aryan kiinni, tämä lähettää kiven taikuudella pois. Maalaispoika Eragon, joka asuu Alagaesian maalla setänsä kanssa, metsästää ruokaa, kun hän törmää kiveen. Eragon toivoo voivansa vaihtaa kiven ruokaan, tuo sen kotiin ja löytää siitä kuoriutuvan sinisen lohikäärmeen. Kun hän koskettaa lohikäärmettä, hänen kämmeneseensä palaa maaginen merkki. Muutamat ihmiset, kuten Arya, vanha mies nimeltä Brom ja Galbatorix itse, reagoivat tapahtumaan. Eragon suojelee ja ruokkii lohikäärmettä, joka oppii lentämään ja kasvaa maagisesti täysikokoiseksi. Se kutsuu itseään Saphiraksi. Kun he ovat poissa, Durzan hirviömäiset kätyrit, Razacit, saapuvat kylään etsimään lohikäärmettä ja tappavat samalla Eragonin sedän. Eragon syyttää Saphiraa setänsä kuolemasta ja lähettää hänet pois. Brom ilmestyy paikalle, varoittaa Eragonia Saphiran tärkeydestä ja kehottaa häntä kutsumaan hänet takaisin. Sitten he lähtevät kaupungista. Brom johdattaa ryhmän Vardenien luo, jotka ovat Galbatorixia vastustavia kapinallisia vapaustaistelijoita. Matkalla Brom kertoo Eragonille tietoa lohikäärmeiden ratsastajista, Galbatorixista, Durzasta ja Razacista. Hän myös kouluttaa Eragonia miekkailuun. Pienessä kylässä he tapaavat Angela-nimisen ennustajan, joka kertoo Eragonille naisesta, joka odottaa hänen apuaan, ja vaarallisesta tiestä, joka häntä odottaa. Kun Galbatorixin palvelijat, Urgalit, hyökkäävät Bromin ja Eragonin kimppuun, Eragon yrittää matkia Bromia ja tuhoaa koko ryhmän taikahyökkäyksellä, minkä jälkeen hän menettää tajuntansa rasituksesta. Brom opettaa Eragonia hallitsemaan taikuuttaan ja yhdistämään voimansa Saphiraan. Durza virittää Eragonille ansan, jossa Arya toimii syöttinä. Eragon kuulee Aryan telepaattiset kutsut ja löytää hänet, mutta joutuu Durzan väijytykseen. Eragon on alakynnessä, ja Brom saapuu auttamaan häntä, mutta haavoittuu samalla kuolettavasti. Eragon ampuu nuolen Durzan päähän, jolloin tämä katoaa. Kolmikko pakenee, ja Brom kuolee haavoihinsa lentäessään Saphirasta. Eragon kohtaa huppupäisen hahmon, joka on seurannut heitä. Hän paljastuu Murtaghiksi ja opastaa heidät Vardenin luo. Pian sen jälkeen Durza miehineen piirittää kapinallisleirin. Eragon, Saphira, Arya ja Varden valmistautuvat taisteluun. Arya, Murtagh ja Vardenit taistelevat Galbatorixin joukkoja vastaan, kun Eragon ja Saphira kaksintaistelevat taivaalla Durzan kanssa, joka ratsastaa omalla pedollaan. Eragon ja Saphira tappavat Durzan, mutta Saphira haavoittuu vakavasti. Eragon käyttää taikuutta parantaakseen hänet ja pyörtyy jälleen kerran rasituksesta. Seuraavana aamuna Eragon herää Murtagh rinnallaan ja näkee Saphiiran parantuneen täysin. He saavat kiinni Aryan, joka on matkalla Ellesmeraan johtamaan haltioita tulevassa sodassa. Hän kutsuu Eragonia Varjontappajaksi, ja heidän tiensä eroavat. Sillä välin linnassaan raivostunut Galbatorix viiltää Alagaesian karttaa ja paljastaa valtavan sysimustan lohikäärmeensä Shruikanin.</w:t>
      </w:r>
    </w:p>
    <w:p>
      <w:r>
        <w:rPr>
          <w:b/>
        </w:rPr>
        <w:t xml:space="preserve">Esimerkki 1.2579</w:t>
      </w:r>
    </w:p>
    <w:p>
      <w:r>
        <w:t xml:space="preserve">Fakta1: Fakta2: hän ja Edward suunnittelevat avioliittoa häämatkalla, Fakta3: Sam rakastelee ensimmäistä kertaa, Fakta4: Edward on vihainen itselleen, koska satutti häntä, Fakta5: Edwardin sisko on halunnut lapsen henkivartijaksi.</w:t>
      </w:r>
    </w:p>
    <w:p>
      <w:r>
        <w:rPr>
          <w:b/>
        </w:rPr>
        <w:t xml:space="preserve">Tulos</w:t>
      </w:r>
    </w:p>
    <w:p>
      <w:r>
        <w:t xml:space="preserve">Bella Swan valmistautuu häihinsä. Vastaanoton aikana Jacob Black palaa kuultuaan Bellan ja Edward Cullensin kihlauksesta. Tanssiessaan hänen kanssaan metsässä, poissa kaikkien muiden luota, Bella myöntää, että hän ja Edward aikovat solmia avioliittonsa häämatkalla, kun hän on vielä ihminen. Jacob raivostuu, koska tietää, että Edward voisi vaarantaa Bellan. Sam ja muut pidättelevät Jacobia ennen kuin hän saa vaiheita. Häiden jälkeen pari viettää häämatkansa Isle Esmellä, ja he rakastelevat ensimmäistä kertaa. Seuraavana aamuna Edward huomaa, että Bellalla on lukuisia mustelmia, ja hän on vihainen itselleen siitä, että satutti häntä, vaikka Bella vakuuttaa nauttineensa kokemuksesta. Edward vannoo, ettei rakastele enää ennen kuin Bella muuttuu vampyyriksi. Kaksi viikkoa häämatkan jälkeen Bella huomaa olevansa raskaana puoliksi kuolemattomalle, puoliksi kuolemattomalle lapselle. Edward on kauhuissaan uutisesta ja arvelee, ettei Bella ehkä selviä raskaudesta. Hän sanoo, että Carlisle poistaa lapsen. Carlisle kieltäytyy, sillä hän haluaa pitää vauvan, ja suostuttelee Edwardin siskon Rosalien, joka on aina halunnut lapsen, toimimaan hänen henkivartijanaan. He lentävät takaisin kotiin Forksiin, Washingtoniin. Bella on ollut raskaana vasta kaksi viikkoa, mutta vauva kasvaa hyvin nopeasti. Jacob ryntää Cullenien talolle ja löytää Bellan jo raskaana. Hän hermostuu ja sanoo, että heidän pitäisi keskeyttää lapsi mahdollisimman pian. Bella sanoo, että se on hänen valintansa. Raskauden edetessä hänen terveytensä heikkenee, mutta paranee sitten nopeasti, kun hän alkaa juoda ihmisverta tyydyttääkseen vauvan vampyyrisen verenjanon. Edward alkaa rakastaa vauvaa yhtä paljon kuin Bella, kun hän lukee sen ajatuksia ja oppii, että hänen lapsensa rakastaa Bellaa vastavuoroisesti eikä halua satuttaa tätä. Kun Bella on valinnut vauvan nimet, hän pudottaa kupillisen verta, ja kun hän kumartuu poimiakseen sen, hän romahtaa ja hänen selkärankansa murtuu. Hänelle tehdään keisarinleikkaus, ja hänen tyttärensä Renesmee syntyy. Pelastaakseen tytön hengen Edward ruiskuttaa Bellan sydämeen myrkkyään muuttaakseen hänet vampyyriksi, mutta mitään ei tapahdu, joten Edward puree Bellan kaulaa, käsiä ja jalkoja. Bellan oletetaan kuolleen synnytykseen. Hätääntyneenä Jacob yrittää tappaa heidän vauvansa, mutta kun he katsovat toisiaan silmiin, hän painaa sen sijaan jäljen Bellaan. Kun ihmissudet saavat tietää Bellan kuolemasta, ne hyökkäävät Cullenien taloon yrittäessään tappaa vauvan, koska ne pelkäävät, että siitä tulisi uhka. Edward, Alice ja Jasper puolustavat kotiaan Leahin ja Sethin avulla, ja myöhemmin Carlisle, Esme ja Emmett auttavat heitä. Jacob juoksee sitten ulos lopettamaan taistelun ja muuttuu susimuotoonsa. Jacob ja Sam kommunikoivat pian telepaattisesti keskenään. Edward lukee Jacobin ajatuksia ja ilmoittaa, että Jacob on vaikuttanut Renesmeen, ja koska susien ehdoton laki kieltää vahingoittamasta ketään, joka on vaikuttanut häneen, heidän on pakko lähteä. Kun Bella on puhdistettu ja puettu, Edwardin myrkky parantaa hänen kehonsa, ja kaksi päivää myöhemmin hän palaa tajuihinsa vampyyrina. Jälkilainauskohtauksessa Aro ja hänen veljensä Marcus ja Caius saavat kirjeen Carlislelta.</w:t>
      </w:r>
    </w:p>
    <w:p>
      <w:r>
        <w:rPr>
          <w:b/>
        </w:rPr>
        <w:t xml:space="preserve">Esimerkki 1.2580</w:t>
      </w:r>
    </w:p>
    <w:p>
      <w:r>
        <w:t xml:space="preserve">Fakta1: Fakta2: tarvikkeiden puute on syrjäyttänyt heidät roistojoukkio, Fakta3: Buddy ja Kid jälkeen kestävä hyökkäys varastaa auton muusikko palkkionmetsästys keilailujoukkue, Fakta4: Kuolema ja bändi tappaa keilailujoukkue epäonnistumisen ja kengät, Fakta5: ryhmä säteilyä pukenut miehet hyökkää kotiin ja perhe pakenee Buddy ja Kid 's hylätty auto</w:t>
      </w:r>
    </w:p>
    <w:p>
      <w:r>
        <w:rPr>
          <w:b/>
        </w:rPr>
        <w:t xml:space="preserve">Tulos</w:t>
      </w:r>
    </w:p>
    <w:p>
      <w:r>
        <w:t xml:space="preserve">Vuonna 1957 Neuvostoliitto hyökkää Yhdysvaltoihin ydinaseilla, jolloin suurin osa maasta on asuinkelvoton. Yhdysvaltain hallitus on romahtanut lukuun ottamatta Lost Vegas -nimistä turvapaikkaa, jota hallitsee kuningas Elvis. Puna-armeija on piirittänyt Lost Vegasia, mutta vuosien varrella tapahtuneen tarvikkeiden puutteen vuoksi he ovat jääneet pelkäksi roistojoukoksi. Neljäkymmentä vuotta Neuvostoliiton hyökkäyksen jälkeen kuningas Elvis kuolee, ja radiodiskonisti Keith Mortimer julistaa kaikille muusikoille kutsun tulla Lost Vegasiin yrittämään tulla uudeksi Rock n Rollin kuninkaaksi. Viestin loppu on "Vegas tarvitsee uuden kuninkaan!". Buddy, yksinäinen kitaristi ja miekkamies, pelastaa nimettömän pojan, jota hän vain kutsuu Kidiksi, rosvojoukolta; koska rosvot tappoivat Kidsin äidin, hän seuraa Buddya tämän aluksi pahaksi harmiksi. Kun kaksikko matkustaa läpi autiomaan, heavy metallia soittava Death yrittää useaan otteeseen estää Buddya pääsemästä elävänä Lost Vegasiin ja valtaamasta valtaistuinta itselleen. Kestettyään palkkionmetsästyskeilailujoukkueen hyökkäyksen Buddy ja Kid varastavat auton toiselta muusikolta päästäkseen karkuun lähtiessään ennen kuin Kuolema ja hänen bändinsä tappavat keilailujoukkueen epäonnistumisensa ja kenkiensä takia. Kun heidän autonsa hajoaa, Buddy ja Kid törmäävät kannibalistiseen esikaupunkiperheeseen, jonka todellisesta luonteesta he eivät aluksi ole tietoisia. Buddy jättää Kidin heidän luokseen ja lähtee karkuun, Kid pakenee, kun joukko säteilypukuisia miehiä tunkeutuu kotiin ja perhe pakenee Buddyn ja Kidin hylätyn auton kanssa. He tapaavat jälleen ja jatkavat matkaansa samalla kun Kuolema on tappanut kaikki muut muusikot, jotka ovat törmänneet hänen tielleen. Buddy ja Kid saapuvat Falloutin kaupunkiin, jossa hän yrittää jälleen jättää Kidin ja menee baariin viettämään aikaansa juoden ja ollen yksin cheerleader-tyyppisen groupien kanssa. Kuolema saapuu ja Buddy ja Kid pakenevat, kun hän vihdoin puhuu. Jatkamalla matkaansa Buddya lähestyy minikitaraa soittava teini, jonka hän nöyryytti Falloutissa kaksintaisteluun. Buddy kieltäytyy, koska ei halua riistää hänen henkeään, mutta teini juoksee silti häntä kohti ja Buddy tappaa hänet tahattomasti itsepuolustukseksi. Buddyn itseluottamus murtuu ja hän laskee miekkansa kävelemällä pois, mutta Kid tuo sen takaisin hänen luokseen sanoen, että hän voi yhä "olla hyvä kuningas". He alkavat lähentyä toisiaan, ja myöhemmin Kuolema ja hänen miehensä väijyvät heitä sen jälkeen, kun he ovat romahtaneet aavikolla. Buddy liukuu Kid ja hänen kitaransa turvaan, kun hän taistelee Kuoleman bändiä vastaan, hän lähtee taistelusta, kun Kid joutuu maanalaisten mutanttien vangiksi, ja pelastettuaan hänet puna-armeija väijyy häntä, uuvuttavan taistelun jälkeen Buddy loukkaantuu, kun Kid raahaa hänet turvaan parantuakseen. Heidän hetkensä on lyhytikäinen, kun Kuolema lopulta saa heidät kiinni ja ottaa Buddyn kitarakaksintaisteluun, jossa heidän musiikkityylinsä törmäävät toisiinsa: Buddy Rock 'n' Roll ja Kuolema Heavy Metal. Kun Buddy osoittautuu paremmaksi kitaristiksi, vihainen Kuolema käskee bänditovereitaan ampumaan hänet ja Pojan jousillaan. Buddy suojelee Kidiä ja vaikuttaa kuolleelta, mutta loukkaantunut Buddy nousee ylös ja taistelee Kuolemaa vastaan miekkailussa. Kuolema haavoittaa Buddya lopulta kuolettavasti ilmoittaen, että Buddy on viimeinen jäljellä oleva este hänen tiellään tulla kuninkaaksi, mutta Kid saa selville, että vesi on Kuoleman heikkous sylkäistyään hänen päälleen. Kid sulattaa Kuoleman pois pullollaan vettä. Kuoleman bänditoverit ovat järkyttyneitä siitä, että Kid voitti hänet, he antavat hänelle kortin ja sanovat hänelle ihaillen, että "jos tarvitset bändiä, soita meille", ja he lähtevät pois. Buddyn eloton ruumis katoaa jättäen jälkeensä hänen tavaransa ja Kid surullinen hänen kuolemastaan, mutta Kid haluaa päättää matkansa, mutta hän laittaa vaatteet ja silmälasit päällensä ja kantaa miekkaansa ja kitaraansa ja saavuttaa lopulta Lost Vegasin, jossa hän näkee näyn muuttuvansa Buddyksi ja yleisön hurraavan äänen, kun hän lähestyy kaupunkia.</w:t>
      </w:r>
    </w:p>
    <w:p>
      <w:r>
        <w:rPr>
          <w:b/>
        </w:rPr>
        <w:t xml:space="preserve">Esimerkki 1.2581</w:t>
      </w:r>
    </w:p>
    <w:p>
      <w:r>
        <w:t xml:space="preserve">Fakta1: 10-vuotias Intia Opal Buloni on muuttanut fiktiiviseen Naomin pikkukaupunkiin isänsä kanssa, Fakta2: saarnaaja haluaa eroon tilauksista koira, Fakta3: Opal rukoilee isää pitämään koiran, Fakta4: Winn-Dixie pelkää ukkosmyrskyjä, Fakta5: Otis alkaa laulaa laulua kitaralla</w:t>
      </w:r>
    </w:p>
    <w:p>
      <w:r>
        <w:rPr>
          <w:b/>
        </w:rPr>
        <w:t xml:space="preserve">Tulos</w:t>
      </w:r>
    </w:p>
    <w:p>
      <w:r>
        <w:t xml:space="preserve">10-vuotias India Opal Buloni on juuri muuttanut Floridan kuvitteelliseen Naomin pikkukaupunkiin isänsä, saarnamiehen, kanssa. WinnDixie-supermarketissa hän törmää rähjäiseen Berger Picardiin, joka tekee tuhoa. Opal väittää, että se on hänen koiransa, ja nimeää sen WinnDixieksi. WinnDixie ystävystyy kaikkien kohtaamiensa kanssa, ja niin Opal saa samalla uusia ystäviä. Hän myös elvyttää suhteensa isäänsä ja oppii kymmenen asiaa äidistään, joka hylkäsi heidät seitsemän vuotta sitten. Opal kuvailee saarnaajaa kilpikonnaksi, joka työntää aina päänsä kilpikonnankuoreensa eikä koskaan halua tulla ulos oikeaan maailmaan. Tämä johtuu todennäköisesti siitä, että hän on surullinen Opalin äidistä, johon hän on yhä rakastunut. Opal tapaa muun muassa neiti Franny Blockin, ystävällisen ja hieman omalaatuisen vanhan kirjastonhoitajan, joka kertoo hänelle monia hienoja tarinoita, muun muassa yhden, jossa on mukana karhu. Opal tapaa myös Gloria Dumpin, sokean toipuvan alkoholistin, jonka takapihalla on puu, josta roikkuu olutpulloja. Hän kutsuu sitä virhepuuksi, ja pullot edustavat kaikkien niiden asioiden haamuja, jotka hän on tehnyt väärin. Eräänä päivänä WinnDixieen kyllästynyt Bulonien asuntovaunualueen vuokraisäntä Alfred käskee saarnaajaa hankkiutumaan eroon koirasta. Saarnaaja soittaa eläinsuojeluyhdistykselle, joka vie WinnDixien pois, mutta Opal anelee isäänsä pitämään koiran. Koska saarnaaja ei pysty näkemään tytärtään näin järkyttyneenä, hän käskee eläintarhaa palauttamaan WinnDixien väittäen, että se ei ole sama koira, josta hän soitti. Opal saa töitä Gertrudesin lemmikkieläintalosta ja ystävystyy siellä työskentelevän Otisin kanssa, joka on ujo vanki, jolla on intohimo musiikkiin. Hän tapaa myös Sweetie Pie Thomas -nimisen tytön, joka on innokas hankkimaan WinnDixien kaltaisen koiran. Myöhemmin tulee ukkosmyrsky, ja WinnDixie, joka pelkää patologisesti ukkosta, juoksee karkuun. Opalin etsiessä häntä hänen isänsä haluaa luovuttaa ja Opal syyttää isäänsä äitinsä menetyksestä ja WinnDixien karkaamisesta. Opalin isä kuitenkin selittää, että hän yritti kovasti etsiä Opalin äitiä. Sitten hän myöntää uskovansa, ettei äiti tule koskaan takaisin. Myöhemmin he palaavat juhliin ja Otis alkaa laulaa laulua kitarallaan. WinnDixien kuulee ulkona ulvovan laulun mukana. Laulaen kaikki päästävät hänet sisään ja toivottavat hänet tervetulleeksi takaisin.</w:t>
      </w:r>
    </w:p>
    <w:p>
      <w:r>
        <w:rPr>
          <w:b/>
        </w:rPr>
        <w:t xml:space="preserve">Esimerkki 1.2582</w:t>
      </w:r>
    </w:p>
    <w:p>
      <w:r>
        <w:t xml:space="preserve">Fakta1: kirota isä, että astua maalle, Fakta2: Henry rekrytoida kapteeni Jack Sparrow auttaa löytämään sen, Fakta3: Salazar säästää Henry 's henki toimittaa viestin Jack, Fakta4: Carina ja Jack pelastetaan Henry ja Jack 's miehistö purjehtimalla Kuoleva Lokki, Fakta5: Barbossa onnistuu puhumaan tiensä ulos tapetaan tarjoamalla auttaa löytämään Jackin</w:t>
      </w:r>
    </w:p>
    <w:p>
      <w:r>
        <w:rPr>
          <w:b/>
        </w:rPr>
        <w:t xml:space="preserve">Tulos</w:t>
      </w:r>
    </w:p>
    <w:p>
      <w:r>
        <w:t xml:space="preserve">Kaksitoistavuotias Henry Turner nousee Lentävään hollantilaiseen ja kertoo isälleen Will Turnerille, että kirous, joka sitoo Willin hollantilaiseen ja sallii hänen astua maihin vain kerran vuosikymmenessä, voidaan murtaa Poseidonin kolmikärjen avulla. Henry aikoo värvätä kapteeni Jack Sparrow'n auttamaan sen löytämisessä, mutta Will pitää sitä mahdottomana ja käskee Henryä lähtemään. Will ja hollantilainen katoavat sitten mereen, mutta Henry vannoo löytävänsä Jackin ja kolmikärjen. Yhdeksän vuotta myöhemmin Henry on merimies Britannian kuninkaallisessa laivastossa. Laiva purjehtii yliluonnolliseen Devils-kolmioon ja törmää Silent Maryn hylkyyn, jonka kimppuun espanjalaisen merirosvometsästäjän kapteeni Salazarin johtama aavemiehistö hyökkää. Salazar säästää Henryn hengen viedäkseen Jackille viestin: Salazar on tulossa hakemaan häntä. Saint Martinissa nuori tähtitieteilijä ja horologi Carina Smyth tuomitaan kuolemaan noituudesta, mutta hän pääsee pakenemaan ja törmää hetkeksi Jackiin, kun tämä miehistöineen epäonnistuu näyttävästi pankkiryöstössä. Kun Jackin miehistö on kärsinyt vuosia tällaisesta epäonnesta, se menettää uskonsa ja hylkää hänet. Masentuneena Jack vaihtaa maagisen kompassinsa drinkkiin. Tämä kompassin pettäminen vapauttaa kuitenkin Salazarin ja hänen miehistönsä Paholaisen kolmiosta. Carina saa tietää, että Henry etsii Tridentin sijaintia, ja tarjoutuu auttamaan häntä tuntemattoman isänsä päiväkirjan avulla. Carina ja Jack jäävät vangiksi ja heitä uhkaa teloitus, mutta Henry ja Jackin miehistö pelastavat heidät ja he lähtevät purjehtimaan Dying Gull -aluksella. Carina tulkitsee vihjeitä, joiden mukaan tähdet johtavat saarelle, jonne kolmikärki on piilotettu. Sillä välin kapteeni Barbossa kuulee merirosvomiehistöltään, että henkiin herännyt kapteeni Salazar on tappanut useita merirosvoja merellä, ja saa tietää, että kolmikärki voisi johtaa hänet uuden aarteen luo. Barbossa lähtee etsimään kolmikärjen, kunnes Salazar miehistöineen ilmestyy ja tuhoaa Barbossan laivaston. Barbossa onnistuu puhumaan itsensä vapaaksi kuolemasta tarjoamalla apuaan Jackin etsimisessä. Salazar suostuu, sillä hän haluaa kostaa merirosvolle, joka aiheutti hänen kuolemansa. Salazar jahtaa Kuoleva Lokki -alusta ja pakottaa Jackin, Henryn ja Carinan pakenemaan saarelle, kun he huomaavat, ettei Salazarin miehistö voi mennä maihin. Pelastettuaan Jackin pakkoavioliitolta Barbossa liittoutuu Jackin kanssa, palauttaa tämän kompassin ja palauttaa Mustaparran pulloon vangitseman pienoismittaisen Mustan helmen alkuperäiseen kokoonsa. He kaikki jatkavat matkaansa Tridenttien saarelle, ja Barbossa ottaa jälleen Helmen komentoonsa. Matkan aikana Jack ja Barbossa huomaavat, että Carina on viimeisimmän kauan kadoksissa ollut tytär. Barbossa kertoo Jackille jättäneensä tytön päiväkirjansa kanssa orpokotiin, jotta tämä voisi elää parempaa elämää, ja kieltäytyy kertomasta tytölle totuutta, jotta tämä uskoisi edelleen isänsä olleen tähtitieteilijä. Lähestyessään Tridenttien saarta Helmi väistää Britannian laivaston sota-alusta, jonka Silent Mary tuhoaa ennen kuin Helmi ajetaan karille saarelle. Jack, Barbossa ja Carina käyttävät saaren taikuutta halkaistakseen meren ja avatakseen tien Tridenttien sijaintiin merenpohjassa. Salazar vangitsee Henryn ja riivaa hänen ruumiinsa demonisesti voidakseen kävellä merenpohjalla ja kaapata kolmikärjen. Kun hän tekee sen, Henry saa ruumiinsa takaisin ja päättää tuhota kolmikärjen, rikkoa kaikki merta uhkaavat kiroukset ja palauttaa Salazarin miehistön henkiin. Jaettu meri alkaa kuitenkin romahtaa itseensä. Helmi laskee ankkurinsa nostaakseen heidät turvaan, mutta Salazar ajaa heitä takaa, sillä hän on edelleen päättänyt tappaa Jackin. Carina tajuaa, että Barbossa on hänen isänsä, kun hän huomaa Barbossan käsivarressa tatuoinnin, joka on samanlainen kuin päiväkirjan kannessa. Barbossa uhraa itsensä tappaakseen Salazarin, jolloin muut pääsevät pakenemaan hengissä. Jonkin aikaa myöhemmin Henry ja Carina saavuttavat Port Royalin, jonne Will ilmestyy vapaana hollantilaisesta. Hänen vaimonsa Elizabeth ilmestyy hetkeä myöhemmin, ja Turnerin perhe yhdistyy. Myös Henry ja Carina aloittavat suhteen. Jack katselee Helmi-luukulta teeskennellen inhoa, ennen kuin hän purjehtii pois horisonttiin, kun miehistö on jälleen kerran hyväksynyt hänet kapteeniksi. Jälkilainan jälkeisessä kohtauksessa Will näyttäisi näkevän painajaista, jossa ylösnoussut Davy Jones astuu hänen huoneeseensa, eikä hän huomaa, että Jones jätti jäljen märistä simpukoista lattialle hänen ja Elizabethin alleen.</w:t>
      </w:r>
    </w:p>
    <w:p>
      <w:r>
        <w:rPr>
          <w:b/>
        </w:rPr>
        <w:t xml:space="preserve">Esimerkki 1.2583</w:t>
      </w:r>
    </w:p>
    <w:p>
      <w:r>
        <w:t xml:space="preserve">Fakta1: Fakta2: nuorempi tytär on rakastunut Siddhuun, Fakta3: rakastavaiset tapaavat ilman, että autoritaarinen Boopathy Pandian tietää, Fakta4: Vikramadithyan meni naimisiin siskonsa kanssa, Fakta5: Purushothaman päättää auttaa Divyaa ja Siddhua, mutta Boopathy Pandian ei voi auttaa Divyaa ja Siddhua.</w:t>
      </w:r>
    </w:p>
    <w:p>
      <w:r>
        <w:rPr>
          <w:b/>
        </w:rPr>
        <w:t xml:space="preserve">Tulos</w:t>
      </w:r>
    </w:p>
    <w:p>
      <w:r>
        <w:t xml:space="preserve">Boopathy Pandian M. S. Bhaskar on tiukka isä, joka käyttää piiskaa runsaasti kaikkiin, jotka eivät tottele häntä. Hänen vaimonsa Lakshmy Lakshmy Ramakrishnan on vuodepotilaana, hänellä on kaksi hyväuskoista poikaa Rama Mayilsamy ja Krishna Lollu Sabha Balaji, kaksi miniää ja kaksi tytärtä. Hän vastustaa rakkausavioliittoja, koska hänen oma sisarensa Eshwari Kalpana karkasi velho Vikramadithyan Thyagun kanssa, joka on nyt hänen arkkivihollisensa. Hänen nuorempi tyttärensä Divya Sunu Lakshmi on rakastunut Siddhu Sathyaan, perheenjohtaja Manobalan poikaan. Yöllä rakastavaiset tapaavat salaa autoritaarisen Boopathy Pandianin tietämättä. Boopathy Pandian epäilee sitten Vikramadithyanin poikaa Purushothamania tyttärensä ahdistelemisesta. Kun Boopathy Pandian varoittaa Vikramadithyania ruoskimasta häntä uudelleen, kuten hän teki, kun Vikramadithyan meni naimisiin sisarensa kanssa, Vikramadithyan vannoo, että hänen poikansa nai hänen nuoremman tyttärensä Divyan hinnalla millä hyvänsä. Eräänä päivänä Boopathy Pandian löytää allekirjoittamattoman rakkauskirjeen Divyalle. Boopathy Pandian ruoskii tytärtään ja epäilee Purushothamania sen kirjoittamisesta, mutta Purushothaman väittää, ettei ole koskaan käynyt koulua ja on lukutaidoton. Boopathy Pandian päättää palkata roistoja suojelemaan tytärtään. Siksi neljä kömpelöä rivimiestä : Maaja Mahanadi Shankar, Goda Govindan Crane Manohar, Bruce Lee Velmurugan ja Karadi Bonda Mani tulevat hänen kotiinsa. Boopathy Pandian saa sitten tietää, että Siddhu on Divyan rakastaja ja tuntee itsensä petetyksi Siddhun toimesta, jota hän piti suuresti arvossa. Tämän jälkeen Boopathy Pandian tapaa vanhan ystävänsä Thangaraj Shanmugarajanin ja hyväksyy tyttärensä Divyan naimisiin Thangarajin NRI-pojan Rajendran Kovai Babun kanssa. Myöhemmin Rajendran palaa kotiin tuoreen vaimonsa kanssa. Ahne Thangaraj, joka haluaa kaiken Boopathy Pandiansin varallisuuden, ajaa tuoreen miniänsä pois ja Rajendran suostuu avioliittoon. Sillä välin Boopathy Pandiansin tytär Viji Ansiba Hassan karkaa rähinöivän Maajan kanssa, ja he menevät salaa naimisiin. Hääpäivänä Purushothaman vanhempiensa kanssa toisella puolella ja Siddhu neljän kömpelön rivimiehen kanssa toisella puolella päättävät estää Divyan ja ahneen Rajendranin häät. Divya rukoili sisariaan ja äitiään antamaan hänen mennä naimisiin Siddhun kanssa. He hyväksyvät sen ja auttavat häntä karkaamaan Siddhun kanssa. Myöhemmin Lakshmy suostuttelee Purushothamanin unohtamaan Divyan, joten Purushothaman päättää auttaa Divyaa ja Siddhua, mutta Boopathy Pandian, Thangaraj ja Rajendran ovat helvetin innokkaita estämään tämän karkaamisen. Boopathy Pandian tajuaa, että Thangaraj ja Rajendran yrittivät huijata häntä ja peruu häät. Monta kuukautta myöhemmin Divya on onnellisesti naimisissa Siddhun kanssa ja hän on raskaana. Boopathy Pandianista tulee mukava ihminen ja hän tekee rauhan Vikramadithyanin kanssa.</w:t>
      </w:r>
    </w:p>
    <w:p>
      <w:r>
        <w:rPr>
          <w:b/>
        </w:rPr>
        <w:t xml:space="preserve">Esimerkki 1.2584</w:t>
      </w:r>
    </w:p>
    <w:p>
      <w:r>
        <w:t xml:space="preserve">Fakta1: tarina on enemmän kuin tarina sodasta, Fakta2: edellinen tutkimus suljettiin ylempää komentoketjusta, Fakta3: tutkimukset johtavat heidät eversti Dexter Armstrongin luo, Fakta4: tutkimus johtaa heidät yhä lähemmäs murhaajaa, Fakta5: elokuva päättyy odottamattomaan käänteeseen.</w:t>
      </w:r>
    </w:p>
    <w:p>
      <w:r>
        <w:rPr>
          <w:b/>
        </w:rPr>
        <w:t xml:space="preserve">Tulos</w:t>
      </w:r>
    </w:p>
    <w:p>
      <w:r>
        <w:t xml:space="preserve">Vaikka tarina sijoittuu sodan aikaan, se on pikemminkin mysteeri kuin sodasta kertova tarina. Ylikersantti Buck McGriff, Willem Dafoe, ja ylikersantti Albaby Perkins, Gregory Hines, ovat kaksi yhteisten yksiköiden rikostutkintaosaston CID-agenttia, jotka ovat palveluksessa sodan runtelemassa Saigonissa. Kun prostituoitu löydetään murhattuna, he saavat selville, että pääepäillyt ovat korkea-arvoisia Yhdysvaltain armeijan upseereita. Tutkiessaan asiaa he saavat selville, että viimeisen vuoden aikana on tapahtunut ainakin kuusi murhaa, mutta edellinen tutkinta lopetettiin ylempien johtoportaiden taholta. Tutkimukset johtavat heidät eversti Dexter Armstrong Scott Glennin luo, mutta Armstrong sulkee itsensä pois tutkimuksista tekemällä itsemurhan. Ranskalaisen nunnasisko Nicole Amanda Paysin ja johtavan aliupseerin, kersantti Dix Fred Wardin avulla he pääsevät lopulta lähelle kohdettaan. Kun heidän tutkimuksensa vie heidät yhä lähemmäs murhaajaa, he huomaavat henkensä olevan vaarassa ja heidät lopulta melkein lähetetään kotiin. Elokuva päättyy odottamattomaan käänteeseen, kun he sulkevat kaikki epäillyt pois haastattelemalla heitä Vietkongin tunnelitukikohdassa, ja heidän aliupseerinsa onkin murhaaja.</w:t>
      </w:r>
    </w:p>
    <w:p>
      <w:r>
        <w:rPr>
          <w:b/>
        </w:rPr>
        <w:t xml:space="preserve">Esimerkki 1.2585</w:t>
      </w:r>
    </w:p>
    <w:p>
      <w:r>
        <w:t xml:space="preserve">Fakta1: Fakta2: sekä aviomies ja vaimo käyvät läpi uhrauksia kouluttaa Sundar tulla asianajaja, Fakta3: Sundar on sovitettu naimisiin tyttö valitsi hänelle veli, Fakta4: Lata sopeutuu Sundar 's talossa kunnioittaen Bhabhi ja vanhempi veli, Fakta5: Kishori kanssa tuo noin häiriöitä Bhabhi ja Lata 's suhde vihjaamalla, että Bhabhi haluaa täysi omistusoikeus talon ovela tapoja</w:t>
      </w:r>
    </w:p>
    <w:p>
      <w:r>
        <w:rPr>
          <w:b/>
        </w:rPr>
        <w:t xml:space="preserve">Tulos</w:t>
      </w:r>
    </w:p>
    <w:p>
      <w:r>
        <w:t xml:space="preserve">Devi Prasad Mazhar Khan asuu hyveellisen vaimonsa Taramati Sardar Akhtarin, jota kaikki kutsuvat Bhabhiksi, ja nuoremman veljensä Sundar Nazirin kanssa. Vaikka miehellä ja vaimolla ei mene taloudellisesti hyvin, molemmat tekevät uhrauksia kouluttaakseen Sundarista asianajajan. Bhabhin ja Sundarin välinen side näytetään lämpimänä ja vilpittömänä. Gopalji, joka huijasi Devi Prasadin isältä rahat, haluaa nyt innokkaasti saada opiskelevan tyttärensä Lata Jehanara Kajjanin naimisiin Surajin kanssa. Perheet suostuvat, mutta Sundar kieltäytyy siitä, mitä Gopalji oli tehnyt isälleen. Sundar ja Lata tapaavat yliopistopiknikillä tietämättä perhesuhteistaan ja rakastuvat pian. Valmistuttuaan Sundarista tulee asianajaja. Hän leppyy naimisiin veljensä valitseman tytön kanssa, mutta kun hän saa tietää, kuka tyttö on avioliiton jälkeen, hän on onnellinen. Rikkaasta taustastaan huolimatta Lata sopeutuu Sundarin taloon kunnioittaen Bhabhia ja isoveljeä. Kishori, Latan nuori ystävä, astuu perheyhtälöön ja saa ovelilla tavoillaan aikaan häiriöitä Bhabhin ja Latan suhteeseen vihjaamalla, että Bhabhi haluaa talon kokonaan omistukseensa. Syntyvien väärinkäsitysten myötä Devi Prasad, joka oli jättänyt työnsä Sundarin vaatimuksesta, kun hänestä tuli lakimies, tajuaa olevansa nyt riippuvainen Sundarista toimeentulonsa suhteen. Kun Lata kuitenkin aiheuttaa erityisen ikävän riidan, Sundar läimäyttää Bhabhiaan. Deviprasad lähtee talosta vaimonsa ja nuoren tyttärensä kanssa. Lata tulee pian järkiinsä ja huomaa, miten Kishori on manipuloinut häntä. Hän saa Kishorin kiinni flirttailusta Sundarin kanssa, ja alkaa tappelu. Devi Prasad, joka on tullut palauttamaan omaisuutta, sekaantuu asiaan, putoaa ylimmästä kerroksesta ja kuolee. Kun Sundaria syytetään veljensä murhasta, Bhabhi saapuu vapauttamaan hänet.</w:t>
      </w:r>
    </w:p>
    <w:p>
      <w:r>
        <w:rPr>
          <w:b/>
        </w:rPr>
        <w:t xml:space="preserve">Esimerkki 1.2586</w:t>
      </w:r>
    </w:p>
    <w:p>
      <w:r>
        <w:t xml:space="preserve">Fakta1: Fakta3: ainoa työ on yhden näytön supertähti Armaan Bollywood, Fakta4: Aanchal vähitellen lämmittää saattamalla hänet Armaanin juhliin, Fakta5: Yudi Aanchalin viimeisenä iltana heittää puhelimen LA:han</w:t>
      </w:r>
    </w:p>
    <w:p>
      <w:r>
        <w:rPr>
          <w:b/>
        </w:rPr>
        <w:t xml:space="preserve">Tulos</w:t>
      </w:r>
    </w:p>
    <w:p>
      <w:r>
        <w:t xml:space="preserve">Kirjailija Yudi Saif Ali Khan kirjoitti menestyskirjan viisi ja puoli vuotta sitten, mutta hän elää yhä elämää kingsize Los Angelesissa, nauttii kuuluisuudesta ja suhteista, välttelee sitoutumista, ei tee töitä, juhlii surkeasti naimisissa olevan ystävänsä Montu Ranvir Shoreyn kanssa tai keskustelee lihavan, parrakas sisäisen äänensä Yogi myös Saifin kanssa. Yhtäkkiä Yudin rahat loppuvat ja hänen kustantajansa hylkäävät hänet Mumbaissa vierailevan romanttisen kirjailijan Aanchal Ileana DCruzin vuoksi. Ainoa työ, jonka Yudi nyt saa, on Bollywoodin sinkkukuvauksen supertähti Armaan Govinda, joka vaatii häntä kopioimaan Hollywood-elokuvia ja kirjoittamaan multiplex-tyylisen romanttisen romanssikomedian. Samaan aikaan Yudin hammaslääkäri ja entinen tyttöystävä Vishakha Kalki Koechlin jahtaa häntä pakkomielteisesti ja lataa kannettavalle tietokoneelleen jopa videoita, joissa Yudi laulaa suihkussa, mikä pakottaa Yudin ja Montun murtautumaan hänen kotiinsa, kun hän on poissa. Tämän lisäksi Yudilla on vakava kirjoittajablokki, joka estää häntä viimeistelemästä mitään töitä. Yudi yrittää paeta sitä kaikkea ja hurmata Aanchalin, mutta hänkin on sitoutumaton. Hän kuitenkin vähitellen lämmittää Yudia, saattaa hänet Armaanin juhliin, yrittää auttaa Yudia kirjoittamaan ja suostuu jopa lähtemään Yudin kanssa autoreissulle San Franciscoon, jossa hän lukee kirjaansa. Kaksikko laulaa matkalla hauskasti klassisia Bollywood-numeroita, kunnes uneliaisuus yllättää heidät ja heidän autonsa luisuu. Korjausautoa odotellessaan Yudi ja Aanchal pitävät hauskaa poseeraamalla provosoivalla tavalla moottoritiellä etsiessään kyytiä. Lopulta pariskunta saapuu San Franciscoon ja joutuu jakamaan hotellihuoneen - ja sovittuaan, että se on yksinkertaista ja sitoutumatonta, he päätyvät rakastelemaan. Heidän suhteensa muuttuu yhä hauskemmaksi - Aanchalin viimeisenä iltana Los Angelesissa he riitelevät illallisella, Yudi heittää puhelimensa maljakkoon ja Yudi kastelee miehen vedellä - mutta kumpikaan ei ilmaise mitään muuta kuin kevyttä hauskanpitoa. Vasta kun Yudin ex Divya Priety Zinta, joka on mukana cameossa, riideltyään miehensä kanssa ja käytyään Yudin luona lastensa kanssa, kertoo Yudille, että tämä rakastaa Aanchalia, hän myöntää sen itselleen. Yudi sitten kisaa Aanchalin taksilla lentokentälle hulvattomassa kohtauksessa ja kertoo hänelle tunteistaan - mutta hän sanoo, että kiitos, ollaan vain ystäviä. Kun hän lähtee, Yudis vajoaa masennukseen - ja alkaa sitten kirjoittaa. Matkan varrella Vishakha kihlautuu paniikkiin joutuneen Yudin kanssa väittämällä valheellisesti olevansa raskaana - mutta sitten hän erottaa hänet ja sanoo, ettei halua Yudin menevän naimisiin säälistä. Armaan, joka on sillä välin hankkinut itselleen kauneusleikkauksen ja sixpack-vatsalihakset Los Angelesissa, on vaikuttunut Yudin esittämästä mahtavasta käsikirjoituksesta. Käsikirjoituksen loppua varten Yudi kuitenkin lähtee Mumbaihin ja tapaa Aanchalin, jolle hän kertoo, että he voivat ottaa päivän kerrallaan - ja ehkä elää koko elämänsä yhdessä. Aanchal hymyilee ja Happy Ending alkaa.</w:t>
      </w:r>
    </w:p>
    <w:p>
      <w:r>
        <w:rPr>
          <w:b/>
        </w:rPr>
        <w:t xml:space="preserve">Esimerkki 1.2587</w:t>
      </w:r>
    </w:p>
    <w:p>
      <w:r>
        <w:t xml:space="preserve">Fakta1: elokuvan tarina pyörii lääkärin ympärillä, jolla on kummitteleva menneisyys, Fakta2: lääkärille annetaan kriittisessä tilassa olevan naisen tapaus, Fakta3: nainen kuolee lääkärin parhaista ponnisteluista huolimatta, Fakta4: Vazhi korostaa rakkauden polkua selviytyä viattomuudesta ja inhimillisyydestä, joka tutkii Intian nykyterrorismin veristä puolta, Fakta5: elokuva on matkakertomus Intian kauneimpien maisemien kautta.</w:t>
      </w:r>
    </w:p>
    <w:p>
      <w:r>
        <w:rPr>
          <w:b/>
        </w:rPr>
        <w:t xml:space="preserve">Tulos</w:t>
      </w:r>
    </w:p>
    <w:p>
      <w:r>
        <w:t xml:space="preserve">Elokuvan tarina pyörii lääkärin Prithvirajin ympärillä, jolla on kummitteleva menneisyys. Hän näki vaimonsa Malavikan ja viisivuotiaan poikansa kuolevan räjähdyksessä torilla Delhissä. Nyt hän työskentelee vankilasairaalassa, ja hänelle annetaan tehtäväksi hoitaa kriittisessä tilassa olevaa naista, joka on elossa oleva Intian jihadistien, pahamaineisen terroristiryhmän itsemurharyhmän jäsen. Lääkärin parhaista yrityksistä huolimatta nainen kuolee. Ennen kuolemaansa nainen kuitenkin antaa lääkärin tehtäväksi löytää viisivuotias poikansa ja yhdistää hänet isänsä kanssa. Isä paljastuu Abdul Zuban Tariqiksi, terroristiryhmän johtajaksi. Lääkäri ja lapsi löytävät pojan Keralasta ja lähtevät matkalle etsimään hänen isäänsä. Matka seuraa terroristiverkoston nykyaikaista ja salaperäistä polkua valtavassa maassa läpi Intian eri osavaltioiden ja monien odottamattomien tapahtumien myötä. Veettilekkulla Vazhi on ihmissuhteita korostava seikkailudraama. Se korostaa rakkauden, selviytymisen, viattomuuden ja inhimillisyyden polkua ja tutkii Intian nykyterrorismin veristä puolta. Elokuva on matkakertomus läpi Intian kauneimpien maisemien.</w:t>
      </w:r>
    </w:p>
    <w:p>
      <w:r>
        <w:rPr>
          <w:b/>
        </w:rPr>
        <w:t xml:space="preserve">Esimerkki 1.2588</w:t>
      </w:r>
    </w:p>
    <w:p>
      <w:r>
        <w:t xml:space="preserve">Fakta1: Fakta2: Frankensteinin Maria on muuttanut Rudolphiin käyttääkseen preerian ukkosmyrskyjä kokeisiin kuolevasta kaupungista siepatuilla maahanmuuttajalapsilla: Manuel Lopez ja Nina päättävät lähteä kaupungista Juanitan kanssa, koska he katoavat usein, Fakta3: jengin jäsen päättää mennä sheriffin luo, Fakta4: Jesse ja Hank pysähtyvät Lopezin leirintäalueelle hoitamaan Hankin haavan ja nukkumaan aamuun asti, Fakta5: Juanita johdattaa heidät takaisin kaupunkiin.</w:t>
      </w:r>
    </w:p>
    <w:p>
      <w:r>
        <w:rPr>
          <w:b/>
        </w:rPr>
        <w:t xml:space="preserve">Tulos</w:t>
      </w:r>
    </w:p>
    <w:p>
      <w:r>
        <w:t xml:space="preserve">Joskus 1880-luvun alussa tohtori Frankensteinin paha tyttärentytär Maria on muuttanut veljensä Rudolphin kanssa Amerikan länteen, jotta hän voisi käyttää preerian ukkosmyrskyjä kokeisiinsa kuolevasta kaupungista siepatuilla maahanmuuttajalapsilla. Maria on vahvasti johdossa, hän tappaa lapset ja korvaa heidän aivonsa keinotekoisilla ja aikoo herättää heidät henkiin orjinaan. Rudolph on kuitenkin vastahakoinen auttamaan siskoaan, mutta pelkää häntä liikaa tehdäkseen toisin. Kun Rudolph on epäonnistunut useaan otteeseen, koska hän on salaa myrkyttänyt uhrit heti, kun hänen siskonsa on herättänyt heidät henkiin, heidän on yhä vaikeampi piilottaa ruumiiden jäljet. Tien varrella Manuel Lopez ja hänen vaimonsa Nina päättävät lähteä tyttärensä Juanitan kanssa kaupungista, koska heidän poikansa katoaa yhä useammin, ja viimeisimpänä katoaa heidän poikansa. Kaupunkiin saapuu kaksi pyssymiestä, Jesse James, pahamaineinen lainsuojaton, joka on itse asiassa selvinnyt hengissä ilmoitetusta tappamisestaan 3. huhtikuuta 1882, ja Hank Tracy, typerä raakalainen, jota Jesse käyttää kätyrinään. He tapaavat Butch Curryn, paikallisen The Wild Bunch -nimisen jengin johtajan, ja liittoutuvat tarkoituksenaan varastaa 100 000 dollaria seuraavasta postivaunusta. Jengin jäsen, Butchin oma veli Lonny, päättää kuitenkin mennä sheriffin luo ja kertoa hänelle juonesta vastineeksi siitä, että hänestä tulee hänen apulaisseriffinsä ja hän saa palkkion Jamesin kiinniottamisesta. Kun ryöstö alkaa, sheriffi ja hänen miehensä ampuvat Wild Bunchin kaksi jäljellä olevaa jäsentä ja haavoittavat Hankia vakavasti. Jesse ja Hank pakenevat ja pysähtyvät Lopezien leirintäalueelle hoitamaan Hanksin haavaa ja nukkumaan aamuun asti. Keskellä yötä Juanita herättää Jessen ja Hankin ja johdattaa heidät takaisin kaupunkiin Frankensteinien talolle korjaamaan Hankia, vaikka hänen vanhempansa kieltävät häntä menemästä sinne. Maria suostuu auttamaan ja jopa suojelee vieraitaan, kun sheriffi ja Lonny tulevat etsimään heitä, mutta hänen varsinainen suunnitelmansa on käyttää Hankia toisena kokeena. Epäonnistuneen yrityksen vietellä Jesse, Maria lähettää hänet kaupungin apteekkarin luo viestin kanssa ja alkaa sitten operoida Hankia, antaa hänelle keinotekoiset uudet aivot ja herättää hänet henkiin. Rudolph yrittää myrkyttää Hankin, jonka nimi on nyt Igor, mutta Maria saa hänet tällä kertaa kiinni ja käskee uutta hirviötä kuristamaan veljensä. Jesse antaa apteekkihenkilökunnalle Marian viestin, joka itse asiassa paljastaa hänen henkilöllisyytensä, mikä saa apteekkihenkilökunnan soittamaan sheriffille. Seriffi on poissa, mutta hänen apulaisseriffinsä Lonny päättää ottaa Jessen kiinni, koska hänen päästään on luvassa palkkio. Jesse onnistuu pakenemaan ja tappaa Lonnyn samalla. Kun hän palaa Frankensteinien talolle, Igor tekee hänet toimintakyvyttömäksi ja sitoo hänet. Juanita huomaa Jessen olevan pulassa ja lähettää sheriffin talolle, jossa tämä löytää Jessen ja valmistautuu ottamaan hänet kiinni. Mutta Maria lähettää Igorin murskaamaan sheriffin. Tappelun aikana Juanita vapauttaa Jessen ja yrittää paeta. Maria käskee Igoria tappamaan Juanitan, mutta tämä kuristaa sen sijaan Marian ja lähtee Jessen perään. Juanita saa Jessen aseen ja tappaa Igorin. Seuraavana aamuna, kun Jesse hautaa Hankia, Juanita pyytää häntä jäämään ja asumaan hänen kanssaan, mutta Jesse, joka tietää olevansa karkuri, ratsastaa pois seriffin kanssa, jota Igor ei tappanut.</w:t>
      </w:r>
    </w:p>
    <w:p>
      <w:r>
        <w:rPr>
          <w:b/>
        </w:rPr>
        <w:t xml:space="preserve">Esimerkki 1.2589</w:t>
      </w:r>
    </w:p>
    <w:p>
      <w:r>
        <w:t xml:space="preserve">Fakta1: Fakta2: liiketoimintajohtaja Warren Haggerty lykkää avioliittoa avustamaan työnantajaa, Fakta3: Gladys haastaa Connien oikeuteen kiintymyksen vieraannuttamisesta, kun Billin ja Connie Allenburyn intiimi valokuva nousee pintaan, Fakta4: Bill saadakseen sulautua itselleen vahingoittavan kuvan, Fakta5: menee ohi ja Bill Kuten ei saa aikaa</w:t>
      </w:r>
    </w:p>
    <w:p>
      <w:r>
        <w:rPr>
          <w:b/>
        </w:rPr>
        <w:t xml:space="preserve">Tulos</w:t>
      </w:r>
    </w:p>
    <w:p>
      <w:r>
        <w:t xml:space="preserve">Rahoittaja J.B. Allenbury Cecil Kellaway on päättänyt nostaa kahden miljoonan kunnianloukkauskanteen The Morning Star -lehteä vastaan, kun lehti painaa jutun, jossa väitetään hänen tyttärensä Connie Esther Williamsin olevan vastuussa erään avioliiton hajoamisesta. Haluten pelastaa lehtensä Allenburyn todelliselta taloudelliselta tuholta päätoimittaja Curtis Farwood Paul Harvey värvää apuun liikkeenjohtaja Warren Haggertyn Keenan Wynnin, joka lykkää avioliittoaan Gladys Benton Lucille Ballin kanssa auttaakseen työnantajaansa. Warrensin mutkikkaaseen juoneen kuuluu, että toimittaja Bill Chandler Van Johnson naittaa tilapäisesti Gladysin, jotta tämä voi haastaa Connien oikeuteen kiintymyksen vieraannuttamisesta, kun Billin ja Connie Allenburyn intiimi valokuva nousee pintaan ja todistaa, ettei lehtijuttu ole kunnianloukkaus. Saadakseen vahingollisen kuvan Billin on mielisteltävä Allenburyt, jotka lomailevat Hotel Del Reyssä Meksikossa. Hän suuntaa Spike Dolanin kanssa rajan eteläpuolelle ja esittäytyy Allenburylle kirjailijana, joka harrastaa metsästystä, joka on J.B:n lempiharrastus. Kun aikaa kuluu ja Bill ei saa itseään kuvatuksi Connien kanssa, Gladys ja Warren käyvät yhä kärsimättömämmiksi. Warren epäilee Billin ja Connien romanttista suhdetta ja lentää Meksikoon siinä toivossa, että hän voi suostutella Connien ja hänen isänsä luopumaan oikeusjutusta. Kun he kieltäytyvät suostumasta, Warren soittaa Gladysille, joka saapuu lomakeskukseen ja kertoo J.B:lle olevansa naimisissa Billin kanssa. Kun J.B. kertoo uutisen tyttärelleen, Connie päättää todistaa, että hän on väärässä, ja vaatii Billiä menemään hänen kanssaan naimisiin välittömästi. Heidät vihkii rauhantuomari. Kun Warren ja Gladys uhkaavat paljastaa Billin bigamistiksi, Bill ilmoittaa, että Gladysin postimyyntiavioero edellisestä aviomiehestään ei ole lainvoimainen ja siksi hänen avioliittonsa Billin kanssa ei myöskään ole laillinen. Gladys paljastaa saaneensa Renossa toisen avioeron, joka on laillisesti sitova. Allenburyt suostuvat lopulta luopumaan kanteestaan, ja Warren ja Gladys tajuavat, että heidän on tarkoitus olla yhdessä.</w:t>
      </w:r>
    </w:p>
    <w:p>
      <w:r>
        <w:rPr>
          <w:b/>
        </w:rPr>
        <w:t xml:space="preserve">Esimerkki 1.2590</w:t>
      </w:r>
    </w:p>
    <w:p>
      <w:r>
        <w:t xml:space="preserve">Fakta1: Fakta2: ihmiset ansaitsevat tuhansia dollareita muutamassa päivässä, Fakta3: Jackista tulee liikekumppani, Fakta4: Haggerty on liittovaltion syytteessä ja uhka liiketoiminnalle, Fakta5: Sokoloffin veljenpojan tarina, joka otti rahaa.</w:t>
      </w:r>
    </w:p>
    <w:p>
      <w:r>
        <w:rPr>
          <w:b/>
        </w:rPr>
        <w:t xml:space="preserve">Tulos</w:t>
      </w:r>
    </w:p>
    <w:p>
      <w:r>
        <w:t xml:space="preserve">Vuonna 2004 Houstonissa Jack Harris ajaa useita miljoonia dollareita mukanaan laukussa, jonka hän aikoo toimittaa venäläisille mafiosoille, ja on huolissaan vaimonsa Dianan ja heidän lastensa turvallisuudesta. Vuonna 1997 Los Angelesissa Jackilla on maine ongelmanratkaisijana, ja hän auttaa sairasta ystäväänsä yökerhon johdossa. Wayne Beering ja Buck Dolby ovat parhaita ystäviä, jotka ovat vuokralla yhdessä. Huumeriippuvaiset ystävät keskustelevat pornosta ja Wayne kysyy, miksi pornoa ei voi ostaa internetistä. Buck, entinen NASA:n tiedemies, käyttää 15 minuuttia luodakseen ohjelman, jonka avulla nettiluottokorttitapahtumat mahdollistavat ihmisten veloittamisen siitä, että he katsovat pornoa heidän nettisivuillaan. He tienaavat tuhansia dollareita muutamassa päivässä. He tarvitsevat lisää pornoa ja lähestyvät Nikita Sokoloffia, venäläistä mafiapomoa, joka omistaa paikallisen strippiklubin ja suostuu 25 prosenttiin heidän liiketoiminnastaan vastineeksi siitä, että he saavat kuvata ja kuvata strippareitaan. Buckin ja Waynesin sivusto menestyy, ja he juhlivat Las Vegasissa laiminlyödessään maksujen suorittamisen Sokoloffille. Jack on tehnyt L.A:n yökerhosta menestyksen ja herättää Waynen ja Buckin palkkaaman kieron lakimiehen Jerry Haggertyn huomion, joka selvittää heidän ongelmansa Sokoloffin kanssa. Jack tapaa ystävät ja ryhtyy osakkaaksi liiketoimintaan, mutta koska hän ei halua olla pornografi, hän suosittelee, että heistä tulisi sen sijaan välikäsiä ja he ottaisivat osuuden rahansiirroista. Jack maksaa Haggertylle 200 000, koska tietää, että Haggerty on liittovaltion syytteessä ja uhka liiketoiminnalle. Sokoloffin veljenpoika tulee hakemaan 400 000 voittoaan, mutta kun hän uhkaa tappaa Jackin perheen, yksi Jackin henkivartijoista lyö häntä päähän niin lujaa, että tämä alkaa vuotaa verta korvasta ja kaatuu kuolleena. Jack ja hänen kumppaninsa heittävät ruumiin mereen ja keksivät tarinan, jonka mukaan Sokoloffin veljenpoika otti rahat ja pakeni. Sokoloff on epäileväinen, mutta suostuu antamaan asian olla, jos hän saa vastineeksi 50 prosentin osuuden osakkuudesta. Jack laajentaa liiketoimintaa keskittymällä luottokorttilaskutuspalveluihin verkossa. He perustavat 247 billing.com -nimisen laskutusyhtiön, josta tulee nimimerkki Middle Men muille internetpohjaisille pornopalvelujen tarjoajille. Laskutusliiketoiminta tuottaa satoja miljoonia dollareita vuodessa. Jack tulee riippuvaiseksi uuden elämäntyylinsä tuomasta rahasta, seksistä ja vallasta, viettää vain vähän aikaa Houstonin perheensä kanssa ja aloittaa suhteen pornotähti Audrey Dawnsin kanssa. Haggerty, joka on katkera siitä, että Jack jätti hänet ulos monimiljoonaisesta kumppanuudesta, juonittelee yrityksen haltuunsa. Hän manipuloi hölmöjä Waynea ja Buckia työskentelemään Denny Z:n kanssa ja tarjoamaan laskutuspalveluja Dennyn nettisivuille, jotka sisältävät lapsipornoa. Audreyn suoratoistopornosivustoa seuraa kansainvälinen terroristien verkko, jota Yhdysvaltain hallitus käyttää terroristien jäljittämiseen ja pidättämiseen tai tappamiseen. FBI pyytää Jackin ja Audreyn apua laajentaakseen terroristijahtiaan, mutta Wayne ja Buck pelkäävät, että Jack tapaa FBI:n kanssa ilmiantaakseen heidät Sokoloffin veljenpojan murhasta ja lapsipornosta. Molemmat uskoutuvat Haggertylle Sokoloffin veljenpojan murhasta, minkä Haggerty käyttää hyväkseen yllyttäessään Sokoloffia ryhtymään toimiin Jackia vastaan. Kun Jack saa selville, että hänen kumppaninsa auttavat Denny Z:n lapsipornoa, hän kohtaa Denny Z:n kotibileissä. Jack näkee Audreyn harrastavan seksiä kahden miehen kanssa juhlissa ja tajuaa, kuinka paljon hänellä on ikävä perhettään, minkä vuoksi hän eroaa Audreysta. FBI:n agentti, joka arvostaa Jackin apua hallitukselle, varoittaa häntä siitä, että 247billing.com on saamassa syytteen lapsipornon tukemisesta. Jackin elämä mutkistuu entisestään, kun Sokoloffin miehet kidnappaavat hänen kotiapulaisensa pojan, jota he uskovat Jackin pojaksi. Jack kerää useita miljoonia dollareita ja lähtee tapaamaan Sokoloffia, kuten elokuvan alussa nähdään. Jackille kerrotaan, että poika vapautetaan, jos hän allekirjoittaa sopimuksen, jossa hän antaa osuutensa Waynelle, Buckille, Sokoloffille ja Haggertylle. Jack allekirjoittaa sopimuksen, mutta pyytää sen päivittämistä kuuden kuukauden päähän väittäen haluavansa välttää veroja. Sokoloff tappaa Haggertyn, mutta päästää Jackin vapaaksi tunnustuksena kaikesta rahasta, jonka tämä on saanut häneltä. Jackin FBI-yhteyshenkilö syyttää Waynea ja Buckia lapsipornon laskutuspalvelujen tarjoamisesta. Jack välttyy syytteiltä myytyään yrityksen ennen rikosta. Sokoloff pakenee maasta. Jack ja kotiapulaisen poika palaavat kotiin, ja Diane toivottaa Jackin tervetulleeksi.</w:t>
      </w:r>
    </w:p>
    <w:p>
      <w:r>
        <w:rPr>
          <w:b/>
        </w:rPr>
        <w:t xml:space="preserve">Esimerkki 1.2591</w:t>
      </w:r>
    </w:p>
    <w:p>
      <w:r>
        <w:t xml:space="preserve">Fakta1: Fakta2: Shinichi jatkaa jäljittämistä Migin avulla: Tamiya kehottaa häntä lopettamaan sekaantuminen turvallisuuden vuoksi, Fakta3: Kuramori huolimatta menee johtaa kuolemaan Tamiya 's käsissä Tamiya ja Shinichi 's yrittää vakuuttaa hänet toisin, Fakta4: Hirokawa itse osoittautuu olevan ihmisen, Fakta5: jäljellä loinen osoittautuu voimakas tiimi</w:t>
      </w:r>
    </w:p>
    <w:p>
      <w:r>
        <w:rPr>
          <w:b/>
        </w:rPr>
        <w:t xml:space="preserve">Tulos</w:t>
      </w:r>
    </w:p>
    <w:p>
      <w:r>
        <w:t xml:space="preserve">Poliisi käyttää sarjamurhaaja Uragamia tunnistamaan loisia ihmisissä, sillä hänellä on erityinen kyky havaita niitä; hän ei kuitenkaan pysty tunnistamaan Shinichi Izumia oikein. Muutama kuukausi edellisen elokuvan tapahtumien jälkeen Shinichi jatkaa ihmismaailmaa terrorisoivien loisten jäljittämistä ja tappamista ruoan perässä, apunaan Migi, loinen, joka on tarttunut hänen oikeaan käteensä. Hän saa tietää, että häntä seuraa Shiro Kuramori, loinen Ryoko Tamiyan palkkaama toimittaja. Shiro saa selville totuuden Mikistä ja aikoo paljastaa Shinichin. Shinichi kertoo Shirolle, että Tamiya on loinen, ja kehottaa häntä lopettamaan sekaantumisen hänen turvallisuutensa vuoksi. Tamiya on sillä välin synnyttänyt ihmispoikansa ja opettelee hitaasti, miten äidiksi tullaan, suojelee raivokkaasti lastaan ja tappaa loistovereitaan, kun nämä uhkaavat lasta. Shinichin varoituksesta huolimatta Kuramori jatkaa nauhoittamaan keskustelunsa pormestari Takeshi Hirokawan kanssa, joka johtaa salaa loisista koostuvaa järjestöä. Hirokawa käskee loisia tappamaan Kuramorin, mutta ne onnistuvat tappamaan vain hänen tyttärensä. Kostoa vannoen Kuramori kidnappaa Tamiyan pojan ja kutsuu tämän puistoon, jotta tämä voi nähdä Kuramorin tappavan vauvan. Huolimatta Tamiyan ja Shinichin yrityksistä saada hänet vakuuttuneeksi, Kuramori melkein toteuttaa suunnitelmansa ja kuolee Tamiyan käsiin. Kun Tamiya sitten lähestyy Shinichiä, poliisi ampuu hänet kuolettavasti. Puolustautumisen sijaan Tamiya suojelee lastaan ja selittää Shinichille, että hän tietää nyt, mitä on olla ihminen. Hän luovuttaa poikansa Shinichille ennen kuolemaansa, mikä muistuttaa Shinichiä hänen omasta äidistään. Samaan aikaan salaisen palvelun ryhmä evakuoi kaupungintalon, kun Hirokawan todellinen suuntautuminen huomataan. He pystyvät tappamaan lähes kaikki loiset sekä Hirokawan itsensä, joka osoittautuu ihmiseksi, joka tukee loisia ja suhtautuu epäluuloisesti ihmisiin. Jäljelle jäänyt loinen, Goto, osoittautuu liian voimakkaaksi ryhmälle, sillä hänen kehossaan on viisi loista. Hän verilöylyttää tiimin ja aloittaa Shinichin jahtaamisen. Metsään joutunut Migi uhraa itsensä, jotta Shinichi pääsee pakoon. Shinichi suree Migiä ja saa lohtua tyttöystävältään Satomi Muranolta. Seuraavana aamuna Shinichi huomaa, että osa Mikistä on yhä hänen oikeassa kädessään, koska hänen kehonsa on saanut tartunnan Migin soluista edellisessä elokuvassa. Hän houkuttelee Goton hävittämislaitokseen ja pystyy haavoittamaan häntä kuolettavasti. Aluksi Shinichi on vastahakoinen tappamaan hänet, mutta lopulta hän päättää, että hän haluaa suojella läheisiään, ja tappaa Goton. Kotona Migi kertoo tyrmistyneelle Shinichille, että koska loiset ovat hävinneet, hän menee nyt horrokseen saavuttaakseen evoluution, oletettavasti siihen pisteeseen asti, että he eivät enää koskaan näe toisiaan, mikä särkee Shinichin sydämen. Muutamaa vuotta myöhemmin Shinichi ja Satomi vierailevat Tamiyan nyt jo taaperoikäisen pojan luona, jonka nimi on Taiki Tamiya. Sen jälkeen Uragami ilmestyy, sieppaa Satomin ja vie hänet katolle. Hän ilmoittaa uskovansa, että ihmiset ovat oikeita hirviöitä ja kysyy Shinichin mielipidettä, sillä hän on varma, että Shinichi on loinen. Satomin rohkaisemana Shinichi kuitenkin uhmaa Uragamin mielipidettä ja onnistuu pelastamaan Satomin Migin avulla, joka oli hetkeksi herännyt horroksestaan auttamaan häntä.</w:t>
      </w:r>
    </w:p>
    <w:p>
      <w:r>
        <w:rPr>
          <w:b/>
        </w:rPr>
        <w:t xml:space="preserve">Esimerkki 1.2592</w:t>
      </w:r>
    </w:p>
    <w:p>
      <w:r>
        <w:t xml:space="preserve">Fakta1: Fakta2: nerokas mies laitteet pelasti oman kansan valloittamasta ja orjuuttamasta Khufu, Fakta3: Vashtar poika pelastaa Khufun murskautumasta kuoliaaksi karanneen kivilohkon toimesta, Fakta4: Senta valitsee Nelliferin Kyran pelastaakseen hänet ruoskittavaksi kiivaasta itsenäisyydestään, Fakta5: Trenehin avulla hankitun kobran avulla Nellifer juonittelee salamurhan Nailla ja Zaninin murhaamiseksi ja jättää hänet hallitsemaan Egyptiä.</w:t>
      </w:r>
    </w:p>
    <w:p>
      <w:r>
        <w:rPr>
          <w:b/>
        </w:rPr>
        <w:t xml:space="preserve">Tulos</w:t>
      </w:r>
    </w:p>
    <w:p>
      <w:r>
        <w:t xml:space="preserve">Muinaisessa Egyptissä farao Khufu Jack Hawkinsilla on pakkomielle valmistella hautaansa toista elämää varten. Hän on tyytymätön omiin arkkitehtiensa tarjouksiin ja värvää mukaan Vashtar James Robertson Justicen, nerokkaan miehen, jonka keksinnöt melkein pelastivat hänen oman kansansa Khufun valloittamiselta ja orjuuttamiselta. Khufu tarjoutuu vapauttamaan Vashtarin kansan, jos tämä rakentaa Khufulle ryöstönkestävän haudan, vaikka Vashtarin on kuoltava, kun pyramidihauta valmistuu, vartioidakseen sen salaisuuksia. Pyramidin rakennusvuosien aikana faarao vaatii kaikilta alueiltaan veroja ja työvoimaa ja kerää suuren kultarikkauden ja aarteita, jotka haudataan hänen mukanaan. Prinsessa Nellifer Joan Collins saapuu Kyproksen alamaisprovinssin lähettiläänä. Väittäen, että hänen maakuntansa on köyhä eikä hänellä ole varaa maksaa määrättyjä veroja, hän tarjoaa itseään faraolle. Hänestä tulee Khufuksen toinen vaimo. Nellifer kyseenalaistaa, oliko Khufulla todella niin paljon kultaa kuin hän väittää, joten hänelle näytetään valtava kultakimpale, jossa on hienoja kultaesineitä ja jalokiviä ja vielä enemmän sisäisessä holvissa, jota Khufu säästää toista elämäänsä varten. Hän pukee ylleen koristeellisen, jalokivillä koristellun kaulakorun, jonka Khufu vaatii häntä vihoissaan riisumaan. Vartijan lähdettyä hän laittaa sen uudelleen päähänsä ja uskaltaa vartijan kapteeni Treneh Sydney Chaplinin ottaa sen häneltä pois, minkä tämä tekee varovasti. Myöhemmin Nellifer aloittaa suhteen Trenehin kanssa, joka on alkanut ihastua häneen. Eräänä päivänä rakennustyömaalla Vashtarin poika, Senta Dewey Martin, pelastaa Khufun murskautumasta kuoliaaksi karanneen kivilohkareen alle. Saadakseen loukkaantuneen Khufun ulos pyramidista auttamaan Senta paljastaa, että hänkin tuntee haudan salaisuudet, ja tietää, että hänen on nyt jaettava isänsä kohtalo. Kiitollinen farao tarjoaa hänelle mitä tahansa muuta, mikä on hänen vallassaan; Senta valitsee Nellifersin orjan Kyran pelastaakseen hänet piiskattavaksi kiihkeästä itsenäisyydestään. Käyttämällä käärmehurmurilta Trenehin avulla hankkimaansa kobraa Nellifer juonittelee salamurhaa ensin kuningatar Nailla ja hänen poikansa Zaninin, sitten Khufun, ja jättää hänet hallitsemaan Egyptiä. Ensin Treneh suostuttelee Kufun uskomaan, että kaukana pohjoisessa sijaitsevassa haudassa on rikas aarrekammio, ja houkuttelee hänet pois palatsista. Sitten Nellifer antaa Zaninille huilun harjoiteltavaksi ja opettaa hänelle sävelmän, joka vetää käärmettä puoleensa. Kuningatar Nailla näkee käärmeen lähestyvän Zaninia ja heittäytyy sen päälle pelastaakseen poikansa. Kuultuaan kuningattaren kuolemasta Khufu lähettää tutkijoita etsimään käärmeen lumoajia. Paniikissa Nellifer lähettää palvelijansa Mabunan tappamaan Khufun keidaspaikalle, mutta Mabuna onnistuu vain haavoittamaan Khufua ennen kuolemaansa. Khufu epäilee Nelliferiä ja kiiruhtaa takaisin kaupunkiin. Hän kuulee Nuffin kammiossa Nuffin ja Trenehin juonittelevan; hän tappaa Trenehin miekkataistelussa, mutta haavoittuu itse kuolettavasti. Ennen kuolemaansa faarao näkee Nelliferin kantavan kaulakorua, jonka hän oli tarkoituksella vienyt häneltä aiemmin, ja kuolee huutaessaan ylipappiaan ja elinikäistä ystäväänsä Hamar Alexis Minotista, joka on laskutettu Alex Minotikseksi. Khufuksen kuoleman jälkeen Hamar, joka epäilee Nelliferin tekoa ja pitää hautaa todella ryöstönkestävänä jopa Vashtarin ja Sentan kannalta, vapauttaa heidät kuolemantuomiostaan ja antaa heidän lähteä Egyptistä ja palata kotimaahansa kansansa kanssa osana suunnitelmaa Nelliferin hoitamiseksi. Faraon hautajaisten aikana Hamar pyytää Nelliferiä mukaansa hautakammioon, koska hänen on annettava käsky sarkofagin sinetöimiseksi. Kun hänen käskyään noudatetaan, se vapauttaa suuren kiven alemmassa kammiossa, mikä käynnistää Vashtarin mekanismin haudan sulkemiseksi. Nellifer menee hysteeriseksi, kun hänelle kerrotaan haudan sinetöimisestä, ja hän tajuaa olevansa ansassa. Sieltä ei ole ulospääsyä, Hamar sanoo hänelle ja lisää: Tätä varten valehtelit, juonittelit ja murhasit. Tämä on sinun valtakuntasi.</w:t>
      </w:r>
    </w:p>
    <w:p>
      <w:r>
        <w:rPr>
          <w:b/>
        </w:rPr>
        <w:t xml:space="preserve">Esimerkki 1.2593</w:t>
      </w:r>
    </w:p>
    <w:p>
      <w:r>
        <w:t xml:space="preserve">Fakta1: Larita tapaa Johnin entisen tyttöystävän ja naapurin Sarah Hurstin, Fakta2: naapuri Sarah Hurst suhtautuu avioliittoon suopeasti, Fakta3: Sarah pelaa tennistä Philipin seurassa, Fakta4: Hilda pysyy rauhallisena anopin halveksunnan edessä, Fakta5: Laritan ainoat ystävät ovat palvelijoita Jimiä lukuun ottamatta.</w:t>
      </w:r>
    </w:p>
    <w:p>
      <w:r>
        <w:rPr>
          <w:b/>
        </w:rPr>
        <w:t xml:space="preserve">Tulos</w:t>
      </w:r>
    </w:p>
    <w:p>
      <w:r>
        <w:t xml:space="preserve">1930-luvun alkuun sijoittuva Larita Jessica Biel tapaa John Whittaker Ben Barnesin Monacossa. He menevät naimisiin, ja Barnes vie morsiamensa perheen kartanoon Flinthamin lähelle Nottinghamshiren maaseudulle tapaamaan äitiään Veronica Whittakeria Kristin Scott Thomasia ja isäänsä majuri Jim Whittakeria Colin Firthiä sekä hänen kahta sisartaan Hilda Kimberley Nixonia ja Marion Katherine Parkinsonia. Veronica, joka on jo valmiiksi taipuvainen inhoamaan uutta miniäänsä, pettyy entisestään huomatessaan, että tämä puhuu Jimin tavoin sujuvasti ranskaa. Larita tapaa myös Johnin entisen tyttöystävän ja naapurin Sarah Hurst Charlotte Rileyn, joka suhtautuu avioliittoon suopeasti. Larita tekee joitakin tahattomia kömmähdyksiä: hän tappaa vahingossa perheen chihuahuan ja antaa Hildalle vitsikkäitä neuvoja, jotka valitettavasti aiheuttavat sisaruksille hämmennystä ja vihamielisyyttä. Sarah tulee Whittakerien juhliin ja pelaamaan tennistä veljensä Philip Christian Brassingtonin seurassa, johon Hilda on ihastunut. Philip on kuitenkin ihastunut Laritaan, mikä suututtaa Hildaa entisestään. Larita paljastaa olleensa aiemmin naimisissa ja pysyy rauhallisena äitinsä halveksunnan edessä. Laritan pettymykseksi John ei ole innokas lähtemään kartanosta, jotta he voisivat löytää oman kodin. Larita on tylsistynyt ja onneton maaseudulla ja vihaa veriurheilulajeja, kuten metsästystä, ja kaikkea sellaista viihdettä, josta englantilaiset maalaisihmiset näyttävät nauttivan. Hän lukee Lady Chatterleys Loveria, mikä järkyttää naispuolisia sukulaisia, eikä hän suostu pelaamaan tennistä. Hän inhoaa Veronican tunkkaista sisustusta, ystäviensä jatkuvaa viihdyttämistä ja ylikypsää ruokaa. Hän yrittää tulla toimeen Veronican kanssa, joka ei suostu hyväksymään häntä ja paheksuu hänen yrityksiään tuoda amerikkalaisia perinteitä kotiin. Veronica ja hänen metsästysseurueensa löytävät Johnin ja Laritan harrastamassa seksiä ulkorakennuksessa. Larita eristäytyy yhä enemmän ja masentuu äitinsä pilkan, sanallisten hyökkäysten ja likaisten temppujen vuoksi. Jimin lisäksi Laritan ainoat ystävät ovat palvelijat, joita hän kohtelee paremmin kuin Veronica. Larita vetäytyy Jimin korjaamolle korjaamaan hänen moottoripyöräänsä. Jim on yhä murheissaan menetettyään kaikki miehensä suursodassa, ja hän on menettänyt kiinnostuksensa kartanoa kohtaan. Hänen ja hänen vaimonsa välinen rakkaus on kadonnut jo kauan sitten. Whittakerit ovat ajautuneet vaikeisiin aikoihin. John menettää itsenäisyytensä ja vaikuttaa kypsymättömältä, kun hänet vedetään mukaan perhe-elämään. Johnin kiintymys Laritaan näyttää hiipuvan, kun hän valittaa vaimostaan Sarahille, joka pitää hänen lähentelyään sopimattomana. Hilda saa Amerikassa asuvalta sedältään sanomalehtileikkeen, joka paljastaa tietoja Laritan ensimmäisestä aviomiehestä, syöpään kuolevasta vanhemmasta miehestä. John vetäytyy Laritan luota, kun taas Jim moittii tyttäriään julmuudesta. Veronican joulujuhlissa John kieltäytyy tanssimasta Laritan kanssa, joten Jim tanssii hänen kanssaan tangoa. Larita päättää jättää avioliiton, ja poistuessaan kartanosta hän pyytää Sarahilta anteeksi, että oli keskeyttänyt hänen suhteensa Johniin. Hän toivoo, että Sarah ottaa Johnin takaisin. Veronica ja hänen tyttärensä kohtaavat Laritan viimeisen kerran, ja syntyy riita, jossa Veronica ja Larita vaihtavat sanoja, ja Larita neuvoo tyttäriä lähtemään ja näkemään maailmaa, kun vielä voivat. Larita tuhoaa suuren rintakuvan poistuessaan talosta. Jim lähtee hänen mukaansa autolla, ja Furber Kris Marshall toivottaa molemmille kaikkea hyvää.</w:t>
      </w:r>
    </w:p>
    <w:p>
      <w:r>
        <w:rPr>
          <w:b/>
        </w:rPr>
        <w:t xml:space="preserve">Esimerkki 1.2594</w:t>
      </w:r>
    </w:p>
    <w:p>
      <w:r>
        <w:t xml:space="preserve">Fakta1: menestynyt self-help-kirjailija palaa Nebraskaan vastaanottamaan palkintoa, Fakta2: Beverly seurustelee entisen liikunnanopettajan Jasper Woodcockin kanssa, Fakta3: Farley saa palkinnon samassa seremoniassa, Fakta4: Woodcock saa vuoden kasvattajan palkinnon samassa seremoniassa, Fakta5: lopullinen manaustaistelu johtaa siihen, että Woodcock kärsii aivotärähdyksen.</w:t>
      </w:r>
    </w:p>
    <w:p>
      <w:r>
        <w:rPr>
          <w:b/>
        </w:rPr>
        <w:t xml:space="preserve">Tulos</w:t>
      </w:r>
    </w:p>
    <w:p>
      <w:r>
        <w:t xml:space="preserve">John Farley Seann William Scott on menestynyt selfhelp-kirjailija, joka palaa kotikaupunkiinsa Nebraskaan vastaanottamaan palkintoa. Farley saapuu kotiin ja saa tietää, että hänen leskeksi jäänyt äitinsä Beverly Susan Sarandon seurustelee hänen entisen liikunnanopettajansa Jasper Woodcockin Billy Bob Thorntonin kanssa. Farley paheksuu suhdetta, sillä hän muistaa Woodcockin väkivaltaisena kiusaajana. Woodcock ja Beverly menevät kihloihin, ja suurin osa elokuvasta keskittyy Farleyn yrityksiin vakuuttaa äitinsä katkaisemaan suhde. Farleylle tulee yhä enemmän pakkomielle voittaa Woodcock erilaisissa kilpailuissa ja todistaa, ettei Woodcock ole sopiva kumppani Beverlylle. Farleyn tempaukset ovat niin lapsellisia ja äärimmäisiä, että hänen uusi rakkautensa Tracy Melissa Sagemiller, entinen luokkakaveri, kieltäytyy tapaamasta häntä enää. Farley saa palkintonsa samassa seremoniassa, jossa Woodcock palkitaan vuoden kasvattajana. Woodcock saa palkintonsa ensin, ja lukuisat yhteisön jäsenet kehuvat häntä suureksi opettajaksi ja vaikuttajaksi lapsille. Farley ei ole vakuuttunut ja käyttää koko kiitospuheensa selittämällä, miksi Woodcock on maailman suurin kusipää. Woodcock ja useat yleisön jäsenet kiistävät Farleyn väitteet, ja Woodcock haastaa Farleyn tappeluun. Beverly todistaa yhteenoton ja jättää Woodcockin. Seuraavana päivänä Farley keskustelee sydämensä kyllyydestä äitinsä kanssa, joka kertoo Farleylle, että Farley on itsekäs ja että hän on aina sabotoinut hänen suhteitaan miehiin hänen isänsä kuoleman jälkeen. Farley tajuaa äidin olevan oikeassa ja yrittää pyytää Woodcockilta anteeksi. He käyvät viimeisen manaustappelun, jonka seurauksena Woodcock saa aivotärähdyksen. Farley ja Beverly vierailevat Woodcockin luona sairaalassa, ja kaikki kolme tekevät näennäisesti rauhan. Farley julistaa, että elämän avain ei ole menneisyyden ohittaminen vaan sen sijaan menneisyyden hyväksyminen. Hän katsoo, että Woodcockin ilkeä kohtelu liikuntatunnilla auttoi häntä tulemaan mieheksi, joka hän on nyt. Elokuva päättyy useisiin lyhyisiin kohtauksiin, jotka on leikattu lopputeksteihin. Näistä kohtauksista käy ilmi, että Woodcock ja Beverly menivät naimisiin, Farley tapasi Tracyn ja Farley kirjoitti toisen kirjan nimeltä Backbone: The Definite Guide to Self Confidence.</w:t>
      </w:r>
    </w:p>
    <w:p>
      <w:r>
        <w:rPr>
          <w:b/>
        </w:rPr>
        <w:t xml:space="preserve">Esimerkki 1.2595</w:t>
      </w:r>
    </w:p>
    <w:p>
      <w:r>
        <w:t xml:space="preserve">Fakta1: ystävä Eddie Buchanan rekrytoida hänet liittovaltion agentti tai G Man, Fakta2: mafiapomo rahoitti koulutusta pitää Davis oikealla puolella lain, Fakta3: tähti MacKay 's yökerho on tunteita Davis, Fakta4: kohtaukset antavat Cagney 's Davis kypsyyttä nähnyt ennen rooleissa, Fakta5: Davis In on viehättynyt McCord 's Kay lisäksi</w:t>
      </w:r>
    </w:p>
    <w:p>
      <w:r>
        <w:rPr>
          <w:b/>
        </w:rPr>
        <w:t xml:space="preserve">Tulos</w:t>
      </w:r>
    </w:p>
    <w:p>
      <w:r>
        <w:t xml:space="preserve">Vuosi valmistumisensa jälkeen newyorkilaisella asianajajalla James Brick Davisilla James Cagneylla ei ole asiakkaita, koska hän ei suostu tinkimään ihanteistaan ja rehellisyydestään. Hänen ystävänsä Eddie Buchanan Regis Toomey yrittää värvätä häntä liittovaltion agentiksi tai G Man -hallituksen mieheksi, mutta Davis on epävarma. Kun Buchanan kuitenkin kuolee yrittäessään pidättää gangsteria, Davis muuttaa mielensä ja aikoo päättäväisesti saattaa tappajan oikeuden eteen. Hän jättää hyvästit mentorilleen Mac MacKay William Harriganille, mafiapomolle, joka rahoitti hänen koulutuksensa pitääkseen Davisin lain oikealla puolella. Hän jättää hyvästit Jean Morganille Ann Dvorakille, MacKayn yökerhon tähdelle, jolla on tunteita Davisia kohtaan. Davis matkustaa Washingtoniin aloittamaan koulutuksensa. Hänen ja hänen kouluttajansa Jeff McCordin Robert Armstrongin välille muodostuu heti keskinäinen vastenmielisyys, joka lopulta laantuu ajan myötä, mutta ei ennen kuin McCord pilkkaa ja pilkkaa avoimesti Davisin koulutusyrityksiä, mitä Tom Powers Cagney ei olisi koskaan hyväksynyt. Kohtaukset antavat Cagneys Davisille kypsyyttä, jota hänen rooleissaan on harvoin ennen nähty, kun taas Armstrong kuvataan kiusaajana ja liiallisena lapsellisena. Lisäksi Davis tuntee vetoa McCordin siskoon Kay Margaret Lindsayyn, mikä vahvistaa hänen päättäväisyyttään pysyä passiivisena huolimatta McCordin yrityksistä ärsyttää häntä. Samaan aikaan MacKay jää eläkkeelle ja ostaa lomamökin Wisconsinin metsistä. Hänen miehensä, jotka ovat vapautuneet hänen pidättelystään, ryhtyvät rikoskierteeseen. Nykyisten lakien vuoksi liittovaltion agenttien on hankittava paikalliset etsintäluvat, eivätkä he saa edes kantaa asetta, ja GMenin johtaja vetoaa uusien lakien puolesta, jotta hänen ahdistetut miehensä saisivat lisää valtaa. Niitä aletaan säätää kovaa vauhtia. Davis tunnistaa yhden rikoksentekijöistä, Danny Leggett Edward Pawleyn, hänen taikauskonsa perusteella, jonka mukaan hän käyttää aina gardeniaa. Koska hän ei ole saanut koulutusta, hän voi vain antaa agentti Hugh Farrell Lloyd Nolanille vinkkejä Leggettsin tavoista. Farrell jäljittää ja pidättää saaliinsa, mutta hänet ja jotkut hänen miehistään ammutaan, ja Leggett pakenee. McCord asetetaan johtamaan takaa-ajoa, ja hän saa valita viiden agentin joukosta. Hän valitsee Davisin, ja tämä päätös kannattaa myöhemmin, kun Jean tuodaan kuulusteltavaksi ja Davis saa tietää, että hän on nyt naimisissa Collins Barton MacLanen kanssa, joka on yksi roistoista. Hän paljastaa vahingossa, että jengi piileskelee MacKaysin majatalossa vastoin MacKaysin tahtoa. Sitä seuranneessa hurjassa tulitaistelussa Davis tappaa MacKayn, jota käytettiin ihmiskilpenä. Ennen kuolemaansa MacKay antaa järkyttyneelle ystävälleen anteeksi. Tämän jälkeen Davis yrittää erota osastolta, mutta McCord puhuu hänet ympäri muistuttamalla, että McKayn kuolema ei ollut hänen syytään, ja pyytää häntä jäämään. Vain Collins pääsee karkuun. McCord ja Davis menevät Jeansin asunnolle varoittamaan häntä. Jean ei ole siellä, mutta Collins on ja ampuu heitä. Davis työntää McCordin pois tieltä ja saa itselleen tarkoitetun luodin. Collins pääsee karkuun. Davis päätyy sairaalaan, jossa Kay on hoitajana hänen olkapäähaavansa vuoksi. Collins kidnappaa Kayn käytettäväksi panttivankina. Jean saa selville, missä Collins piileskelee, ja soittaa Davisille, mutta hänen miehensä ampuu hänet. Davis pamahtaa sairaalasängystään, sanoo viimeiset sanat kuolevalle Jeanille, hiipii autotalliin ja pelastaa Kayn. McCord ampuu Collinsin kuoliaaksi, kun tämä yrittää ajaa pois. Kay saattaa yhä kaidassa tilassa olevan Davisin takaisin sairaalaan ja vannoo hoitavansa tapauksen henkilökohtaisesti.</w:t>
      </w:r>
    </w:p>
    <w:p>
      <w:r>
        <w:rPr>
          <w:b/>
        </w:rPr>
        <w:t xml:space="preserve">Esimerkki 1.2596</w:t>
      </w:r>
    </w:p>
    <w:p>
      <w:r>
        <w:t xml:space="preserve">Fakta1: Malone E&amp;P:n toimistossa New Yorkissa kuulee Osgoodin oikeudenkäynnistä, Fakta2: Fakta3: Huipputoimittaja lähetetään Cape Anneen juttua varten, Fakta4: Jane ja George In laulavat alkuperäistä laulua paikalliselle partiolaislaumalle metsäisellä piknikillä viehättävässä paikassa, Fakta5: Larry New Yorkissa on kosinut Janea.</w:t>
      </w:r>
    </w:p>
    <w:p>
      <w:r>
        <w:rPr>
          <w:b/>
        </w:rPr>
        <w:t xml:space="preserve">Tulos</w:t>
      </w:r>
    </w:p>
    <w:p>
      <w:r>
        <w:t xml:space="preserve">Toukokuussa 1959 Cape Annen kaupungissa, Mainessa, Eastern Portland Railroad EP:n moka johtaa 300 hummerin kuolemaan, jotka Jane Osgood Doris Day, viehättävä, leskeksi jäänyt liikenainen, jolla on kaksi lasta. Hän saa asianajajansa ja ystävänsä George Denhamin Jack Lemmonin haastamaan EP:n maksamaan vahingonkorvauksia, kun hänen asiakkaansa Marshalltown Country Club kieltäytyy kaikista tulevista tilauksista. EP:n toimistossa New Yorkissa rautatielaitoksen johtaja Harry Foster Malone Ernie Kovacs saa tietää Osgoodin oikeudenkäynnistä. Malonen käynnistämien budjettileikkausten vuoksi Marshalltownissa ei ollut ollut asema-agenttia vastaanottamassa Janen hummereita. Malone lähettää työntekijät Crawford Sloan Walter Greazan ja Wilbur Peterson Philip Coolidge Cape Anneen hoitamaan tilannetta. Asianajajat tarjoavat Janelle 700 euron korvausta, mutta Jane kieltäytyy siitä, koska hänen liiketoimintansa maineelle aiheutuva menetys on suurempi. Jane voittaa oikeudessa, mutta EP valittaa tapauksesta osavaltion korkeimpaan oikeuteen Augustassa, Mainessa. George hakee ulosottopäätöstä pakottaakseen hänet maksamaan ja ottaakseen junan, Old 97:n, haltuunsa maksun sijasta. Paikallisen sanomalehden toimittaja Matilda Runyon haastattelee Janea, joka soittaa Daily Mirroriin New Yorkiin. Huipputoimittaja Larry Hall Steve Forrest lähetetään Cape Anneen juttua varten. Myös televisioasemat haluavat haastatella Janea. Malone kostaa veloittamalla Janelta vuokraa sivuraiteesta, jolla juna seisoo. Viehättävässä kohtauksessa Jane ja George laulavat alkuperäisen laulun Be Prepared paikalliselle partiolaislaumalle metsäisellä piknikillä. Jane matkustaa New Yorkiin esiintymään ABC:llä, NBC:llä ja CBS:llä, muun muassa Ive Got a Secret -ohjelmassa. Huonon julkisuuden pelossa Malone antaa lopulta periksi ja peruuttaa vuokran, mutta antaa Janelle junan. Samaan aikaan George tulee yhä mustasukkaisemmaksi, kun hän kuulee, että Larry on New Yorkissa ihastunut Janeen ja kosinut häntä. Jane saa amerikkalaiselta yleisöltä tukisähkeitä, ja Marshalltownin klubi, joka oli aiemmin perääntynyt, lupaa nyt jatkaa liiketoimintaa hänen kanssaan. Takaisin Cape Annessa Jane saa täpötäydessä kaupungin kokouksessa tietää, että Malone on määrännyt kaikki junansa kiertämään kaupungin ja antanut Janelle 48 tuntia aikaa poistaa Old 97 radalta. Kun liikenne on loppunut, paikallisten kauppiaiden on vaikea saada tavaroitaan. Jane juoksee karkuun, ja George haukkuu kiihkeässä puheessaan kaupunkilaisia siitä, että he ovat kääntyneet häntä vastaan. Tajutessaan, että Vanha 97 on juuri oikea tapa toimittaa hummerit, Jane ja George suostuttelevat kaikki täyttämään junan tenderin hiilellä kodeistaan. George värvää junan veturinkuljettajaksi setänsä Otisin, eläkkeellä olevan EP:n veturinkuljettajan. Vanha 97 lähtee Janen, hänen lastensa ja veturiin hiiltä lapioivan Georgen kanssa kuljettamaan hummereita junan kyydissä asiakkaille useisiin kaukaisiin kaupunkeihin. Malone tekee kaikkensa viivyttääkseen heitä, vaikka useat hänen toimistohenkilökunnastaan eroavat, koska pitävät häntä roistona. Jane suuttuu kiertotiestä, jonka Malone pakottaa heidät käyttämään. Lopulta hiili loppuu, Old 97 pysähtyy ja liikenne tukkeutuu. Juuri silloin Malone saapuu paikalle helikopterilla kuultuaan, että juna on pysähtynyt. Jane moittii häntä salakavalasta toiminnasta. Malone suostuu lopulta Janen vaatimuksiin. Jane ja George käskevät häntä tulemaan mukaan, jotta hän ei voi aiheuttaa enää ongelmia. Lopulta Malone näyttää hyvän puolensa auttamalla hiilen lapioinnissa. Larry ja valokuvaaja ovat Marshall Townissa, kun juna saapuu. George suutelee Janea Larryn nähden, ja Jane suostuu menemään naimisiin Georgen kanssa ja jäämään Cape Anneen. Häiden jälkeen, kun George vannoo valan uudeksi ensimmäiseksi kaupunginvaltuutetuksi, kaupunkiin saapuu kipeästi kaivattu paloauto, joka on Malonen lahja.</w:t>
      </w:r>
    </w:p>
    <w:p>
      <w:r>
        <w:rPr>
          <w:b/>
        </w:rPr>
        <w:t xml:space="preserve">Esimerkki 1.2597</w:t>
      </w:r>
    </w:p>
    <w:p>
      <w:r>
        <w:t xml:space="preserve">Fakta1: Fakta2: kaaos ja sekasorto huumekartellien maailmassa, joka johtaa suuriin tappioihin superkonna Reji Allanille ja Sajille, Fakta3: nopeatempoinen toiminta rakkaus kasvaa syväksi Shekharin ja Sethulakshmin välillä, Fakta4: palvelijatyttö huolehtii äidistä, Fakta5: suhdetta kuvataan huumorin ja ilkikurisuuden avulla.</w:t>
      </w:r>
    </w:p>
    <w:p>
      <w:r>
        <w:rPr>
          <w:b/>
        </w:rPr>
        <w:t xml:space="preserve">Tulos</w:t>
      </w:r>
    </w:p>
    <w:p>
      <w:r>
        <w:t xml:space="preserve">Kaksi Keralan kilpailevaa poliisia, jotka ovat maailmojen päässä toisistaan, työskentelevät huumeosastolla. Shekhar Prithviraj, hoitaa tehtäväänsä häikäilemättömällä katupoliisin tavalla. Anands Indrajithin lähestymistapa on ammattimainen ja hienostunut. Molemmat miehet aiheuttavat eri tyylillään tuhoa ja kaaosta huumekartellien maailmassa, mikä johtaa suuriin tappioihin superkonna Reji Allan Sachin Khedakarille ja veli Saji Ashokanille. Vauhdikkaan toiminnan keskellä rakkaus kasvaa syväksi Shekharin ja Sethulakshmi Bhavanan, palvelijatytön, joka huolehtii hänen äidistään KPAC Lalithasta, välillä. Suhdetta kuvataan huumorin ja ilkikurisuuden kautta. Samaan aikaan Anandia, syvään juurtunutta perheenisää, sitoo veljellinen kiintymys siskoonsa Keerthi Chaya Singhiin. Juoni kiemurtelee petoksen ja petoksen kanssa.</w:t>
      </w:r>
    </w:p>
    <w:p>
      <w:r>
        <w:rPr>
          <w:b/>
        </w:rPr>
        <w:t xml:space="preserve">Esimerkki 1.2598</w:t>
      </w:r>
    </w:p>
    <w:p>
      <w:r>
        <w:t xml:space="preserve">Fakta1: teini-ikäinen Mary Clay murhataan Konfederaation muistopäivänä, Fakta2: piirisyyttäjä, jolla on poliittisia tavoitteita, näkee rikoksen senaatissa, Fakta3: Mary tapettiin koulun liikekoulussa, Fakta4: Griffin työskentelee toimittajan William Brockin kanssa luodakseen mediassa ennakkoluulojen ja vihan kohua opettajaa kohtaan, Fakta5: kysymys siirtyy syyttömyydestä tai syyllisyydestä jatkuvaan kiihkoiluun ja epäluuloon etelän ja pohjoisen välillä, erityisesti kun otetaan huomioon murhapäivän merkitys.</w:t>
      </w:r>
    </w:p>
    <w:p>
      <w:r>
        <w:rPr>
          <w:b/>
        </w:rPr>
        <w:t xml:space="preserve">Tulos</w:t>
      </w:r>
    </w:p>
    <w:p>
      <w:r>
        <w:t xml:space="preserve">Etelän kaupunkia ravistelee skandaali, kun teini-ikäinen Mary Clay murhataan konfederaation muistopäivänä. Poliittisesti kunnianhimoinen piirisyyttäjä Andrew Griffin näkee rikoksessa tien senaattiin, jos hän löytää oikean syntipukin, jota syytetään rikoksesta. Hän etsii Robert Halen, Maryn opettajan liikekoulusta, jossa tämä murhattiin. Vaikka kaikki todisteet Halea vastaan ovat aihetodisteita, Hale sattuu olemaan newyorkilainen Leo Frank oli etelävaltiolainen Texasista, mutta hän oli juutalainen ja kasvanut New Yorkissa, ja Griffin tekee yhteistyötä toimittaja William Brockin kanssa luodakseen mediassa ennakkoluulojen ja vihan vyöryn opettajaa vastaan. Kysymys siirtyy syyttömyydestä tai syyllisyydestä etelän ja pohjoisen väliseen jatkuvaan kiihkoiluun ja epäluuloon, varsinkin kun otetaan huomioon murhapäivän merkitys. Elokuvassa näytetään, miten valtavat paineet kohdistuvat yhteisön jäseniin, jotta he auttaisivat tuomion saamisessa: musta vahtimestari, joka suostutellaan valehtelemaan todistajanaitiossa, koska hän pelkää joutuvansa itse tuomituksi, jos Hale todetaan syyttömäksi; valamies, joka on ainoa syyllisyystuomiota vastustava henkilö; ja parturi, joka pelkää todistaa jotakin, minkä hän tietää, koska se voisi vapauttaa Halen. Michael Gleason, Halen asianajaja, tekee parhaansa, mutta Hale tuomitaan kuolemaan. Osavaltion kuvernööri päättää vaimonsa tuella tehdä poliittisen itsemurhan muuttamalla Halen kuolemantuomion elinkautiseksi vankeudeksi, koska todisteet eivät yksinkertaisesti riitä miehen lähettämiseen kuolemaan. Kaupunkilaiset ovat raivoissaan, ja murhatun tytön veljekset, jotka ovat koko ajan uhanneet ottaa asiat omiin käsiinsä, jos Halea ei teloiteta, suunnittelevat ja toteuttavat Halen sieppauksen ja lynkkauksen kostonhimoisen väkijoukon avulla. Sen jälkeen Halen leski menee Griffinsin toimistoon palauttamaan sekin, jonka tämä oli lähettänyt hänelle avuksi, ja kertoo hänelle, ettei hän voi rauhoittaa omaatuntoaan tällä tavoin. Kun hän ja Brock katsovat naisen poistuvan rakennuksesta, Brock miettii, oliko Hale syyllinen. Griffin vastaa ilman suurempaa huolta, ihmettelen.</w:t>
      </w:r>
    </w:p>
    <w:p>
      <w:r>
        <w:rPr>
          <w:b/>
        </w:rPr>
        <w:t xml:space="preserve">Esimerkki 1.2599</w:t>
      </w:r>
    </w:p>
    <w:p>
      <w:r>
        <w:t xml:space="preserve">Fakta1: Cherie Currie on teini-ikäinen Los Angelesissa, Fakta2: Fakta3: Kim ja Joan haravoivat Los Angelesin klubeja etsiessään kuumia blondeja ja löytävät Cherien, Fakta4: Cherie oppii Peggy Leen Feverin sijaan, Fakta5: yhtye on pettynyt kappaleen valintaan.</w:t>
      </w:r>
    </w:p>
    <w:p>
      <w:r>
        <w:rPr>
          <w:b/>
        </w:rPr>
        <w:t xml:space="preserve">Tulos</w:t>
      </w:r>
    </w:p>
    <w:p>
      <w:r>
        <w:t xml:space="preserve">Cherie Currie Dakota Fanning on Los Angelesissa, Kaliforniassa asuva teini-ikäinen, joka haluaa epätoivoisesti rocktähdeksi. Hän ihannoi David Bowieta ja leikkaa hiuksensa ja meikkaa itsensä, jotta hän muistuttaisi Bowien hahmoa Aladdin Sanea. Koulunsa kykykilpailussa hän huulisynkkaa Lady Grinning Soulin ja voittaa, vaikka yleisössä on väittelijöitä. Joan Jett Kristen Stewart on teini-ikäinen, joka haaveilee myös rock-tähteydestä. Eräänä iltana hän tapaa klubilla levytuottaja Kim Fowleyn Michael Shannonin ja puhuu tyttöjen rockbändin perustamisesta. Kim on kiinnostunut. Hän esittelee Joanille rumpali Sandy West Stella Maeven. Joan ja Sandy ystävystyvät ja alkavat jammailla, kun Kim ehdottaa, että bändiin palkattaisiin kuuma blondi Brigitte Bardot'n tapaan. Kim ja Joan haravoivat Los Angelesin klubeja etsiessään kuumia blondeja ja löytävät Cherien. He kutsuvat hänet koe-esiintymiseen asuntovaunualueelle San Fernandon laaksoon ja valmistelemaan Suzi Quatro -kappaleen koe-esiintymistä varten. Cherie opettelee sen sijaan Peggy Lees Feverin ja menee koelauluun, mutta bändi on pettynyt hänen lauluvalintaansa. Kim ja Joan kirjoittavat Cherry Bombin Cherien koelaulua varten. Cherie laulaa sen, ja parantamisen jälkeen hän pääsee osaksi bändiä, joka saa nimekseen Runaways, johon liittyvät Lita Ford Scout TaylorCompton kitaristina ja Robin Alia Shawkat bassona. Robin on fiktiivinen hahmo, joka on luotu elokuvaa varten yhdistelmänä ryhmän useista basisteista, joita on kaikkiaan viisi ja Cherie Curriesin aikana kolme. Joan ja Cherie jakavat intohimoisen suudelman, mutta kaikki mitä siitä seuraa jää katsojan mielikuvituksen varaan. Runaways saa pian sopimuksen Mercury Recordsin kanssa ja julkaisee albumin. Albumin menestyksen ansiosta he matkustavat Japaniin konsertoimaan. Esiintymisen jälkeen Lita heittää lehtiä Cherien päälle, koska niissä on kuvia vain Cheriestä. Cherie on järkyttynyt, koska hän luuli, että artikkeleissa oli tarkoitus käsitellä koko bändiä. Kun Lita, Cherie ja Joan riitelevät, yli-innokkaat fanit rikkovat ikkunan ja ajavat tytöt ulos rakennuksesta. Cherien huumeongelmat pahenevat. Hän ottaa hotellissa yliannostuksen, romahtaa hissiin ja joutuu sairaalaan. Palattuaan Yhdysvaltoihin Cherie alkaa käyttää väärin alkoholisti-isänsä kipulääkkeitä. Seuraavaa albumia äänittävässä studiossa Cherie saa hermoromahduksen ja kieltäytyy soittamasta. Lita loukkaa häntä, ja vaikka Joan puolustaa häntä, Cherie eroaa bändistä. Joan on raivoissaan, ja Runaways on lopussa. Cherie palaa kotiin, kun taas Joan perustaa oman bändinsä, Joan Jett and the Blackheartsin. Cherie romahtaa jälleen puhelinkoppiin supermarketin parkkipaikalla. Sairaalassa hänen kaksoissiskonsa Marie Currie käy hänen luonaan ja kehottaa häntä ryhdistäytymään. Muutamaa vuotta myöhemmin Cherie on töissä leipomossa ja kuulee radiosta Joanin coverin I Love Rock n Rollista ja soittaa asemalle, jossa Joan vierailee haastatteluissa. Joanin, Cherien ja radiojuontaja Rodney Bingenheimerin Keir ODonnellin välisen kiusallisen keskustelun jälkeen Cherie hyvästelee ja jatkaa työtään hymyillen, kun Joanin seuraava kappale, Crimson and Clover, tulee radiosta.</w:t>
      </w:r>
    </w:p>
    <w:p>
      <w:r>
        <w:rPr>
          <w:b/>
        </w:rPr>
        <w:t xml:space="preserve">Esimerkki 1.2600</w:t>
      </w:r>
    </w:p>
    <w:p>
      <w:r>
        <w:t xml:space="preserve">Fakta1: Fakta2: tukahdutettu viha ilmenee turhautuneena kyvyttömyydestä saada aikaan muutosta yhteiskunnassa grim viikatemies-aiheinen sarjamurhaaja, Fakta3: Ambi ei koskaan ilmaise rakkautta hylkäämisen pelossa, Fakta4: Nandini päättää aliarvostaa omaisuutta välttääkseen leimaveron ostamalla tontin myötäjäisiä varten, Fakta5: Anniyan ja Remo ovat tietoisia erillisenä henkilönä</w:t>
      </w:r>
    </w:p>
    <w:p>
      <w:r>
        <w:rPr>
          <w:b/>
        </w:rPr>
        <w:t xml:space="preserve">Tulos</w:t>
      </w:r>
    </w:p>
    <w:p>
      <w:r>
        <w:t xml:space="preserve">Ramanujam Iyengar alias Ambi on ortodoksinen brahmaani ja suoraselkäinen kuluttajansuojan puolestapuhuja, joka asuu Triplicanessa, Chennaissa. Hän odottaa, että kaikki noudattavat lakia, ja nostaa syytteen niitä vastaan, jotka rikkovat sitä. Hänen pyrkimyksensä epäonnistuvat kuitenkin, koska aihetodisteet näyttävät aina suosivan syytettyjä. Hän ei myöskään onnistu lisäämään kansalaisten tietoisuutta laajalle levinneen korruption ja yleisen vakavuuden puutteen vuoksi. Turhautuneena kyvyttömyyteensä saada aikaan muutosta yhteiskunnassa, hänen tukahdutettu vihansa ilmenee alteregona nimeltä Anniyan, joka on synkkä sadonkorjuuaiheinen sarjamurhaaja, joka rankaisee korruptoituneita ja välinpitämättömiä ihmisiä. Anniyan luo verkkosivuston, kokoaa sivustoltaan listan väärintekijöistä ja tappaa heidät käyttäen rangaistuksia, jotka on kuvattu Garuda Puranamissa, eräässä muinaisessa hindujen pyhissä kirjoituksissa. Ambi on salaa rakastunut naapurinsa Nandiniin, joka on pyrkivä karnatiikkalaulaja, mutta ei koskaan ilmaise rakkauttaan, koska pelkää hylkäämistä. Kun Nandi kosii häntä vuosittaisen Tyagaraja Aradhana -tapahtuman aikana Thiruvaiyarussa, Nandi hylkää hänet, koska ei kestä Nandin tiukkaa sääntöjen noudattamista. Ahdistuneena Ambi yrittää itsemurhaa ja melkein hukuttaa itsensä, ennen kuin harkitsee asiaa uudelleen. Myöhemmin hän kehittää toisen persoonallisuuden nimeltä Remo, joka on muotimalli. Nandini ihastuu Remoon ja rakastuu häneen. Heidän avioliittonsa on lopulta sovittu. Ostaessaan tontin myötäjäisiä varten Nandini päättää aliarvioida kiinteistön välttääkseen leimaveron. Ambi, joka on hänen mukanaan, kun hän rekisteröi kiinteistön, kieltäytyy auttamasta häntä. Myöhemmin, kun Nandini ja Remo ovat treffeillä, Remo muuttuu Anniyaniksi ja yrittää rangaista Nandinia tämän lahjonnasta. Kun hän on aikeissa tappaa hänet, Nandini kutsuu Ambi. Silloin Anniyan muuttuu Ambiiksi, joka romahtaa ja menettää tajuntansa. Nandini vie Ambiin NIMHANS:iin, jossa hänellä diagnosoidaan moninainen persoonallisuushäiriö. Sairaalan psykiatrian ylilääkäri paljastaa Ambin menneisyyden. Paljastuu, että kun Ambi oli neljätoistavuotias, hän oli todistamassa nuoremman sisarensa Vidyan tapaturmaista kuolemaa, joka johtui kansalaisapatiasta. Tapaus jätti syvän tunnepohjaisen arven, joka on syy hänen yleviin ihanteisiinsa. Lisäksi selviää, että vaikka Anniyan ja Remo ovat tietoisia Ambiistä erillisenä henkilönä, Ambi ei tiedä heidän olemassaolostaan itsessään. Psykiatri julistaa, että Remo lakkaa olemasta, jos Nandini hyväksyy Ambin rakkauden, mutta Anniyan lakkaa olemasta vasta, kun yhteiskunta uudistuu. Nandini hyväksyy Ambis rakkauden ja Remo katoaa. Sillä välin poliisipäällikkö Prabhakar ja komisario Chari, joka on Ambisin ystävä, tutkivat Anniyanin tekemiä murhia. Naamioituneina he löytävät Anniyanin jälkeensä jättämiä johtolankoja, jotka ovat hänen uhreilleen antamiensa rangaistusten nimet. Prabhakar on päättänyt saada Anniyanin oikeuden eteen, sillä yksi Anniyanin uhreista, Intian rautateiden palveluksessa ollut, harhaanjohdettu catering-urakoitsija Chockalingam, oli hänen isoveljensä. Dramaattisessa julkisuustempussa Anniyan myöntää murhat, joihin hän syyllistyi, kun hän esiintyy yleisön ja lehdistön edessä Nehru-stadionilla. Hän selittää niiden taustalla olevat syyt ja sanoo, että vasta kun jokainen intialainen on vastuuntuntoinen ja vilpitön, maa voi menestyä kehittyneiden maiden tasolla. Hänen menetelmänsä saavat osakseen sekä kiitosta että kritiikkiä. Prabhakar yrittää saada Anniyanin kiinni, mutta tämä pakenee. Tutkiessaan nauhoitettua materiaalia Prabhakar saa selville, että Anniyan on Ambi, ja pidättää hänet. Ambi kuulustellaan raa'asti ja hänet melkein tapetaan, mikä saa Anniyanin ilmestymään uudelleen. Ambin persoonallisuus vaihtelee Ambiin ja Anniyanin välillä, mikä aiheuttaa epäselvyyttä. Hän nujertaa Prabhakarin Anniyanina, mutta anelee armoa Ambiina. Chari nauhoittaa salaa kuulustelun valvontakameran avulla ja käyttää sitä todisteena Ambin tilasta oikeudenkäynnissä. Ambi tuomitaan psykoterapiaan mielisairaalaan, josta hän pääsee vapauteen parantuessaan. Kun Ambi vapautuu kaksi vuotta myöhemmin, hänen jäykkä protokollan noudattamisensa on heikentynyt. Hän menee naimisiin Nandinin kanssa. Matkustaessaan junassa heidän häämatkallaan hän huomaa sähkömiehen, joka oli epäsuorasti vastuussa hänen sisarensa kuolemasta useita vuosia sitten, juovan muiden matkustajien joukossa. Hän muuttuu Anniyaniksi ja heittää miehen junasta, jolloin tämä kuolee. Hän kuitenkin salaa tapauksen Nandinilta, mikä osoittaa, että hän on onnistunut sulauttamaan persoonallisuutensa yhdeksi sen sijaan, että olisi hävittänyt ne.</w:t>
      </w:r>
    </w:p>
    <w:p>
      <w:r>
        <w:rPr>
          <w:b/>
        </w:rPr>
        <w:t xml:space="preserve">Esimerkki 1.2601</w:t>
      </w:r>
    </w:p>
    <w:p>
      <w:r>
        <w:t xml:space="preserve">Fakta1: Fakta2: Shen johtaa susiarmeijaa tuhoamaan pandapopulaation estääkseen ennustuksen: Shenin vanhemmat kauhistuvat hirmutekoa ja joutuvat maanpakoon, Fakta3: susiryöstäjät ovat varastaneet Shenille jalostettua metallia, Fakta4: Po on hajamielinen sudenjohtajan haarniskassa olevan symbolin vuoksi, Fakta5: sudenjohtajan haarniskan vuoksi Po näkee muistijäljen äidistään.</w:t>
      </w:r>
    </w:p>
    <w:p>
      <w:r>
        <w:rPr>
          <w:b/>
        </w:rPr>
        <w:t xml:space="preserve">Tulos</w:t>
      </w:r>
    </w:p>
    <w:p>
      <w:r>
        <w:t xml:space="preserve">Lordi Shen, muinaisessa Kiinassa sijaitsevaa Gongmenin kaupunkia hallitsevan riikinkukkoklaanin jälkeläinen, pyrkii käyttämään aseena ruutia, joka oli hiljattain keksitty ilotulitteiden luomiseen. Saatuaan tietää hovin vuohen ennustajalta, että mustavalkoinen soturi kukistaa hänet, ellei hän muuta tapojaan, Shen johtaa susiarmeijaa hävittämään pandapopulaation estääkseen ennustuksen toteutumisen. Shenin vanhemmat kauhistuvat tätä julmuutta ja karkottavat poikansa, joka vannoo kostoa. Kolmekymmentä vuotta myöhemmin Po elää unelmaansa Lohikäärmesoturina ja suojelee Rauhan laaksoa yhdessä ystäviensä ja muiden kung fu -mestariensa, Hurjan Viiden, kanssa. Hänen opettajansa Shifu kertoo hänelle kuitenkin, että hänen on vielä saavutettava sisäinen rauha. Kun Po puolustaa kylää susirosvoilta, jotka ovat varastaneet jalostettua metallia Shenille, hänen huomionsa kiinnittyy sudenjohtajien haarniskassa olevaan symboliin, joka saa Po:n muistamaan äitinsä ja antaa susien paeta. Po kysyy hanhi-isältään, herra Pingiltä, hänen alkuperästään. Ping paljastaa, että hän löysi Po:n pikkulapsena retiisilaatikosta ja adoptoi hänet, mutta Po on tyytymätön ja miettii, miten ja miksi hän päätyi Rauhan laaksoon. Shifu saa kuulla, että Shen on palannut Gongmenin kaupunkiin ja tappanut Ukkossarvikuonon, kaupunkia suojelevan kung fu -neuvoston johtajan, ja aikoo valloittaa Kiinan äskettäin kehittämänsä aseen, tykin, avulla. Shifu lähettää Po:n ja Furious Fiven Gongmen Cityyn pysäyttämään Shenin ja tuhoamaan hänen aseensa. He löytävät kaupungin Shenin joukkojen miehittämänä, ja kaksi elossa olevaa neuvoston jäsentä, Storming Ox ja Croc, ovat vangittuina. Kuusi sankaria pyytää neuvoston jäseniltä apua kaupungin vapauttamiseksi, mutta nämä vetoavat avuttomuuteensa Shenin asetta vastaan ja kieltäytyvät. Sudenpomo löytää Po:n ja Viiden, ja he lähtevät takaa-ajoon, mutta heidät pidätetään Shensin tornin edessä. Kun heidät tuodaan Shenin eteen hänen torniinsa, Po ja Viisi vapautuvat ja tuhoavat Shenin aseen. Po saa kuitenkin jälleen takauman nähdessään saman symbolin kuin aiemmin Shenin höyhenissä ja tajuaa, että Shen oli siellä viime yönä, jolloin Po näki vanhempansa. Näin Shen pääsee pakenemaan ja tuhoaa tornin tykkiarsenaalilla. Kun Po ja Viisi ovat paenneet, Tiikeri käskee Po:ta jäämään tänne oman turvallisuutensa vuoksi. Tästä huolimatta Po murtautuu tehtaaseen kuulustellakseen Sheniä tämän menneisyydestä, ja tekee tahattomasti tyhjäksi Viiden suunnitelman tuhota tehdas. Shen väittää, että Pos vanhemmat hylkäsivät hänet, ja ampuu sitten Po:n tykillä ulos tehtaasta jokeen, jossa häntä pidetään kuolleena. Po selviää hengissä ja hänet pelastaa ennustaja, joka vie hänet läheisen kylän raunioille, jossa Po syntyi. Ennustaja opastaa Po:ta hyväksymään menneisyytensä, ja hän muistaa, että kun hän oli pikkulapsi, hänen vanhempansa olivat uhranneet itsensä pelastaakseen hänet Shensin armeijalta, kun hänen äitinsä piilotti hänet retiisilaatikkoon ja houkutteli Shensin joukot pois hänen luotaan. Po saavuttaa sisäisen rauhan ymmärtäessään, että hän on elänyt onnellisen ja antoisan elämän tästä varhaisesta tragediasta huolimatta. Po palaa Gongmenin kaupunkiin pelastaakseen vangitut Viisi ja estääkseen Shenin Kiinan valloituksen. Syntyy taistelu Gongmenin kaupungin sydämessä purjehtivan Shenin armadan sekä Po:n ja Viiden välillä, johon liittyy myös Shifu, joka on taivutellut Oxin ja Crocin auttamaan. Po muokkaa sisäisen rauhan harjoittelussaan käyttämiään liikkeitä ohjatakseen Shenin tykinkuulat omaa armadaansa vastaan ja tuhoten sen. Sen jälkeen Po kehottaa Sheniä päästämään irti omasta menneisyydestään, mutta Shen hyökkää Po:n kimppuun, kunnes Shen katkaisee viimeistä tykkiä pitelevät köydet, jolloin tykki putoaa Shenin päälle, murskaa hänet kuoliaaksi ja tuhoaa suuren osan aluksesta. Voittoisena Po palaa Rauhan laaksoon ja tapaa jälleen herra Pingin, joka julistaa hanhen rakastavasti isäkseen. Samaan aikaan paljastuu, että Pos syntyperäinen isä on selvinnyt hengissä Shen hyökkäyksestä ja että hän asuu kaukaisessa, piilossa olevassa kylässä, jota asuttavat eloonjääneet pandat, ja hän aistii, että hänen poikansa on yhä elossa.</w:t>
      </w:r>
    </w:p>
    <w:p>
      <w:r>
        <w:rPr>
          <w:b/>
        </w:rPr>
        <w:t xml:space="preserve">Esimerkki 1.2602</w:t>
      </w:r>
    </w:p>
    <w:p>
      <w:r>
        <w:t xml:space="preserve">Fakta1: Fakta2: yleisöä miellyttävä tekniikka kiinnostaa promoottoreiden ja Stephensin huomiota, Fakta3: Ritzy Under alkaa taistella paremmissa paikoissa, Fakta4: vastustajille maksettiin tappelujen häviämisestä, Fakta5: Stephens vierailee hänen luonaan Vaikuttanut taisteluaika laillisilla taisteluilla.</w:t>
      </w:r>
    </w:p>
    <w:p>
      <w:r>
        <w:rPr>
          <w:b/>
        </w:rPr>
        <w:t xml:space="preserve">Tulos</w:t>
      </w:r>
    </w:p>
    <w:p>
      <w:r>
        <w:t xml:space="preserve">Joan McCarty Glenda Farrell on naimisissa nyrkkeilijä Ritzy McCarty Pat OBrienin kanssa, joka on saavuttanut pientä menestystä aktiivisen jalkatyöskentelynsä ansiosta kehässä ja värikkään persoonallisuutensa ansiosta. Hänen yleisöä miellyttävä tekniikkansa herättää promoottoreiden Gavin Robert Glecklerin ja Stephens Henry ONeillin huomion. Heidän johdollaan Ritzy alkaa otella paremmissa ottelupaikoissa ja herättää Patricia Merrill Claire Doddin huomion. Patricia ja Ritzy aloittavat suhteen, jota Ritzyn vaimo Joan sietää. Kun Ritzy saa tietää, että hän on voittanut, koska hänen vastustajilleen on maksettu siitä, että he hävisivät ottelut, ja että Joan suostui näihin ehtoihin, hän jättää vaimonsa. Ritzy hyllytetään, koska hän otteli sovitussa ottelussa. Patricia menettää kiinnostuksensa häntä kohtaan, koska hän ei enää menesty. Hän saa töitä houkuttelemalla asiakkaita terveysluennolle. Patricia on siellä ja kutsuu hänet käymään, mutta hän löytää raskaana olevan Joanin odottamassa Patrician asunnolla. Ritzy, joka on nyt päättänyt tarjota lapselleen hyvän elämän, hyväksyy tarjouksen hävitä tappelu. Ritzy kuitenkin pistää hanttiin ja tyrmää vastustajansa kuultuaan, että tämän vaimo on synnyttänyt pojan. Ottelusta vaikuttunut Stephens vierailee Ritzyn luona sairaalassa ja tarjoutuu laittamaan Ritzyn takaisin kehään, tällä kertaa laillisiin otteluihin.</w:t>
      </w:r>
    </w:p>
    <w:p>
      <w:r>
        <w:rPr>
          <w:b/>
        </w:rPr>
        <w:t xml:space="preserve">Esimerkki 1.2603</w:t>
      </w:r>
    </w:p>
    <w:p>
      <w:r>
        <w:t xml:space="preserve">Fakta1: yliperämies Mike Malloryn todistus Yhdysvaltain laivaston tutkintalautakunnassa kuolemaan johtaneesta tykkitornion onnettomuudesta auttaa päättämään luutnantti Tom Sandsin uran, Fakta2: Yhdysvallat astuu toiseen maailmansotaan, Fakta3: Sands ja muut Malloryn miehet ovat pettyneitä, kun heidät määrättiin miehittämään rahtialus Sybil Grayn tykkejä, Fakta4: Mallory määrätään samaan saattueeseen laivaston sairaanhoitajan kanssa, Fakta5: Murray ja Myra tuodaan leikkaamaan taisteluissa loukkaantunut Bayless.</w:t>
      </w:r>
    </w:p>
    <w:p>
      <w:r>
        <w:rPr>
          <w:b/>
        </w:rPr>
        <w:t xml:space="preserve">Tulos</w:t>
      </w:r>
    </w:p>
    <w:p>
      <w:r>
        <w:t xml:space="preserve">Vuonna 1940 yliluutnantti Mike Mallory Pat OBrienin todistus Yhdysvaltain laivaston tutkintalautakunnassa kuolemaan johtaneesta tykkitornionnettomuudesta auttaa päättämään luutnantti Tom Sands George Murphyn uran. Tilannetta mutkistaa se, että Sands ja Malloryn sisko Myra Jane Wyatt ovat rakastuneita. Tämän jälkeen Sands luopuu palveluksesta ja eroaa Myrasta kertoen, ettei heillä ole tulevaisuutta. Kun Yhdysvallat kuitenkin astuu toiseen maailmansotaan, Sands palaa laivastoon värvätyksi mieheksi. Sattumalta hän saa tehtäväkseen Malloryn, mikä on molempien harmi. He ja muut Malloryn miehet joutuvat pettymyksekseen miehittämään Sybil Gray -rahtialuksen tykkejä. Kun Myra tulee saattamaan veljeään pois, vaikka hänet on määrätty samaan saattueeseen laivaston sairaanhoitajaksi, hän kohtaa Sandsin, jota hän ei ollut nähnyt tutkinnan jälkeen. Laivalla kersantti G. Berringer Max Baer tunnistaa Sandsin, mikä tekee hänestä hylkiön laivaston merimiesten keskuudessa. Matkalla Englantiin saksalainen sukellusvene hyökkää heidän kimppuunsa pinnalla. He käyvät tulitaistelua, ennen kuin sukellusvene ajetaan pois saattamaan päässeiden sota-alusten toimesta. Lääkäri, komentajakapteeniluutnantti Murray ja Myra tuodaan alukselle leikkaamaan taisteluissa vakavasti loukkaantunutta Baylessia. He jäävät alukselle, jotta saattue ei viivästyisi entisestään. Läheltä piti -tilanne saksalaisen taskutaistelulaivan kanssa sumussa saa Sandsin myöntämään Miralle, että hän rakastaa tätä yhä. Myöhemmin kaksi saksalaista lentokonetta hyökkää ja pommittaa Sybil Graytä. Kun pudonneet romut tyrmäävät Myran, Sands hylkää konekiväärinsä ja kantaa hänet turvaan. Hänen poissa ollessaan Berringer, toinen tykkiä miehittänyt merimies, haavoittuu kuolettavasti. Molemmat koneet ammutaan alas, mutta merimiehet uskovat nyt, että Sands on pelkuri. Kun Babe Duttsonin Jackie Cooperin radio sieppaa saksalaisen viestin, itävaltalaissyntyinen hollantilainen Croner Carl Esmond pystyy tulkitsemaan sen. Hän ilmoittaa Mallorylle, että saksalaisen sukellusveneen huoltoalus on lähellä. Mallory suostuttelee rahtialuksen kapteenin muuttamaan kurssia ja kaappaamaan aluksen. Amerikkalaisten tietämättä saksalainen kapteeni, joka tajuaa, ettei pääse pakoon, on virittänyt yhden torpedoista räjähtämään viiveen jälkeen, mutta epäluuloinen Sands estää tämän suunnitelman. Sitten hän ei tottele Malloryn käskyä ohjata saksalaisalus Belfastiin. Hän on päättänyt, että he voivat lastata pahaa-aavistamattomiin sukellusveneisiin ansoitettuja torpedoja. Koska Sands on ainoa käytettävissä oleva pätevä navigaattori, Malloryn on pakko suostua. Suunnitelma onnistuu ongelmitta ensimmäiset kolme kertaa, mutta neljännen sukellusveneen upseeri tunnistaa Dutchin kuuluisaksi natsien vastaiseksi viulistiksi. Alukset vaihtavat tulta. Sitten toinen sukellusvene nousee pintaan ja liittyy taisteluun. Amerikkalaiset upottavat molemmat sukellusveneet, mutta huoltoaluksen ruuma syttyy tuleen. Kun Mallory lähtee hoitamaan asiaa, hän joutuu savujen valtaan. Sands pelastaa hänet. Toiminnan jälkeen Sands kuulustelee Mallorya hänen toimistaan taistelun aikana, joka vaaransi heidän aluksensa. Mallory myöntää, että tilanne oli samanlainen kuin se, jossa hän todisti Sandsia vastaan - paitsi että kukaan ei jäänyt henkiin, jotta Sands olisi voinut todistaa, ettei hän ollut huolimaton. Palattuaan Yhdysvaltoihin tutkintalautakunta kutsutaan uudelleen koolle ja Sands palautetaan takaisin upseeriksi.</w:t>
      </w:r>
    </w:p>
    <w:p>
      <w:r>
        <w:rPr>
          <w:b/>
        </w:rPr>
        <w:t xml:space="preserve">Esimerkki 1.2604</w:t>
      </w:r>
    </w:p>
    <w:p>
      <w:r>
        <w:t xml:space="preserve">Fakta1: Fakta2: Charles yrittää saada avioliiton toimimaan useita suhteita: Fakta3: Joen poika toimii Madean ja Helenin asianajajana, Fakta4: tuomari asettaa Helenin kotiarestiin, Fakta5: Tiffany turvautuu huumeisiin kuten äitinsä.</w:t>
      </w:r>
    </w:p>
    <w:p>
      <w:r>
        <w:rPr>
          <w:b/>
        </w:rPr>
        <w:t xml:space="preserve">Tulos</w:t>
      </w:r>
    </w:p>
    <w:p>
      <w:r>
        <w:t xml:space="preserve">Helen Kimberly Elise ja Charles McCarter Steve Harrisilla on rahaa, menestystä ja hieno koti. Heidän elämänsä oli täydellistä - päällisin puolin. Charles, asianajaja, on etäinen, sanallisesti väkivaltainen ja hänellä on ollut useita suhteita, kun taas Helen on työtön, tylsistynyt kotona ja yrittää epätoivoisesti saada avioliittonsa toimimaan. Heidän 18. hääpäivänään Helen löytää kaikki omaisuutensa UHaulista, sillä Charles potkii hänet ulos Brenda Lisa Marcosin, nuoren rakastajattarensa ja kahden poikansa äidin, vuoksi. Helen potkaisee kuljettajan, Orlando Shemar Mooren, ulos rekasta ja vierailee pelottavan isoäitinsä Madean luona. Madea Tyler Perry ottaa Helenin luokseen ja auttaa häntä pääsemään jaloilleen Madean veljen, Joe myös Tyler Perryn, kauhuksi. Joen poika Brian, myös Tyler Perry, toimii Madean ja Helenin asianajajana sen jälkeen, kun Charles ja Brenda saavat kaksikon kiinni Charlesin kartanoon murtautumisesta ja sen tuhoamisesta. Koska Madea on uusintarikollinen, tuomari asettaa hänet kotiarestiin ja asettaa Helenille 5 000 omaisuus- tai käteistakuun. Brian potkii narkomaanivaimonsa Debrah Tamara Taylorin ulos kodistaan. Tämä aiheuttaa hänelle kireät välit tyttäreensä Tiffany Tiffany Evansiin, joka haluaa liittyä kirkkokuoroon. Brian pelkää, että Tiffany kääntyy äitinsä tavoin huumeiden puoleen, eikä salli sitä, kunnes Madea saa hänet vakuuttuneeksi asiasta ja rohkaisee häntä korjaamaan myös suhteensa Debrahiin. Helen viljelee suhdetta Orlandoon. Samaan aikaan urarikollinen Jamison Milton Jackson Gary Sturgis pyytää Charlesia puolustusasianajajakseen oikeudenkäynnissä, jossa hän on ampunut peitepoliisin huumekaupan aikana, ja mahdollisesti lahjomaan tuomarin hänen hyväkseen. Tämä pakottaa paljastamaan, että Charles on saanut suurimman osan rahoistaan huumekaupoilla ja tuomareiden lahjomisella. Avioero-oikeudenkäynnissä Helen antaa Charlesin pitää kaikki rahat ja omaisuuden edellyttäen, että hän maksaa Briansin asianajajan palkkiot. Hän haluaa myös, että Charles maksaa hänen äitinsä Myrtles Cicely Tysonin oleskelun hoitokodissa, koska Charles pakotti hänet sijoittamaan hänet sinne. Charles suostuu molempiin ehtoihin. Charlesin yrityksistä huolimatta valamiehistö toteaa Jamisonin syylliseksi ampumisjutussa. Kun Jamisonia viedään ulos oikeussalista, hän nappaa haastemiehen aseen ja ampuu Charlesia selkään, koska tämä ei onnistunut saamaan häntä vapaaksi. Orlando kosii Heleniä, mutta ennen kuin tämä ehtii vastata, hän näkee ampumisen uutisissa ja lähtee Brianin kanssa sairaalaan. He törmäävät Brendaan. Lääkäri sanoo, että Charles saattaa halvaantua loppuelämäkseen, ja kysyy, pitäisikö hänet elvyttää, jos tilanne huononee. Brenda päättää antaa Charlesin kuolla, mutta Helen, joka on edelleen Charlesin laillinen vaimo, kehottaa lääkäriä tekemään kaikkensa Charlesin hyväksi. Charles toipuu, palaa Helenin kanssa kotiin ja jatkaa Helenin sanallista pahoinpitelyä. Helen kuitenkin käyttää tilaisuutta hyväkseen ja kostaa vuosien laiminlyönnit sekä sanallisen ja henkisen väkivallan. Brenda paljastuu tyhjentäneensä Charlesin pankkitilin hänen sairaalahoitonsa aikana ja lähteneen poikien kanssa. Myös heidän kotiapulaisensa Christina on lähtenyt, koska Charlesilla ei ole rahaa maksaa hänelle. Lisäksi kaikki Charlesin ystävät ja yhteistyökumppanit ovat kääntäneet hänelle selkänsä nyt, kun hän on jäänyt rahattomaksi. Helen ja Orlando riitelevät, kun Orlando kuulee, että Helen on muuttanut takaisin Charlesin luo huolehtimaan Charlesista. Mies lähtee vihaisena. Charles tajuaa virheensä ja pyytää anteeksi Heleniltä ymmärtäen, että Helen oli ainoa, joka osoitti aitoa välittämistä häntä kohtaan. Hänestä tulee ystävällisempi mies, ja Helen auttaa häntä toipumaan. Hän saa eräänä päivänä kävelykykynsä takaisin kirkossa, jossa Debrah, joka on nyt puhdas ja raitis, tekee sovinnon Brianin kanssa. Charles toivoo voivansa aloittaa alusta Helenin kanssa, mutta perheillallisen aikana Helen antaa hänelle vihkisormuksensa ja allekirjoitetut avioeropaperit ja kertoo olevansa aina hänen ystävänsä. Hän löytää Orlandon, pyytää tätä kosimaan uudelleen ja hyväksyy sen, kun tämä tekee sen.</w:t>
      </w:r>
    </w:p>
    <w:p>
      <w:r>
        <w:rPr>
          <w:b/>
        </w:rPr>
        <w:t xml:space="preserve">Esimerkki 1.2605</w:t>
      </w:r>
    </w:p>
    <w:p>
      <w:r>
        <w:t xml:space="preserve">Fakta1: elokuva alkaa Manish Guptan lehdistötilaisuudessa myydyimmän kirjan Life Mein Kabhie Kabhiee, Fakta2: henkilö on löytänyt suurimman onnen elämässä, Fakta3: Sharma jatkaa menestystä, kunnes pörssiromahdus melkein tuhoaa hänet, Fakta4: Jai on kunnioitettavan osuuspankin puheenjohtajan poika, Fakta5: Ishita ei löydä tapaa saada uskollisuutta Rajilta.</w:t>
      </w:r>
    </w:p>
    <w:p>
      <w:r>
        <w:rPr>
          <w:b/>
        </w:rPr>
        <w:t xml:space="preserve">Tulos</w:t>
      </w:r>
    </w:p>
    <w:p>
      <w:r>
        <w:t xml:space="preserve">Elokuva alkaa, kun Manish Gupta Aftab Shivdasani on lehdistötilaisuudessa, jossa hän esittelee bestseller-kirjaansa Life Mein Kabhie Kabhiee. Sitten siirrytään takaumiin, jossa viisi ystävää, joihin hän kuuluu - Rajeev Arora Dino Morea, Jai Gokhale Sameer Dattani, Ishita Sharma Anjori Alagh ja Monica Seth Nauheed Cyrusi - ovat juuri valmistuneet yliopistosta. He jäävät kiinni humalassa ja ovat lukkojen takana. Sillä välin he lyövät vetoa siitä, kumpi löytää elämästä enemmän täyttymystä. Voittaja on se, joka on löytänyt elämästään eniten onnea viiden vuoden kuluessa. Rajeev, liikemagnaatti Sanjeev Aroran Mohnish Behlin nuorempi veli, on pyrkivä toimitusjohtaja ja haluaa tehdä ensimmäisen miljoonansa. Hän aloittaa omillaan ideologisten kiistojen jälkeen Sanjeevin kanssa. Hän ryhtyy lentoyhtiön palvelukseen ja menestyy hyvin, kunnes pörssiromahdus melkein tuhoaa hänet. Kun hänellä on vakavia velkoja, hän saa tilaisuuden selvittää ne, mutta joutuu pettämään veljeään sitä varten. Hän suostuu aluksi, mutta kieltäytyy sitten ottamasta rahoja vastaan. Sitten paljastuu, että rahat ovat Sanjeev Arorasin. Jai on kunniallisen osuuspankin puheenjohtajan poika, ja hän haluaa tulla vaikutusvaltaiseksi poliitikoksi; Jai lähtee politiikkaan vastoin leskeksi jääneen äitinsä tahtoa. Hän nousee nopeasti puolueen riveissä, mutta sitä varten hänen on tehtävä asioita, jotka ovat vastoin hänen tahtoaan, mutta jotka ovat tärkeitä, jotta hän voi voittaa puolueensa opposition. Hän antaa vapaaehtoisesti oppositiojohtajan kuolla sydänkohtaukseen, vaikka olisi voinut pelastaa hänet. Tämän seurauksena hänen henkinen tilansa kärsii pahasti, ja hän viettää monia unettomia öitä. Sitten hän joutuu käymään psykiatrilla. Psykiatrin avun jälkeen hän oppii pääsemään yli ongelmistaan ja pyytää anteeksi oppositiojohtajan vaimolta saadakseen asian päätökseen. Ishita on johtavan juorulehti Scandalin toimittaja ja haluaa tehdä paljon rahaa. Tämän jälkeen hän vangitsee kauneudellaan ja strategiallaan Raj Gujral Raj Zutshi -nimisen liikemiehen. Hän vuotaa valokuviaan miehen kanssa Scandal-lehden etusivulle. Kun miehen vaimo näkee sen, hän eroaa miehestä. Raj haluaa kosiskella Ishitaa, mutta tämä ei vastaa hänen puheluihinsa. Lopulta hän menee naimisiin Isitan kanssa saatuaan tietää heidän avioerostaan. Ajan myötä hän tajuaa, ettei löydä keinoa saada Rajilta uskollisuutta. Ja huomaa tottuneensa elämäntyyliin tuntien jäävänsä siihen loukkuun. Mutta lopulta hän kerää sisua päästä eroon rahapakkomielteestään ja eroaa Rajista. Monica kaipaa suurta menestystä Bollywoodin valkokankaalla. Vaikka hänellä on poikaystävä - Mohit Aggarwal Anuj Sawhney - hänellä on suhde Rohit Kumar Rajat Bedi -nimisen filmitähden kanssa. Hän valehtelee, kunnes Mohit saa selville, että hän makaa Rohit Kumarin kanssa. Mohit tekee itsemurhan. Seuraavana päivänä Mohit tunnustaa kaiken median edessä ja ottaa kaiken vastuun Mohitin kuolemasta. Hän lähtee sen jälkeen nolostuneena ulkomaille. Manish, kirjailija, menee onnellisesti naimisiin ja saa tyttären. Hän kirjoittaa bestsellerin Life Mein Kabhie Kabhiee. Kirja oli tarina viiden parhaan ystävän elämästä: miten heidän elämänsä muuttui ja miten he ymmärsivät elämänsä merkityksen.</w:t>
      </w:r>
    </w:p>
    <w:p>
      <w:r>
        <w:rPr>
          <w:b/>
        </w:rPr>
        <w:t xml:space="preserve">Esimerkki 1.2606</w:t>
      </w:r>
    </w:p>
    <w:p>
      <w:r>
        <w:t xml:space="preserve">Fakta1: Fakta2: Yksityisetsivä Eddie Valiant ja veli työskentelivät tooneiden kanssa: Maroon palkkaa Valiantin tutkimaan huhuja, joiden mukaan Rogerin täyteläinen toonivaimo on romanttisessa suhteessa liikemies ja vempaimen keksijä Marvin Acmeen, joka omistaa Acme Corporationin ja Toontownin, Fakta3: Jessica esiintyy maanalaisessa Ink and Paint Clubissa, Fakta4: Tuomari Doom on luonut aineen, joka pystyy tappamaan toonin, Fakta5: Acmen katoaminen on avain murhaan.</w:t>
      </w:r>
    </w:p>
    <w:p>
      <w:r>
        <w:rPr>
          <w:b/>
        </w:rPr>
        <w:t xml:space="preserve">Tulos</w:t>
      </w:r>
    </w:p>
    <w:p>
      <w:r>
        <w:t xml:space="preserve">Vuonna 1947 Los Angelesissa tooneja esiintyy teattereissa piirretyissä lyhytelokuvissa kuten liveaction-elokuvissa; ne ovat säännöllisesti vuorovaikutuksessa oikeiden ihmisten ja eläinten kanssa ja asuvat Toontownissa. Yksityisetsivä Eddie Valiant ja hänen veljensä Teddy tekivät aikoinaan läheistä yhteistyötä toonien kanssa useissa kuuluisissa tapauksissa, mutta kun tooni tappoi Teddyn, Eddie vaipui alkoholismiin ja vannoi, ettei enää koskaan työskentele tooneille. R.K. Maroon, Maroon Cartoon Studiosin johtaja, on huolissaan yhden suurimmista tähdistään, Roger Rabbitin, viimeaikaisista huonoista suorituksista. Maroon palkkaa Valiantin tutkimaan huhuja, joiden mukaan Rogerin täyteläinen toonivaimo Jessica olisi romanttisessa suhteessa liikemies ja vempaimen keksijä Marvin Acmeen, joka omistaa sekä Acme Corporationin että Toontownin. Nähtyään Jessican esiintyvän maanalaisella Ink and Paint Clubilla Valiant ottaa salaa valokuvia Jessicasta ja Acmesta leikkimässä pattycakea tämän pukuhuoneessa ja näyttää ne Rogerille. Maroon ehdottaa Rogerille, että hänen pitäisi jättää Jessica, mutta humalainen Roger kieltäytyy ja pakenee. Seuraavana aamuna Los Angelesin poliisi löytää Acmen kuolleena tehtaaltaan, ja hänen päähänsä on pudotettu kassakaappi, ja todisteet viittaavat Rogerin syyllisyyteen. Tutkiessaan asiaa Valiant tapaa tuomari Doomin, Toontownin ylioikeuden tuomarin, joka on luonut aineen, joka pystyy tappamaan toonin: tärpätistä, asetonista ja bentseenistä valmistetun myrkyllisen dipin. Valiant törmää Rogersin toonikaveri Baby Hermaniin, joka uskoo Rogerin olevan syytön ja että Acmesin kadonnut testamentti, joka antaa tooneille Toontownin omistusoikeuden, saattaa olla avain hänen murhaansa. Valiant löytää Rogerin toimistostaan, jossa hän piileskelee, ja tämä anelee häntä auttamaan häntä vapauttamaan hänet syytteistä. Valiant piilottaa Rogerin vastahakoisesti paikalliseen baariin, jossa hänen entinen tyttöystävänsä Dolores työskentelee. Jessica lähestyy Valiantia ja kertoo, että Maroon pakotti hänet poseeraamaan valokuvissa, jotta hän voisi kiristää Acmea. Doom ja hänen näädän kätyriensä löytävät Rogerin, mutta hän ja Valiant pakenevat Bennyn, antropomorfisen taksikuskin, kanssa. He pakenevat teatteriin, jossa Valiant kertoo Rogerille, että eräs toon tappoi Teddyn, kun he tutkivat pankkiryöstöä pudottamalla pianon hänen päähänsä. Kun he lähtevät Doloresin kanssa, Valiant näkee uutisfilmin, jossa kerrotaan Maroon Cartoonsin myynnistä Cloverleafille, salaperäiselle yhtiölle, joka osti kaupungin johdinautoverkoston juuri ennen Acmesin murhaa. Valiant menee studiolle kohtaamaan Maroonin ja jättää Rogerin vartioimaan ulos, mutta Jessica tyrmää Rogerin ja laittaa hänet takakonttiin. Maroon kertoo Valiantille kiristäneensä Acmea myymään yhtiönsä, jotta hän voisi myydä studion, mutta hänet tapetaan ennen kuin hän ehtii selittää puuttuvan testamentin seuraukset. Valiant huomaa Jessican pakenevan paikalta ja seuraa häntä Toontowniin olettaen, että hän on syyllinen. Jessica paljastaa, että Doom tappoi Acmen ja Maroonin ja antoi hänelle testamentin säilytettäväksi, mutta hän huomasi, että testamentti oli tyhjä. Doom ja näädät ottavat hänet ja Valiantin kiinni. Acmen tehtaalla Doom paljastaa juonensa tuhota Toontown dipillä ladatulla koneella, jolla rakennetaan moottoritie, ainoa tie Toontownin ohi, koska Cloverleaf, jonka Doom omistaa, on ostanut Los Angeles Pacific Electric Railwayn. Roger yrittää tuloksetta pelastaa Jessican, ja pariskunta sidotaan koukkuun koneen letkun eteen. Valiant esittää koomisen vaudeville-esityksen, jonka seurauksena näädät kuolevat nauruun; Valiant potkaisee niiden johtajan koneen kastelualtaaseen ja tappaa hänet. Valiant taistelee Doomia vastaan, jonka höyryjyrä lyö maahan, mutta joka selviää hengissä ja paljastuu tooniksi. Doom paljastaa tappaneensa Teddyn. Valiant käyttää jousikuormitetun nyrkkeilyhanskan kanssa varustettua toonivasaraa ja ampuu sillä kytkintä, joka saa koneen tyhjentämään dippinsä Doomin päälle ja liuottamaan hänet. Tyhjä kone syöksyy seinän läpi Toontowniin, jossa juna tuhoaa sen. Toonit juoksevat katsomaan Doomin jäänteitä, ja Roger huomaa kirjoittaneensa Jessicalle rakkauskirjeen Acmesin testamenttiin, joka oli kirjoitettu näkymättömällä musteella. Roger järkyttää Valiantia ilosummerilla, ja Valiant antaa hänelle suukon saatuaan takaisin huumorintajunsa. Valiant astuu onnellisena Toontowniin Doloresin kanssa ja Roger Jessican kanssa, ja muut toonit seuraavat häntä.</w:t>
      </w:r>
    </w:p>
    <w:p>
      <w:r>
        <w:rPr>
          <w:b/>
        </w:rPr>
        <w:t xml:space="preserve">Esimerkki 1.2607</w:t>
      </w:r>
    </w:p>
    <w:p>
      <w:r>
        <w:t xml:space="preserve">Fakta1: Cho Jeongrae on kirjoittanut elokuvan, Fakta2: köyhät kehittyvät oikeistoksi, Fakta3: näkökulma on poliittisesti kiistanalainen ideologinen kysymys, Fakta4: ideologinen kysymys selviää digitaaliaikana ja vaikuttaa merkittävästi presidentinvaaleihin, Fakta5: kirjailija kuvaa sen yksityiskohtaisesti ja korealaisen puhekielen taidolla, joka antaa lukijoille todellisen maun korealaisista murreilmaisuista erityisesti eteläisessä Jeollan maakunnassa.</w:t>
      </w:r>
    </w:p>
    <w:p>
      <w:r>
        <w:rPr>
          <w:b/>
        </w:rPr>
        <w:t xml:space="preserve">Tulos</w:t>
      </w:r>
    </w:p>
    <w:p>
      <w:r>
        <w:t xml:space="preserve">Elokuva on saanut alkunsa 10 niteen mittaisesta suuresta jokitarinasta Taebaegsanmaek, jonka on kirjoittanut Cho Jeongrae. Tarina pyrkii kuvaamaan ja paljastamaan muutaman sukupolven kestävät konfliktit omistavien omistajien ja omistamattomien talonpoikien välillä, jotka kehittyvät vastaavasti oikeaksi ja vasemmaksi siiveksi. Samalla kun tarina paljastaa, miksi ja miten ristiriidat syntyvät, se kuvaa aikalaisten todellisen elämän jokaista nurkkaa - romanttisia, shamanistisia ja konfutselaisia näkökohtia. Se tarjoaa lisävalaistusta poliittisesti kiistanalaisesta ideologisesta kysymyksestä, jonka suhteen näkemys on lähes paatunut yli 40-vuotiaiden keskuudessa Etelä-Koreassa. Tämä ideologinen kysymys elää jopa digitaaliaikana ja vaikuttaa merkittävästi presidentinvaaleihin. Kirjoittaja uskaltaa näyttää, mistä ideologinen ristiriita johtuu, ja pyrkii kuvaamaan sitä yksityiskohtaisesti ja korealaista puhekielenkäyttöä hallitsevalla taiteellisella taidolla, antaen lukijalleen todellisen maun korealaisista murteellisista ilmaisuista erityisesti sen eteläosassa Jeollan maakunnassa.</w:t>
      </w:r>
    </w:p>
    <w:p>
      <w:r>
        <w:rPr>
          <w:b/>
        </w:rPr>
        <w:t xml:space="preserve">Esimerkki 1.2608</w:t>
      </w:r>
    </w:p>
    <w:p>
      <w:r>
        <w:t xml:space="preserve">Fakta1: maanviljelijät ajetaan Coburnin komento tuntuu, Fakta2: Harry Malone hyökkäyksessä on tapetaan Apache Wells, Fakta3: Coburn lähetetään tuomaan lähetyksen toistokiväärejä, Fakta4: kokematon Malone veljekset jätetään vartioimaan hevosia, Fakta5: selviytyjät partio onnistuvat tapaaminen aseiden lähetyksen kanssa</w:t>
      </w:r>
    </w:p>
    <w:p>
      <w:r>
        <w:rPr>
          <w:b/>
        </w:rPr>
        <w:t xml:space="preserve">Tulos</w:t>
      </w:r>
    </w:p>
    <w:p>
      <w:r>
        <w:t xml:space="preserve">Arizonan territoriossa vuonna 1868 Cochise Michael Keepin johtamat apassit ovat sotajalalla. Armeijan kapteeni Bruce Coburn Audie Murphyn tehtävänä on saattaa kotitilallisia Apache Wellsiin, jossa he voivat keskittää puolustuksensa apasseja vastaan. Riveissä on kuitenkin eripuraa, sillä osa Coburnin komennossa olevista miehistä kokee, että heitä ajetaan liian kovaa. Coburn joutuu kurittamaan alikersantti Bodine Kenneth Tobeyta säännöstellyn veden varastamisesta. Hyökkäyksessä Apache Wellsin luona yksi talonpoikaista, Harry Malone Kenneth MacDonald, saa surmansa. Hänen kaksi poikaansa, Mike Michael Blodgett ja Doug Michael Burns, liittyvät armeijaan. Puolustaakseen itseään Apache Wellsissä he tarvitsevat aseita. Coburn lähetetään tuomaan maahan matkalla oleva toistokiväärilähetys tai ainakin estämään niiden joutuminen apassien käsiin. Matkalla Coburn ja hänen miehensä joutuvat hyökkäyksen kohteeksi. Kokemattomat Malonen veljekset jätetään vartioimaan hevosia, mutta Mike ei tottele käskyjä ja lähtee taistelemaan intiaaneja vastaan. Hänet nähdään viimeksi elossa huutamassa veljiensä apua, mutta Doug on pelkuri ja antaa veljensä kuolla. Partiosta eloonjääneet onnistuvat tapaamaan aselähetyksen. Matkalla takaisin Apache Wellsille Bodine ja neljä muuta sotilasta päättävät ottaa aseet ja desertoida Meksikoon, jolloin Coburn ja haavoittunut ylikersantti Walker Robert Brubaker jäävät sidottuina. Päättämättömyyden hetkellä Doug heittää Bodinen rinnalle. Coburn ja Walker onnistuvat pääsemään takaisin Apache Wellsiin. Hän haluaa palata takaisin hakemaan kiväärit, mutta komentaja sanoo, ettei hän voi säästää miehiä, ja käskee Coburnin jäädä. Hän ei tottele ja lähtee Bodinen perään. Sillä välin Bodine on päättänyt yrittää myydä kiväärit Cochiselle. Bodine tapaa Cochisen ja vie hänet kiväärien piilopaikalle. Coburn on kuitenkin Dougin avulla tappanut muut karkurit. Coburn toivottaa Dougin tervetulleeksi takaisin, ja he ottavat kiväärit. Cochise ja Bodine lähtevät takaa-ajoon ja saavat Coburnin kiinni. Viivyttelytaktiikkana Coburn jakaa viisi toistokivääriä asemiin, joissa hän voi taistella useita apasseja vastaan samalla, kun hän käskee Dougia viemään kiväärit takaisin Apache Wellsille. Apache Wellsissä sotilaat saavat kiväärit, ja Doug johtaa heidät pelastamaan Coburnin, joka saapuu paikalle juuri kun tämän ammukset loppuvat. Apassit ajetaan pois ja Bodine pakenee. Viimeisessä tulitaistelussa Coburn tappaa Bodinen. Doug saapuu paikalle ja saattaa Coburnin Apache Wellsiin, jossa komentaja toivottaa hänet tervetulleeksi ja Dougin perhe ottaa hänet vastaan.</w:t>
      </w:r>
    </w:p>
    <w:p>
      <w:r>
        <w:rPr>
          <w:b/>
        </w:rPr>
        <w:t xml:space="preserve">Esimerkki 1.2609</w:t>
      </w:r>
    </w:p>
    <w:p>
      <w:r>
        <w:t xml:space="preserve">Fakta1: Fakta2: Mahesh ja tyttöystävä vaativat koko summaa tililtä, Fakta3: Ankallamman, joka on temppelin rahajumalatar, tili on lunastamatta, Fakta4: Naveenilla on täydet valtuudet päästä käsiksi tietoihin Devin huijauksen jälkeen, koska hän on laiminlyönyt velvollisuutensa, Fakta5: Umadevi asetti ehdon, jonka mukaan hänen on annettava summa tiettyyn paikkaan.</w:t>
      </w:r>
    </w:p>
    <w:p>
      <w:r>
        <w:rPr>
          <w:b/>
        </w:rPr>
        <w:t xml:space="preserve">Tulos</w:t>
      </w:r>
    </w:p>
    <w:p>
      <w:r>
        <w:t xml:space="preserve">Devi Lavanya työskentelee pankissa kassanhoitajana, ja hän on erittäin fiksu. Naveen Naveen Chandra työskentelee samassa pankissa neuvontapisteessä ja pitää hänestä. Naveen haluaa rikastua elämässään ja suostuu jengin suunnitelmaan varastaa lunastamattomien tilien tietoja. Pankin johtajan lisäksi vain Devillä on pääsy näihin tietoihin. Navee tekee Naveen vaikutuksen ja pääsee hänen lähelleen. Eräänä päivänä hän varastaa tiedot ja luovuttaa ne Mahesh Ajayn johtamalle jengille. Mahesh haluaa vaatia tietoja tietojen avulla. Sitten hän tekee suunnitelman vaatia nimettömiä tilejä. Mahesh ja hänen tyttöystävänsä esiintyvät lunastamattomien tilien haltijoiden ankallamman ja uma devin laillisina perillisinä ja yrittävät vaatia koko summan tililtä. Kun taas kun shekit oli myönnetty pankinjohtaja somayajulu Jayaprakash reddy paljastaa, että ankallamma on jumalatar ankallamma lunastamaton tili on temppelin luottamus rahaa, umadevi on varakas naimaton lapsi maanomistaja hän oli tehnyt itsemurhan rakkauden epäonnistumisen vuoksi klassisen laulajan kanssa. Tämän vuoksi hän sai heidät kiinni ja tappoi heidät. Sitten paljastuu, että Naveen ja Somayajulu tekivät yhteistyötä ryöstääkseen kaikki rahat. Huijattuaan heitä somayajulu ottaa täydet valtuudet päästä käsiksi devin tietoihin velvollisuuksien laiminlyönnin vuoksi ja loukkaa deviä kaikkien edessä. Työn päätyttyä somayajulu huijaa Naveenia ja kiristää häntä. Sitten Naveen tajuaa virheensä rahan himossa ja odottaa aikaa antaakseen oppitunnin somayajululle. Eräänä yönä Somayajulun talossa Somayajulu näkee ankallamman. Hän vaatii saada rahansa takaisin nähdessään Weardin olosuhteet pelästyneenä Somayajulu lupaa antaa rahat takaisin. Sitten umadevi tulee naveenin taloon ja ottaa deviksen ruumiin haltuunsa ja kiroilee häntä hänen kookkaalla äänellään vaatii hänen rahamääräänsä, sitten naveen kertoo koko tarinan umadeville ja onnistuu pakenemaan häneltä. Sitten Umadevi ja ankallamma ottavat Devin haltuunsa ja kiduttavat taas Somayajulua. He asettavat ehdon, että hänen on annettava summa tiettyyn paikkaan. Sen jälkeen paljastuu, että devi käyttäytyy kuin ankallamma ja uma devi, koska hän sai Maheshin kautta tietää somayajulun aikeet. Hän valehtelee Deville, että hän on toimittaja, joka työskentelee pankin huijauksen paljastamiseksi, ja siksi he pelasivat peliä, mutta se menee suoniin. Sitten Devi uskoo heitä ja liittoutuu Maheshin kanssa. Maheshin suunnitelman mukaan Devi toimi Ankallammana ja Uma Devinä. Mahesh suunnittelee nappaavansa koko summan Devin avustuksella. Naveen epäilee Devin toimia, seuraa häntä ja ymmärtää koko tilanteen. Sitten hän tekee suunnitelman pelastaakseen rahat kaikilta varkailta. Seuraavana päivänä pankissa koomisissa olosuhteissa Naveen pelastaa rahat onnistuneesti ja paljastaa Maheshin ja Somayajulun todellisen luonteen pankin ja Devin edessä Sitten paetessaan Somayajulu ja Mahesh kuolevat poliisin ammuskelussa. Sen jälkeen Devi hyväksyy Naveenin kosinnan.</w:t>
      </w:r>
    </w:p>
    <w:p>
      <w:r>
        <w:rPr>
          <w:b/>
        </w:rPr>
        <w:t xml:space="preserve">Esimerkki 1.2610</w:t>
      </w:r>
    </w:p>
    <w:p>
      <w:r>
        <w:t xml:space="preserve">Fakta1: Eddie Hopper on rakennusurakoitsija Long Islandilta, Fakta2: Fakta3: Betsyn on määrä mennä naimisiin miehen kanssa, Fakta4: Eddie rakentaa uutta taloa, Fakta5: nuori mies nimeltä lähetetään pitämään Eddieä silmällä.</w:t>
      </w:r>
    </w:p>
    <w:p>
      <w:r>
        <w:rPr>
          <w:b/>
        </w:rPr>
        <w:t xml:space="preserve">Tulos</w:t>
      </w:r>
    </w:p>
    <w:p>
      <w:r>
        <w:t xml:space="preserve">Eddie Hopper on rakennusurakoitsija Long Islandilta, New Yorkista, ja hänellä on kaksi aikuista tytärtä. Toinen heistä, Betsy, on menossa naimisiin. Hopperien taloudessa on tiukkaa, mutta Eddie päättää vaimonsa Lolan harmiksi, että on tärkeää järjestää ylelliset häät, jotta Betsyn avioituvan miehen varakkaaseen perheeseen voidaan tehdä vaikutus. Kaikki perheenjäsenet antavat Eddien suuntaan neuvoja, jopa hänen isänsä haamu. Eddien uusi talo, jota hän on rakentamassa, lisää hänen taloudellisia ja henkisiä ongelmiaan. Epätoivoissaan hän kääntyy kieron lankonsa Oscarin puoleen, joka lopulta saa Eddien sekaantumaan koronkiskureihin. Stevie Dee -niminen nuori mies lähetetään pitämään Eddieä silmällä, mutta hän kääntää katseensa Connie Hopperiin, joka on paitsi poliisi myös morsiamen sisko. Betsyn häät sujuvat lopulta suunnitelmien mukaan, mutta ne keskeytetään rankkasateen vuoksi.</w:t>
      </w:r>
    </w:p>
    <w:p>
      <w:r>
        <w:rPr>
          <w:b/>
        </w:rPr>
        <w:t xml:space="preserve">Esimerkki 1.2611</w:t>
      </w:r>
    </w:p>
    <w:p>
      <w:r>
        <w:t xml:space="preserve">Fakta1: uuden rautatien rakentaminen on menossa Rock Ridgen läpi, Fakta2: juonitteleva asianajaja pakottaa Rock Ridgen asukkaat jättämään kaupungin ja siten alentamaan maan hintaa, Fakta3: musta rautatietyöläinen oli teloitettavana taistelun aloittamisesta, Fakta4: musta sheriffi jättää kaupungin armosta, Fakta5: Bart nopealla älyllä ja teosten avulla voittaa kaupunkilaisten vihamielinen vastaanotto Jimille.</w:t>
      </w:r>
    </w:p>
    <w:p>
      <w:r>
        <w:rPr>
          <w:b/>
        </w:rPr>
        <w:t xml:space="preserve">Tulos</w:t>
      </w:r>
    </w:p>
    <w:p>
      <w:r>
        <w:t xml:space="preserve">Vuoden 1874 Amerikan rajaseudulla uuden rautatien rakentaminen kulkee pian Rock Ridgen läpi, kaupungin, jossa asuu yksinomaan valkoisia ihmisiä, joiden sukunimi on Johnson. Juonitteleva oikeusministeri Hedley Lamarr haluaa pakottaa Rock Ridgen asukkaat jättämään kaupunkinsa ja alentaa näin maan hintaa. Kun hän lähettää roistojoukon, jota johtaa hänen kätyri Taggart, ampumaan sheriffin ja tuhoamaan kaupungin, kaupunkilaiset vaativat kuvernööri William J. Le Petomanea nimittämään uuden sheriffin suojelemaan heitä. Lamarr suostuttelee tyhmäpäisen Le Petomanen nimittämään Bartin, mustan rautatietyöläisen, joka oli teloitettavana tappelun aloittamisesta. Hänen mukaansa musta sheriffi loukkaa kaupunkilaisia, aiheuttaa kaaoksen ja jättää kaupungin armoilleen. Nopean älykkyytensä ja Waco Kidinä tunnetun alkoholistisen pyssymiehen Jimin avustuksella Bart onnistuu voittamaan kaupunkilaisten vihamielisen vastaanoton. Hän nujertaa Mongon, valtavan vahvan, typerän mutta filosofisen kätyrin, joka on lähetetty tappamaan hänet, ja voittaa sitten saksalaisen viettelijätär Lili von Shtuppin omassa pelissään. Lamarr on raivoissaan siitä, että hänen suunnitelmansa ovat menneet pieleen, ja hän hautoo laajemman suunnitelman, johon liittyy joukko roistoja, joihin kuuluu tavallisia rikollisia, Ku Klux Klans -miehiä, natseja ja metodisteja. Kolme mailia Rock Ridgen itäpuolella Bart esittelee valkoisille kaupunkilaisille mustia, kiinalaisia ja irlantilaisia rautatietyöläisiä - jotka ovat suostuneet auttamaan vastineeksi siitä, että yhteisö hyväksyy heidät - ja selittää suunnitelmansa Lamarrin armeijan kukistamiseksi. He työskentelevät koko yön rakentaakseen harhautukseksi täydellisen jäljennöksen kaupungistaan, mutta ilman ihmisiä Bart ymmärtää, että se ei huijaa roistoja. Sillä aikaa kun kaupunkilaiset rakentavat itsestään kopioita, Bart, Jim ja Mongo ostavat aikaa rakentamalla Gov. William J. Le Petomane Thruwayn, joka pakottaa ryöstäjäjoukon kääntymään takaisin saadakseen paskallisen kolikoita tullitiemaksua varten. Tiemaksutien läpi päästyään ryöstäjät hyökkäävät nukkejen asuttamaan tekokaupunkiin, joka on ansoitettu dynamiittipommeilla. Kun Jim on räjäyttänyt pommit teräväkärkisellä ammunnallaan, jolloin pahikset ja hevoset lentävät taivaan tuuliin, Rock Ridgersit rynnistävät roistojen kimppuun. Seurauksena oleva tappelu kaupunkilaisten, rautatietyöläisten ja Lamarrin roistojen välillä rikkoo neljännen seinän ja leviää viereiselle kuvauspaikalle, jossa ohjaaja Buddy Bizarre ohjaa Busby Berkele -tyylistä toppahattu-häntä-musikaalinumeroa, sitten studion ruokalaan ruokataistelua varten ja sitten Warner Bros:n elokuvapaikalta Burbankin kaduille. Lamarr, joka tajuaa, että hänet on lyöty, kutsuu taksin ja käskee kuljettajaa ajamaan minut pois tästä elokuvasta. Hän väistää Graumansin kiinalaiseen teatteriin, jossa Blazing Saddles -elokuvan ensi-ilta on meneillään. Kun hän asettuu istumaan paikalleen, hän näkee Bartin saapuvan hevosen selässä teatterin ulkopuolelle. Bart estää Lamarrin pakenemisen ja ampuu häntä nivusiin. Sen jälkeen Bart ja Jim menevät Graumansiin katsomaan elokuvan loppua, jossa Bart ilmoittaa kaupunkilaisille, että hän jatkaa elämäänsä. Ratsastaessaan ulos kaupungista hän löytää Jimin ja kutsuu tämän mukaansa mihinkään erityiseen paikkaan. He lähtevät auringonlaskuun autonkuljettajan stretch-limusiinilla.</w:t>
      </w:r>
    </w:p>
    <w:p>
      <w:r>
        <w:rPr>
          <w:b/>
        </w:rPr>
        <w:t xml:space="preserve">Esimerkki 1.2612</w:t>
      </w:r>
    </w:p>
    <w:p>
      <w:r>
        <w:t xml:space="preserve">Fakta1: Fakta2: Kate Hannah saapuu töihin krapulassa ja oksentaa luokan edessä: Fakta3: nainen pyytää Katea kyytiin, Fakta4: Dave kutsuu hänet töihin, Fakta5: Katen isä jätti heidät raitistuttuaan.</w:t>
      </w:r>
    </w:p>
    <w:p>
      <w:r>
        <w:rPr>
          <w:b/>
        </w:rPr>
        <w:t xml:space="preserve">Tulos</w:t>
      </w:r>
    </w:p>
    <w:p>
      <w:r>
        <w:t xml:space="preserve">Kate Hannah Mary Elizabeth Winstead, peruskoulun opettaja, saapuu töihin krapulassa ja oksentaa luokkansa edessä. Oppilaan kysyessä, onko hän raskaana, hän teeskentelee olevansa ja jatkaa valehtelua koulun rehtorille, rouva Barnesille Megan Mullallylle. Hänen työtoverinsa Dave Nick Offerman paljastaa tietävänsä, että nainen on juonut, ja nainen pakottaa hänet vannomaan, ettei hän kerro kenellekään. Kun Kate osallistuu juhliin miehensä Charlien Aaron Paulin ja tämän veljen Owenin Kyle Gallnerin kanssa, hän juo paljon. Lähtiessään hän tapaa naisen, joka pyytää Katea kyytiin. Kate saa crackia, ja he vetävät yhdessä pilveä. Seuraavana aamuna Kate herää yksin kadulla. Hän löytää autonsa ja ajaa kotiin, jossa Charlie myöntää, että he molemmat ovat alkoholisteja. He päihtyvät ja harrastavat seksiä ennen kuin Charlie sammuu. Kate lähtee yksin ostamaan viiniä, mutta kassaneiti hylkää hänet. Hän virtsaa lattialle, koska kylpyhuoneen ovi on lukossa, ja varastaa sitten viinipullon. Herätessään Kate tajuaa sammuneensa jälleen. Töissä Dave, toipuva alkoholisti, kutsuu hänet Anonyymien Alkoholistien AA-kokoukseen. Siellä hän ystävystyy Jenny Octavia Spencerin kanssa, joka on valinnut ruoan ja ruoanlaiton intohimon alkoholin sijaan. Kate päättää raitistua ja muuttaa elämänsä. Dave ajaa Katen kotiin, mutta tekee tylysti loukkaavan kommentin, joka suututtaa Katen. Kun Kate ja Charlie vierailevat hänen vieraantuneen alkoholistiäitinsä Rochelle Mary Kay Placen luona, Kate mainitsee AA-kokoukset, mutta Rochelle suhtautuu niihin epäilevästi; Katen isä jätti heidät raitistuttuaan ja asuu nyt toisessa osavaltiossa kiiltävän uuden perheensä kanssa. Kate yllättyy seuraavana päivänä, kun hänen kollegansa järjestävät hänelle vauvakutsut. Hän tekee sovinnon Daven kanssa ja jättää tämän kommentit taakseen. Kotona Kate on vihainen, kun selviää, että Charlie kertoi Owenille ja tämän ystävälle Katen polttavan crackia. Sinä iltana hän torjuu Charlien seksuaaliset lähentelyt. Koulussa eräs utelias oppilas kyselee Katelta, miksi hän ei ole lihonut. Tämän jälkeen hän teeskentelee keskenmenoa, ja oppilaat syyttävät häntä lapsensa tappamisesta, mistä Kate moittii heitä. Kate kertoo Charlielle, että hänen on tunnustettava rouva Barnesille totuus teeskennellystä raskaudestaan. Charlie lannistaa häntä varoittaen, että Kate menettää työpaikkansa, ja he alkavat riidellä taloudellisista kysymyksistä. Kate iskee takaisin, ettei hän koskaan olisi riippuvainen Charlien vanhempien rahoista ja että hän on kamppaillut koko elämänsä ajan. Kate päättää kertoa rouva Barnesille totuuden ja saa potkut. Baarissa hän sairastuu uudelleen. Jenny ja Dave ajavat hänet kotiin, jossa hän alkaa riidellä Charlien kanssa. Jonkin ajan kuluttua Kate puhuu AA-kokouksessa, jossa juhlitaan vuoden raittiutta, kun taas Charlie joutuu vaikeuksiin pyöräilystä humalassa. Kate käy Charlien luona ja he pelaavat krokettia. Charlie kysyy, muuttaisiko Kate takaisin hänen luokseen, jos Kate alkaisi käydä AA-kokouksissa. Kate sanoo, että hänen on raitistuttava itseään varten, ei Katea varten. Charlie pyytää sitten Katea pelaamaan toisen kierroksen, jotta hänellä olisi mahdollisuus hyvittää itsensä. Elokuva päättyy ennen kuin Kate antaa vastauksensa.</w:t>
      </w:r>
    </w:p>
    <w:p>
      <w:r>
        <w:rPr>
          <w:b/>
        </w:rPr>
        <w:t xml:space="preserve">Esimerkki 1.2613</w:t>
      </w:r>
    </w:p>
    <w:p>
      <w:r>
        <w:t xml:space="preserve">Fakta1: ylin johto lähettää kapteeni Ranvijay Singhin komennossa olevan S21:n tarkkailuun, Fakta2: Intian laivasto on lähetetty upottamaan ainoa intialainen lentotukialus, Fakta3: Singh käskee aluksen päällikköä suorittamaan harjoituksen ja Ghazin, Fakta4: miehistön on lähdettävä täyttä vauhtia käskyjen mukaan, Fakta5: Ghazi viime hetkellä, joka on menossa miinoihin.</w:t>
      </w:r>
    </w:p>
    <w:p>
      <w:r>
        <w:rPr>
          <w:b/>
        </w:rPr>
        <w:t xml:space="preserve">Tulos</w:t>
      </w:r>
    </w:p>
    <w:p>
      <w:r>
        <w:t xml:space="preserve">Intian laivasto purkaa Pakistanista silloiseen Itä-Pakistaniin nykypäivän Bangladeshiin lähetetyn salaisen koodin ja tiedusteluraportin Pakistanin laivaston sukellusveneestä nimeltä PNS Ghazi, joka on paljon kehittyneempi sukellusvene kuin S21 tai mikään muu intialainen sukellusvene ja joka lähetetään Bengalinlahden kautta komentaja Razak Khan Rahul Singhin komennossa. Ylin johto lähettää S21-sukellusveneen kapteeni Ranvijay Singh Kay Kay Menonin komennossa tarkkailuun. Malttaakseen Singhin sotaisat taipumukset Intian laivaston amiraali antaa komentajakapteeniluutnantti Arjun Varman Rana Daggubatin tehtäväksi varmistaa, ettei Singh kohtaa pakistanilaisia sota-aluksia ja laukaise sotaa. Ghazi räjäyttää kauppalaivan harhauttaakseen Intian laivaston huomion, joka on lähetetty upottamaan Intian ainoa lentotukialus INS Vikrant. Arjun pelastaa tyttölapsen ja naisen Taapsee Pannun, jotka ovat bangladeshilaisia pakolaisia. Tarkkailun aikana S21 havaitsee Ghazin kaikuluotaussignaalin. Singh on sitä mieltä, että heidän pitäisi jäljittää Ghazi ja hyökätä, mutta Arjun estää. Singh käskee sitten aluksen yliperämiestä Santosh Devraj Atul Kulkarnia suorittamaan harjoituksen ja tähdätä samalla Ghaziin. He ampuvat niukasti ohi kohteestaan ja hälyttävät samalla Ghazin heidän läsnäolostaan. Razak käskee miehistönsä suunnata täyttä vauhtia kohti Visakhapatnamin satamaa ja asettaa matkan varrelle miinoja, jotta S21 tuhoutuisi takaa-ajossa. S21 seuraa Ghazin tietä ja huomaa viime hetkellä, että se on menossa miinoihin. Se yrittää muuttaa kurssiaan, mutta miina räjähtää ja vaurioittaa suurinta osaa akuista, potkureista ja virtapiireistä, ja etutorpedoja sisältävä osasto tulvii. Singh kuolee yrittäessään pelastaa Arjunin, kun S21 uppoaa merenpohjaan. Sillä välin Arjun, joka on nyt vastuussa tehtävästä, ryhmittyy uudelleen ja pyrkii elvyttämään S21:n. Miehistö huomaa, että alus ei pysty liikkumaan mihinkään suuntaan, paitsi ylös tai alas. Koska he eivät voi jahdata Ghazia, miehistö laukaisee keinotekoisesti yhden läheisyydessä olevista laivaston miinoista, jotta Ghazi palaisi takaisin. Razak, joka aavistaa, että Ghazi saattaa kävellä ansaan, kääntää aluksen reitin ja alkaa hyökätä S21:n kimppuun. S21 väistää kuusi Ghazin ampumaa torpedoa syvyyttä muuttavien manööverien avulla. S21 sukeltaa 350 metriin, joten se ei enää ole Ghazin kaikuluotaimen kantaman sisällä, vaikka se on suunniteltu enintään 250 metrin syvyyteen. Patterituen ollessa hyvin rajallinen Arjun yllyttää Ghazia hyökkäämään lähettämällä miehistönsä laulamaan Saare Jahaan se Achchhaa ja Intian kansallislaulua. S21:n uhmakkuuden suututtamana Razak määrää toisen torpedohyökkäyksen S21:een, jota varten Ghazin on käännyttävä 180 astetta. Arjun sukeltaa tulvivaan osastoon laukaistakseen torpedot käsin ja laukaisee torpedon onnistuneesti. Myös Ghazi laukaisee torpedonsa samaan aikaan. Ghazin torpedo ohittaa S21:n niukasti, mutta S21:n torpedo osuu siihen ja hajoaa veteen. Arjun pelastetaan myöhemmin elossa tulvavasta osastosta.</w:t>
      </w:r>
    </w:p>
    <w:p>
      <w:r>
        <w:rPr>
          <w:b/>
        </w:rPr>
        <w:t xml:space="preserve">Esimerkki 1.2614</w:t>
      </w:r>
    </w:p>
    <w:p>
      <w:r>
        <w:t xml:space="preserve">Fakta1: Fakta2: kurja vaimo kieltää häntä käyttämään rahaa, Fakta3: Pattabi viettää aikaa valittaen vaimosta 's muille, Fakta4: hevoskilpailut appiukko Periya Karuppu Thevar ja utelias naapuri ei n't missaa tilaisuutta laittaa Pattabi vaikeuksiin, Fakta5: Pandiyan kanssa heittää kuollutta ruumista Pattabi 's apua</w:t>
      </w:r>
    </w:p>
    <w:p>
      <w:r>
        <w:rPr>
          <w:b/>
        </w:rPr>
        <w:t xml:space="preserve">Tulos</w:t>
      </w:r>
    </w:p>
    <w:p>
      <w:r>
        <w:t xml:space="preserve">Pattabi S. Ve. Shekher on alistettu hallitsevalle vaimolleen Parimala Sitharalle, joka tekee hänen elämästään helvettiä. Parimala on hyväntahtoinen, mutta hänellä on hysteerinen luonne, joka pelottaa hänen miestään Pattabia. Pattabi työskentelee sihteerinä Cholla-yhtiössä ja tienaa kohtuullista palkkaa, mutta hänen kurja vaimonsa kieltää häntä käyttämästä rahaa ja pitää kaikki hänen rahansa. Niinpä Pattabi viettää aikansa valittaen vaimonsa kidutuksesta muille. Pattabi-parkaa eivät auta hänen vastuuton isänsä Sundaram Janagaraj, joka lyö aina vetoa hevoskilpailuista, hänen appensa Periya Karuppu Thevar Vinu Chakravarthy, joka tukee vain Parimalan valintoja, ja hänen utelias naapurinsa Vaidhyanathan Venniradai Moorthy, joka ei jätä käyttämättä tilaisuuttaan pistää Pattabi pulaan. Vain Pattabin pomo V. K. Ramasamy ymmärtää hänen tunteitaan. Ilonpilaaja Parimalalla on kaksoissisko: Shyamala. Toisin kuin Parimala, Shyamala on kuuro ja pelokas. Parimala oli aiemmin rehellinen poliisi. Eräänä päivänä Pattabi kiirehti aamulla skootterillaan töihin, hän ajoi punaisen liikennevalon läpi. Parimala ja poliisikonstaapelit seurasivat häntä, Pattabi pakeni heitä ja putosi uima-altaaseen. Parimala pelasti hänet hukkumiselta. Onnettomuuden vuoksi hän menetti työnsä. Pattabi meni sitten naimisiin hänen kanssaan. Eräänä päivänä Parimala heittää Sundaramin ulos heidän kodistaan, sillä Pattabi oli se oljenkorsi, joka katkaisi kamelin selän. Pattabin pomolla on ystävä Pandiyan Livingston, hän on vankilakundi ja todellinen naisvihaaja. Hän tulee auttamaan Pattabia Parimalan luota, mutta asiat eivät suju suunnitelmien mukaan. Pandiyan tappoi Parimalan ja Pattabin avustuksella Pandiyan heittää ruumiin jokeen. Sundaram palaa kotiin uuden rakastajattarensa Margaret Kovai Saralan ja tämän tyttären Julie Roopa Sreen kanssa. Sundaram saa sitten Periya Karuppu Thevarin uskomaan, että Parimala karkasi toisen miehen kanssa. Periya Karuppu Thevar on helvetinmoinen pelastaakseen perheensä arvovallan, joten Shyamala esiintyy Parimalana. Se, mitä seuraavaksi tapahtuu, muodostaa tarinan loppuosan.</w:t>
      </w:r>
    </w:p>
    <w:p>
      <w:r>
        <w:rPr>
          <w:b/>
        </w:rPr>
        <w:t xml:space="preserve">Esimerkki 1.2615</w:t>
      </w:r>
    </w:p>
    <w:p>
      <w:r>
        <w:t xml:space="preserve">Fakta1: Fakta2: Fakta3: Fe 's ihailu Wade kasvaa enemmän kuin aika, Fakta4: Yari in on rakastumassa Fe prosessi, Fakta5: selkeä ja paikata asioita kuin Wade jälkeen Fe palaa käsivarsien rakkauden taistella</w:t>
      </w:r>
    </w:p>
    <w:p>
      <w:r>
        <w:rPr>
          <w:b/>
        </w:rPr>
        <w:t xml:space="preserve">Tulos</w:t>
      </w:r>
    </w:p>
    <w:p>
      <w:r>
        <w:t xml:space="preserve">Elokuva alkaa, kun Fe Kiray Celis joutuu tätinsä Beverly Salviejon parittamaksi. Fe tietää, että koska hänen siskonsa on kaunis, ihmiset kyselevät sopimattomia kysymyksiä hänen ulkonäöstään, ja hänen mahdollisuutensa löytää tosirakkautta ovat rajalliset, koska ulkonäöllä ei ole väliä kumppaneita etsittäessä. Niinpä hän metsästää todennäköisen kosijansa ja lähtee töihin. Fe on harjoittelijana Luxent-hotellissa Quezon Cityssä. Siellä hän tapaa Wade Derek Ramsayn, joka on lähdössä maanviljelyä käsittelevään konferenssiin. Wade ei oikeastaan halua olla maanviljelijä eikä halua olla missään tekemisissä perheensä yrityksen kanssa, vaikka se on ollut heidän omistuksessaan kauemmin kuin hän tietääkään. Wade kokee riitaa tyttöystävänsä Maggie Solenn Heussaffin kanssa, koska häntä painostetaan olemaan parempi kuin hän itse ja se, mitä muut ajattelevat hänestä, erityisesti hänen lukiokaverinsa. Fe:n ihailu Wadea kohtaan kasvaa ajan myötä, kun hän näkee hänet joka päivä töissä, mutta ei pysty tekemään asialle mitään, mikä turhauttaa häntä. Hän kääntyy Yari Kean Ciprianon puoleen, joka kätevästi työskentelee hierojana hotellissa mutta myy myös taikajuomia ja loitsuja toivottomille rakkaustapauksille. Yari auttaa Feä hänen ongelmassaan Waden kanssa ja valmistaa hänelle taikajuoman, joka tekisi hänestä kauneimman ihmisen pelkästään Waden silmissä. Fe nimeää itsensä Felicityksi Waden vuoksi. Mutta samalla Yari rakastuu Feen. Yarin Fe:lle tekemässä juomassa ei kuitenkaan ole oikeita ainesosia, minkä seurauksena se kuluu pois ja paljastaa Fe:n todellisen ulkonäön Wadelle. Tappelun jälkeen Wade ja Fe selvittävät ja paikkaavat asiat, kun Wade palaa rakkaansa Maggien syliin. Fe tajuaa, että siellä oli koko ajan joku, joka välittää hänestä, Yari. Mutta heti, kun hän ottaa miehen vastaan, hän näki samoja aineksia, joita he tekivät ikuisen rakkauden juomaa varten, jossa oli heidän kuvansa. Fe hämmentyneenä ryntää ulos ja luulee, että Yari on noitunut hänet, jotta mies rakastaisi häntä. Mutta molemmat eivät tienneet, että juoman sisältö oli korvattu puhtaalla vedellä. Samalla kun Fe hukkuu sääliin, koska menetti mahdollisuuden rakkauteen, häntä häiritsee huutava Yari, joka ryntää hänen luokseen saatuaan tietää, että juoma oli korvattu. He päätyivät yhteen ja Fe lopulta tajusi, että on olemassa joku, joka voi rakastaa häntä sellaisena kuin hän on.</w:t>
      </w:r>
    </w:p>
    <w:p>
      <w:r>
        <w:rPr>
          <w:b/>
        </w:rPr>
        <w:t xml:space="preserve">Esimerkki 1.2616</w:t>
      </w:r>
    </w:p>
    <w:p>
      <w:r>
        <w:t xml:space="preserve">Fakta1: huonotuulinen poikamies asuu äidin kanssa, Fakta2: asiat menevät pieleen päivä, Fakta3: Mary ei ole n't nähnyt koska kirjailija mies, Fakta4: Jim on lähtenyt Eurooppaan kirjoittamaan, Fakta5: patsas On on sijainnut ulkopuolella Pyhän Patrickin 's katedraali televisio</w:t>
      </w:r>
    </w:p>
    <w:p>
      <w:r>
        <w:rPr>
          <w:b/>
        </w:rPr>
        <w:t xml:space="preserve">Tulos</w:t>
      </w:r>
    </w:p>
    <w:p>
      <w:r>
        <w:t xml:space="preserve">Taksinkuljettaja Ed Nielson on pahantuulinen poikamies, joka asuu äitinsä kanssa ja on velkaa taksistaan. Eräänä päivänä, jolloin asiat menevät pieleen, Ed ottaa kyytiin Irlannista saapuvan höyrylaivamatkustajan Mary Turnerin ja kuljettaa tämän kiertotietä eikä suoraan määränpäähänsä. Mittari näyttää 12, mutta hänellä on vain 5, mikä suututtaa Edin. Mary yrittää löytää miehen, kirjailija Jimin, jonka kanssa hän meni impulsiivisesti naimisiin Dublinissa mutta jota hän ei ole nähnyt sen jälkeen. Häntä ei löydy mistään. Hänen kustantajansa, neiti Millard, paljastaa, että Jim on palannut Eurooppaan kirjoittamaan ja että Marynkin pitäisi palata sinne. Hätääntynyt Mary käyttää dollarin Pyhän Antoniuksen patsaaseen ja rukoilee apua. Ed menettää sen. Kun hän ajaa Maryn takaisin laivalle, hän saa selville, että Mary on jättänyt sinne pikkulapsensa, minkä vuoksi hän etsii epätoivoisesti Jimiä. Ed vie hänet kotiin. Televisiossa patsas on löydetty Pyhän Patrikin katedraalin ulkopuolelta, ja Jim on yksi niistä, joita siitä haastatellaan. Se on ihme, ja Mary kiiruhtaa sinne Edin taksilla, mutta saa tietää, että Jim oli aiemmin naimisissa neiti Millardin kanssa, joka haluaa hänet takaisin. Hänellä ei ole muuta paikkaa, mihin kääntyä, mutta Ed löytää rakkauden sydämestään.</w:t>
      </w:r>
    </w:p>
    <w:p>
      <w:r>
        <w:rPr>
          <w:b/>
        </w:rPr>
        <w:t xml:space="preserve">Esimerkki 1.2617</w:t>
      </w:r>
    </w:p>
    <w:p>
      <w:r>
        <w:t xml:space="preserve">Fakta1: elokuva alkaa tytön tutkimisesta, Fakta2: tyttö on kuollut yhdessä pienen aluksen kanssa, Fakta3: Sarveshwaran asuu Kumbakonamissa yhdessä miesten kanssa, Fakta4: Surya asuu bungalowissa yhteisen perheen kanssa, Fakta5: Maha rakastuu Suryaan.</w:t>
      </w:r>
    </w:p>
    <w:p>
      <w:r>
        <w:rPr>
          <w:b/>
        </w:rPr>
        <w:t xml:space="preserve">Tulos</w:t>
      </w:r>
    </w:p>
    <w:p>
      <w:r>
        <w:t xml:space="preserve">Elokuva alkaa tutkimuksella tytöstä, joka on kuollut yhdessä pienen aluksen kanssa. Tuo pieni alus on itse asiassa ase, sillä se sisältää räjähtäviä kemikaaleja, pommi nimeltä Ophalaska, jonka värit vaihtuvat. Nyt tulee kahden jengin välinen riita, jossa toista jengiä johtaa Sarveshwaran R. Sarath Kumar . Hän asuu Kumbakonamissa miehineen. Toinen kohtaus alkaa Pollachissa, jossa Surya myös R. Sarath Kumar on työtön nuori. Hän asuu bungalowissa perheensä kanssa. Maha Meera Nandan rakastuu Suryaan. Surya näkee metallilevyn, johon on kirjoitettu kiinan kielellä. Kun hän suurentaa sitä, hän näkee kiinalaista kirjoitusasua sekä joitakin tamilinkielisiä sanoja. Sarveshwaran alkaa puhua äitinsä muotokuvalle, joka ei ole enää elossa. Sitten hän paljastaa lapsuutensa tarinan. Sarveshwaran on kukkakauppiaana toimivan vammaisen naisen poika. Hän näkee niin monia lapsia, joilla on rannekellot, jotka ostavat tikkareita jne. Hän pyytää äidiltään rahaa, jotta hänkin voisi tehdä samoja asioita kuin lapset säännöllisesti. Hän on yhteiskoulun oppilas. Hän pyytää myös äitiään ottamaan hänet valtion kouluun, jotta hän voisi oppia puhumaan englantia. Hänen äitinsä pyytää valtion koulun rehtoria ottamaan hänet kyseiseen kouluun. Rehtori kuitenkin kieltää sen, ja hän työntää äitinsä vahingossa parvekkeelta, mikä johtaa tämän kuolemaan. Sarveshwaran tappaa rehtorin samalla tavalla kuin rehtori tappoi Sarveshwaranin äidin. Nyt tulee nykyhetki, jossa Sarveshwaran vakuuttaa äidilleen, että helvetti tienaa paljon rahaa. Sitten hän paljastuu terroristiksi. Thirumalai on poliisi, joka tutkii kuorma-autoa, joka sisältää paljon pieniä astioita, jotka räjähtävät kemikaaleja sen vaihtuvat värit. Tämä kuorma-auto kuuluu itse asiassa Sarveshwaranille. Thirumalai hämmentyy nähdessään, että sairaala muuttuu majataloksi, ja loukkaantuneet miehet paranevat yhtäkkiä. Hän saa tietää, että kaikki johtuu Sarveshwaranista. SelvamArun Sagar, joka on yksi Sarveshwaranin miehistä, puukottaa Thirumalain. Puukotuksesta huolimatta hän selviytyy siitä ja kutsuu Suryan apuun. Surya järkyttyy yhtäkkiä nähdessään Thirumalain kuolleena. Sitten Surya paljastuu salaiseksi poliisiksi. Hän päättää tehdä tyhjäksi kaikki Sarveshwaranin suunnitelmat tuhota koko Intia WHI We Hate India -nimisen pommin avulla, jonka tarkoituksena on pitää pommi 101 eri paikassa Intiassa. Surya saa myös selville, että Sarveshwaran on ottanut yhteyttä kiinalaisiin terroristeihin auttaakseen heitä, jotta Intiaa ei enää olisi. Surya ja kolme muuta peitetehtäviin erikoistunutta poliisia menevät Sarveshwaranin talolle ja tappavat kaksi hänen miestään. Kostoksi Sarveshwaran kidnappaa koko Suryan perheen, jossa Maha on mukana. Sarveshwaran tappaa vain muutaman jäsenen Suryan perheestä. Surya pitää Selvamia huostassaan. Kun Surya ja kolme muuta peitetehtäviin erikoistunutta poliisia sekä Selvam menevät Sarveshwaran piilopaikkaan, Surya jää henkiin, kun taas muut neljä hänen mukanaan tullutta tapetaan. Hän pelastaa siepatun perheensä hakattuaan Sarveshwaransin miehet kuoliaaksi. Hän näkee myös, että Maha on sidottu sinne ajastinpommin kanssa. Sitten Surya kohtaa Sarveshwaranin. Seuraa taistelu heidän välillään. Kun Surya voittaa Sarveshwaranin, Sarveshwaran menettää tajuntansa. Surya deaktivoi pommin ja pelastaa Mahan. Yhtäkkiä hän näkee Sarveshwaranin kadonneen. Kun hän lähtee etsimään häntä yhdessä Mahan kanssa, Sarveshwaran lentää yhtäkkiä ja iskee Suryaa vatsaan. Mutta Surya selviää jotenkin puukosta ja ampuu Sarveshwaranin kuoliaaksi. Lopulta hän pääsee sairaalaan.</w:t>
      </w:r>
    </w:p>
    <w:p>
      <w:r>
        <w:rPr>
          <w:b/>
        </w:rPr>
        <w:t xml:space="preserve">Esimerkki 1.2618</w:t>
      </w:r>
    </w:p>
    <w:p>
      <w:r>
        <w:t xml:space="preserve">Fakta1: Richard lähetetään ostamaan pussi nauloja puumajan rakentamista varten, Fakta2: Rotundan taiteen sulaminen pesee hänet ja kirjaston muuttamalla ne kuvituksiksi, Fakta3: Pagemaster lähettää hänet kaunokirjallisuuden osaston läpi kohti vihreää neon-uloskäyntikylttiä, Fakta4: ryhmä erotetaan Moby-Dickin hyökättyä valaan taistelun jälkeen Ahabin kanssa, Fakta5: Richard herää ja huomaa, että seikkailu-fantasia ja kauhu makaavat hänen vieressään oikeina kirjoina.</w:t>
      </w:r>
    </w:p>
    <w:p>
      <w:r>
        <w:rPr>
          <w:b/>
        </w:rPr>
        <w:t xml:space="preserve">Tulos</w:t>
      </w:r>
    </w:p>
    <w:p>
      <w:r>
        <w:t xml:space="preserve">Pessimistinen 10-vuotias Richard Tyler elää elämää tilastojen perusteella ja pelkää kaikkea. Hänen raivostuneet vanhempansa ovat yrittäneet monin tavoin kasvattaa poikansa rohkeutta, mutta huonolla menestyksellä. Richard lähetetään ostamaan pussi nauloja puumajan rakentamista varten. Richard joutuu kuitenkin rajuun ukkosmyrskyyn ja hakeutuu suojaan kirjastoon. Hän tapaa herra Deweyn, omalaatuisen kirjastonhoitajan, joka vaatii häntä tarvitsemaan erityistä kirjaa ja antaa hänelle kirjastokortin, vaikka Richard selittääkin, että hän vain suojautuu myrskyltä. Puhelinta etsiessään Richard löytää suuren rotundan, joka on maalattu monilla kuuluisilla kirjallisuushahmoilla. Hän liukastuu takistaan valuvaan veteen ja kaatuu, jolloin hän lyö itsensä tajuttomaksi. Richard herää huomatakseen, että rotundan taide sulaa, mikä huuhtoo hänet ja kirjaston päälle ja muuttaa ne kuvituksiksi. Hänet kohtaa Pagemaster, myyttinen kirjojen vartija ja kirjoitetun sanan vartija. Richard pyytää ohjeita uloskäynnille, joten Pagemaster lähettää hänet kaunokirjallisuuden osaston läpi kohti vihreää neonvalokylttiä. Matkan varrella Richard ystävystyy kolmen antropomorfisen kirjan kanssa: Seikkailukirjan, joka muistuttaa merirosvokirjaa, fantasiakirjan, joka on röyhkeä mutta huolehtiva satukirja, ja kauhukirjan, joka on pelokas ahdinkokirja, jolla on epämuodostunut selkäranka. Nämä kolme suostuvat auttamaan Richardia, jos hän lainaa ne uudella kirjastokortillaan. Yhdessä nelikko kohtaa klassisia kaunokirjallisia hahmoja. He tapaavat tohtori Jekyllin, joka muuttuu herra Hydeksi ja ajaa heidät Seikkailun maan avoimille vesille. Ryhmä joutuu kuitenkin erilleen MobyDickin hyökkäyksen jälkeen, kun valas taistelee kapteeni Ahabin kanssa. Richardin ja Seikkailun ottaa kyytiin Hispaniola, jonka kapteenina on Long John Silver. Merirosvot menevät Aarresaarelle, mutta eivät löydä aarretta yhtä kultakolikkoa lukuun ottamatta, mikä melkein aiheuttaa kapinan. Fantasia ja Kauhu palaavat ja kukistavat merirosvot. Silver yrittää saada Richardin lähtemään mukaansa, mutta antautuu, kun Richard uhkaa häntä miekalla. Fantasiaosuudessa Richard näkee poistumiskyltin vuoren huipulla. Seikkailujen kömmähdys herättää kuitenkin uinuvan lohikäärmeen. Richard yrittää taistella lohikäärmettä vastaan miekalla ja kilvellä, mutta lohikäärme nielee hänet. Richard löytää lohikäärmeen vatsasta kirjoja ja käyttää Jack and the Beanstalk -elokuvasta tuttua pavunvarsiosaa paetakseen lohikäärmeen suun kautta. Hän ja kirjat kiipeävät pavunvarren yli päästäkseen uloskäynnille. He pääsevät suureen pimeään huoneeseen, jossa Pagemaster odottaa heitä. Richard syyttää Pagemasteria hänen kokemiensa kauhujen aiheuttamisesta, mutta Pagemaster paljastaa, että matkan tarkoituksena oli saada Richard kohtaamaan pelkonsa. Tohtori Jekyll, kapteeni Ahab, Long John Silver ja lohikäärme ilmestyvät maagisessa pyörteessä ja onnittelevat häntä. Sitten Pagemaster syöksyy Richardin ja kirjat pyörteeseen ja lähettää heidät takaisin todellisuuteen. Richard herää ja löytää seikkailu-, fantasia- ja kauhukirjat vierellään oikeina kirjoina. Herra Dewey löytää hänet, ja vaikka kirjaston säännöt sallivat vain kahden kirjan lainaamisen kerrallaan, hän antaa Richardin lainata kaikki kolme kirjaa vain tämän kerran. Richard palaa kotiin rohkeampana lapsena ja nukkuu uudessa puumajassaan kirjojensa kanssa.</w:t>
      </w:r>
    </w:p>
    <w:p>
      <w:r>
        <w:rPr>
          <w:b/>
        </w:rPr>
        <w:t xml:space="preserve">Esimerkki 1.2619</w:t>
      </w:r>
    </w:p>
    <w:p>
      <w:r>
        <w:t xml:space="preserve">Fakta1: Fakta2: Jim Duncan ruoskitaan kuoliaaksi hotellin edessä lainsuojattomien sekä Dan ja Cole Carlinin toimesta: Fakta3: Bridges ja Carlinit ovat vapautumassa vankilasta, Fakta4: kaupunkilaiset olivat osallisia Duncanin murhaan, Fakta5: muukalainen käyttää sopimusta hyväkseen.</w:t>
      </w:r>
    </w:p>
    <w:p>
      <w:r>
        <w:rPr>
          <w:b/>
        </w:rPr>
        <w:t xml:space="preserve">Tulos</w:t>
      </w:r>
    </w:p>
    <w:p>
      <w:r>
        <w:t xml:space="preserve">Salaperäinen muukalainen ratsastaa autiomaasta Lagon eristettyyn kaivoskaupunkiin, joka sijaitsee pienen järven rannalla nimeämättömällä läntisellä alueella. Kolme miestä seuraa häntä saluunaan, pilkkaa häntä ja seuraa häntä parturiin. Kun he haastavat hänet, hän tappaa kaikki kolme pienellä vaivalla. Viehättävä kaupunkilaisnainen Callie Travers törmää häneen tahallaan kadulla, työntää sikarin hänen suustaan ja solvaa häntä äänekkäästi. Mies raahaa hänet talliin ja raiskaa hänet. Samana yönä muukalainen näkee hotellihuoneessaan unta miehestä, jota ruoskitaan raa'asti. Sitten, takaumana, Jim Duncan, liittovaltion seriffi, ruoskitaan kuoliaaksi hotellin edessä, kun lainsuojattomat Stacey Bridges ja veljekset Dan ja Cole Carlin katsovat vierestä. Seriffi Sam Shaw lähestyy Muukalaista ja tarjoaa hänelle työtä, jota hänen tappamansa miehet aiemmin hoitivat: kaupungin puolustamista Bridgesiltä ja Carlineilta, jotka ovat vapautumassa vankilasta. Hän kieltäytyy. Epätoivoissaan Shaw tarjoaa hänelle vastineeksi mitä tahansa. Muukalainen saa tietää, että kaupunkilaiset olivat osallisia Duncanin murhaan; he palkkasivat lainsuojattomat tappamaan Duncanin sen jälkeen, kun tämä oli saanut selville, että kaupungin ainoa tulonlähde, kaivos, sijaitsi valtion mailla. Sitten he pettivät murhaajat ja ilmiantoivat heidät. Kuultuaan tästä muukalainen ottaa työn vastaan ja hyödyntää sopimusta täysimääräisesti. Hän nimittää parturi-kampaamon työntekijän Mordecain sheriffiksi ja pormestariksi ja tarjoaa intiaanille ja hänen lapsilleen tarvikkeita kauppiaan kustannuksella. Hän määrää hotellin omistajan ja hänen vieraansa poistumaan tiloista, jolloin hän jää sen ainoaksi asukkaaksi. Kun Beldingin vaimo Sarah vastustaa sitä, mies raahaa hänet potkien ja huutaen makuuhuoneeseensa. Seuraavana aamuna Sarah kertoo muukalaiselle, että Duncan ei voi levätä rauhassa, koska hänet on haudattu merkitsemättömään hautaan kaupungin ulkopuolelle. Muukalainen opastaa kaupunkilaisia puolustustaktiikassa, mutta heillä ei selvästikään ole taitoja tai rohkeutta tehtävään. Hän myös määrää, että kaikki kaupungin rakennukset maalataan verenpunaisiksi. Sitten hän nousee selittämättä hevosensa selkään ja ratsastaa pois kaupungista. Hän pysähtyy ja korvaa kaupungin kyltissä olevan Lago-kyltin Helvetti-kyltillä. Sillä välin Bridges ja hänen jenginsä ovat matkalla Lagoon. Muukalainen ahdistelee heitä dynamiitilla ja kauko-ohjatulla kiväärillä, ja he joutuvat pohtimaan hyökkääjän henkilöllisyyttä. Palatessaan Lagoon muukalainen tarkastaa valmistelut - kaupunki on maalattu punaiseksi, kaupunkilaiset kivääreineen on sijoitettu katoille, piknik-pöydät täynnä ruokaa ja juomaa ja suuri TERVETULOA-banderolli yläpuolella - sitten hän nousee uudelleen selkään ja lähtee jälleen. Bridgesin jengi saapuu paikalle ja voittaa helposti kaupunkilaisten taitamattoman vastarinnan. Bridges ampuu useita heitä pettäneitä kaupunginjohtajia. Illan tullen kaupunki on liekeissä, ja kauhistuneet asukkaat kerääntyvät saluunaan. Kadulta kuuluu salaperäinen ääni, ja kun Cole Carlin kävelee ulos tutkimaan asiaa, kaikki kuuntelevat kauhuissaan, kun hänet ruoskitaan kuoliaaksi. Myös Dan Carlin löydetään kuolleena toisesta ruoskasta roikkuen. Lopulta Muukalainen paljastaa itsensä, hakkaa Bridgesin ja tappaa hänet. Matkalla pois kaupungista seuraavana aamuna muukalainen pysähtyy hautausmaalla, kun Mordecai viimeistelee uutta hautamerkkiä. En koskaan tiennyt nimeäsi, Mordecai sanoo. Kyllä tiedät, muukalainen vastaa. Kun hän ratsastaa hämmentyneen Mordecain ohi autiomaahan, uuden hautakiven teksti paljastuu: Marshal Jim Duncan - Lepää rauhassa.</w:t>
      </w:r>
    </w:p>
    <w:p>
      <w:r>
        <w:rPr>
          <w:b/>
        </w:rPr>
        <w:t xml:space="preserve">Esimerkki 1.2620</w:t>
      </w:r>
    </w:p>
    <w:p>
      <w:r>
        <w:t xml:space="preserve">Fakta1: puhelintyttö Claudia Draper tappaa asiakkaansa Allen Greenin itsepuolustukseksi, Fakta2: äiti vaatii, että hänet julistetaan epäpäteväksi julkisen skandaalin välttämiseksi, Fakta3: Claudia siirretään mielisairaalaan, Fakta4: tuomioistuin nimittää julkisen puolustusasianajajan Aaron Levinskyn käsittelemään tapausta, Fakta5: oletettavasti mallinomaisten ylempien keskiluokkaisten vanhempien lapsi joutuu tilanteeseen.</w:t>
      </w:r>
    </w:p>
    <w:p>
      <w:r>
        <w:rPr>
          <w:b/>
        </w:rPr>
        <w:t xml:space="preserve">Tulos</w:t>
      </w:r>
    </w:p>
    <w:p>
      <w:r>
        <w:t xml:space="preserve">Kun puhelintyttö Claudia Draper tappaa asiakkaansa Allen Greenin itsepuolustukseksi, hänen äitinsä Rose ja isäpuoli Arthur yrittävät saada tohtori Herbert Morrisonin julistamaan hänet henkisesti vajaavaltaiseksi välttääkseen julkisen skandaalin. Claudia tietää, että jos hänen vanhempansa onnistuvat, hänet suljetaan mielisairaalaan määräämättömäksi ajaksi, joten hän haluaa päättäväisesti todistaa olevansa tarpeeksi tervejärkinen oikeudenkäyntiä varten. Vanhempiensa palkkaama asianajaja eroaa Claudian hyökättyä hänen kimppuunsa, joten oikeus nimittää julkisen puolustusasianajajan Aaron Levinskyn hoitamaan hänen tapaustaan. Tyttö vastustaa myös häntä, kunnes lopulta hyväksyy, että mies on hänen puolellaan. Aaron alkaa tutkia Claudian taustaa selvittääkseen, miten oletettavasti mallikelpoisten keskiluokkaisten vanhempien lapsi saattoi joutua tähän tilanteeseen, ja jokaisen paljastamansa menneisyyden palasen myötä hän saa lisää huolestuttavaa tietoa siitä, mikä toi Claudian tähän elämänsä risteyskohtaan. Hän saa selville, että hänen isäpuolensa käytti häntä nuorena tyttönä usein seksuaalisesti hyväksi. Lopulta tuomari päättää, että Claudia on oikeustoimikelpoinen, ja hän poistuu oikeussalista omalla vastuullaan oikeudenkäyntiä odotellessaan. Elokuvan lopussa kerrotaan, että Claudia joutui oikeudenkäyntiin ensimmäisen asteen taposta, ja Aaron oli hänen asianajajansa, ja hänet vapautettiin syytteistä.</w:t>
      </w:r>
    </w:p>
    <w:p>
      <w:r>
        <w:rPr>
          <w:b/>
        </w:rPr>
        <w:t xml:space="preserve">Esimerkki 1.2621</w:t>
      </w:r>
    </w:p>
    <w:p>
      <w:r>
        <w:t xml:space="preserve">Fakta1: Fakta2: uusi harjoituspianisti arvostelee laulujen tyyliä ja häikäilemättömiä tapoja, Fakta3: Graham rakastui Jennyyn, Fakta4: Syvällä sisimmässään on pettynyt ympärillään oleviin miehiin, kuten Broadwayn parasiitti Cliff Willardiin, Fakta5: Jenny on pettynyt ympärillään oleviin miehiin, kuten Broadwayn parasiitti Cliff Willardiin.</w:t>
      </w:r>
    </w:p>
    <w:p>
      <w:r>
        <w:rPr>
          <w:b/>
        </w:rPr>
        <w:t xml:space="preserve">Tulos</w:t>
      </w:r>
    </w:p>
    <w:p>
      <w:r>
        <w:t xml:space="preserve">Jenny Stewart on kova Broadway-musikaalitähti, joka vieraannuttaa kollegansa neuroottisilla täydellisyysvaatimuksillaan. Jenny loukkaantuu, kun hänen uusi harjoituspianistinsa Tye Graham kritisoi hänen laulutyyliään ja häikäilemättömiä tapojaan. Graham sokeutui toisessa maailmansodassa, mutta rakastui Jennyyn ollessaan nuori toimittaja. Syvällä sisimmässään Jenny kaipaa todellista ja kestävää rakkautta, mutta on pettynyt ympärillään oleviin miehiin, kuten Broadwayn loiseen Cliff Willardiin. Äitinsä kotona Jenny löytää vanhan lehtileikkeen, jossa Tye arvosteli yhden hänen ensimmäisistä esityksistään ja teki selväksi, että rakasti häntä. Jenny tajuaa, että häntä rakastetaan, menee Tyen luo, ja he syleilevät toisiaan.</w:t>
      </w:r>
    </w:p>
    <w:p>
      <w:r>
        <w:rPr>
          <w:b/>
        </w:rPr>
        <w:t xml:space="preserve">Esimerkki 1.2622</w:t>
      </w:r>
    </w:p>
    <w:p>
      <w:r>
        <w:t xml:space="preserve">Fakta1: Hank Whirling tarvitsee pankkilainaa jatkaakseen toimintaansa, Fakta2: Hankin ykkösnumero on Colino-trapetsiryhmä, johon kuuluvat perheen patriarkka Zach Colino ja uusi tulokas Tommy Gordon sekä Hans ja Skeeter, Fakta3: pikkusisko on harjoitellut Colino-numeron kanssa viimeisen vuoden ajan, Fakta4: Hank onnistuu valloittamaan sen Colinon avulla, Fakta5: Harrison ja Sherman ovat raivoissaan Whirlingin kieltäytymisestä ottaa apua vastaan.</w:t>
      </w:r>
    </w:p>
    <w:p>
      <w:r>
        <w:rPr>
          <w:b/>
        </w:rPr>
        <w:t xml:space="preserve">Tulos</w:t>
      </w:r>
    </w:p>
    <w:p>
      <w:r>
        <w:t xml:space="preserve">Hank Whirling Mature tarvitsee pankkilainaa pitääkseen Whirling Circuksensa käynnissä. Hän saa sen New Yorkin tunkkaiselta pankilta, mutta vain sillä ehdolla, että hän ottaa mukaansa kirjanpitäjä Randy Sherman Red Buttonsin ja tiedottaja Helen Harrison Rhonda Flemingin auttamaan sirkusta tekemään voittoa. Hanksin huippunumero on Colinon trapetsiseurue, johon kuuluvat perheen patriarkka Zach Colino Gilbert Roland ja tulokas Tommy Gordon David Nelson sekä sirkusjohtaja Hans Vincent Price ja pelle Skeeter Peter Lorre. Hankin tietämättä hänen pikkusiskonsa Jeannie Kathryn Grant on koko elämänsä ajan halunnut lentää trapetsilla, ja hän on viimeisen vuoden ajan harjoitellut salaa Colinon esityksen kanssa. Tuntematon sabotoija päästää leijonan irti sirkuskauden alkamisen kunniaksi järjestetyissä juhlissa, ja se kauhistuttaa paikalla olevat VIP-vieraat, kunnes Hank onnistuu vangitsemaan sen Colinon avulla. Helen syyttää häntä tapauksen lavastamisesta julkisuuden vuoksi. Myöhemmin he saavat selville, että leijonan häkki oli tahallaan avattu. Harrison ja Sherman ovat raivoissaan Whirlingsin kieltäytymisestä hyväksymästä heidän apuaan. Hank ja Helen riitelevät parhaasta tavasta tehdä esitystä tunnetuksi; Hankin mielestä Helen tunkeutuu hänen reviirilleen, koska Helen on itse asiassa erittäin hyvä tiedottaja. Hank ja Randy riitelevät siitä, että Randy antaa potkut 40 apumiehelle ja korvaa heidät paalutuskoneella, joka nopeuttaa huipun nostamista. Kone sabotoidaan, ja se sytyttää heinäkasan tuleen; vain Hankin nopea toiminta estää päärakennuksen palamisen. Hank, Helen ja Randy alkavat miettiä, onko sabotoija mukana esityksessä. Sirkusjunan ensimmäinen osa suistuu raiteilta matkalla uudelle katsomolle. Mama Colino Adele Mara, esityksen äiti, kuolee, ja Zach Colinon sydän murtuu. Hän menettää hermonsa eikä pysty jatkamaan. Koska hän on esityksen tähti ja esityksen julkisuus on rakennettu hänen ympärilleen, tämä on suuri katastrofi. Kun tähän yhdistetään viikkoja kestänyt huono sää, joka pitää sirkuskävijät kotona, tilanne näyttää synkältä. Ainoastaan Shermanin kevytmieliset puheet pitävät show'n pystyssä. Hank keksii rohkean suunnitelman. Hän hylkää suunnittelemansa reitin, tekee yhden esityksen Buffalossa, New Yorkissa, ja livahtaa sitten New Yorkiin kolme viikkoa ennen Borman Brothers Circusta, josta Whirling-sirkus oli irtautunut, ja varastaa yleisön kilpailijalta. Mutta jotta suunnitelma onnistuisi, Whirling tarvitsee suuren julkisuusiskun. Helen ehdottaa temppua, joka on tehty viimeksi 1800-luvulla: Niagaran putousten rotkon ylittämistä. Hank yllyttää Zachia tekemään vaijerikävelyn kutsumalla häntä pelkuriksi. Colino vannoo, että ensin hän kävelee putousten yli ja sitten hän tappaa Hankin. Mutta suoritettuaan yhden historian vaarallisimmista vaijerikävelyistä Zach tajuaa, että Hank sanoi niin vain auttaakseen häntä, ja he tekevät sovinnon. Kun pankki on aikeissa ulosmitata sirkuksen, Hank kääntyy televisiotähti Steve Allenin puoleen saadakseen sirkukselle tarvittavaa julkisuutta. Allen ostaa oikeudet lähettää New Yorkin ensi-illan esityksen lähetysoikeudet ja saa näin tarpeeksi rahaa, jotta esityksen luottolimiitti saadaan maksettua pois ja sirkus voi jatkaa toimintaansa. Kun New Yorkin poliisi saapuu paikalle etsimään Tommya, Colino Troupesin siepparia, ja ilmoittaa esityksen johdolle, että Tommy on karannut hullu, Hank ymmärtää, että Tommy on syyllinen sabotaasiin ja Mama Colinon kuolemaan. Jeannie Whirlingsin debyytistä Colino Troupen kanssa tulee melkein hänen viimeinen esityksensä, kun Tommy jättää tahallaan kiinnioton väliin, mutta Jeannie onnistuu tarttumaan yhteen kiipeilyköydestä. Zach Colinoa paetessaan Tommy putoaa kuolemaan. Alhaalla Hank ja Helen tajuavat sen, mikä on ollut selvää kaikille muille sirkuksessa: he ovat rakastuneita toisiinsa.</w:t>
      </w:r>
    </w:p>
    <w:p>
      <w:r>
        <w:rPr>
          <w:b/>
        </w:rPr>
        <w:t xml:space="preserve">Esimerkki 1.2623</w:t>
      </w:r>
    </w:p>
    <w:p>
      <w:r>
        <w:t xml:space="preserve">Fakta1: Fakta2: Kun Los Angelesia evakuoidaan, paikalle saapuu muun muassa ylikersantti Michael Nantz, Irakin sodan veteraani: Fakta3: Lenihan puuttuu ryhmästä haavoittumisensa jälkeen, Fakta4: helikopteri ei pysty ottamaan siviilejä mukaan painorajoitusten vuoksi, Fakta5: Stavrou ja Mottola ja loput kansalliskaartin joukoista kuolevat, kun taas Joe ja Martinez haavoittuvat taistelun seurauksena.</w:t>
      </w:r>
    </w:p>
    <w:p>
      <w:r>
        <w:rPr>
          <w:b/>
        </w:rPr>
        <w:t xml:space="preserve">Tulos</w:t>
      </w:r>
    </w:p>
    <w:p>
      <w:r>
        <w:t xml:space="preserve">Elokuun 12. päivänä 2011 suuret meteoriiteiksi luullut massat laskeutuvat valtameriin lähellä suuria rannikkokaupunkeja. Esineet paljastuvat avaruusaluksiksi, jotka sisältävät vihamielistä maan ulkopuolista elämää. Kun Los Angelesia evakuoidaan, Camp Pendletonista saapuu merijalkaväen sotilaita, joiden joukossa on Irakin sodan veteraani, ylikersantti Michael Nantz. Nantzin oli määrä aloittaa eläkkeelle jääminen, mutta hyökkäyksen vuoksi hänestä tehdään 2. pataljoonan 5. merijalkaväen merijalkaväen 2. pataljoonan Echo-komppanian 1. joukkueen vt. kersantti. Joukkue saapuu 2. luutnantti William Martinezin komennossa Santa Monican lentokentälle, joka on nykyään tukikohta. Muukalaisilla maajoukoilla ei ole ilmeisesti ilmatukea, joten ilmavoimat valmistautuvat pommittamaan Santa Monican aluetta mattopommilla, ja joukkue saa tehtäväkseen pelastaa siviilejä LAPD:n asemalta Länsi-Los Angelesissa ennen kolmen tunnin kuluttua tapahtuvaa pommitusta. Kun joukkue etenee Los Angelesin läpi, se joutuu väijytykseen ja kärsii useita tappioita. Nantz ottaa kaksi eloonjäänyttä, Imlay ja Harris, mukaansa etsimään Lenihania, joka puuttuu ryhmästä haavoittumisensa jälkeen. Taisteltuaan muukalaista vastaan he ryhmittyvät uudelleen ja lyöttäytyvät yhteen 40. jalkaväkidivisioonan armeijan kansalliskaartin sotilaiden ryhmän ja ilmavoimien tiedusteluteknikon kanssa. Elena Santosin kanssa. Poliisiasemalta joukkue löytää viisi siviiliä: eläinlääkäri Michele, lapset Hector Rincon, Kirsten, Amy ja Hectorin isä Joe. Pian saapuu helikopteri evakuoimaan haavoittuneita merijalkaväen sotilaita, mutta se ei pysty ottamaan siviilejä mukaan painorajoitusten vuoksi. Lentoonlähdön aikana muukalaisten ilmavoimat tuhoavat sen, ja Grayston, Guerrero, Lenihan ja Simmons kuolevat. Merijalkaväki ottaa evakuointia varten käyttöön hylätyn kaupunkibussin. Michelen ja Santosin avulla he myös elävöittävät haavoittuneen avaruusolennon ja löytävät sen vatsasta haavoittuvan kohdan sekä oivaltavat, että ufo-lentokoneet ovat lennokkeja, jotka jäljittävät uhreja radiolähetysten avulla. Santos paljastaa, että hänen tehtävänsä oli paikantaa avaruusolentojen keskuskomentokeskus, koska hän uskoi, että sen tuhoaminen deaktivoisi lennokit. I10-moottoritiellä heidän linja-autonsa joutuu hyökkäyksen kohteeksi, ja he huomaavat, että moottoritien liittymä on tuhottu. Merijalkaväen sotilaat vapauttavat siviilit moottoritien varrelta laskemalla heidät köysillä. Seuranneessa taistelussa merijalkaväen sotilaat Stavrou ja Mottola sekä loput kansalliskaartin joukoista saavat surmansa, kun taas sekä Joe, joka tarttuu kivääriin ja hyökkää yhden muukalaisen kimppuun, että luutnantti Martinez haavoittuvat. Martinez räjäyttää räjähteet bussin sisällä ja uhrautuu tappaakseen muukalaiset, jolloin Nantz saa komennon. Eloonjääneet sotilaat Nantz, Santos, Imlay, Kerns, Lockett, Harris, Adukwu ja siviilit pakenevat pommitusalueelta. Uutislähetyksessä arvellaan, että avaruusolennot etsivät Maan vettä polttoaineeksi ja yrittävät samalla asuttaa planeetan ja hävittää ihmiset. Ryhmä valmistautuu pommitukseen, mutta mitään ei tapahdu. Palatessaan tukikohtaan merijalkaväen sotilaat huomaavat sen tuhoutuneen ja armeijan vetäytyvän Los Angelesista. Merijalkaväen sotilaat aikovat saattaa siviilit vaihtoehtoiseen poistumispaikkaan. Joe kuolee lopulta haavoihinsa, ja Nantz lohduttaa Joen poikaa Hectoria. Lockett kohtaa Nantzin veljensä, kersantti Dwayne G. Lockettin ja muiden Nantzin viimeisellä komennuksella kuolleiden takia. He pääsevät yhteisymmärrykseen, kun Nantz selittää, että hän ajattelee heitä edelleen, ja luettelee jokaisen henkilön nimen, sotilasarvon ja sarjanumeron. Sitten Nantz sanoo, että eloonjääneet merijalkaväen sotilaat ansaitsevat siirtyä eteenpäin yhtenäisinä kunnioittaakseen kaatuneita tovereitaan, mukaan lukien Joeta hänen urheudestaan. He saavuttavat poistumispaikan ja evakuoituvat helikopterilla. Kopterista katkeaa lyhyeksi aikaa virta. Nantz arvelee, että he leijuvat muukalaisten komentokeskuksen yläpuolella, kun se välittää radioenergiaa lennokeilleen. Hän päättää tutkia aluetta yksin, mutta Nantzin tiimi vaatii häntä mukaansa. Maasta etsiessään merijalkaväen sotilaat vahvistavat suuren muukalaisaluksen läsnäolon. Kerns pyytää radiolla ohjuksia, joita Nantz ohjaa käsin lasermittarin avulla muiden puolustaessa asemaansa. Vaikka Kerns kuolee, kun lennokki kuuntelee hänen radiosignaalejaan, merijalkaväki onnistuu ohjaamaan ohjuksen komentomoduuliin, joka tuhoutuu. Muukalaisten maajoukot vetäytyvät, kun niiden hallitsemattomat lennokit putoavat maahan. Mojaven autiomaassa sijaitsevassa väliaikaisessa tukikohdassa Nantz, Imlay, Lockett, Harris ja Adukwu, alkuperäisen joukkueen selviytyjät Santosin kanssa, tervehditään sankareina. Lepokäskyistä huolimatta he aseistavat itsensä uudelleen ja liittyvät muiden merijalkaväen sotilaiden joukkoon valloittaakseen Los Angelesin takaisin, kun muut maat käynnistävät samanlaisia sotilasoperaatioita vihamielisiä lajeja vastaan.</w:t>
      </w:r>
    </w:p>
    <w:p>
      <w:r>
        <w:rPr>
          <w:b/>
        </w:rPr>
        <w:t xml:space="preserve">Esimerkki 1.2624</w:t>
      </w:r>
    </w:p>
    <w:p>
      <w:r>
        <w:t xml:space="preserve">Fakta1: Fakta2: hylkääminen johtuu kömpelöstä persoonallisuudesta ja aiemmasta yhteenotosta Bushwoodin presidentin Chandler Youngin kanssa, Fakta3: Webb haluaa pysyä poissa klubin päivittäisestä toiminnasta, Fakta4: Bushwoodin elitistiset jäsenet hylkäävät Jackin jäsenhakemuksen ja vetävät naruja asuntotoiminnan keskeyttämiseksi, Fakta5: Chandler on raivoissaan ajatuksesta, että pelkkä uusrikas yksilö voi voittaa hänet, ja palkkaa kapteeni Tom Everettin estämään Jackin osallistumisen.</w:t>
      </w:r>
    </w:p>
    <w:p>
      <w:r>
        <w:rPr>
          <w:b/>
        </w:rPr>
        <w:t xml:space="preserve">Tulos</w:t>
      </w:r>
    </w:p>
    <w:p>
      <w:r>
        <w:t xml:space="preserve">Kate Hartounian Jessica Lundy on varakkaan ja leskeksi jääneen armenialaista ja juutalaista syntyperää olevan kiinteistökehittäjän tytär. Innokkaana parantamaan elämäntilannettaan hän ystävystyy Miffy Young Chynna Phillipsin, snobistisen WASP-tytön kanssa, joka rohkaisee häntä ja hänen isäänsä liittymään heidän countryklubiinsa. Kate ja hänen isänsä Jack Jackie Mason hakevat jäsenyyttä Bushwoodiin, ensimmäisen elokuvan klubiin. Jack on itsetehty miljonääri, mutta pysyy rikkaudestaan huolimatta itsekeskeisenä, ystävällisenä ja anteliaana. Hänen karkea persoonallisuutensa kariutuu häneen useaan otteeseen. Kun nykyiset jäsenet tapaavat Jackin, joka rakentaa vähävaraisia asuntoja yläluokkaisemmille asuinalueille, hänen jäsenhakemuksensa hylätään. Hylkäys johtuu hänen kömpelöstä persoonastaan ja aiemmasta yhteenotosta Bushwoodin presidentin ja Miffyn isän Chandler Youngs Robert Stack -vaimon kanssa. Lumoava Cynthia Young Dina Merrill oli yrittänyt tuloksetta taivutella Jackia rakentamaan asuinkompleksinsa pois hänen asuinalueeltaan, mutta Jackin vähemmän hienovarainen snobismi saa Jackin jahtaamaan Cynthiaa puskutraktorilla. Tämänkaltaiset teot rakentavat kuilua Jackin ja Katen välille. Ty Webb Chevy Chase palaa, tällä kertaa klubien enemmistöomistajana, ja vaikka hän ihailee Jackia, hän pysyy mieluummin erossa klubien päivittäisestä toiminnasta. Bushwoodin elitistiset jäsenet hylkäävät Jackin jäsenhakemuksen ja vetävät naruista, jotta hänen asuntotoimintansa keskeytyisi. Kostoksi Jack ostaa Tyltä Bushwoodin osake-enemmistön ja muuttaa sen huvipuistoksi. Chandler, joka on raivoissaan ajatuksesta, että pelkkä nouveauriche-yksilö saisi yliotteen, palkkaa kapteeni Tom Everettin Dan Aykroydin, joka antaa Chandlerille koodinimen "rouva Esterhaus", lounasvaunusta käsin toimivan, kuorellisen palkkasoturin, estääkseen Jackia rakentamasta Bushwoodin tontille lisää rakennuksia. Kömpelö Everett päättää käyttää tähän räjähtäviä golfpalloja. Samaan aikaan Chandler käyttää lakimiehiään ja yhteyksiään lopettaakseen Jackin asuntorakennustyömaan. Webb ehdottaa, että kiista ratkaistaisiin herrasmiesten tavoin kohtaamalla toisensa golfottelussa. Jos Chandler voittaa, Jack menettää rakennustyömaansa ja country clubin, ja jos Jack voittaa, hän pitää Bushwoodin ja asuntoprojektin. Huolimatta Jackin huonosta suorituksesta ottelun alussa, onnekkaasti hän tasoittaa ottelun ennen viimeistä reikää. Reiän aikana Jack joutuu kuitenkin puttaamaan 50 jalan matkalta, kun taas Chandlerilla on edessään yksinkertainen kahden jalan puttaus. Webbin hänelle ennen ottelua antaman neuvon avulla Jack onnistuu käyttämään hengellistä laulua ja sanontaa be the ball (ole pallo) upottaakseen lähes mahdottoman putin. Chandlerin on upotettava helppo kahden jalan putti tasoittaakseen ottelun. Samaan aikaan Everett, joka typerästi ampuu itseään takapuoleen myrkkynuolella, ei onnistu eliminoimaan Jackia, kun rotta varastaa hänen räjähtävän pallonsa. Ilkikurinen hiirulainen korvaa Chandlerin pallon räjähtävällä pallolla, ja kun hänen perheensä kerääntyy rohkaisevasti hänen ympärilleen, kun hän napauttaa viimeisen lyönnin, pallo räjähtää ja Jack voittaa ottelun. Vaikka Kate on nolostunut isänsä teoista, hän on silti lojaali isälleen, mikä käy ilmi, kun hän säälii Miffyä, joka ehdottaa, että Kate vaihtaisi sukunimensä Hartounianista Hartiksi. Hämmentyneenä ajatuksesta kääntää selkänsä sukunimelleen Kate kääntää Miffylle selkänsä ja tekee sovinnon isänsä kanssa.</w:t>
      </w:r>
    </w:p>
    <w:p>
      <w:r>
        <w:rPr>
          <w:b/>
        </w:rPr>
        <w:t xml:space="preserve">Esimerkki 1.2625</w:t>
      </w:r>
    </w:p>
    <w:p>
      <w:r>
        <w:t xml:space="preserve">Fakta1: Fakta2: elokuva alkaa Gracien kuolemasta, Fakta3: isä lupaa viedä hänet Australian pohjoisimmalle kärjelle, Fakta4: matkalla käydään eri kaupungeissa, eri ravintoloissa ja kuuluisissa nähtävyyksissä, Fakta5: draama kehittyy Benin hukkumiskuoleman ympärillä.</w:t>
      </w:r>
    </w:p>
    <w:p>
      <w:r>
        <w:rPr>
          <w:b/>
        </w:rPr>
        <w:t xml:space="preserve">Tulos</w:t>
      </w:r>
    </w:p>
    <w:p>
      <w:r>
        <w:t xml:space="preserve">Shane Jacobson näyttelee Bootsia, joka vie isänsä Paul Hoganin kalastusmatkalle Australian pohjoisimpaan kärkeen, koska hänen isänsä kertoi hänelle lapsena jotain. Vaikka hän ei luultavasti ollut tosissaan eikä voi muistaa sitä, Boots päättää toteuttaa sen. He matkustavat Holden Kingswoodilla Victoriasta Cape Yorkin niemimaalle ja kulkevat Tamworthin kaltaisten kaupunkien läpi. Elokuva alkaa Gracien, Bootsin äidin ja Charliesin vaimon, kuolemalla. Gracien kuoleman jälkeen Boots menee tapaamaan Charlieta perheen maatilalle ja löytää hänet lukittuna taloon pimeässä, verhot vedettyinä. Boots katsoo seinällä olevaa kalenteria, jossa on kuva Cape Yorkista, ja muistaa isänsä luvanneen viedä hänet kalastamaan Australian pohjoisimmalla kärjellä. Matkan alkaessa Boots ja Charlie vaikuttavat jännittyneiltä, mutta päivien kuluessa he alkavat elvyttää isän ja Charlien suhdetta. Heidän matkansa aikana he vierailevat eri kaupungeissa, hengailevat eri ravintoloissa ja vierailevat kuuluisissa nähtävyyksissä. Matkalla he alkavat sovitella ja ilmaista tunteitaan Charlien vaimon ja Bootsin äidin Gracien hiljattaisesta kuolemasta ja Bootsin pojan Benin hukkumiskuoleman ympärillä kehittyvästä draamasta. He jopa auttavat 16-vuotiasta Jess-nimistä nuorta tyttöä pakenemaan poikaystäväänsä Tristania ja auttamaan häntä hänen unelmassaan päästä Tamworthin kuuluisaan maalaiskaupunkiin. Kolmikko onnistuu saapumaan kaupunkiin, ja Jess esittää yhden kappaleistaan kuuluisassa suuressa salissa ohitettuaan managerin. He työntävät Tristanin omistaman auton ulos parkkipaikalta yöllä ja päätyvät vahingoittamaan sitä. He lentävät pienellä lentokoneella, jonka lentäjä on Roy Billing. Lentokoneesta he näkevät Suuren valliriutan. Lentäjä lyö jatkuvasti korkeusmittaria, mikä saa Bootsin hermostumaan. Lentäjä jättää heidät kyydistä ja molemmat vilkuttavat hyvästiksi, kun se lähtee. Lopulta Charlie ja Boots pääsevät molemmat määränpäähänsä, Cape Yorkiin, Australian pohjoisimpaan kärkeen. He ottavat mukaansa onkivapansa ja lainaavat muutaman lauseen, joiden kanssa he matkasivat matkallaan. Kun lopputekstit pyörivät, saamme tietää, että musiikkialan manageri on löytänyt Jessin ja tehnyt singlen vastenmielisestä poikaystävästä. Lopputekstien lopussa näemme lyhyen pätkän, jossa Charlie ja Boots matkustavat Sydneyn satamasillan yli. He katsovat autostaan ylös ihmeissään, mikä saa Bootsin ihmettelemään, kuinka suuri silta on. Charlie vitsailee Joo... kuvittele, että sen maalaaminen olisi kaivannut Hoganin esi-nimistä ammattia työntekijänä.</w:t>
      </w:r>
    </w:p>
    <w:p>
      <w:r>
        <w:rPr>
          <w:b/>
        </w:rPr>
        <w:t xml:space="preserve">Esimerkki 1.2626</w:t>
      </w:r>
    </w:p>
    <w:p>
      <w:r>
        <w:t xml:space="preserve">Fakta1: Dan Dolan In on poliisin viisastelukomedia, Fakta2: Fakta3: hajamielinen sisko on rakastunut Duke Castageen, Fakta4: Duke tekee leikkiä Katen kanssa, Fakta5: Me and Galin ohjasi Raoul Walsh ja George Walshin veli.</w:t>
      </w:r>
    </w:p>
    <w:p>
      <w:r>
        <w:rPr>
          <w:b/>
        </w:rPr>
        <w:t xml:space="preserve">Tulos</w:t>
      </w:r>
    </w:p>
    <w:p>
      <w:r>
        <w:t xml:space="preserve">Dan Dolan Spencer Tracy on Dan Dolanin viisastelevassa komediassa poliisi, jonka toimialueena on New Yorkin ranta-alue. Dan on ihastunut Helen Riley Joan Bennettiin, halvan kuppilan sharptonged tarjoilijattareen, kun taas hänen hajamielinen siskonsa Kate Marion Burns on rakastunut Duke Castage George Walshiin, likaiseen matala-arvoiseen gangsteriin. Duke yrittää iskeä Katea, mutta sekä Helen että Dan tietävät, että hän on huono uutinen, ja Dan haluaa saada Duken telkien taakse ennen kuin hän voi särkeä Katen sydämen. Minä ja tyttöystäväni -elokuvan ohjasi Raoul Walsh, yksi studiojärjestelmän suurista taitajista - ja myös roistoa näyttelevän George Walshin veli.</w:t>
      </w:r>
    </w:p>
    <w:p>
      <w:r>
        <w:rPr>
          <w:b/>
        </w:rPr>
        <w:t xml:space="preserve">Esimerkki 1.2627</w:t>
      </w:r>
    </w:p>
    <w:p>
      <w:r>
        <w:t xml:space="preserve">Fakta1: näkökulma osoittaa varoituksen pahasta, Fakta2: Fakta3: Kinderman vie ystävänsä katsomaan keskinäistä suosikkielokuvaa, Fakta4: Dyer on sairaalahoidossa, kun seinään on kirjoitettu sanoja Dyerin verellä, Fakta5: Richmondin poliisi pitää salassa alkuperäisen Gemini Killer -murhaajan todelliset silpomiset.</w:t>
      </w:r>
    </w:p>
    <w:p>
      <w:r>
        <w:rPr>
          <w:b/>
        </w:rPr>
        <w:t xml:space="preserve">Tulos</w:t>
      </w:r>
    </w:p>
    <w:p>
      <w:r>
        <w:t xml:space="preserve">Elokuva alkaa jonkun Georgetownin kaduilla vaeltavan henkilön näkökulmasta, ja ääni kertoo meille, että näen unia... ruususta... ja putoamisesta alas pitkiä portaita. Näkökulma näyttää varoituksen pahasta, joka on saapumassa myöhemmin samana iltana kirkkoon. Kuuluu demonista murinaa. Lehdet ja muut katujätteet lentävät yhtäkkiä kirkkoon, kun krusifiksi herää henkiin. Sitten leikataan luutnantti William F. Kindermaniin rikospaikalla, jossa 12-vuotias Thomas Kintry -niminen poika on murhattu. Kinderman vie ystävänsä, pappi Isä Dyerin, katsomaan heidän keskinäistä suosikkielokuvaansa Ihmeellinen elämä. Kinderman kertoo myöhemmin aamulla tutkimansa pojan murhan karmeat yksityiskohdat, mukaan lukien pojan ristiinnaulitseminen. Pian tapahtuu toinenkin murha - pappi löydetään katkaistuna päänsä kirkosta. Dyer joutuu pian sairaalaan - ja hänet löydetään seuraavana päivänä murhattuna - ja seinään on kirjoitettu Dyerin verellä teksti ITS A WONDERFULL LIFE. Rikospaikoilla olevat sormenjäljet eivät täsmää, mikä viittaa siihen, että jokaisesta rikoksesta on vastuussa eri henkilö. Kinderman kertoo sairaalan henkilökunnalle syyn levottomuuteensa: seitsemäntoista vuotta sitten teloitettiin ilkeä sarjamurhaaja James The Gemini Venamun, joka leikkasi jokaiselta uhrilta oikean etusormen irti ja kaiversi vasemman käden kämmeneen Kaksosten horoskooppimerkin. Kinderman huomasi kolmen uuden uhrin kädet ja varmisti, että Kaksosten merkki on ollut niissä. Kaksosmurhaaja käytti myös aina ylimääräistä L-kirjainta tiedotusvälineille lähettämissään muistiinpanoissa, kuten usefull tai carefull. Lisäksi Richmondin poliisin murharyhmä piti vääränlaisten tunnustusten suodattamiseksi Richmondin poliisin murharyhmässä salassa alkuperäisen Kaksosmurhaajan todelliset silpomiset; sanomalehtien annettiin virheellisesti uutisoida, että vasemmanpuoleinen keskisormi oli katkaistu ja että uhrin selkään oli kaiverrettu Kaksoset-merkki. Kinderman vierailee psykiatrian osaston johtajan, tohtori Templen luona, joka kertoo selli 11:ssä olevan miehen historiasta, jonka mukaan hänet löydettiin vaeltelemasta päämäärättömästi seitsemäntoista vuotta sitten muistinmenetyksen kanssa. Mies oli lukkojen takana, katatoninen, kunnes äskettäin hänestä tuli väkivaltainen ja hän väitti olevansa Kaksosmurhaaja. Kinderman näkee, että potilas muistuttaa hänen kuollutta ystäväänsä isä Damien Karrasia. Potilas ilmaisee tietämättömyytensä isä Karrasista, mutta ylpeilee tappaneensa isä Dyerin. Seuraavana aamuna hoitaja ja tohtori Temple löydetään kuolleina. Kinderman palaa tapaamaan potilasta selliin 11, joka väittää, että teloituksen jälkeen hänen sielunsa siirtyi Karrasin kuolevaan ruumiiseen. Geminin henkinen mestari, joka oli riivannut Regan MacNeil -tytön, oli raivoissaan siitä, että hänet oli työnnetty ulos lapsen ruumiista, ja se kostaa asettamalla Geminin tappajan sielun isä Karrasin ruumiiseen. Joka ilta Kaksosmurhaajan sielu lähtee Karrasin ruumiista ja riivaa muualla sairaalassa olevat vanhukset, joilla on seniili dementia, ja käyttää heitä murhien tekemiseen. Kaksosmurhaaja pakotti tohtori Templen tuomaan Kindermanin luokseen tai hän kärsisi sanoinkuvaamattomalla tavalla - Temple ei kestänyt painetta, ja hän teki itsemurhan. Kaksosmurhaaja riivaa vanhan naisen, joka yrittää epäonnistuneesti murhata Kindermanin tyttären. Riivattu potilas hyökkää Kindermanin kimppuun, mutta hyökkäys loppuu äkillisesti, kun pappi, isä Paul Morning Nicol Williamson, astuu selliin 11 johtavalle käytävälle ja yrittää manata potilaan. Geminin suojelija puuttuu tilanteeseen, ottaa haltuunsa potilaan ruumiin, ja pappi lähes tapetaan. Kinderman saapuu ajoissa paikalle ja yrittää eutanasiaa Karrasille löydettyään papin ruumiin, mutta riivattu Karras heittää hänet seinään. Isä Morning onnistuu hetkeksi palaamaan tajuihinsa ja sanoo Karrasille, Damien, taistele häntä vastaan. Karras saa hetkeksi takaisin vapaan tahtonsa ja huutaa Kindermanille: Bill, nyt! Ammu nyt! Tapa minut nyt! Kinderman ampuu revolverillaan useita kertoja ja osuu Karrasia rintaan haavoittaen häntä kuolettavasti. Kaksonen on nyt poissa... ja Karras on vihdoin vapaa. Heikosti hengittäen hän sanoo: "Me voitimme, Bill. Nyt vapauta minut. Kinderman asettaa revolverinsa Karrasin päätä vasten - ja ampuu. Elokuva päättyy, kun Kinderman seisoo Karrasin haudan päällä.</w:t>
      </w:r>
    </w:p>
    <w:p>
      <w:r>
        <w:rPr>
          <w:b/>
        </w:rPr>
        <w:t xml:space="preserve">Esimerkki 1.2628</w:t>
      </w:r>
    </w:p>
    <w:p>
      <w:r>
        <w:t xml:space="preserve">Fakta1: Fakta2: valtakunta kokee hirmuhallinnon, Fakta3: tietäjä tulee valtakuntaan pojan ja tytön kanssa, Fakta4: Karikalan toimii samalla ihmisten tosiasiallisena johtajana, Fakta5: Kala ja Karikalanin seuraajat jäävät armeijan vangiksi.</w:t>
      </w:r>
    </w:p>
    <w:p>
      <w:r>
        <w:rPr>
          <w:b/>
        </w:rPr>
        <w:t xml:space="preserve">Tulos</w:t>
      </w:r>
    </w:p>
    <w:p>
      <w:r>
        <w:t xml:space="preserve">Urvasi Anjali Devi on kuningas Serukalathur Saman nuori rakastajatar. Oman rakastajattarensa S. A. Natarajanin avulla hän työntää kuninkaan veneestä ja anastaa tämän vallan. Urvasi nimittää itsensä uudeksi hallitsevaksi kuningattareksi, ja valtakunta kokee hirmuhallinnon. Palatsi, jossa valtakunnan kaksi prinssiä asuu, poltetaan. Kuningatar ottaa itselleen kaikki valtaoikeudet ja tappaa kaikki mahdolliset vastustajat, myös rakastajansa. Kuningaskuntaan saapuu tietäjä poikansa ja tytön kanssa ja liittyy kuningattaren neuvonantajaksi. Vuodet vierivät. Tietäjän poika Veerangan S. V. Sahasranamam nimitetään armeijan komentajaksi. Samaan aikaan maaseudulla Karikalan M. G. Ramachandran toimii kansan tosiasiallisena johtajana, auttaa kansaa eri tavoin ja taistelee kuningattaren väärinkäytöksiä vastaan. Kun hänestä tulee suuri uhka kuningattarelle, kuningatar määrää hänet vangittavaksi. Veerangan lähettää Kala Madhuri Devin, salaviisaan vakoojaksi kasvattaman tytön, Karikalanin luokse, mutta tämä rakastuu Karikalaniin. Karikalan saa Jumalattarelta säännöllisin väliajoin ohjeita siitä, mitä on tehtävä, ja hän noudattaa niitä. Kuningatar pelästyy aavetta, joka ilmestyy säännöllisesti ja varoittaa häntä lähestyvästä rangaistuksesta, jonka hän ansaitsee vääryyksistään. Kala ja Karikalansin seuraajat joutuvat armeijan vangiksi. Karikalan johtaa henkilökohtaisesti heidän pelastustehtäväänsä. Vankilassa hän saa jumalattarelta ohjeet vangita myös kuningatar. Hän pelastaa väkensä, vangitsee kuningattaren ja vie hänet piilopaikkaansa. Kun haamu ilmestyy sinne, hän tunnustaa rikoksensa kuninkaan tappamisesta. Kun kuningatar aiotaan teloittaa, Veerangan armeija saapuu paikalle ja vangitsee kaikki. Veerangan saa myös selville, että tietäjä, jota kutsutaan myös nimellä Marmayogi, on hänen isänsä, ja hän on antanut tietoja Karikalanille salaa. Siksi hänetkin pidätetään petturina. Kuningatar palaa valtaistuimelleen ja määrää teloitettavaksi tietäjän, Karikalanin ja muut. Kun Karikalania ollaan tappamassa, tietäjä paljastaa totuuden kuninkaasta ja ilmoittaa Veeranganille, että Karikalan on hänen isoveljensä. Kun Veerangan vaatii saada tietää, missä kuningas on, tietäjä riisuu valepukunsa. Kaikkien yllätykseksi hän paljastaa olevansa syrjäytetty kuningas ja kertoo, mitä tapahtui. Vaikka kuningatar ja hänen rakastajansa yrittivät tappaa hänet, hän pakeni veden alle joogataitojensa avulla ja otti mukaansa poikansa ja armeijan komentajan tyttären Kalan. Hän palasi valtakuntaansa tietäjän valepuvussa nuoremman poikansa Veerangananin ja Kalan kanssa ja jätti Karikalanin metsään. Kuningatar järkyttyi nähdessään kuolleen kuninkaan paluun ja kuoli. Kuningas ilmoittaa, että hänen lapsensa Karikalan ja Veerangan ovat nyt hallitsijoita.</w:t>
      </w:r>
    </w:p>
    <w:p>
      <w:r>
        <w:rPr>
          <w:b/>
        </w:rPr>
        <w:t xml:space="preserve">Esimerkki 1.2629</w:t>
      </w:r>
    </w:p>
    <w:p>
      <w:r>
        <w:t xml:space="preserve">Fakta1: hän ja palvelija Henry Leek palaavat Englantiin, Fakta2: Alice Chalice tapaa Leekin ensimmäistä kertaa, Fakta3: Leek oli lähettänyt Alicelle valokuvan, jossa hän ja Priamos ovat yhdessä, Fakta4: Alicen tulot panimon osakkeista katoavat panimon mukana, Fakta5: Priamuksen kuolema ja ostaja on vienyt Oxfordin oikeuteen.</w:t>
      </w:r>
    </w:p>
    <w:p>
      <w:r>
        <w:rPr>
          <w:b/>
        </w:rPr>
        <w:t xml:space="preserve">Tulos</w:t>
      </w:r>
    </w:p>
    <w:p>
      <w:r>
        <w:t xml:space="preserve">Priam Farrel Roland Young on Englannin suurin taidemaalari. Hän on erakko, joka vihaa mainetta, on ollut poissa Englannista eikä ole koskaan nähnyt edes agenttiaan. Kun eräs nainen erehtyy luulemaan, että hän on kosinut häntä, hän ja hänen palvelijansa Henry Leek palaavat kiireesti Englantiin. Kun Leek kuolee pian sen jälkeen keuhkokuumeeseen, hoitava lääkäri luulee häntä Priamoksi ja ilmoittaa asiasta lehdistölle. Oikea Priamos on iloinen siitä, että kaikki luulevat häntä palvelijakseen, jopa hänen serkkunsa Duncan, joka ei ole nähnyt Priamosta sitten 12-vuotiaana. Kun Priam on yrittänyt useaan otteeseen selvittää erehdyksen, hän luovuttaa. Hän menee hotelliin, jossa hän tapaa Alice Chalice Lillian Gishin, joka oli saanut yhteyden Leekiin avioliittotoimiston kautta ja jonka oli sattumalta määrä tavata Leek siellä ensimmäistä kertaa. Leek oli lähettänyt hänelle valokuvan, jossa hän ja Priam olivat yhdessä, joten hän tekee saman virheen. Priam pitää häntä hyvin miellyttävänä seurana. Hänellä on epäilyksiä, kun hän kuulee, että hänelle annetaan suuri kunnia tulla haudatuksi Westminsterin luostariin, mutta jälleen kerran hän ei pysty vakuuttamaan ketään, Liisaa myöten, siitä, että hän on maalari. Hän on onnellinen voidessaan naida Alicen ja elää rauhallista maalaiselämää. Sitten Alicen panimo-osakkeista saamat tulot katoavat panimon mukana, mutta Priam vakuuttaa, että hän voi elättää Alicen myymällä joitakin maalauksiaan. Priam on kuitenkin epäileväinen. Siitä huolimatta hän myy joitakin maalauksia, lähinnä kehyksiä varten. Yksi maalaus kulkee useiden käsien kautta ja päätyy lopulta Oxfordille, Priamin vanhalle agentille, joka tunnistaa taiteilijan tyylin. Oxford ostaa kaikki Priamin uudet maalaukset ja myy ne eteenpäin taaten, että ne ovat aitoja Farreleita. Oxford jäljittää Priamin ja pyytää häntä paljastamaan, että hän on yhä elossa. Kävi ilmi, että yhdessä Oxfordin myymistä maalauksista oli päiväys 1932, kaksi vuotta Priamin kuoleman jälkeen, ja ostaja on haastanut Oxfordin oikeuteen. Priam kieltäytyy jyrkästi, joten Oxford ottaa toisen lähestymistavan ja julkaisee ilmoituksen, jossa hän pyytää tietoja Henry Leekistä. Leekin leski ilmestyy paikalle seuranaan hänen papistonsa pojat John ja Henry. Hänen miehensä jätti hänet noin 25 vuotta aiemmin kaksospoikien syntymän jälkeen. Hän tunnistaa Priamin mieheksi. Priam pakenee heti tilaisuuden tullen, mutta Alice on enemmän kuin valmis haasteeseen. Hän kuvaa Henrynsä väkivaltaiseksi eikä täysin tervejärkiseksi ja huomauttaa, että siitä tulisi skandaali. Leekit lähtevät hätäisesti. Siitä huolimatta Priam saa oikeuden eteen. Todistuksen aikana hänen serkkunsa Duncan muistelee, että hänellä on kaksi luomea kaulassaan. Priam kieltäytyy jääräpäisesti näyttämästä niitä, mutta Liisa suostuttelee hänet siihen. Sen jälkeen Priam ja Alice purjehtivat pois saadakseen yksityisyytensä takaisin.</w:t>
      </w:r>
    </w:p>
    <w:p>
      <w:r>
        <w:rPr>
          <w:b/>
        </w:rPr>
        <w:t xml:space="preserve">Esimerkki 1.2630</w:t>
      </w:r>
    </w:p>
    <w:p>
      <w:r>
        <w:t xml:space="preserve">Fakta1: Fakta2: Nuori lääketieteen opiskelija John Wesley joutuu ristiriitaan Forsterin kylmän pragmatismin ja Cunninghamin humanististen asenteiden välillä: Asiat kärjistyvät, Fakta3: Beaven valitsee uran ja lähestyvän avioliiton opiskelutoverin Audrey Hiltonin pään välillä, Fakta4: Forster vakuuttaa Audreyn palaamaan kotimaahansa Kiinaan, Fakta5: Audrey ottaa Forsterin neuvon vastaan.</w:t>
      </w:r>
    </w:p>
    <w:p>
      <w:r>
        <w:rPr>
          <w:b/>
        </w:rPr>
        <w:t xml:space="preserve">Tulos</w:t>
      </w:r>
    </w:p>
    <w:p>
      <w:r>
        <w:t xml:space="preserve">Nuori lääketieteen opiskelija John Wesley Beaven joutuu erilleen tohtori Forster Akim Tamiroffin kylmästä pragmatismista ja ystävällisen tohtori Cunningham William Collier vanhemman humanistisista asenteista. Asiat kärjistyvät, kun Beaven joutuu valitsemaan uransa ja lähestyvän avioliiton opiskelutoverinsa Audrey Hiltonin Dorothy Lamourin kanssa. Tohtori Forster suostuttelee Audreyn palaamaan kotimaahansa Kiinaan ja antamaan Howardin jatkaa opintojaan häiriöttä. Beaven noudattaa Forsterin neuvoa, mutta Howard seuraa häntä. Idässä hän loukkaantuu pommin räjähdyksessä, ja tilapäisessä sairaalassa tohtori Forster joutuu tekemään riskialttiin leikkauksen pelastaakseen hänen henkensä.</w:t>
      </w:r>
    </w:p>
    <w:p>
      <w:r>
        <w:rPr>
          <w:b/>
        </w:rPr>
        <w:t xml:space="preserve">Esimerkki 1.2631</w:t>
      </w:r>
    </w:p>
    <w:p>
      <w:r>
        <w:t xml:space="preserve">Fakta1: tarina perustuu Intian historialliseen tapahtumaan 1500-luvulla, Fakta2: Fakta3: Chola-kuningas Veerasekhara Chola syrjäytti Pandya-kuningas Chandrasekhara Pandyanin, Fakta4: Srikrishnadevaraya lähetti Nagama Nayakin Chandrasekhara Pandyanin avuksi, Fakta5: Srikrishnadevaraya ihaili isän ja pojan ritarillisuutta.</w:t>
      </w:r>
    </w:p>
    <w:p>
      <w:r>
        <w:rPr>
          <w:b/>
        </w:rPr>
        <w:t xml:space="preserve">Tulos</w:t>
      </w:r>
    </w:p>
    <w:p>
      <w:r>
        <w:t xml:space="preserve">Tarina perustuu Intian historialliseen tapahtumaan 1500-luvulla. Se kertoo Viswanatha Nayakin voiton isästään osoittaakseen omistautumistaan Srikrishnadevarayalle. Viswanatha Nayak Krishna on Nagama Nayak Sivaji Ganesanin poika, Vijayanagaran valtakunnan Srikrishnadevaraya Krishnam Rajun menestyksekäs kenraali. Chola-kuningas Veerasekhara Chola hyökkää Madurain kuningaskuntaan ja syrjäyttää Pandya-kuningas Chandrasekhara Pandyanin, joka oli Srikrishnadevarayan suojeluksessa. Tästä syystä raivostunut Srikrishnadevaraya lähettää Nagama Nayakin Chandrasekhara Pandyanin avuksi. Nagama Nayak kukisti Veerasekhara Cholan ja valtasi Madurain, mutta sitten hän yhtäkkiä luopui uskollisuudestaan ja kieltäytyi auttamasta Chandrasekhara Pandyania, joka anasti valtaistuimen. Niinpä Viswanatha Nayak ilmoittautuu vapaaehtoiseksi kohtaamaan isänsä taistelukentällä. Nagama Nayak kukistetaan ja Viswanatha Nayakin uskollisuus todistetaan. Srikrishnadevaraya ihailee sekä isän että pojan ritarillisuutta ja tekee Viswanatha Nayakista Madurain ja muiden alueiden kuvernöörin.</w:t>
      </w:r>
    </w:p>
    <w:p>
      <w:r>
        <w:rPr>
          <w:b/>
        </w:rPr>
        <w:t xml:space="preserve">Esimerkki 1.2632</w:t>
      </w:r>
    </w:p>
    <w:p>
      <w:r>
        <w:t xml:space="preserve">Fakta1: Fakta2: Angar järjestää avioliiton Laxmi Devin tyttären kanssa: Fakta3: Laxmi vakuuttaa Anjalin huijaamaan Jain rakastumaan häneen ja aiheuttamaan eripuraa perheessä, Fakta4: Jai hylkää aluksi Anjalin ja päättää antaa hänelle ja perheelle opetuksen, Fakta5: Anjalin avioliitto on vahvistettu Laxmin asianajajan pojan kanssa.</w:t>
      </w:r>
    </w:p>
    <w:p>
      <w:r>
        <w:rPr>
          <w:b/>
        </w:rPr>
        <w:t xml:space="preserve">Tulos</w:t>
      </w:r>
    </w:p>
    <w:p>
      <w:r>
        <w:t xml:space="preserve">Kaksikymmentä vuotta sitten Angar Chand Amrish Puri eli varakkaassa elämäntyylissä intialaisessa pikkukaupungissa vaimonsa Parvatin ja neljän poikansa Balramin Jackie Shroffin, Kishan Paresh Rawalin, Shakti Arbaaz Khanin ja vauva Jai Akshaye Khannan kanssa. Koska Balram on naimisiinmenoiässä, Angar järjestää hänelle avioliiton Laxmi Devi Laxmin tyttären kanssa, joka vastustaa tätä avioliittoa. Hääseremonian aikana Laxmi käskee poikiaan Surajbhania ja Pratapia poistamaan sisarensa väkisin. Vihaisena Laxmin aviomies ottaa aseen ja ampuu Balramia, mutta sen sijaan Parvati saa osuman ja kuolee. Tämän jälkeen Laxmi naittaa tyttärensä Kashinath Shakti Kapoorille. Raivostunut Angar hirttää Laxmin aviomiehen kuoliaaksi, hänet pidätetään ja tuomitaan 14 vuodeksi vankilaan. Palattuaan takaisin hän tekee selväksi, että naisia ei päästetä hänen taloonsa, ja laittaa kyltin portille, ja kieltää poikiaan menemästä naimisiin. Anjali Kareena Kapoor on Laxmis pojantytär, joka opiskelee yliopistossa Jain kanssa. Angar ja hänen perheensä saavat tietää, että Anjali on menossa naimisiin, ja he yrittävät purkaa kihlauksen. Jai nöyryyttää Anjalia, kun tämä palaa yliopistoon epäonnistuneen kihlauksen jälkeen. Laxmi suostuttelee Anjalin huijaamaan Jain rakastumaan häneen aiheuttaakseen eripuraa perheeseen. Jai tapaa Anjalin, joka myöntää avoimesti olevansa ihastunut Jaihin. Jai torjuu Anjalin ensin, mutta päättää sitten antaa hänelle ja hänen perheelleen opetuksen. Molemmat teeskentelevät rakastavansa toisiaan, mutta sittemmin Anjali ja Jai myöntävät suunnitelmansa. Molemmat lähtevät omille teilleen, mutta huomaavat olevansa rakastuneita toisiinsa. Jotta Jai voisi mennä naimisiin, hänen on ensin vakuutettava vanhemmat veljensä naimisiin, vaikkakin turhaan, sillä kukaan heistä ei halua edes harkita tätä vaihtoehtoa. Onnekas Arshad Warsi, Jain ystävä, saa selville, että Kishan, näennäisesti selibaatissa elävä lordi Hanumanin palvoja, elää kaksoiselämää Murarina, joka on ollut naimisissa Gangapurista kotoisin olevan naisen, Gopi Farha Naazin, kanssa seitsemän vuotta, ja hänellä on kaksi lasta, poika ja tytär. Kun Angar saa tietää asiasta, hän potkii Kishanin ja Jain ulos talostaan, koska Jai tukee Kishanin avioliittoa. Anjalin avioliitto on sovittu Laxmisin asianajajien pojan Sharad Kelkarin kanssa. Kun Jai ja Anjali tunnustavat perheelleen rakkautensa toisiinsa, Anjalin sedät Pratap ja Surajbhan lähestyvät Angaria ja pyytävät häntä auttamaan heitä estämään Jain häiritsemästä Anjalin sovittua avioliittoa. Jai, Kishan, Gopi ja Lucky hiipivät hääpaikalle Anjalin sedän Veeru Sunil Shettyn avulla. Jai pukeutuu sulhaseksi ja käy läpi häärituaalit. Jai paljastuu ja kertoo isälleen, että hän ei aio suorittaa häiden viimeisiä vaiheita ilman tämän hyväksyntää. Balram, joka aiemmin oli tukenut eniten isänsä mentaliteettia, käskee lopulta Jain laittaa vihkikaulakorun Anjalin kaulaan, jolloin häät ovat valmiit. Jai estyy aluksi yrittämästä sitä, mutta lopulta hän ja Anjali menevät naimisiin. Anjali pyytää isoäitiään lopettamaan riidan ja Jai pyytää isältään anteeksi. Angar poistuu häistä ja pohtii kotimatkalla kaikkia poikansa tekoja. Kaikki veljekset ja kaksi vaimoa saapuvat portille. Angar katsoo poikiaan, ottaa kyltin pois portilta ja toivottaa vihdoin naiset tervetulleiksi takaisin perheeseensä.</w:t>
      </w:r>
    </w:p>
    <w:p>
      <w:r>
        <w:rPr>
          <w:b/>
        </w:rPr>
        <w:t xml:space="preserve">Esimerkki 1.2633</w:t>
      </w:r>
    </w:p>
    <w:p>
      <w:r>
        <w:t xml:space="preserve">Fakta1: Fakta2: koko ajatus TV on turha häiriötekijä ja turmelee nykypäivän nuorisoa, Fakta3: Chris At on kumppani työtä, Fakta4: Alice ei n't ollut seksiä Chrisin kanssa, Fakta5: vanhemmat olivat olleet intiimi ennen häät</w:t>
      </w:r>
    </w:p>
    <w:p>
      <w:r>
        <w:rPr>
          <w:b/>
        </w:rPr>
        <w:t xml:space="preserve">Tulos</w:t>
      </w:r>
    </w:p>
    <w:p>
      <w:r>
        <w:t xml:space="preserve">Chris Walters on onnellisesti naimisissa oleva kahden lapsen isä. Hän hiipii kotiin 13. hääpäivänsä kunniaksi vaimolleen Alicelle lahja, timanttirintakoru, ja hänellä on halu romanttiseen välituntisuhteeseen. Seurauksena on keskeytyksiä. Jos heidän lapsensa, Debbie ja Okkie, eivät tarvitse jotakin, heidän kotiapulaisensa Millie tai Alicen äiti Lilly on puhelimessa. Sitten saapuu kaksi lähettiä, jotka tuovat uuden television. Se on lahja Alicen vanhemmilta, Lillyltä ja Arthurilta. Chris ei ole tyytyväinen. Hän inhoaa televisiota ja pitää koko televisiota turhana häiriötekijänä ja turmelevana vaikutuksena nykypäivän nuorisoon. Töissä Chrisin työparina on Bud, joka yrittää kosiskella uutta asiakasta, Jeanette Revereä, naista, joka on eronnut neljä kertaa. Jeanette hämmästelee nykypäivänä, että pariskunta voi pysyä onnellisesti naimisissa yhtä kauan kuin Waltersit. Juhlaillallisella Chris paljastaa, että hän ja Alice harrastivat seksiä vuosi ennen avioliittoa. Lilly ja Arthur loukkaantuvat, sillä he ovat olleet siinä käsityksessä, että Alice ei harrastanut seksiä Chrisin kanssa ennen kuin he olivat menneet naimisiin. He ryntäävät ulos. Chris on niin vihainen, että hän potkaisee uuden television ruudun sisään. Hän riitelee Alicen kanssa ja joutuu viettämään hääpäivänsä sohvalla nukkuen. Budilta saapuu lahja - toinen televisio. Chris on taas ärtynyt, mutta lupaa, ettei aiheuta kohtausta tällä kertaa. Kun he kuitenkin laittavat sen päälle, Kids Kouncil -nimisessä ohjelmassa on hänen tyttärensä Debbie vieraana. Lapsi puhuu kaikkien kuultavaksi, että hänen vanhemmillaan on avio-ongelmia ja että he olivat olleet läheisiä ennen häitään. Chris potkaisee jälleen television sisään. Chris ryntää tällä kertaa ulos talosta. Toisaalla Alicen vanhemmilla on myös riitaa, joka johtaa lopulta siihen, että Lilly yrittää muuttaa tyttärensä luokse. Kaikki ovat nyt vihaisia. Hätääntynyt Chris haluaa tulla kotiin. Alicen mielestä kukaan ei välitä hänestä. Hän aikoo itse lähteä kotoa. Perhelääkäri kuitenkin ilmoittaa Alicelle yhtäkkiä, että hän on raskaana. Hän päättää antaa Chrisille vielä yhden mahdollisuuden, kun hän saa lahjaksi vielä yhden television. Tällä kertaa se on Chrisiltä.</w:t>
      </w:r>
    </w:p>
    <w:p>
      <w:r>
        <w:rPr>
          <w:b/>
        </w:rPr>
        <w:t xml:space="preserve">Esimerkki 1.2634</w:t>
      </w:r>
    </w:p>
    <w:p>
      <w:r>
        <w:t xml:space="preserve">Fakta1: fiktiivinen Kanaalin saari Armorel on miehitetty pienellä saksalaisten joukkojen varuskunnalla Hauptmann Weissin hyväntahtoisen komennon alaisuudessa, Fakta2: perinnöllinen hallitsija on Britannian armeijassa lähdössä, Fakta3: Venus on evakuoinnin aikana jäänyt saaren taakse, Fakta4: Morland saa tehtäväkseen pelastaa Venus, Fakta5: Suzerainin sisko palvelee Walesissa apujoukkojen armeijan kokkina.</w:t>
      </w:r>
    </w:p>
    <w:p>
      <w:r>
        <w:rPr>
          <w:b/>
        </w:rPr>
        <w:t xml:space="preserve">Tulos</w:t>
      </w:r>
    </w:p>
    <w:p>
      <w:r>
        <w:t xml:space="preserve">Vuonna 1940, Ranskan kukistumisen jälkeen, Armorelin kuvitteellisen Kanaalisaaren miehittää pieni saksalaisjoukkojen varuskunta Hauptmann Weiss George Coulourisin hyväntahtoisen komennon alaisuudessa. Hän huomaa, että perinnöllinen hallitsija, Suzerain, on poissa brittiarmeijan palveluksessa, ja jättää Provostin vastuulleen. Lontoossa maatalousministeriö huomaa, että saaren evakuoinnin aikana Venus, palkittu kantarehu, on jäänyt saarelle. He pyytävät sotaministeriötä tekemään jotain kiireellisesti lehmän verenperimän arvon vuoksi, ja majuri Morland David Niven saa tehtäväkseen Venuksen pelastamisen. Kun hän huomaa, että Suzerainin sisko Nicola Fallaize Glynis Johns on Walesissa palvelemassa Auxiliary Territorial Service -armeijan keittäjänä, hänet lähetetään nopeasti sotaministeriöön, ja he kaksi yhdessä radio-operaattorikersantin ja paikalliset vedet tuntevan Kanaalisaarelainen merivoimien upseerin kanssa laskeutuvat saarelle. He ottavat yhteyttä Provostiin ja saavat selville, että Hauptmann, joka siviilissä on karjankasvattaja, aikoo lähettää lehmän Saksaan. Kilpaillessaan kilpaa sitä vastaan, että saksalaiset eivät huomaisi heidän läsnäoloaan, he vievät lehmän rannalle ja erikoisaluksen avulla kuninkaallisen laivaston moottoritorpedoveneeseen, joka vie heidät Britanniaan, vaikka saksalaiset Eboat ajavat heitä takaa.</w:t>
      </w:r>
    </w:p>
    <w:p>
      <w:r>
        <w:rPr>
          <w:b/>
        </w:rPr>
        <w:t xml:space="preserve">Esimerkki 1.2635</w:t>
      </w:r>
    </w:p>
    <w:p>
      <w:r>
        <w:t xml:space="preserve">Fakta1: Fakta2: Kuningatar lupaa androgyyniselle nuorelle aatelismiehelle, jonka nimi on lyhyesti suuri maa-alue ja sille rakennettu linna sekä avokätinen rahalahja: Orlando suostuu loistavaan eristäytymiseen linnassa parin vuosisadan ajan, Fakta3: kirjallisuuden toimittajaa esittää edesmennyt Heathcote Williams sama näyttelijä, Fakta4: Englantia kutsutaan vihreäksi ja miellyttäväksi maaksi, Fakta5: Kuningatar Anne ei ollut valtaistuimella tosiasiaa</w:t>
      </w:r>
    </w:p>
    <w:p>
      <w:r>
        <w:rPr>
          <w:b/>
        </w:rPr>
        <w:t xml:space="preserve">Tulos</w:t>
      </w:r>
    </w:p>
    <w:p>
      <w:r>
        <w:t xml:space="preserve">Tarina alkaa Elisabetin ajalta, vähän ennen kuningatar Elisabet I:n kuolemaa. Kuolinvuoteellaan kuningatar lupaa androgyyniselle nuorelle aatelismiehelle nimeltä Orlando suuren maa-alueen ja sille rakennetun linnan sekä anteliaan rahalahjan; sekä Orlando että hänen perillisensä saisivat pitää maan ja perinnön ikuisesti, mutta Elisabet testamenttaa sen hänelle vain, jos hän suostuu epätavalliseen käskyyn: Älä haalistu. Älä kuihtu. Älä vanhene. Orlando suostuu ja lepää linnassa upeassa eristäytyneisyydessä parin vuosisadan ajan, jona aikana hän harrastaa runoutta ja taidetta. Hänen yrityksensä ystävystyä kuuluisan runoilijan kanssa kariutuvat kuitenkin, kun runoilija pilkkaa hänen runojaan. Tämän jälkeen Orlando matkustaa Konstantinopoliin Englannin suurlähettiläänä turkkilaisten luona ja melkein kuolee diplomaattisessa kahakassa. Herätessään seuraavana aamuna hän saa tietää jotain hätkähdyttävää: hän on muuttunut naiseksi. Nyt Lady Orlando palaa kartanolleen Lähi-idän asuun pukeutuneena, mutta saa kuulla, että hänellä on edessään useita oikeudenkäyntejä, joissa väitetään, että Orlando oli koko ajan nainen eikä hänellä näin ollen ole oikeutta maahan tai kuningattaren lupaamaan kuninkaalliseen perintöön. Seuraavat kaksi vuosisataa väsyttävät Orlandoa; oikeusjuttu, huono onni rakkaudessa ja Britannian historian sodat vievät tarinan lopulta nykypäivään eli 1990-luvun alkuun. Orlandolla on nyt mukanaan nuori tytär ja hän etsii kustantajaa kirjalleen. Kirjallisuustoimittajaa, joka arvioi teoksen varsin hyväksi, esittää edesmennyt Heathcote Williams - sama näyttelijä, joka näytteli runoili runoilijaa, joka oli aiemmin elokuvassa halventanut Orlandon runoutta. Omituisen elämän elänyt Orlando, joka rentoutuu tyttärensä kanssa ja haaveilee filosofisesti puun alla, on vihdoin löytänyt rauhallisen paikan. Ohjaaja Sally Potter kuvaili lähestymistapaansa elokuvasovitukseen seuraavasti: Elokuva sisältää joitakin anakronismeja, joita ei ole romaanissa. Esimerkiksi Orlandon saapuessa Konstantinopoliin noin vuonna 1700 Englanti mainitaan vihreänä ja miellyttävänä maana, mikä on peräisin William Blakesin Jerusalemista, joka todellisuudessa kirjoitettiin vasta vuonna 1804. Orlando saa myös lahjan uuden vuosisadan kunniaksi kuningatar Annalta, joka ei itse asiassa ollut vielä noussut valtaistuimelle. Potter väitti, että siinä missä romaani kestää abstraktiota ja mielivaltaisuutta, kuten Orlandon sukupuolen vaihtumista, elokuva on käytännöllisempi.:14 Hän jatkoi: "Elokuvan lopussa Orlandolla on tytär, kun taas romaanissa hänellä oli poika." Hän totesi, että romaanin lopussa Orlando sai tyttären.:15 Potter on sanonut, että hänen tarkoituksenaan oli, että Orlandon neljännen seinän rikkominen vastaisi Woolfin suoraa puhuttelua lukijoilleen,a ja että tämä oli hänen yrityksensä muuntaa Woolfin kirjallista nokkeluutta elokuvamaisemmaksi huumoriksi.:15 Yksi ilmeinen yhtäläisyys kuitenkin säilyi: elokuva päättyy nykypäiväänsä, vuoteen 1992,:15b aivan kuten Woolfin romaani päättyy nykypäiväänsä, vuoteen 1928.</w:t>
      </w:r>
    </w:p>
    <w:p>
      <w:r>
        <w:rPr>
          <w:b/>
        </w:rPr>
        <w:t xml:space="preserve">Esimerkki 1.2636</w:t>
      </w:r>
    </w:p>
    <w:p>
      <w:r>
        <w:t xml:space="preserve">Fakta1: Gallagher liittyy meksikolaisten vallankumouksellisten joukkoon, Fakta2: eversti Paco Ruiz meksikolaiset vallankumoukselliset ottavat kaivoksen haltuunsa, Fakta3: kapinallisjoukko pelastaa Irlannin varmalta kuolemalta, Fakta4: Ruiz ottaa Raquelin ja Irlannin vangiksi, Fakta5: kapinalliset murtautuvat irlantilaiset ja Raquelin ulos vankilasta.</w:t>
      </w:r>
    </w:p>
    <w:p>
      <w:r>
        <w:rPr>
          <w:b/>
        </w:rPr>
        <w:t xml:space="preserve">Tulos</w:t>
      </w:r>
    </w:p>
    <w:p>
      <w:r>
        <w:t xml:space="preserve">Meksiko, 1911: Meksikon vallankumouksellisten kanssa, kun eversti Paco Ruiz, maakuntaa hallitseva korruptoitunut virkamies, takavarikoi kaivoksen, jossa hän ja kumppani Marco ovat juuri löytäneet kultaa. Ruiz tappaa Marcon. Kapinallisjoukko pelastaa Irishin varmalta kuolemalta, ja erityisen rohkea kapinallinen, nainen Raquel Noriega, haavoittuu ammuskelusta. Kapinalliset eivät ole varmoja Irishista, joten he vievät hänet takaisin johtajansa Arturo Torresin luo. Heidän keskustellessaan Raquel pyörtyy vammansa vuoksi, ja Irish tarjoutuu poistamaan luodin. Raquel kihlautuu naimisiin Arturon kanssa. Hänen sisarensa Elena on siepattu. Kun he lähtevät etsimään siskoa, Raquel ja Irish joutuvat Ruizin vangiksi ja lukitaan selliin. Elena ei olekaan vanki ja sanoo aikovansa mennä naimisiin Ruizin kanssa. Hän luottaa erehdyksessä roisto Ruiziin, joka kylmästi teloittaa yhden Arturon uskollisten kapinallisten, Tomasin, äidin. Iris ja Raquel vapautuvat vankilasta kapinallisten toimesta, mutta Arturo kuolee. Irish, joka tajuaa, kuinka paljon Ruiz arvostaa kaivoksen kultaa, virittää kaivokseen dynamiittia ja laukaisee räjähdykset, kun taas Tomas tappaa Ruizin kostaakseen äitinsä kuoleman. Kun Raquel kysyy, miksi hän tuhosi oman kaivoksensa, Irish sanoo, että hän rakastaa jotakin enemmän, ja he suutelevat.</w:t>
      </w:r>
    </w:p>
    <w:p>
      <w:r>
        <w:rPr>
          <w:b/>
        </w:rPr>
        <w:t xml:space="preserve">Esimerkki 1.2637</w:t>
      </w:r>
    </w:p>
    <w:p>
      <w:r>
        <w:t xml:space="preserve">Fakta1: Fakta2: lapsi kasvatetaan turvallisemmissa oloissa, Fakta3: Fred ilmestyy paikalle vaatimaan kihlattuaan, Fakta4: Julian kyseenalaisen varainhankintamenetelmän paljastuminen lähettää Fredin pois, Fakta5: Susan ottaa Julian ehdotuksen vastaan ja karkaa lopulta Ritchien kanssa.</w:t>
      </w:r>
    </w:p>
    <w:p>
      <w:r>
        <w:rPr>
          <w:b/>
        </w:rPr>
        <w:t xml:space="preserve">Tulos</w:t>
      </w:r>
    </w:p>
    <w:p>
      <w:r>
        <w:t xml:space="preserve">Vuonna 1936 Lontoossa kypsä showtyttö Julia Packett Greer Garson elää epävarmaa elämää. Hän teeskentelee harkitsevansa itsemurhaa saadakseen miespuoliselta ystävältään rahaa laskujensa maksamiseksi. Sitten hän saa hääkutsun tyttäreltään Susan Elizabeth Taylorilta. Nuorena naisena Julia oli mennyt naimisiin varakkaan William Packett Walter Pidgeonin kanssa. Neljäntoista kuukauden avioliiton jälkeen hänen paheksuva äitinsä Lucile Watson oli kuitenkin onnistunut erottamaan heidät. Julia palasi showbisnekseen, mutta jätti pikkutyttärensä miehensä luokse, jotta lapsi voisi kasvaa turvallisemmissa oloissa. Laivamatkalla Ranskaan hän tapaa Fred Ghenoccio Cesar Romeron, lihaksikkaan akrobaatin, ja ihastuu häneen, ja Pariisissa hän esiintyy tämän seurueessa suurella menestyksellä. Myöhemmin Fred kosii häntä, kun juna lähtee asemalta. Kun Julia saapuu määränpäähänsä, hän on pennitön, joten hän tavanomaisia keinojaan noudattaen saa tuntemattoman, eversti Willowbrook Nigel Brucen, antamaan hänelle rahaa, jonka hän olettaa maksavan iltapuvun ja muut vaatteet. Hän kuitenkin hiipii pois ennen kuin Willowbrook yrittää tutustua häneen paremmin. Anoppi ei ole kovinkaan iloinen nähdessään hänet, mutta Julia onnistuu tapaamaan Susanin, joka vaatii häntä jäämään. Ajan myötä Williamsin rakkaus Juliaan herää henkiin. Samaan aikaan Julia huomaa, että Susanilla on voimakkaita tunteita rakastunutta taidemaalari Ritchie Lorgania Peter Lawfordia kohtaan, vaikka tämä ei olekaan Susanin sulhanen. Vaikka Susan väittää olevansa vain ärsyyntynyt, Julia näkee, että Susan rakastaa nuorta miestä, ja tekee parhaansa saadakseen heidät yhteen. Se onnistuu. Samaan aikaan Julia suhtautuu epäilevästi Williamsin uudelleen herättämään rakkauteen, eikä pysty unohtamaan menneisyyttä. Komplikaatioita syntyy, kun Fred ilmestyy paikalle vaatimaan morsiantaan. Kun William kuitenkin kohtaa vanhan ystävänsä, eversti Willowbrookin, hän saa tietää Julian väärinkäytöksestä. William suostuttelee ystävänsä teeskentelemään, ettei tunne häntä, ja keskeyttää heidän aamiaisensa. Julian kyseenalaisen varainhankintamenetelmän paljastuminen saa Fredin pakenemaan. Lopulta Susan tarttuu Julian ehdotukseen ja karkaa Ritchien kanssa. Kun William ja Julia lähtevät heidän peräänsä, he huomaavat, että heidät on huijattu väärään paikkaan. Susanin ohjeiden mukaan palvelijat ajavat heidän autonsa pois, ja he jäävät 48 tunniksi eristettyyn häämökkiinsä. Julia yrittää kävellä pois sadekuurossa, mutta päätyy mutaan. Kun William tulee pelastamaan Julian, hänkin päätyy likaan, ja molemmat nauravat ahdingolleen.</w:t>
      </w:r>
    </w:p>
    <w:p>
      <w:r>
        <w:rPr>
          <w:b/>
        </w:rPr>
        <w:t xml:space="preserve">Esimerkki 1.2638</w:t>
      </w:r>
    </w:p>
    <w:p>
      <w:r>
        <w:t xml:space="preserve">Fakta1: Fakta2: Yhdistyneiden kansakuntien jäsenet saapuvat Birth Islandille istuttaakseen Godzillan mielenhallintalaitteen, Fakta3: Cosmos ilmestyy varoittaa häntä SpaceGodzillan saapumisesta, Fakta4: SpaceGodzilla laskeutuu Birth Islandille hyökkää Godzillan jälkeläisten kimppuun, Fakta5: SpaceGodzilla lähtee Japaniin Godzillan kanssa.</w:t>
      </w:r>
    </w:p>
    <w:p>
      <w:r>
        <w:rPr>
          <w:b/>
        </w:rPr>
        <w:t xml:space="preserve">Tulos</w:t>
      </w:r>
    </w:p>
    <w:p>
      <w:r>
        <w:t xml:space="preserve">Biollanten ja Mothran avaruuteen tuomat Godzillan solut altistuvat mustan aukon voimakkaalle säteilylle, jolloin syntyy SpaceGodzilla, joka suuntaa nopeasti kohti Maata ja tuhoaa matkan varrella NASA:n avaruusaseman. Samaan aikaan Yhdistyneiden Kansakuntien Godzillan torjuntakeskuksen jäsenet saapuvat Birth Islandille asentaakseen Godzillaan mielenhallintalaitteen. Kosmos, Mothran kaksoispapitar, ilmestyy meedio Miki Saegusalle ja varoittaa häntä SpaceGodzillan saapumisesta. M.O.G.U.E.R.A. Mobile Operations GForce Universal Expert Robot: Aerotype, JSDF:n Mechagodzillan tilalle rakentama mecha, lähetetään pysäyttämään SpaceGodzillaa, mutta se kärsii vaurioita. SpaceGodzilla laskeutuu Birth Islandille ja hyökkää Godzillan jälkeläisen, Little Godzillan, kimppuun. Godzilla puuttuu tilanteeseen, mutta joutuu SpaceGodzillan valtaamaksi, eikä pysty estämään klooniaan vangitsemasta Pikku-Godzillaa kristallivankilaan. AvaruusGodzilla lähtee Japaniin Godzillan perässä. Pian tämän jälkeen Yakuza sieppaa Mikin ja vie hänet takaisin tukikohtaansa Fukuokaan yrittäessään käyttää hänen psyykkisiä kykyjään saadakseen Godzillan hallintaansa. Pelastusryhmä pelastaa Mikin ennen SpaceGodzillan saapumista. SpaceGodzilla laskeutuu Fukuokan keskustaan ja muodostaa massiivisen linnoituksen taivaallisista kristalleista. M.O.G.U.E.R.A. saapuu taistelemaan jälleen kerran SpaceGodzillaa vastaan, mutta ei silti pärjää sille. Godzilla saapuu Kagoshiman lahdelle ja taistelee SpaceGodzillaa vastaan, mutta SpaceGodzilla saa helposti yliotteen. JSDF saa selville, että SpaceGodzilla käyttää Fukuoka Toweria energiamuuntimena ja muuttaa sen avulla Maan ytimen energiaksi, jonka SpaceGodzilla voi imeä itseensä ja joka tappaa planeetan hitaasti. Samalla kun Godzilla painii SpaceGodzillan kanssa, M.O.G.E.R.A. jakautuu kahteen eri mechaan: Star Falconiin, lentävään taistelulaivaan, ja Land M.O.G.U.E.R.A:han, tankkiin, jonka edessä on suuri pora. Mechat vahingoittavat kristallilinnoitusta samalla kun Godzilla työntää Fukuoka Towerin päälle katkaisten SpaceGodzillan energiansaannin. M.O.G.U.E.R.A. uudistuu nopeasti ja räjäyttää SpaceGodzillan kristallimaiset olkapäämuodostelmat heikentäen sitä. SpaceGodzilla vahingoittaa M.O.G.U.E.R.A:ta kriittisesti, mutta Godzillan ylikuormitettu atomilämpösäde polttaa hänet. Godzilla pääsee takaisin Birth Islandille sen jälkeen, kun Miki käyttää psyykkisiä voimiaan poistaakseen mielenhallintalaitteen sen kaulasta. Pikku-Godzilla vapautuu kristallivankilasta ja alkaa puhaltaa pieniä radioaktiivisia kuplia.</w:t>
      </w:r>
    </w:p>
    <w:p>
      <w:r>
        <w:rPr>
          <w:b/>
        </w:rPr>
        <w:t xml:space="preserve">Esimerkki 1.2639</w:t>
      </w:r>
    </w:p>
    <w:p>
      <w:r>
        <w:t xml:space="preserve">Fakta1: Halim bin Kasim brittiläisen siirtomaahallituksen työntekijä ja vaimo Yöllä näki tähdenlennon taivaalla 1800-luvun lopulla, Fakta2: Fakta3: Sakinah kiirehti kotiin juhlimaan pojan syntymää, Fakta4: vanhemmat mestattiin uuden siirtomaapolitiikan mukaisesti Aasiaa aasialaisille, Fakta5: Lily on päättänyt lähteä perheestä, mikä aiheuttaa isän menemään Budia vastaan orpokotiin.</w:t>
      </w:r>
    </w:p>
    <w:p>
      <w:r>
        <w:rPr>
          <w:b/>
        </w:rPr>
        <w:t xml:space="preserve">Tulos</w:t>
      </w:r>
    </w:p>
    <w:p>
      <w:r>
        <w:t xml:space="preserve">1800-luvun lopun yöllä Halim bin Kasim Riz Amin, brittiläisen siirtomaahallituksen työntekijä, ja hänen vaimonsa Sakinah Dian P. Ramlee näkivät taivaalla tähdenlennon. Halim halusi esittää toiveen, mutta Sakinah määräsi muistamaan alkuperäisväestön malaijit ja olemaan innostumatta siirtomaakulttuurista. Aamulla 29. helmikuuta 1896, hän sai uutisen, että Sakinah jo synnyttää, sitten ryntäsi kotiin töistä kotiin juhlimaan poikansa syntymää. Halim, kuten hänen vanhempansa nimesivät Budi light. Odottamatta, koska syntymän päivämäärä putoaa vain neljä vuotta, hän vain kasvoi ikä yhden vuoden neljän vuoden välein, ikään kuin kirous. Vaikutukset kirous, joka tulee yhä merkittävämpi, varsinkin vuonna 1941, Budi oli tarkoitus olla 45-vuotias edelleen näyttää lapsen kuin nuori teini-ikäinen. Hän oli vaikea tulla toimeen lasten kanssa ikäisensä tietää ja pelätä tulee Budi etuoikeuksia. Lopussa 1941, Japanin hyökkäsi Malaijan, aiheuttaa Budi menetti molemmat vanhemmat mestattiin uuden siirtomaapolitiikan Aasian aasialaisille, koska se näyttää salaliitto brittiläisten kanssa. Noin itsenäisyysjulistuksen vuonna 1957, Budi Remy Ishak, joka on keskellä nuoruusvuosien myyvät korit ystävien kanssa kotona orpojen, Razak Izzue Islam, joka heikentää. Kun törmätessään laukkuvarkaita, hän rakastui laidunkauden, nimittäin Ho Lai Lai Lily Jojo Goh. Tunne rakkauden kukoistaa välillä John ja Lily toteutuu muodossa tapaaminen järven rannalla ja vierailu entisen asuinpaikan koskaan, elävöittää lauluja säveltämä Bob itse hyräilee rakkautta Lily. Kuitenkin tämä rakkaussuhde ei ole arvostettu sukulaisten Lilys perhe, erityisesti hänen isänsä, herra Ho Chew Kin Wah; vielä enemmän, kun yritetään toimittaa lahjoja ja kukkia Lilys syntymäpäivä vuonna 1965, läsnäolo Lily Budi aiheuttaa kihlajaisseremonia hänen perheensä kanssa mieluummin kihlattu, Alex tuli sotku. Sittemmin hän yrittää korjata suhteensa Lilyn kanssa isänsä siunauksella, mutta lopulta epäonnistui, kun Bob Ho hylkäsi sormuksen, kunnes se oli halki. Lily on päättänyt jättää perheensä, mikä aiheuttaa hänen isänsä mennä vastaan Budi orpokodeissa, joten Budi itse ajoi isäntä orpoja. Mahdollisuus Budi yhdistetty Lily hitaasti vähentynyt, kunnes 13. toukokuuta 1969, herra Ho tuli piiloutua parturi-kampaamo suosima Budi ja oli toimittanut uutisen, että Lily on siirretty Penang. Bob sai myös uutisen, että Razak oli jättänyt talon orvoiksi. Tämä viesti rohkaisi häntä muuttamaan Penangiin. Vuosikymmeniä on kulunut, mutta aikomus ei ollut löytää Lilyäkään. Vuonna 1985, kun uusi lisääntynyt likuran vuotta ikää, Budi tapasi niukasti Razak, jotka ovat iäkkäitä ja heikkokuntoisia kannella hengityksen vinkuminen. Vuonna 2012, iässä lähes 30 vuotta, Remy omistajana kukkakauppa pyrkii avaamaan uudelleen kotinsa kodeiksi. mennä jahtaa yksi hänen työntekijänsä, Arif Muniff Isa, että viime aikoina aina myöhässä töihin, jopa Penangin sairaalaan, jossa hän tapasi vatsa merkitty nimellä Ho Lai Lai. Ilmeisesti Lilyn veljenpoika, joka oli kuolemaisillaan syöpään loppuvaiheessa. Kokous oli alun perin pudonnut sydäntäsärkevä Budi osaksi henkilökohtainen kriisi, joka hän joutui käsittelemään kirous vanhusten neljä vuotta, mikä tekee siitä muistuttaa tuskaa menettänyt liian monta rakkaansa koska ikä pitkä. Kuitenkin hän voi käsitellä sitä ja seurustella vanhusten ja sairaiden Lily sen liian myöhäistä, että pystyy. Aamulla 55. itsenäisyyspäivä, hän heräsi jälkeen uneksinut sävyissä mahtava, että hän ja Lily olisi epäonni, mutta hänen oma kehonsa jo ottaa terveysongelmia. Kärsimättömyydellä hän juoksi sairaalaan ollakseen viimeisen kerran yhdessä Lilyn kanssa, joten sen piti häiritä itsenäisyyspäivän paraatia. Valitettavasti Budi osui auton, joka ei koskaan kuvitellut unelmissa vakavia vammoja ja kiidätettiin Penangin sairaalaan, jossa hän oli silmäkontakti Lily paareilla ja yritti venyttää renkaat lohkottu, mutta kuoli matkalla. Hetkeä myöhemmin, Lily historia oli päättynyt. Budi kuoleman syy kukkakauppa oli suljettu. Arif kuulee neuvonantaja edesmenneen Lily että Budi oli jättänyt omaisuutensa Lily, niin viisas kuin ainoa perillinen omaisuutta Lily oikeus vaatia perintö Budi. Siksi Arif käyttää tilaisuutta hyväkseen ja avaa uuden orpokodin Budin vanhassa talossa Budin muistoksi.</w:t>
      </w:r>
    </w:p>
    <w:p>
      <w:r>
        <w:rPr>
          <w:b/>
        </w:rPr>
        <w:t xml:space="preserve">Esimerkki 1.2640</w:t>
      </w:r>
    </w:p>
    <w:p>
      <w:r>
        <w:t xml:space="preserve">Fakta1: Fakta2: Doc Holliday ja Kate Elder viettävät aikaa Continental-hotellissa Tombstonessa Arizonassa: Fakta3: Doc tapaa Virgil ja Morgan Earpin, Fakta4: Wyatt ja hänen ystävänsä kohtaavat Clantonin perheen ympärille kerääntyneiden cowboyjen kiivaan vastarinnan, Fakta5: Clantonin perhe pitää kaupunkia hallussaan.</w:t>
      </w:r>
    </w:p>
    <w:p>
      <w:r>
        <w:rPr>
          <w:b/>
        </w:rPr>
        <w:t xml:space="preserve">Tulos</w:t>
      </w:r>
    </w:p>
    <w:p>
      <w:r>
        <w:t xml:space="preserve">Doc Holliday Stacy Keach ja Kate Elder Faye Dunaway viettävät aikaa Continental-hotellissa Tombstonessa, Arizonassa, toivoen löytävänsä vanhan ystävänsä Wyatt Earpin Harris Yulin, Cochise Countyn apulaisseriffin, joka pyrkii vaalikampanjassa kaupungin uudeksi sheriffiksi. Matkan varrella Doc tapaa Virgil ja Morgan Earpin, kaksi Wyattin veljestä, ja seuraa heitä Tombstoneen. Kun Wyattista tulee sheriffi, hän ja hänen ystävänsä kohtaavat Clantonin perheen ympärille kerääntyneiden cowboyjen kiivaan vastarinnan, sillä he haluavat pitää kaupungin hallinnan eivätkä hyväksy Earpin valtaa. Cowboyt ovat Ike Clanton, Michael Witney, Tom ja Frank McLaury sekä Billy Claiborne. Doc opettaa The Kid Denver John Collinsia ampumaan pistoolilla. Sisällissodan päätyttyä hän lähtee Atlantasta, Georgiasta, Richmondiin, Virginiaan ja sitten Baltimoreen, Marylandiin, hammaslääkäriksi. Jonkin ajan kuluttua hän päätti lähteä länteen etsimään kuivempaa ympäristöä parantaakseen tuberkuloosinsa, johon hän käy kiinalaisen luona hakemassa yrttejä. Toisessa vaiheessa elokuvaa hän ottaa laudanumia. Lopulta välienselvittely OK Corralissa tapahtuu juhlissa. John Behan Richard McKenzie, Wyatt Earp ja Doc Holliday selviytyvät hengissä tulitaistelusta. Ike Clanton, Tom ja Frank McClaury sekä Billy Claiborne dont.</w:t>
      </w:r>
    </w:p>
    <w:p>
      <w:r>
        <w:rPr>
          <w:b/>
        </w:rPr>
        <w:t xml:space="preserve">Esimerkki 1.2641</w:t>
      </w:r>
    </w:p>
    <w:p>
      <w:r>
        <w:t xml:space="preserve">Fakta1: Fakta2: Jose Kaithaparambil Mani työskentelee poliisitarkastajana Thrissurissa: Fakta3: Mani Swami pakenee jättäen mustan jäljen poliisille, Fakta4: Komisario Jose näkee Anupaman kävelevän tiellä, Fakta5: Komisario Jose pudottaa Anupaman hostelliin.</w:t>
      </w:r>
    </w:p>
    <w:p>
      <w:r>
        <w:rPr>
          <w:b/>
        </w:rPr>
        <w:t xml:space="preserve">Tulos</w:t>
      </w:r>
    </w:p>
    <w:p>
      <w:r>
        <w:t xml:space="preserve">Jose Kaithaparambil Mani Anoop Menon on kotoisin Palasta, mutta hän työskentelee poliisin piiritarkastajana Thrissurissa. Hän on kihloissa opiskelijan LintaAnu Sitharan kanssa. Koska hän on mies, jolla on kulttuuriset arvot, hän odottaa, että hänen olisi oltava perinteinen tyyppi. Hänen isänsä Alencier Ley Lopez, joka on baarinjohtaja, ja ystävänsä Joymon yrittävät varmistaa, että Linta on täydellinen pari Joselle. Mani Swamin vangittuna pitämä ja vakavasti ahdistelemaksi joutunut bangladeshilaisnainen Naina onnistuu jotenkin pakenemaan ja pääsemään poliisin luokse. Poliisi aloittaa Mani Swamin jahtaamisen. Mani Swami kuitenkin pakenee ovelasti ja jättää mustan jäljen poliisille. Naina sijoitettiin turvakotiin, jossa hän viettää aikaansa maalaamalla ja kirjoittamalla runoja. Anupama on sosiaalityöntekijä ja draamataiteilija. C.I. Jose näkee sattumalta Anupaman kävelevän yksin asuntolaansa keskiyönä kello 12.30 ja pysäyttää hänet. Vaikka Anupama vakuutti kävelevänsä hostelliinsa, Jose pysäyttää hänet. Kun auto tulee vastaan, Anupama kieltäytyy menemästä autoon vedoten siihen, että auton kuljettaja on vieras. Tämä raivostuttaa Josea, ja hän panee hänet poliisin huostaan. Kun hänen alaisensa poliisiasemalla tunnistavat Anupaman syylliseksi Kiss of Love -mielenosoitukseen, he ehdottavat Joselle tämän vapauttamista, sillä hänen pitämisensä vangittuna aiheuttaisi lisää ongelmia aamulla. Anupama sanoo päättäväisesti, että rikosylikonstaapeli Josen on vietävä hänet hostelliin. Kun rikosylikonstaapeli Rameshan suostuttelee, Jose suostuu ja vie Anupan hänen luokseen. Mani Swami laskeutuu jälleen Thrissuriin, mutta hyökkää poliisin kimppuun, haavoittaa häntä ja pakenee. Mani Swamin perässä juoksemisen lisäksi Jose ja Anupama tapaavat eri tilanteissa, ja kerran Jose jopa ottaa hänet säilöön moraalittomasta liikenteestä. Tästä tuli yhteiskunnallinen ongelma, ja ASP Chandra Sivakumar hyllytti Josen, koska hän aiheutti tällaisen ongelman. Hänet otettiin myös pois Nainasin tapauksesta. Mutta ajan myötä Jose ja Anupama tulevat lähemmäksi toisiaan. Mani Swami kuljettaa edelleen nuoria tyttöjä muihin maihin. ASP Chandra Sivakumar kutsuu Josen henkilökohtaiseen tapaamiseen hänen asuntoonsa. Jose käyttää tilaisuutta hyväkseen ja kutsuu Anupaman häihinsä Lintan kanssa. Hän järkyttyi kuullessaan, että Anupama soittaa Mani Swamin kanssa hyvin lyhyitä puheluita. Sitten hänet siirretään Nainasin tapaukseen Mani Swamin ansaksi.</w:t>
      </w:r>
    </w:p>
    <w:p>
      <w:r>
        <w:rPr>
          <w:b/>
        </w:rPr>
        <w:t xml:space="preserve">Esimerkki 1.2642</w:t>
      </w:r>
    </w:p>
    <w:p>
      <w:r>
        <w:t xml:space="preserve">Fakta1: Aikuinen on päättänyt puhdistaa isänsä oikeutta suorittamalla kokeen onnistuneesti, Fakta2: Francois kieltäytyy auttamasta, Fakta3: Alan Hines osoittautuu Ronald Holmesiksi, Fakta4: Holmes myy salaisuuksia Max-nimiselle hämäräperäiselle kumppanille, Fakta5: agentti Kun marsun käpälät rematerialisoituvat</w:t>
      </w:r>
    </w:p>
    <w:p>
      <w:r>
        <w:rPr>
          <w:b/>
        </w:rPr>
        <w:t xml:space="preserve">Tulos</w:t>
      </w:r>
    </w:p>
    <w:p>
      <w:r>
        <w:t xml:space="preserve">Nyt aikuisena Phillipe Delambre Brett Halsey on päättänyt kostaa isälleen ja saattaa onnistuneesti päätökseen kokeen, jonka parissa hän oli työskennellyt. Hänen setänsä Francois Vincent Price kieltäytyy auttamasta. Phillipe palkkaa Alan Hinesin Delambre Frere -yrityksestä ja käyttää omia varojaan, mutta varat loppuvat ennen kuin laitteisto on valmis. Kun Phillipe uhkaa myydä puolet Delambre Frere -yhtiönsä osakkeista, Francois taipuu ja rahoittaa valmistumisen. Joidenkin säätöjen jälkeen he käyttävät kuljetuslaitetta koe-eläinten varastointiin ja myöhemmin uudelleenmaterialisointiin. Alan Hines osoittautuu Ronald Holmesiksi, teollisuusvakoilijaksi. Holmes yrittää myydä salaisuuksia Max-nimiselle hämäräperäiselle yhtiökumppanille. Ennen kuin Holmes pääsee karkuun papereiden kanssa, brittiläinen agentti kohtaa hänet. Holmes tyrmää hänet ja käyttää kuljetinta ruumiin säilyttämiseen. Kun agentti rematerialisoituu, hänellä on aiemmin hajonneen marsun tassut, ja marsulla on ihmiskädet. Holmes tappaa jyrsijän ja laittaa kuolleen agentin autoonsa, jonka hän lähettää Saint Lawrence -jokeen. Phillipe asettaa Holmesin vastakkain kaikista kummallisuuksista, mistä seuraa tappelu, jossa Phillipe tyrmätään. Holmes piilottaa Phillipen samaan tapaan kuin agentin, mutta ilkeämielisenä käänteenä hän nappaa kärpäsen ja lisää sen mukanaan kuljetusautoon. Francois rematerialisoi Phillipen, mutta kärpäsen pään, käden ja jalan kanssa, kun taas kärpäsellä on hänen päänsä, kätensä ja jalkansa, ja siitä tulee PhillipeFly. PhillipeFly juoksee yöhön, jäljittää ja tappaa Maxin. Hän odottaa Holmesin saapumista ja tappaa hänetkin. PhillipeFly palaa kotiin, jossa komisario Beecham on löytänyt ja vanginnut toisen PhillipeFlyn. Molemmat laitetaan laitteeseen yhdessä ja heidät yhdistetään onnistuneesti.</w:t>
      </w:r>
    </w:p>
    <w:p>
      <w:r>
        <w:rPr>
          <w:b/>
        </w:rPr>
        <w:t xml:space="preserve">Esimerkki 1.2643</w:t>
      </w:r>
    </w:p>
    <w:p>
      <w:r>
        <w:t xml:space="preserve">Fakta1: Nuori syyttäjä Louie Jeffries onnistuu livahtamaan helmiporttien ohi, Fakta2: Fakta3: paras ystävä on nostanut Louien Mirandan, Fakta4: Alex pääsee Washington Postin toimistoon Washingtoniin, Fakta5: ensimmäiset yritykset tavata Ben Bradlee kariutuvat, Alex pääsee Bradleen toimistoon.</w:t>
      </w:r>
    </w:p>
    <w:p>
      <w:r>
        <w:rPr>
          <w:b/>
        </w:rPr>
        <w:t xml:space="preserve">Tulos</w:t>
      </w:r>
    </w:p>
    <w:p>
      <w:r>
        <w:t xml:space="preserve">Nuori syyttäjä Louie Jeffries jää auton alle ja kuolee vuonna 1964, mutta onnistuu livahtamaan helmiäisporttien ohi ja syntyy välittömästi uudelleen. Vuonna 1987, 23 vuotta myöhemmin, hänen leskensä Corinne kaipaa häntä yhä, eikä välitä hänen parhaan ystävänsä Phillip Trainin turhautuneesta omistautumisesta, sillä hän on kasvattanut Louien ainoan tyttären Mirandan kuin omansa. Yalen yliopistossa opiskeleva Miranda tapaa Alex Finchin, joka työskentelee kirjastossa mutta on juuri valmistumassa. Valmistuttuaan Alex suuntaa Washingtoniin, jossa hän pääsee Washington Postin toimistoon. Ensimmäiset yritykset tavata Ben Bradlee kariutuvat, ja Alex juonittelee tiensä Bradleen toimistoon esiintymällä lähettinä. Alex kävelee Bradleesin toimistoon Phillip takanaan. Bradlee, joka on hämmentynyt nuoresta miehestä, kysyy, kuka Alex on. Kun Alex yrittää muistuttaa häntä heidän tapaamisestaan Yalessa, Phillip vakuuttaa häntä, mikä muuttaa Bradleen mielen tapaamisen antamisesta hänelle. Valitettavasti Bradlee on sitä mieltä, että Alex tarvitsee enemmän aikaa pienempien paperien työstämiseen, ennen kuin hän voi tarjota hänelle työtä. Alex lähtee toimistostaan lyödyn oloisena. Phillip löytää Alexin alakerran aulasta. Alex tarjoaa Phillipille kyydin, jonka aikana Phillip kutsuu Alexin tapaamaan Jeffriesin perheen illalliselle. Alex alkaa nähdä takaumia, jotka sijoittuvat Jeffriesin kotiin, jossa hän ei ole koskaan käynyt. Pelästyneenä hän alkaa käyttäytyä hullusti ja sekavasti. Palasia yhdistelemällä Alex tajuaa olevansa Louie Jeffries, Corinnesin kuollut aviomies, reinkarnoituneena. Hänen muistonsa elämästään Louiena palaavat juuri, kun Alex aloittaa romanttisen suhteen Louien eli oman tyttärensä Mirandan kanssa. Sen sijaan Louie torjuu tyttärensä lähentelyt ja alkaa seurustella leskensä Corinnen kanssa, mikä turhauttaa Phillipsin yritykset kosiskella Corinnea ja johtaa useisiin koomisiin sekaannuksiin. Pian AlexLouie kuitenkin tajuaa, että Phillipin ja Corinnen pitäisi olla yhdessä, ja järjestää asiat niin, että he voivat toteuttaa rakkautensa ja hän pääsee pois heidän tieltään. AlexLouie ryntää oikeussaliin syyttäen tuomaria lahjuksen ottamisesta Louie muistaa ottaneensa valokuvan tuolloin nuoremmasta tuomarista, joka otti lahjuksen, ja kertoo, missä on kamera, jossa on kuvia tuomarista. Alex kaatuu portaissa, lyö päänsä ja päätyy sairaalaan. Tajuttomana Alexille annetaan erityinen injektio, joka hänen olisi pitänyt saada 23 vuotta aiemmin helmiäisportilla, jotta hän unohtaisi menneen elämänsä Louiena. Herättyään hän kertoo Mirandalle, että viimeinen asia, jonka hän muistaa, on heidän suudelmansa jääkaapin nurkassa. Hän alkaa iloisesti olla jälleen romanttisesti kiinnostunut Mirandasta, minkä Miranda ottaa ilomielin vastaan, koska kukaan ei ole koskaan kertonut hänen toisesta henkilöllisyydestään. Sanomalehtien otsikoissa lukee, että tuomaria syytetään lahjuksen hyväksymisestä. Alex ottaa vastaan työtarjouksen toimittajana. Hänen ja Mirandan suhde jatkuu Phillipin ja Corinnesin täydellä tiedolla ja hyväksynnällä, vaikka kumpikaan heistä ei ole unohtanut, että Louie elää Alexissa.</w:t>
      </w:r>
    </w:p>
    <w:p>
      <w:r>
        <w:rPr>
          <w:b/>
        </w:rPr>
        <w:t xml:space="preserve">Esimerkki 1.2644</w:t>
      </w:r>
    </w:p>
    <w:p>
      <w:r>
        <w:t xml:space="preserve">Fakta1: Fakta2: Laurelin vartijat löytävät Patiencen: Fakta3: Catwoman piilottaa identiteetti pimeyden suojassa etsii, Fakta4: etsintä johtaa hänet lopulta Laurel, Fakta5: Tom 'd tullut kuulustelemaan Laurel jälkeen toisen ajatuksia Patience 's syyllisyys</w:t>
      </w:r>
    </w:p>
    <w:p>
      <w:r>
        <w:rPr>
          <w:b/>
        </w:rPr>
        <w:t xml:space="preserve">Tulos</w:t>
      </w:r>
    </w:p>
    <w:p>
      <w:r>
        <w:t xml:space="preserve">Taiteilija ja graafinen suunnittelija Patience Phillips on nöyrä ihmismieltäjä, jonka tärkein tuki on hänen paras ystävänsä Sally. Hän työskentelee Hedare Beauty -nimisessä kosmetiikkayhtiössä, joka on valmis toimittamaan markkinoille uutta Beauline-nimistä ihovoidetta, joka pystyy kumoamaan ikääntymisen vaikutukset. Kun Patience kuitenkin vierailee RD:n laboratoriotiloissa, hän kuulee tutkijan, tohtori Ivan Slavickyn, ja Laurel Hedaren, yrityksen omistajan George Hedaren vaimon, välisen keskustelun tuotteen jatkuvan käytön vaarallisista sivuvaikutuksista. Laurelin vartijat löytävät Patiencen ja saavat käskyn hävittää hänet. Patience yrittää paeta putken avulla, mutta kätyrit sinetöivät sen ja huuhtovat hänet ulos putkesta hukuttaen hänet. Sen jälkeen Patience huuhtoutuu rannalle, ja hänen asuntoonsa aiemmin ilmestynyt egyptiläinen Mau-kissa herättää hänet mystisesti henkiin; siitä hetkestä lähtien hänellä on kissan kaltaisia kykyjä. Mausin omistajalta, eksentriseltä tutkijalta Ophelia Powersilta Patience saa tietää, että egyptiläiset Mau-kissat toimivat Bast-jumalatar Bastin sanansaattajina. Patience tajuaa, että hän on nyt kissanainen, uudestisyntynyt kyvyillä, jotka ovat sekä siunaus että kirous. Kissanaiseksi naamioitunut Patience etsii pimeyden suojissa vastauksia siihen, kuka hänet tappoi ja miksi. Lopulta hänen etsintänsä, johon kuuluu myös Slavickyn ruumiin löytäminen ja myöhemmin syytettynä oleminen tämän murhasta, johtaa hänet Laurelin luo. Hän pyytää Laurelia pitämään silmällä Georgea, mihin Laurel suostuu. Kun Patience kuitenkin kohtaa Georgen, joka on oopperassa toisen naisen kanssa, tämä paljastaa, ettei tiedä mitään sivuvaikutuksista. Poliisi, jota johtaa Patiencen rakkauden kohde etsivä Tom Lone, saapuu paikalle ja Kissanainen pakenee. Myöhemmin Laurel murhaa miehensä tämän uskottomuuden vuoksi ja myöntää, että hän on tapattanut tohtori Slavickyn, koska tämä halusi perua tuotteen julkaisun. Hän ottaa yhteyttä Kissanaiseen ja lavastaa tämän syylliseksi murhaan. Tom vangitsee Kissanainen, mutta ei ennen kuin Laurel paljastaa tuotteen sivuvaikutukset: jos sen käytön lopettaa, iho hajoaa, kun taas sen käytön jatkaminen tekee ihosta kovan kuin marmori. Hän aikoo myös vapauttaa Beaulinen yleisölle seuraavana päivänä. Patience livahtaa ulos vankisellistään ja kohtaa Laurelin hänen toimistossaan, pelastaen samalla Tomin, joka oli tullut kuulustelemaan Laurelia harkittuaan uudelleen Patiencen syyllisyyttä, ja paljastaen, että Laurel on vastuussa hänen kuolemastaan. Tappelun aikana hän raapii Laurelin kasvoja useita kertoja, jolloin Laurel putoaa ikkunasta ja tarttuu putkeen henkensä edestä. Laurel näkee kasvonsa ikkunan heijastuksessa ja kauhistuneena nahkansa nopeasta hajoamisesta naarmujen ja Beaulinen vuosien ajan tapahtuneen käytön seurauksena, hän ei onnistu tarttumaan Patiencen ojennettuun käteen ja putoaa kuolemaan. Vaikka Patience vapautetaan kaikista häntä vastaan nostetuista syytteistä, jotka liittyvät tohtori Slavickyn ja Hedaresin kuolemaan, hän päättää lopettaa suhteet Tomin kanssa ja jatkaa elämäänsä lain ulkopuolella ja nauttii uudesta vapaudestaan salaperäisenä Kissanaistina.</w:t>
      </w:r>
    </w:p>
    <w:p>
      <w:r>
        <w:rPr>
          <w:b/>
        </w:rPr>
        <w:t xml:space="preserve">Esimerkki 1.2645</w:t>
      </w:r>
    </w:p>
    <w:p>
      <w:r>
        <w:t xml:space="preserve">Fakta1: Rodeotähti John Scottia ja uhkapeluriystävää syytetään aseellisesta ryöstöstä Rattlesnake Gulch -rodeossa, Fakta2: Pete ja Jim ryöstävät rodeon virkailijan minuutti Scottin ja Kansas Charlien lähdön jälkeen, Fakta3: John ja ystävä lähtevät toimistosta, Fakta4: karkurit kilpailevat siellä naisen kiintymyksestä, Fakta5: Jim auttaa pidätyksessä.</w:t>
      </w:r>
    </w:p>
    <w:p>
      <w:r>
        <w:rPr>
          <w:b/>
        </w:rPr>
        <w:t xml:space="preserve">Tulos</w:t>
      </w:r>
    </w:p>
    <w:p>
      <w:r>
        <w:t xml:space="preserve">Rodeotähti John Scott John Wayne ja hänen uhkapeluriystävänsä Kansas Charlie Eddy Chandleria syytetään väärin perustein aseellisesta ryöstöstä Rattlesnake Gulch -rodeossa, jonka sisäänpääsymaksu on 1 juuri sen jälkeen, kun John Scott on saanut rodeopalkintorahansa. Pete Al Ferguson ja Jim Paul Fix ryöstävät ja murhaavat rodeovirkailijan minuutti Scottin ja Kansas Charlien poistumisen jälkeen. Pete kertoo viranomaisille nähneensä juuri Johnin ja hänen ystävänsä Kansas Charlien poistuvan toimistosta. John ja Charlie ovat nyt karkureita ja pakenevat toiseen kaupunkiin, jossa he ottavat uudet nimet. Siellä he kilpailevat kauppaa pitävän naisen, Jimin siskon Anne Whitaker Mary Kornmanin kiintymyksestä. Myöhemmin John ja Charlie keskeyttävät Peten ja Jimin tekemän postivaunuryöstön. Mutta sen jälkeen kun John on tuonut postivaunut ja niiden matkustajat takaisin kaupunkiin, Pete ilmestyy paikalle ja syyttää heitä rikoksesta. John ja Charlie joutuvat vankilaan. Jim, joka tietää, että he ovat syyttömiä, ja tuntee syyllisyyttä omasta osuudestaan rikoksiin, auttaa heidät ulos. John ja Charlie lähtevät Peten perään saadakseen tunnustuksen, ja heidän perässään ratsastaa joukko poliiseja.</w:t>
      </w:r>
    </w:p>
    <w:p>
      <w:r>
        <w:rPr>
          <w:b/>
        </w:rPr>
        <w:t xml:space="preserve">Esimerkki 1.2646</w:t>
      </w:r>
    </w:p>
    <w:p>
      <w:r>
        <w:t xml:space="preserve">Fakta1: tiedemies keksii aikakoneen, Fakta2: Fakta3: Elango käyttää konetta tehdäkseen vaikutuksen Anun Rajarathinamiin menemällä tulevaisuuteen ja saamalla pörssituloksia ja ennustamalla ne onnistuneesti Rajarathinamin ja yhtiön hallituksen edessä, Fakta4: Kuzhandaivelu In suunnittelee Rajarathinamin tappamista suunnittelemassa kohtaamista sekä Elangon ja Arumugamin tappamista nykypäivää varten, Fakta5: käyttäjä ei palaa tulevaisuuteen.</w:t>
      </w:r>
    </w:p>
    <w:p>
      <w:r>
        <w:rPr>
          <w:b/>
        </w:rPr>
        <w:t xml:space="preserve">Tulos</w:t>
      </w:r>
    </w:p>
    <w:p>
      <w:r>
        <w:t xml:space="preserve">Vuonna 2065 tiedemies Arya keksii aikakoneen. Todistaakseen sen kyvykkyyden hän lähettää sen ajassa taaksepäin vuoteen 2015 ja ohjelmoi sen palaamaan takaisin neljänkymmenen sekunnin kuluessa. Kone ei kuitenkaan palaa. Aikakoneen näkee kolme ihmistä vuonna 2015: Elango Vishnu, orastava yrittäjä, jonka ideat kaikki hylkäävät ja joka kamppailee säilyttääkseen suhteensa rikkaaseen tyttöystäväänsä Anu Miyaan, jota nolottaa se, että Elango on työtön; Elangon paras ystävä Pulivetti Arumugam Karunakaran, joka on valheellinen astrologi; ja keksijä Giridhara Parthasarathy T. M. Karthik, joka hankkii elantonsa kodinkoneita korjaamalla. He kolme joutuvat onnettomuuteen ja näkevät aikakoneen toipuessaan järkytyksestä. Parthasarathy päättää pitää aikakoneen itsellään, mutta hän saa sähköiskun ja joutuu koomaan, jolloin Elango ja Arumugam varastavat aikakoneen Parthasarathyn liikkeestä. Kaksikko käyttää aikakonetta tehdäkseen Arumugamin astrologian harjoittamisesta erittäin menestyksekästä menemällä ajassa taaksepäin ja löytääkseen ihmisten kadonneita asioita astrologian varjolla. Elango käyttää konetta myös tehdäkseen vaikutuksen Anusin teollisuusmies-isään Rajarathinam Jayaprakashiin menemällä tulevaisuuteen, hankkimalla pörssitulokset ja ennustamalla ne menestyksekkäästi Rajarathinamin ja hänen yhtiönsä johtokunnan edessä. Rajarathinam hyväksyy pian Anun avioliiton Elangon kanssa. Asiat sujuvat ongelmitta, kunnes Elango ja Arumugam estävät vahingossa Kuzhandaivelu P:n tappamisen. Ravi Shankar, Rajarathinamia vastaan hyökkäävä pelätty gangsteri ja kiristäjä, erään heidän matkansa aikana menneisyyteen löytääkseen jälleen yhden Arumugamin asiakkaan esineen. Nykyhetkessä Kuzhandaivelu juonittelee tappaakseen Rajarathinamin tämän osuudesta kohtaamisen suunnittelussa sekä Elangon ja Arumugamin, jotka tietämättään hyökkäsivät hänen kimppuunsa parkkipaikalla. Elangon ja Anuksen avioliitto lykkääntyy tämän seurauksena toistaiseksi. Elango ja Arumugam palaavat menneisyyteen korjatakseen virheensä, mutta Kuzhandaivelu ampuu vahingossa aikakonetta taistellessaan poliisia vastaan kohtaamisen aikana ja vahingoittaa sitä. Kaksikko löytää Parthasarathyn, joka on herännyt koomasta mutta ei muista heitä, ja pyytää häntä korjaamaan aikakoneen. Parthasarathy onnistuu korjaamaan aikakoneen, mutta koska tiettyjä osia ei ole vielä kehitetty, se voi viedä käyttäjän vain tiettyyn aikaan menneisyydessä, jolloin Kuzhandaivelu vahingoitti aikakonetta, ja koska päivämäärää ei voi muuttaa, käyttäjä ei voi palata tulevaisuuteen. Siksi kaksikko päättää olla käyttämättä sitä. Myöhemmin Kuzhandaivelu huomaa Elangon, Arumugamin ja Anun ostoskeskuksessa ja lähtee heidän peräänsä. Hän avaa tulen takaa-ajon aikana ja tappaa Anun. Varmistaakseen, että Anu pysyy hengissä, Elango päättää käyttää aikakonetta palatakseen menneisyyteen ja tappaakseen Kuzhandaivelun, vaikka tämä ei voi palata. Kuzhandaivelu kuitenkin huomaa kaksikon ja taistellessaan heitä vastaan kaikki kolme putoavat aikakoneeseen ja menevät menneisyyteen. Menneisyydessä Kuzhandaivelu tuhoaa aikakoneen, mutta Elango onnistuu tappamaan Kuzhandaivelun. Sitten Elango ja Arumugam estävät itsensä löytämästä aikakonetta estämällä onnettomuuden, jossa he ja Parthasarathy ovat osallisina. Seuraavana aamuna Elango herää sängystä ja muistaa vain edellisen yön tapahtumat. Pian hän huomaa yllätyksekseen olevansa vihkisalissa ja menevänsä samana päivänä naimisiin Anun kanssa. Anun hämmennykseksi hän ei muista mitään tapahtumista, jotka olivat tapahtuneet viimeisten kahden kuukauden aikana, koska hän oli käyttänyt aikakonetta tuona aikana. Hän saa selville, että ilman aikakoneen löytämistä hän sai työpaikan ja onnistui tekemään Rajarathinamiin vaikutuksen yhdellä liikeideallaan, mikä johti hänen ja Anun avioliittoon. Arumugam, joka ei myöskään muista mitään viimeisen kahden kuukauden ajalta, on onnellisesti naimisissa. Elango ja Arumugam saavat pian tietää, että Kuzhandaivelu oli kuollut kaksi kuukautta sitten. He törmäävät myös Parthasarathyyn, joka ei tunnista heitä, koska he eivät ole koskaan tavanneet. Koska aikakonetta ei koskaan nähty, se palaa takaisin vuoteen 2065, joten se on menestys.</w:t>
      </w:r>
    </w:p>
    <w:p>
      <w:r>
        <w:rPr>
          <w:b/>
        </w:rPr>
        <w:t xml:space="preserve">Esimerkki 1.2647</w:t>
      </w:r>
    </w:p>
    <w:p>
      <w:r>
        <w:t xml:space="preserve">Fakta1: setä antaa ne ennakkona tulevaa perintöä vastaan, Fakta2: Fredin merisairaus pitää hänet sängyssä, Fakta3: Emily aloittaa parisuhteen, Fakta4: Fred on ihastunut saksalaiseen prinsessaan Vihdoin hän voi tarpeeksi hyvin ilmestyäkseen kannelle, Fakta5: saksalainen prinsessa lyö häntä silmään köysirenkaalla, jota käytetään kannella tenniksen pelaamiseen.</w:t>
      </w:r>
    </w:p>
    <w:p>
      <w:r>
        <w:rPr>
          <w:b/>
        </w:rPr>
        <w:t xml:space="preserve">Tulos</w:t>
      </w:r>
    </w:p>
    <w:p>
      <w:r>
        <w:t xml:space="preserve">Lontoossa keskiluokkaista elämää viettävä pariskunta Fred Henry Kendall ja Emily Hill Joan Barry saavat kirjeen, jossa kerrotaan, että setä antaa heille ennakkona tulevasta perinnöstä niin paljon rahaa kuin he tarvitsevat nauttiakseen nykyhetkestä. Fred irtisanoutuu välittömästi virkailijan työstään, ja he lähtevät risteilylle itään. Fred osoittaa nopeasti alttiutensa merisairaudelle ylittäessään Englannin kanaalin. Pariisissa Folies Bergere pöyristyttää molempia. Kun he risteilevät Välimerellä, Fredin merisairaus pitää hänet sängyssä. Samaan aikaan Emily aloittaa suhteen komentaja Gordon Percy Marmontin kanssa, joka on tyylikäs ja suosittu poikamies. Kun Fred vihdoin tuntee olonsa tarpeeksi hyväksi ilmestyäkseen kannelle, hän ihastuu välittömästi saksalaiseen prinsessa Betty Amanniin, joka lyö häntä silmään köysirenkaalla, jolla pelattiin kansitennistä, tenniksen ja kvoitsin yhdistelmää, jota pelattiin tuolloin laajalti laivoilla. Molemmat alkavat viettää laivalla aikaansa uusien rakastajattariensa kanssa, ja kumpikin suunnittelee avioliiton purkamista. Colombossa pariskunta päätyy vahingossa ja kiusallisesti toistensa viereen riksassa. Kun matkustajat poistuvat laivasta lopullisessa määränpäässä Singaporessa, Emily lähtee Gordonin kanssa kotiinsa. Kun mies paljastaa, että prinsessa on huijausta, jonka tarkoituksena on vapauttaa Fred hänen rahoistaan, Emily tajuaa, ettei voi jatkaa Gordonin kanssa, ja palaa varoittamaan miestään. Fred ei aluksi usko Emilyä, mutta saa pian selville, että hänen rakastajattarensa on paennut 1000 puntaa Rangooniin. Hän saa tietää, että nainen oli vain berliiniläisen pesulanpitäjän ja tavallisen kaduntallaajan tytär. Pariskunnalla on rahaa vain sen verran, että he voivat maksaa hotellilaskunsa ja varata matkan kotiin Englantiin kulkurihöyrylaivalla. Fredin ja Emilien vaikeudet eivät kuitenkaan ole päättyneet, sillä laiva hylätään törmäyksen jälkeen sumussa. He jäävät loukkuun hyttiinsä ja valmistautuvat vesiperäiseen loppuun. Aamulla he kuitenkin heräävät ja huomaavat, että laiva on yhä pinnalla, ja pakenevat luukusta. Paikalle saapuu kiinalainen romu, ja miehistö ryöstää aluksen. Kun Fred ja Emily nousevat alukseen, heidät jätetään rauhaan ja jopa ruokitaan. Lopulta he palaavat kotiin, ja heidän rakkautensa toisiinsa on vahvistunut, ja he vaikuttavat viisaammilta kokemustensa ansiosta. Viimeisessä kohtauksessa, kotona Lontoossa, pariskunnan nähdään riitelevän tavalla, joka muistuttaa heidän riitelyään juuri ennen kohtalokkaan kirjeen saapumista.</w:t>
      </w:r>
    </w:p>
    <w:p>
      <w:r>
        <w:rPr>
          <w:b/>
        </w:rPr>
        <w:t xml:space="preserve">Esimerkki 1.2648</w:t>
      </w:r>
    </w:p>
    <w:p>
      <w:r>
        <w:t xml:space="preserve">Fakta1: Fakta2: leiri asutetaan brittivangeilla, Fakta3: britit asettavat Battaglian sotarikollisena oikeuden eteen, Fakta4: miehet lähtevät Italian maaseudulla kohti vapautta, Fakta5: saksankielinen liittoutuneiden pappi värvätään esiintymään saksalaisena komentajana, jotta varmistetaan kulku seuraavan aseman läpi Firenzessä.</w:t>
      </w:r>
    </w:p>
    <w:p>
      <w:r>
        <w:rPr>
          <w:b/>
        </w:rPr>
        <w:t xml:space="preserve">Tulos</w:t>
      </w:r>
    </w:p>
    <w:p>
      <w:r>
        <w:t xml:space="preserve">Eversti Joseph Ryan on USAAC:n lentäjä, joka ammutaan alas Italian yllä. Hänet viedään sotavankileirille, jota johtaa julma majuri Basilio Battaglia. Ryan vaatii Battagliaa tervehtimään häntä ylempänä upseerina, minkä sympaattinen alipäällikkö, kapteeni Vittorio Oriani kääntää vastahakoisesti. Leirillä asuu pääasiassa brittivangeja. Edellinen liittoutuneiden komentaja, joka oli brittiläinen, on hiljattain kuollut, koska hänet oli laitettu hikipesään rangaistukseksi siitä, että hän oli lyönyt Battagliaa kepillä. Kun Ryan saapuu leirille, majuri Eric Fincham on vanhempi brittiupseeri. Koska Ryan on vanhempi, hän ottaa komennon. Ryan, joka on tietoinen siitä, että liittoutuneet ovat lähellä Italian vapauttamista, paljastaa useiden vankien pakoyritykset, mikä raivostuttaa Finchamia ja brittisotilaita. Kun Battaglia kieltäytyy parantamasta leirin olosuhteita, Ryan käskee vankeja riisumaan ja polttamaan likaiset vaatteensa, jolloin Battaglia joutuu antamaan uudet vaatteet. Battaglia heittää Ryanin rangaistukseksi hikikoppiin. Kuultuaan italialaisten antautumisesta vartijat pakenevat. Britit asettavat Battaglian viipymättä sotarikollisena oikeuden eteen ja antavat Orianin puolustaa häntä. Battaglia esittää itsensä murtuneena miehenä, joka on hylännyt fasismin. Ryan määrää, ettei häntä teloiteta, vaan hänet pannaan hikilaatikkoon. Miehet lähtevät Italian maaseudun halki kohti vapautta. Oriani etenee yrittäen ottaa yhteyttä liittoutuneiden joukkoihin. Aamulla saksalaiset ottavat vangit takaisin. Fincham luulee, että Oriani on pettänyt heidät. Kun sotavangit laitetaan junaan, he löytävät vankivaunusta pahoinpidellyn Orianin. He tajuavat, että Battaglia petti heidät. Saksalaiset ampuvat kaikki sairaat vangit. Fincham syyttää Ryania Battaglian eloon jättämisestä. Juna matkustaa Roomaan, jossa saksalainen upseeri, majuri von Klemment, ottaa komennon. Ryan murtaa vaunun lattialautoja metallitangolla. Kun juna pysähtyy samana yönä, Ryan, Fincham ja luutnantti Orde hiipivät junan alta ulos ja tappavat useita vartijoita, minkä jälkeen he vapauttavat autolastillisen sotavankeja, jotka auttavat heitä tappamaan loput vartijat. Ryan ja Fincham vangitsevat von Klemmentin ja hänen rakastajattarensa Gabriellan. Kun juna lähtee liikkeelle, toinen juna seuraa perässä. Von Klemment paljastaa, että toinen juna kuljettaa saksalaisia joukkoja ja on samalla aikataululla. Lisäksi von Klemmentin on määrä saada käskyjä jokaisella rautatieasemalla. Liittoutuneiden saksankielinen kappalainen, kapteeni Costanzo, värvätään esiintymään saksalaisena komentajana, jotta varmistetaan heidän kulkunsa seuraavan aseman läpi Firenzessä. Firenzessä saatujen asiakirjojen perusteella he saavat tietää, että molemmat junat ovat matkalla kohti Innsbruckia, Itävaltaan. Vangit vaihtavat junansa Bolognassa huijaamalla eri linjalle. Joukkuejuna jatkaa matkaansa kohti Innsbruckia. Von Klemmentiä ja Gabriellaa pidetään sidottuina ja suukapuloina, mutta Gabriella käyttää lasinsirua katkaistakseen heidän siteensä. Pysäkillä von Klemment ja Gabriella pakenevat ja tappavat Orden. Ryan ampuu molemmat. Sillä välin WaffenSS:n joukot eversti Gortzin johdolla ovat saaneet selville juonen. Vangit laittavat junan sivuraiteelle, mutta huomaavat, että se johtaa saksalaiseen laitokseen, jota liittoutuneiden lentokoneet pommittavat. Juna syöksyy läpi, ja pommit räjähtävät kaikkialla. Useat vaunut syttyvät tuleen, ja useita miehiä haavoittuu. Lähdettyään junasta italialainen veturinkuljettaja ja Oriani kytkevät pois päältä erään opastimen opastimet, jolloin aseman radan näytöt menevät epäkuntoon ja saksalaiset hämmentyvät. Sitten vangit ohjaavat junan käsivaihteen avulla uudelleen puolueettomaan Sveitsiin. Gortz ja hänen joukkonsa ajavat heitä takaa. Kun Alpit tulevat näkyviin, saksalaiset lentokoneet hyökkäävät vankijunaan. Rakettituli saa aikaan lohkareiden putoamisen ja tuhoaa osan radasta. Sotavangit korvaavat vaurioituneen kiskon, kun SS-joukot ryntäävät takaa. Ryan, Fincham ja muut pitävät saksalaiset loitolla, mutta monet kuolevat taistelussa. Vankijuna lähtee liikkeelle, kun miehet juoksevat takalaiturille saksalaisten ollessa perässä. Fincham pääsee perille ja tarttuu Ryanin ojennettuun käteen, mutta Gortz ampuu Ryanin juuri kun juna ylittää Sveitsin rajan.</w:t>
      </w:r>
    </w:p>
    <w:p>
      <w:r>
        <w:rPr>
          <w:b/>
        </w:rPr>
        <w:t xml:space="preserve">Esimerkki 1.2649</w:t>
      </w:r>
    </w:p>
    <w:p>
      <w:r>
        <w:t xml:space="preserve">Fakta1: Fakta2: vaihtoehtoinen minä rakastaa samaa naista, Fakta3: asia osoittautuu vaihtoehtoiseksi minäksi, Fakta4: vastavuoroinen rakkaus Priyaan kohtaa onnettomuuden, Fakta5: Shakthin kuolema, kun Shakthi näkee vilaukselta Shakthin, joka paikkailee Jota sairaalassa.</w:t>
      </w:r>
    </w:p>
    <w:p>
      <w:r>
        <w:rPr>
          <w:b/>
        </w:rPr>
        <w:t xml:space="preserve">Tulos</w:t>
      </w:r>
    </w:p>
    <w:p>
      <w:r>
        <w:t xml:space="preserve">Elokuva alkaa, kun nuori mies nimeltä Shakthi Shaam lähtee eräänä aamuna kotoa työhaastatteluun, kun hän huomaa kauniin tytön Jothika Jo Jyothikan kävelevän kadulla. Hän on sekä viehättynyt että hämmentynyt tytöstä. Hän alkaa seurata tyttöä ja myöhästyy vahingossa bussistaan ja joutuu ryöstetyksi. Elokuva pysähtyy tähän kohtaan, kun ääni alkaa kertoa katsojalle, että tulemme pian tutkimaan, miten Shakthin elämään vaikuttaa se, myöhästyykö hän bussista vai ehtiikö hän bussin kyytiin. Shakthi, joka ehtii bussiin, pääsee ajoissa työhaastatteluun ja saa pankinjohtajan paikan, ja kaunis nuori kollega Priya Simran rakastuu häneen. Juju on siinä, että tämä Shakthi on yhä rakastunut samaan naiseen, jota hänen vaihtoehtoinen minänsä, joka myöhästyi bussista, rakastaa, mutta jokin estää häntä pääsemästä Shakthin luo. Tuo asia osoittautuu hänen vaihtoehtoiseksi itsekseen, joka on hän, joka myöhästyi bussista. Hänellä on hyvä elämä, mutta hän on onneton, koska hän ei saa rakastamaansa tyttöä. Shakthi, joka myöhästyi bussista, saapuu haastatteluun myöhässä ja hänet heitetään ulos. Kotimatkalla hän ohittaa romuttamon, jossa hän näkee vanhan ystävänsä Madhan Vivekin, joka antaa hänelle töitä mekaanikkona, ja elämä jatkuu. Seuraavana päivänä kadun yli kulkiessaan hän huomaa edellispäivän tytön ja alkaa taas seurata häntä, kunnes saa tämän huomion ja he aloittavat suhteen. Eräänä päivänä Aravind Sunil Shetty tulee vierailulle, ja paljastuu, että hänkin on rakastunut tyttöön ja haluaa naimisiin. Joidenkin väärinkäsitysten vuoksi Jo ja Shakthi, joka myöhästyi bussista, eroavat toisistaan. Toisessa päässä Priya ilmaisee rakkautensa Shakthille, joka ehti bussiin. Huipentumakohtaus on kliseinen ja Shakthi, joka tekee bussin, kun vastavuoroisesti rakkautensa Priyaan kohtaa onnettomuuden. Samalla hetkellä Shakthi, joka myöhästyi bussista, loukkaantuu myös vakavasti samassa kummajaisonnettomuudessa, kun hän yrittää paikata Jo:n kanssa. Shakthi ja hänen vaihtoehtoinen minänsä joutuvat sairaalaan. Elokuva päättyy Priya itkee Shakthin kuolemaa, joka tekee bussille ja näkee vilauksen Shakthista, joka myöhästyi bussista ja paikkailee Jo:ta sairaalassa.</w:t>
      </w:r>
    </w:p>
    <w:p>
      <w:r>
        <w:rPr>
          <w:b/>
        </w:rPr>
        <w:t xml:space="preserve">Esimerkki 1.2650</w:t>
      </w:r>
    </w:p>
    <w:p>
      <w:r>
        <w:t xml:space="preserve">Fakta1: paikallinen opettaja vakuuttaa puutavarayhtiön omistajan puutavaraleirin, Fakta2: Fakta3: Jack Carter piileskelee mökissä metsässä, Fakta4: Laurie-Lou on Carterin rikollisten ystävien vankina, Fakta5: Ardenin menetys saapuu poliisin veren kanssa.</w:t>
      </w:r>
    </w:p>
    <w:p>
      <w:r>
        <w:rPr>
          <w:b/>
        </w:rPr>
        <w:t xml:space="preserve">Tulos</w:t>
      </w:r>
    </w:p>
    <w:p>
      <w:r>
        <w:t xml:space="preserve">Nuori orpo Pisamanaama ilmestyy puutavaraleirille, jossa paikallinen opettaja Mary Arden ihastuu häneen ja saa puutavarayhtiön omistajan McLeanin palkkaamaan Pisamanaaman vartijaksi. Työskennellessään siellä Freckles aloittaa suhteen Maryyn, ja LaurieLou Duncan, varhaiskypsä nuori tyttö, ystävystyy myös Frecklesin kanssa ja auttaa häntä oppimaan lisää metsästä ja sen sisältämistä kasveista. LaurieLoulla on lemmikkinä karhunpoikanen, ja eräänä päivänä, kun pentu on vaarassa loukkaantua puuhun, jonka metsurit aikovat kaataa, hän yrittää irrottaa sitä, mutta puu alkaa kaatua ennen kuin hän ehtii lopettaa. Pisamanaama näkee vaaran, ryntää pennun luo ja vetää sen pois kaatuvan puun tieltä. Karhunpentu Cubby loukkaantuu, mutta selviää vammoistaan. LaurieLou tapaa myös Jack Carterin, rikollisen, joka piileskelee metsämökissä useiden ystäviensä kanssa, jotka sattuvat olemaan pankkiryöstäjiä. Carter pääsee LaurieLoun hyvälle puolelle veistämällä hänelle puisia sotilaita. Hän haluaa, että hän tekee hahmon, joka puuttuu hänen sarjastaan, ja piiloutuu miehen autoon seuratakseen häntä tämän kotiin toivoen saavansa miehen tekemään hahmon hänelle. Perillä Cartersin rikollisystävät pitävät häntä kuitenkin vangittuna. Kun hän ei palaa, pisamanaama jäljittää hänet Cartersin mökille, jossa hänkin jää vangiksi. Hän kuitenkin yllättää vangitsijansa pakenemalla, vaikka haavoittuu poistumisensa aikana ampumahaavasta. Hän ei hylkää LaurieLouta, vaan palaa huoneeseen, jossa LaurieLouta pidetään, ja lukitsee oven. Kun rikolliset yrittävät murtautua sisään, nainen näyttää miehelle, missä asetta ja ammuksia säilytetään. Koska hän ei tunne asetta, hän haparoi ladatessaan sitä, kun pankkiryöstäjät pääsevät lähelle sisäänpääsyä. Juuri ajoissa hän lataa aseen, yllättää rikolliset ja pitää heidät loitolla. Hän alkaa heikentyä verenhukasta, kun Arden saapuu poliisin kanssa, joka on saanut tietää heidän sijaintinsa LaurieLeesin äidiltä. Rikolliset otetaan kiinni, ja Pisamanaama ja Arden sopivat avioliitosta.</w:t>
      </w:r>
    </w:p>
    <w:p>
      <w:r>
        <w:rPr>
          <w:b/>
        </w:rPr>
        <w:t xml:space="preserve">Esimerkki 1.2651</w:t>
      </w:r>
    </w:p>
    <w:p>
      <w:r>
        <w:t xml:space="preserve">Fakta1: Fakta2: Frankenstein lähettää lähettiläslepakoita, kun hän on saanut täydellisen ja testatun kaavan: Fakta3: Hirviön älykkäämpi kaveri asuu saarella linnassa Boriksen kanssa, Fakta4: Flanken on veljenpoika ja seuraaja hirviöbisneksessä, Fakta5: saapuminen Se jatkaa riehumistaan.</w:t>
      </w:r>
    </w:p>
    <w:p>
      <w:r>
        <w:rPr>
          <w:b/>
        </w:rPr>
        <w:t xml:space="preserve">Tulos</w:t>
      </w:r>
    </w:p>
    <w:p>
      <w:r>
        <w:t xml:space="preserve">Boris Karloffin esittämä paroni Boris von Frankenstein saavuttaa lopullisen tavoitteensa, täydellisen tuhon salaisuuden. Kun hän on viimeistellyt ja testannut kaavan, hän lähettää lähettilepakoita kutsumaan kaikki hirviöt Karibianmerellä sijaitsevalle Pahan saarelle. Paroni aikoo kertoa niille keksinnöstään ja paljastaa myös lähestyvän eläkkeelle siirtymisensä hirviöiden maailmanlaajuisen järjestön johtajana. Frankensteinin hirviön, jota joskus kutsutaan nimellä Fang, ja Phyllis Dillerin äänittämän älykkäämmän kumppanin lisäksi, jotka asuvat saarella sijaitsevassa linnassa Boriksen kanssa, kutsuttuja ovat myös kreivi Dracula, muumio, Notre Damen kyttyräselkä, ihmissusi, näkymätön mies, tohtori Jekyll ja herra Hyde sekä Mustan laguunin olento, jota kutsutaan nimellä The Creature. Paronin kaunis assistentti Francesca, jonka äänenä on Gale Garnett, tulee laboratorioon varmistamaan, että kaikki kutsut on toimitettu, ja kysyy eräästä vastaanottajasta nimeltä Felix Flanken, jonka äänenä on James Stewartia esittävä Allen Swift. Frankenstein selittää, että Flanken on hänen veljenpoikansa ja seuraajansa hirviöbisneksessä. Tämä ei miellytä Francescaa, joka himoitsee roolia itselleen. Francesca jopa kysyy, miksei Itelle ollut kutsua. Boris vastaa, että Sitä ei kutsuttu, koska Se voi olla murskaava tylsä, ja selittää, että Se jopa murskasi saaren villisikoja paljain käsin, kun Se viimeksi kutsuttiin. Frankenstein antaa zombihovimestarinsa, Peter Lorrea imitoivan Yetch Swiftin, Chef Mafia Machiavellin, sekä zombipellinhoitajien ja palvelijoiden valmistella tulevia juhlia samalla, kun jotkut zombit partioivat saarella varmistaakseen, ettei Se ilmesty paikalle kutsumatta. Hirviöt alkavat saapua rahtialuksella, jolla myös Felix matkustaa. Kun Felix kuitenkin osoittautuu epäpäteväksi, astmaattiseksi ja sopimattoman hyväsydämiseksi ihmiseksi, hirviöt juonivat suunnitelman eliminoida hänet ja saada salaisen kaavan haltuunsa. Ajan myötä Francesca kehittää tunteita Felixiä kohtaan, kun tämä tietämättään pelastaa hänet useita kertoja. Kun Dracula, Frankensteinin hirviö ja hirviöiden kaveri laskeutuvat Francescan kimppuun, hän lähettää kirjeen lähetti-mailan välityksellä tuntemattomalle vastaanottajalle. Kun hirviöt ajavat Felixin nurkkaan vangittuaan Francescan, he säikähtävät sen saapumista. Se paljastuu jättiläisgorillaksi, joka on King Kongin kopio, joka alkaa riehua, koska häntä ei ole kutsuttu. Se nappaa hirviöt ja Francescan, johon se ihastuu. Felix ryntää kertomaan Boris-sedälle, mitä on tapahtunut, ja häntä kehotetaan menemään veneelle. Boris johtaa zombeja, jotka pelastavat Francescan It:ltä kaksitasokoneiden avulla. Boris saa sen vakuuttuneeksi siitä, että sen on päästettävä Francesca menemään ja otettava hänet sen sijaan. Se suostuu ja vapauttaa Francescan. Felix ja Francesca onnistuvat pääsemään pois saarelta, kun Boris ja loput hirviöistä jäävät sen kynsiin. Pettyneenä siitä, että hirviöt yrittivät varastaa täydellisen tuhon salaisuuden itselleen ja yrittivät tappaa Felixin sekä joutua sietämään It:tä, Boris uhraa henkensä pudottamalla kaavaa sisältävän pullon, mikä tuhoaa Pahan saaren ja kaiken sen päällä olevan. Felix ja Francesca todistavat tuhoa ulkomailla. Francesca myöntää kyynelehtien Felixille, ettei hän ole ihminen, vaan Boris von Frankensteinin luomusrobotti. Felix vastaa, että kukaan meistä ei ole täydellinen, ja toistaa sitten mekaanisesti sanat ovat täydellisiä, mikä osoittaa, että hänkin on ollut koko ajan setänsä luomus.</w:t>
      </w:r>
    </w:p>
    <w:p>
      <w:r>
        <w:rPr>
          <w:b/>
        </w:rPr>
        <w:t xml:space="preserve">Esimerkki 1.2652</w:t>
      </w:r>
    </w:p>
    <w:p>
      <w:r>
        <w:t xml:space="preserve">Fakta1: Peter pitää Alexanderia uskollisena kätyrinä, joka työskentelee Peterille, Fakta2: Fakta3: Ayyanar pakottaa Anun tanssimaan lavalla, Fakta4: Peter Alexander tappaa Anun, Fakta5: Anun heikko kohta Ayyanarille.</w:t>
      </w:r>
    </w:p>
    <w:p>
      <w:r>
        <w:rPr>
          <w:b/>
        </w:rPr>
        <w:t xml:space="preserve">Tulos</w:t>
      </w:r>
    </w:p>
    <w:p>
      <w:r>
        <w:t xml:space="preserve">Alexander Arjun on salakuljettaja Peter Tiger Prabhakarin kätyri, ja Peter pitää Alexanderia uskollisena kätyrinään. Peter kohtaa usein vihollisensa Ayyanar Radha Ravin. Ayyanar pakottaa viattoman Anu Kushboon tanssimaan lavalla ja pahoinpitelee häntä. Peter määrää Alexanderin tappamaan Ayyanarin heikon kohdan Anun. Aleksanteri ei pysty tappamaan häntä ja lopulta ampuu häntä olkapäähän. Haavoittuneena Anu joutuu sairaalaan. Sitten Alexander päättää pelastaa Anun Peteriltä ja Ayyanarilta.</w:t>
      </w:r>
    </w:p>
    <w:p>
      <w:r>
        <w:rPr>
          <w:b/>
        </w:rPr>
        <w:t xml:space="preserve">Esimerkki 1.2653</w:t>
      </w:r>
    </w:p>
    <w:p>
      <w:r>
        <w:t xml:space="preserve">Fakta1: Fakta2: City of God alkaa liikenneonnettomuudella ja tarinalla: Fakta3: toinen aviomies, joka on kateuden vallassa, kostaa tuomalla ensimmäisen aviomiehen Pollachista, Fakta4: Jyothi Lal ja jengi Tappaa tontin omistajan Sonyn ohjeiden mukaan, Fakta5: Shamir tappaa Jyothi Lalin ja Sonyn järjestämällä sen jengin kanssa.</w:t>
      </w:r>
    </w:p>
    <w:p>
      <w:r>
        <w:rPr>
          <w:b/>
        </w:rPr>
        <w:t xml:space="preserve">Tulos</w:t>
      </w:r>
    </w:p>
    <w:p>
      <w:r>
        <w:t xml:space="preserve">City of God alkaa liikenneonnettomuudesta, ja tarina seuraa neljän onnettomuuteen liittyvän perheen elämää. Jokaisella perheellä on erilainen näkökulma Cochinin kaupunkiin. Ensimmäinen tarina pyörii tamilisiirtolaisten elämän ympärillä. Yksi heistä, Swarnavel Indrajith Sukumaran, tuntee erityistä kiintymystä toista siirtolaista, Marathakam Parvathya, kohtaan. Marathakam oli jo naimisissa, mutta hän oli paennut vanhaa miestään Pollachiin tämän sietämättömän kidutuksen vuoksi. Marathakam ja Swarnavel tietävät rakastavansa toisiaan, mutta eivät näytä sitä. Joidenkin henkilökohtaisten etujen vuoksi Lakshmi Rohini rikkoo heidän suhteensa ja pakottaa Marathakamin naimisiin toisen siirtolaisen kanssa. Mutta hääyönä Marathakam saa tietää, että hänen uusi miehensä on varas, ja palaa Swarnavelin luo. He huomaavat, että rakkaus on molemminpuolista ja alkavat elää yhdessä. Toinen aviomies kateuden vallassa kostaa tuomalla ensimmäiselle aviomiehelle rähinöitsijän Pollachista. Seuraavana päivänä Swarnavel pelastaa Marathakamin vanhalta mieheltä ja yrittää paeta mopolla; he joutuvat onnettomuuteen. Seuraava tarina käsittelee liikemies Sony Rajeev Pillain ja hänen etumiehensä Jyothi Lal Prithviraj Sukumaranin elämää. Sonyn ohjeiden mukaan Jyothi Lal ja hänen jenginsä tappavat tontinomistajan, joka on Liji Punnosen Swetha Menonin aviomies. Liji Punnosse tunnistaa miehensä murhaajan Jyothi Laliksi ja liittoutuu toisen liikemiehen, Shamirin, kanssa, juonivat kostoa ja tuhoavat Sonyn ja Jyothi Lalin. Liji lupaa mennä naimisiin Shamirin kanssa, jos tämä voi tappaa Jyothi Lalin ja Sonyn järjestämällä sen toisen jengin kanssa. Sony on silmäillyt kasvavaa näyttelijätär Surya Prabha Rima Kallingalia. Surya viettää epämiellyttävää avioelämää Mehaboobin kanssa, joka on Sonyn ystävä ja myöhemmin liikekumppani. Sony huijaa Mehaboobia rakennusbisneksessä tarkoituksenaan kerätä Surya Prabha; poliisi ottaa Mehaboobin tutkintavankeuteen puutteellisista ja vaarallisista rakennuskäytännöistä, jotka olivat aiheuttaneet tamililaisen siirtolaisen Lakshmin kuoleman. Sony pakottaa Suryan laittomaan suhteeseen saadakseen paperit, jotka todistavat hänen miehensä syyttömyyden. Jyothi Lal pelastaa Suryan tästä ahdingosta. Myöhemmin tarinassa hän pelastaa Suryan itsemurhayritykseltä. Jyothi Lal vie Suryan Sonyn vierastaloon noutamaan paperit, ja matkalla he ottavat Sonyn mukaansa. Heidän ajoneuvonsa joutuu kuitenkin samaan onnettomuuteen kuin Swarnavel ja Marathakam. Sony kuolee onnettomuuspaikalla. Shamirin ja Liji Punnoosen järjestämä jengi saapuu onnettomuuspaikalle ja yrittää tappaa myös Jyothi Lalin. Jyothi Lal pakenee Suryan kanssa ja he alkoivat ymmärtää toistensa merkityksen tulevassa elämässään. Liji menee naimisiin Shamirin kanssa ja lähtee Dubaihin jatkamaan liiketoimia. Loppukohtauksessa Swarnavel ja Marathakam menevät naimisiin keskenään ja asettuvat asumaan luonnonkauniiseen kylään, jossa he elävät onnellisina elämänsä loppuun asti.</w:t>
      </w:r>
    </w:p>
    <w:p>
      <w:r>
        <w:rPr>
          <w:b/>
        </w:rPr>
        <w:t xml:space="preserve">Esimerkki 1.2654</w:t>
      </w:r>
    </w:p>
    <w:p>
      <w:r>
        <w:t xml:space="preserve">Fakta1: nainen osoittautuu NYPD:n ylikonstaapeli Deke DaSilvaksi pukeutuneena, Fakta2: Fakta3: Wulfgar tapaa verkoston jäsenen juhlissa saadakseen matkustusasiakirjoja ja rahaa, Fakta4: pommi-iskussa kuoli useita lapsia, Fakta5: poliisi suostuu Wulfgarin vaatimuksiin bussin saattamisesta ja panttivankien kuljettamisesta lentokentälle.</w:t>
      </w:r>
    </w:p>
    <w:p>
      <w:r>
        <w:rPr>
          <w:b/>
        </w:rPr>
        <w:t xml:space="preserve">Tulos</w:t>
      </w:r>
    </w:p>
    <w:p>
      <w:r>
        <w:t xml:space="preserve">Kolme aseistautunutta hyökkääjää hyökkää naisen kimppuun, joka osoittautuu NYPD:n ylikonstaapeli Deke DaSilvaksi pukeutuneena. Hänen parinsa, rikosylikonstaapeli Matthew Fox, saa kaksi hyökkääjistä liikuntakyvyttömiksi; Deke jahtaa kolmatta yläkertaan metroaseman laiturille, pilkkaa häntä ja lamaannuttaa hänet huivilla. Samana päivänä Lontoossa terroristi Heymar Reinhardt alias Wulfgar pommittaa tavarataloa. New Yorkissa DaSilva ja Fox suorittavat korkean riskin etsintäkuulutuksen Bronxissa. He tekevät ratsian huumeiden jakelupaikkaan, jossa he löytävät diilerien joukosta korruptoituneita poliiseja. Pidätysten jälkeen DaSilva tapaa vieraantuneen vaimonsa Irenen ja kertoo rakastavansa tätä; vaikka vaimo aluksi torjuu DaSilvan lähentelyt, he pääsevät lopulta sovintoon. Wulfgar tapaa verkostonsa jäsenen juhlissa saadakseen matkustusasiakirjoja ja rahaa. Wulfgar epäilee lähettäjää ja tappaa hänet ja kolme häntä pidättämään lähetettyä Metropolitan Police Servicen virkamiestä. Hän pakenee, ja poliisipäällikkö haukkuu johtavaa tutkijaa komisario Hartmania. Pariisissa Wulfgar tapaa työparinsa Shakan ja saa tietää, että hänen esimiehensä hyljeksivät häntä, koska pommi-iskussa kuoli useita lapsia. Wulfgar käy läpi kasvoleikkauksen ulkonäkönsä muuttamiseksi ja päättää siirtää terrorikampanjansa New Yorkiin. Luutnantti Munafo siirtää DaSilvan ja Foxin vastaperustettuun ATAC Antiterrorist Action Command -ryhmään, jossa he tapaavat Hartmanin. Hartman ja DaSilva ottavat yhteen, sillä Hartmanin mielestä amerikkalainen poliisi ei ole tarpeeksi häikäilemätön Wulfgarin kaltaisen terroristin kanssa. Vaikka DaSilva epäröi hyväksyä Wulfgarin tappamista, hän omaksuu uuden koulutuksen ja alkaa ymmärtää terroristia. New Yorkissa Wulfgar muuttaa yhteen lentoemännän kanssa ja tappaa tämän, kun tämä huomaa Wulfgarin arsenaalin. Munafo antaa vihjeen perusteella DaSilvalle ja Foxille käskyn tutkia kaikki yökerhot, joissa lentoemäntä oli käynyt. He löytävät Wulfgarin yökerhosta, ja ampumavälikohtauksen ja metrossa käytävän takaa-ajon jälkeen Wulfgar ottaa ensin naisen panttivangiksi ja käyttää häntä ihmiskilpenä, jolloin DaSilva ei voi ampua. Sitten Wulfgar pakenee viiltämällä Foxin kasvoja veitsellä. Sairaalassa Fox moittii DaSilvaa siitä, ettei hän ampunut. DaSilva vannoo tappavansa Wulfgarin, ja ATAC vartioi YK:n tilaisuutta Metropolitan Museum of Artissa. Juhlaan valepuvussa soluttautunut Shakka saa Hartmanin kiinni liukuportaissa ja tappaa hänet. Kaapattuaan raitiovaunun Wulfgar teloittaa Ranskan suurlähettilään vaimon DaSilvan seuratessa tapahtumia leijuvasta poliisihelikopterista. Wulfgar vaatii DaSilvaa nousemaan raitiovaunuun saadakseen vauvan, jonka hän haluaa viedä turvaan. DaSilva vinssataan ilmajunaan ja hän kohtaa Wulfgarin ja vaatii saada tietää, miksi Wulfgar tappoi naisen. Wulfgar sanoo tappaneensa naisen, koska halusi; hän pitää itseään sellaisten ihmisten puhujana, jotka eivät voi puhua omasta puolestaan, ja sanoo, että kaikki ihmiset ovat uhreja. Poliisi suostuu Wulfgarin vaatimuksiin saada bussi, joka saattaa hänet ja panttivangit lentokentälle, jossa lentokone odottaa. Wulfgar ja Shakka piiloutuvat panttivankien joukkoon. Kun he nousevat bussiin, DaSilva soittaa piilotetun nauhoituksen Hartmanin luennosta, jossa hän tuomitsee Shakan. Shakka irrottautuu raivoissaan panttivangeista, ja Fox ampuu häntä tarkka-ampujakiväärillä. Wulfgar pakenee ajamalla bussin rampilta East Riveriin, mutta poliisi ei löydä häntä etsittyään aluetta. Wulfgarin turvatalosta ATAC löytää yksityiskohtaisia tietoja yksittäisistä tiimin jäsenistä ja Irenestä. Wulfgar murtautuu Irenen kotiin ja seuraa häntä keittiöön, jossa hän tiskaa. Kun hän hiipii takaapäin tappaakseen Irenen, Irene kääntyy yhtäkkiä Wulfgaria kohti ja paljastaa DaSilvan valepuvussa. Kun DaSilva tähtää revolverillaan Wulfgaria, Wulfgar syöksyy hänen kimppuunsa; DaSilva ampuu kahdesti terroristia, jolloin tämän ruumis kaatuu kadulle. DaSilva kävelee ulos talosta ja istuu Wulfgarin viereen Irenen talon portaille.</w:t>
      </w:r>
    </w:p>
    <w:p>
      <w:r>
        <w:rPr>
          <w:b/>
        </w:rPr>
        <w:t xml:space="preserve">Esimerkki 1.2655</w:t>
      </w:r>
    </w:p>
    <w:p>
      <w:r>
        <w:t xml:space="preserve">Fakta1: Fakta2: poikamies työskentelee avioeron hallinnoijana, Fakta3: Sonali liittyy häneen pariskuntien jakamisen liiketoiminnassa, Fakta4: rouva Pareran toimeksianto haluaa erota miehestä, Fakta5: Ira saa tietää suunnitelmasta ja kaatuu juhlissa.</w:t>
      </w:r>
    </w:p>
    <w:p>
      <w:r>
        <w:rPr>
          <w:b/>
        </w:rPr>
        <w:t xml:space="preserve">Tulos</w:t>
      </w:r>
    </w:p>
    <w:p>
      <w:r>
        <w:t xml:space="preserve">Hiljattain eronnut Sid R. Madhavan tapaa ystäviään Nanos Barissa. Hän on hyvin onnellinen ja järjestää heille polttarit. Hän on kuitenkin surullinen valtavista elatusmaksuista ja ennen kaikkea siitä, että hänen entinen vaimonsa vei hänen rakastamansa auton. Muutamaa kuukautta myöhemmin hän on poikamies, joka työskentelee avioeron hallinnoijana. Hän tapaa Sonali Bipasha Basun, joka liittyy hänen mukaansa pariskuntien erottamisbisnekseen ja he tienaavat siinä sivussa hyvin. Yhdessä heidät tunnetaan nimellä Jodi-parien hajottajat. Joskus he saavat salaa miehiä ja vaimoja riitelemään keskenään, mikä johtaa heidän avioeroonsa. Kerran he saavat toimeksiannon rouva Pareralta, joka haluaa erota miehestään Marc Parerasta, joka pettää häntä. Hän kertoo miehen olevan Kreikassa rakastajattarensa kanssa. Sid ja Saloni päättävät lähteä Kreikkaan, jossa he ottavat salaa kuvia kaksikosta. Prosessin aikana Sonali on kiintynyt Sidiin, jota Sid ei varo. Eräänä päivänä Sid sanoo Sonalille, että olisi parempi, jos he pelastaisivat avioliittonsa sen sijaan, että auttaisivat avioerossa. Sonali suostuu suunnitelmaan. He soittavat rouva Pareran Kreikkaan ja paljastuu myös, että hän on myös Marcin liikekumppani ja on liiketapaamisessa Kreikassa. Marc päättää tehdä bisnestä, kun hänen rakastajattarensa, jonka nimi on Maggie, kertoo menevänsä Medusa-nimiselle klubille yksin. Kun kukaan ei ollut heidän huvilassaan, Sid ja Sonali astuvat sisään huvilaan, heittävät kondomin roskakoriin ja soittavat hierojalle. Sonali tanssii baarissa nimellä Maggie. Kun Marc menee baariin Maggie, oli jo tylsistynyt lähtenyt. Hän on kuullut muilta ihmisiltä, että Maggie on mahtava ja kaikenlaista. Hän menee kotiin löytää kondomin ja hierojan ja lähtee vihaisena ulos. Samana iltana Sid ja Sonali myös juovat itsensä humalaan ja harrastavat seksiä. Marc menee rouva Pareran luokse ja nukkuu siellä. Paljastuu, että rouva Parera ei ole Marcin vaimo, vaan hänen nimensä on Ira ja hän on Sidin ex-vaimo, joka kertoi hänelle mitä tehdä vastineeksi siitä, ettei hän enää maksa elatusmaksuja ja että Maggie on Marcin vaimo. Sid palaa Intiaan ja Sonali saa tietää Irasta eikä enää työskentele Sidin kanssa. Seuraavien päivien aikana Sid tajuaa rakastaneensa häntä ja saa myös selville, että he aiheuttivat onnellisen pariskunnan eron ja että Maggie on raskaana Marcsin lapselle. Sid puhuu Sonalin kanssa ja kertoo tälle haluavansa hyvittää tekonsa. He pääsevät Madonnalle Marcsin isoäidin taloon ja kertovat hänelle koko jutun. Hän antaa heille täyden tukensa. Hän soittaa Marcille ja Maggielle ja laatii koko suunnitelman, johon kuuluu, että he pysyvät hänen luonaan muutaman päivän, menevät kirkkoon, jossa he menivät naimisiin, järjestävät juhlat ja ottavat Marcin verikokeen. Myös Ira saa tietää tästä suunnitelmasta ja syöksyy juhliin, joissa Sid ehdotti Sonalille osaa suunnitelmasta. Sidali valehteli hänelle olevansa raskaana. Sid tunnustaa sitten kaiken Marcille ja tämä lyö häntä pahasti. Tuolloin lääkäri, jolle Sid oli soittanut, kertoo Marcille, että hän on HIV-positiivinen ja että Iran ja Maggien verikoe on tehtävä. Ira vastustaa aluksi ja pamauttaa vihaisena, ettei Marc ole koskaan maannut hänen kanssaan. Itse asiassa hän sekoitti Kreikassa Marcin juomaan unilääkkeitä ja uskotteli Marcille, että he makasivat. Madonna läimäyttää häntä vihaisena ja käskee hänen häipyä. Marc ja Maggie tekevät sovinnon. Sid kertoo Sonalille rakastavansa häntä ja he suutelevat.</w:t>
      </w:r>
    </w:p>
    <w:p>
      <w:r>
        <w:rPr>
          <w:b/>
        </w:rPr>
        <w:t xml:space="preserve">Esimerkki 1.2656</w:t>
      </w:r>
    </w:p>
    <w:p>
      <w:r>
        <w:t xml:space="preserve">Fakta1: Fakta2: isosisko soittaa hänelle jatkuvasti yrittäen sovitella, Fakta3: Rebecca on huono vaikutus Saraan, Fakta4: Tracy muuttaa asuntolaan peläten Rebeccaa, Fakta5: Sara päättää viettää kiitospäivän Rebeccan kanssa.</w:t>
      </w:r>
    </w:p>
    <w:p>
      <w:r>
        <w:rPr>
          <w:b/>
        </w:rPr>
        <w:t xml:space="preserve">Tulos</w:t>
      </w:r>
    </w:p>
    <w:p>
      <w:r>
        <w:t xml:space="preserve">Sara Matthews Minka Kelly on aloittamassa ensimmäistä vuottaan yliopistossa. Hän tapaa Tracy Aly Michalkan, Stephen Cam Gigandetin - hänen rakkautensa - ja Rebecca Leighton Meesterin - hänen collegekämppiksensä. Tytöt alkavat lähentyä toisiaan, ja Rebecca saa tietää, että Saralla oli vanhempi sisko Emily, joka kuoli Saran ollessa yhdeksänvuotias, ja ex-poikaystävä Jason Matt Lanter, joka soittelee hänelle jatkuvasti yrittäen tehdä sovintoa. Ajan myötä Rebeccan pakkomielle Saraan kasvaa, mikä saa hänet karkottamaan kaikki, jotka voisivat tulla heidän väliin. Rebecca hyökkää Tracyn kimppuun suihkussa, painaa hänet maahan ja repii hänen napasormuksensa irti, ja sanoo olevansa huono vaikutus Saraan ja uhkaa tappaa Tracyn, ellei tämä pysy erossa Sarasta. Tracy muuttaa toiseen asuntolaan peläten Rebeccaa. Saran vanha ystävä Irene Danneel Harris, joka on lesbo, kutsuu Saran muuttamaan luokseen, kun Saran kissa Cuddles löydetään. Rebecca tappaa Cuddlesin laittamalla sen kuivausrumpuun ja valehtelee Saralle, että kissa karkasi. Sitten Rebecca aiheuttaa itselleen vammoja ja sanoo, että roisto kävi hänen kimppuunsa. Sara säälii häntä ja päättää viettää kiitospäivän Rebeccan kanssa. Kun Saran flirttaileva muotisuunnitteluprofessori Roberts Billy Zane suutelee häntä, Rebecca suunnittelee saavansa professorin pois kuvioista viettelemällä hänet ja nauhoittamalla samalla heidän vuoropuhelunsa nauhuriin, jotta se kuulostaisi siltä, että mies yritti raiskata Saran. Vierailunsa aikana Sara kuulee Rebeccan ja hänen isänsä Tomas Aranan välisen keskustelun, jossa vihjataan, että Rebeccalla on ollut aiemmin vaikeuksia saada ystäviä. Rebeccan äiti Frances Fisher mainitsee, että Rebeccan pitäisi ottaa lääkkeitä. Hän ja Stephen löytävät myöhemmin pullon Zyprexa-pillereitä, joita käytetään skitsofrenian ja kaksisuuntaisen mielialahäiriön hoitoon. Pullo on täynnä, mikä viittaa siihen, että Rebecca ei ole ottanut pillereitä. Sara, joka on huolissaan siitä, mitä tapahtuisi, päättää muuttaa Irenen luo. Irene menee klubille, jossa hän näkee Rebeccan. He suutelevat intohimoisesti klubin vessassa, ja Irene, joka ei tiedä, että Rebecca on Saran kämppäkaveri, vie Rebeccan kotiinsa. Seuraavana aamuna Sara menee Irenen asunnolle, mutta hän ei ole siellä. Rebecca tatuoi Saran siskon nimen samaan paikkaan rintaansa kuin Saran ja sanoo, että Sara voi nyt pitää Rebeccaa siskonaan. Järkyttynyt Sara tajuaa, että Rebeccalla on pakkomielle häneen ja pakkaa kaikki tavaransa, paitsi siskonsa kaulakorun, jota hän ei löydä kaulakoru oli Rebeccan varastama. Jason saapuu Saran asuntolaan ja sujauttaa Saran oven alta lapun, jossa hän sanoo haluavansa nähdä Saran. Rebecca lukee viestin, esittää Saraa siskonsa kaulakorulla ja tatuoinnilla ja värjää hiuksensa Saran näköisiksi. Sitten hän menee Jasonsin hotellihuoneeseen ja puukottaa tämän kuoliaaksi. Myöhemmin Sara saa tekstiviestin Ireneltä, jossa hän sanoo tarvitsevansa häntä heti. Sara ilmoittaa Stephenille olevansa Irenen luona. Kun hän saapuu sinne, hän löytää Irenen suukapuloituna, kädet levällään ja kumpikin ranne käsiraudoitettuna sängynpylvään kumpaankin päähän, kun Rebecca pitää häntä panttivankina revolverin kanssa. Rebecca paljastaa, että hän oli vastuussa siitä, mitä Tracylle, Cuddlesille, professori Robertsille ja Jasonille tapahtui, ja että hän teki sen kaiken voittaakseen Saran ystävyyden. Rebecca haluaa tappaa Irenen saadakseen Saran vihdoin kokonaan itselleen. Stephen saapuu paikalle juuri ajoissa ja auttaa estämään Rebeccaa painamasta liipaisinta Irenen päälle. Sara tarttuu revolveriin ampuakseen Rebeccan, mutta patruuna on tyhjä. Raivoissaan Rebecca hyökkää Saran kimppuun ja yrittää kuristaa hänet, mutta Sara iskee Rebeccaa selkään laatikkoleikkurilla ja tappaa hänet. Sara muuttaa takaisin asuntolaansa ja siirtää ylimääräisen sängyn pois huoneestaan poikaystävänsä Stephenin avustuksella ja julistaa, ettei hän halua kämppistä vähään aikaan.</w:t>
      </w:r>
    </w:p>
    <w:p>
      <w:r>
        <w:rPr>
          <w:b/>
        </w:rPr>
        <w:t xml:space="preserve">Esimerkki 1.2657</w:t>
      </w:r>
    </w:p>
    <w:p>
      <w:r>
        <w:t xml:space="preserve">Fakta1: Fakta2: tie huomaa, että näyttää jonkun kasvoilta, Fakta3: varakas vanhempi nainen vie hänet kartanoon, Fakta4: katulapset ja huijarit asuvat hylätyssä kerrostalossa, Fakta5: Mike-äiti, joka työskentelee hotellin siivoojana.</w:t>
      </w:r>
    </w:p>
    <w:p>
      <w:r>
        <w:rPr>
          <w:b/>
        </w:rPr>
        <w:t xml:space="preserve">Tulos</w:t>
      </w:r>
    </w:p>
    <w:p>
      <w:r>
        <w:t xml:space="preserve">Mike, katuhuijari, seisoo yksin autiolla valtatiellä. Hän alkaa puhua itsekseen ja huomaa, että tie näyttää jonkun naamalta, kuin sekopäiseltä naamalta. Hän saa narkoleptisen kohtauksen ja näkee unta äidistään, joka lohduttaa häntä, kun hän toistaa mielessään kotivideoita lapsuudestaan. Myöhemmin, saatuaan asiakkaalta turpaan Seattlessa, Mike palaa suosikkipaikoilleen hakemaan potentiaalisia asiakkaita. Hänet ottaa kyytiin varakas vanhempi nainen, joka vie hänet kartanoonsa, jossa hän tapaa kaksi toista huijaria, jotka nainen on myös palkannut. Toinen heistä on Scott Favor, Miken paras ystävä, ja toinen on Gary. Valmistellessaan seksiä naisen kanssa Mike saa toisen narkoleptisen kohtauksen ja herää seuraavana päivänä Scottin kanssa Portlandissa, Oregonissa. Mike ja Scott tapaavat pian Bob Pigeonin, keski-ikäisen mentorin, joka opastaa hylätyssä kerrostalossa asuvaa katulasten ja huijareiden jengiä. Scott, Portlandin pormestarin poika, myöntää Bobille kahden kesken, että kun hän täyttää 21 vuotta, hän perii isänsä omaisuuden ja jää eläkkeelle katuhuumeilusta. Mike kaipaa löytää äitinsä, ja hän lähtee Scottin kanssa Portlandista Idahoon Miken vanhemman veljen Richardin luo, joka asuu ränsistyneessä asuntovaunussa. Matkan varrella Mike tunnustaa rakastavansa Scottia. Richard yrittää kertoa Mikelle, kuka hänen oikea isänsä on, mutta Mike sanoo tietävänsä, että se on Richard. Richard kertoo Mikelle, että heidän äitinsä työskentelee hotellin siivoojana; kun Mike ja Scott käyvät hotellissa, he huomaavat, että äiti on lähtenyt Italiaan etsimään omaa perhettään. Mike ja Scott matkustavat Italiaan, jossa he löytävät maalaistalon, jossa Miken äiti työskenteli palvelijana ja englannin kielen opettajana. Siellä asuva nuori nainen, Carmela, kertoo Mikelle, että hänen äitinsä palasi Yhdysvaltoihin kuukausia sitten. Carmela ja Scott rakastuvat ja palaavat Yhdysvaltoihin jättäen Miken palaamaan kotiin yksinään, murtuneena. Scottin isä kuolee, ja Scott perii hänen omaisuutensa. Palattuaan Portlandiin Bob ja hänen jenginsä kohtaavat juuri uudistuneen Scottin muodikkaassa ravintolassa, mutta hän torjuu heidät. Samana yönä Bob saa kohtalokkaan sydänkohtauksen. Seuraavana päivänä huijarit järjestävät Bobille riehakkaat hautajaiset, kun taas samalla hautausmaalla, muutaman metrin päässä, Scott osallistuu isänsä juhlallisiin hautajaisiin. Mike palaa Idahon autiolle valtatielle. Kun Mike on jälleen vaipunut narkoleptiseen tilaan, kaksi tuntematonta pysähtyy kuorma-autolla, ottaa hänen reppunsa ja kenkänsä ja ajaa pois. Hetkeä myöhemmin tuntematon henkilö pysähtyy autolla, nostaa tajuttoman Miken ylös, laittaa hänet autoon ja ajaa pois.</w:t>
      </w:r>
    </w:p>
    <w:p>
      <w:r>
        <w:rPr>
          <w:b/>
        </w:rPr>
        <w:t xml:space="preserve">Esimerkki 1.2658</w:t>
      </w:r>
    </w:p>
    <w:p>
      <w:r>
        <w:t xml:space="preserve">Fakta1: kuuluisa baseball-pelaaja lahjoitti lenkkarit hyväntekeväisyyteen, Fakta2: Fakta3: Walker sallii Stanleyn palata reikään, Fakta4: Green Lake -leirin historia paljastuu useissa takaumissa koko elokuvan ajan, Fakta5: Kate on mukana kolmiodraamassa Charles Walkerin ja afroamerikkalaisen sipulimyyjän Samin kanssa.</w:t>
      </w:r>
    </w:p>
    <w:p>
      <w:r>
        <w:rPr>
          <w:b/>
        </w:rPr>
        <w:t xml:space="preserve">Tulos</w:t>
      </w:r>
    </w:p>
    <w:p>
      <w:r>
        <w:t xml:space="preserve">Teini-ikäinen Stanley Yelnats IV asuu Teksasissa perheensä kanssa, joka on kirottu epäonnekkaaksi - epäonnesta he syyttävät esi-isäänsä Elyasia, joka ei pitänyt lupaustaan ennustajalle vuosia sitten Latviassa. Eräänä päivänä Stanley pidätetään väärin perustein kuuluisan baseball-pelaajan hyväntekeväisyyteen lahjoittamien lenkkareiden varastamisesta. Tuomion saatuaan Stanley päättää osallistua Green Lake -leirille, nuorten vankileirille, sen sijaan että joutuisi istumaan vankilassa. Leirille saapuessaan hän huomaa, että leiri on kuivunut järvi, jota johtavat johtaja Louise Walker, hänen apulaisensa herra Sir ja leiriohjaaja tohtori Kiowa Pendanski. Vangit, jotka tunnetaan lempinimillään - kuten Zero, Armpit, ZigZag, Squid, XRay ja Magnet - viettävät jokaisen päivän kaivamalla reikiä autiomaassa; he voivat ansaita vapaapäivän, jos vangit löytävät jotain mielenkiintoista. Löydettyään fossiilin ja jouduttuaan tappeluun toisen vangin kanssa Stanley hyväksytään ryhmään ja hänelle annetaan lempinimi Caveman. Myöhemmin Stanley löytää kultaisen huulipunatuubin, jossa on nimikirjaimet K.B., ja antaa sen XRaylle, joka saa loppupäivän vapaaksi. Johtaja saapuu paikalle ja käskee kaikkia kaivamaan ja laajentamaan XRayn kuoppaa. Muutaman päivän kuluttua he alkavat taas kaivaa omia kuoppiaan. Lopulta Otettuaan syyn Magnetin varastettua herra Sirin auringonkukansiemenet Stanley viedään vartijan taloon, jossa vanhat etsintäkuulutukset ja sanomalehdet saavat hänet epäilemään, että KB tarkoittaa Katherine Kissin Kate Barlow'ta, koulunopettajaa, josta on tullut lainsuojaton menneisyydestä. Walker pyytää Stanleyta ottamaan hänen kynsilakkarasiansa ja mainitsee, että se sisältää kalkkarokäärmeen myrkkyä. Kun hän ja herra Sir selittävät, mitä auringonkukansiemenille tapahtui, Walker haavoittaa herra Siriä ja antaa Stanleyn palata koloonsa. Camp Green Lakesin historiaa paljastetaan elokuvan aikana useissa takaumissa. 1800-luvulla Green Lake on kukoistava järvenrantakunta. Kate on sekaantunut rakkauskolmioon varakkaan Charles Trout Walkerin kanssa, jonka Kate hylkää, ja afroamerikkalaisen sipulimyyjän Samin kanssa, jota Kate rakastaa. Eräänä yönä, suuren myllerryksen jälkeen, Walker tappaa Samin, ja kostoksi Kate tappaa paikallisen sheriffin ja ryhtyy lainsuojattomaksi; eräässä vaiheessa hän varastaa Elyasin pojan Stanleyn arkun. Kaksikymmentä vuotta myöhemmin konkurssin tehneet Walkerit jäljittävät Katen ja vaativat häntä luovuttamaan aarteensa. Kate kieltäytyy ja käskee heitä kaivamaan aarteen, minkä jälkeen Kate kuolee liskon puremaan ja Walkersit ryhtyvät kaivamaan aarretta. Nykyhetkessä, kun Pendanski pilkkaa Zeroa, jonka oikea nimi on Hector Zeroni, tämä lyö Pendanskia lapiolla ja juoksee karkuun. Pienen harkinnan jälkeen Stanley etsii Hectoria. Kaksikon on vaikea selviytyä autiomaassa ilman vettä. Lopulta Stanley kantaa nyt sairaan Hectorin vuorelle, jossa he löytävät villin sipulipellon ja vesilähteen, joka auttaa heitä saamaan voimia takaisin; samalla Stanley täyttää tietämättään esi-isiensä lupauksen ennustajalle ja murtaa kirouksen. Leiriytyessään vuorella Stanley saa selville, että Hector varasti lenkkarit ja heitti ne sillan yli välttääkseen poliisia. Palatessaan leiriin Stanley ja Hector tutkivat kuoppaa, josta Stanley löysi huulipunan, ja löytävät arkun ennen kuin Walker, herra Sir ja Pendanski löytävät heidät. Pian he tajuavat, että Walker, joka on hänen perheensä jälkeläinen, käyttää vankeja aarteensa etsimiseen. Seuraavana aamuna oikeusministeri ja Stanleyn asianajaja saapuvat paikalle poliisien saattelemina; Stanleyn löytämän arkun paljastuu kuuluneen hänen isoisoisoisälleen ennen kuin Kate varasti sen. Walker; herra Sir, joka paljastuu ehdonalaiseen vapauteen päästetyksi rikolliseksi nimeltä Marion Sevillo; ja Pendanski, joka on lääkäriksi tekeytyvä rikollinen, pidätetään tekojensa vuoksi. Stanley ja Zero vapautetaan, ja Green Lakessa sataa ensimmäistä kertaa yli sataan vuoteen. Yelnatsin perhe lunastaa omistukseensa arkun, joka sisältää jalokiviä, kauppakirjoja ja velkakirjoja, jotka he jakavat Hectorin kanssa, ja molemmat perheet elävät taloudellisesti helppoa elämää naapureina.</w:t>
      </w:r>
    </w:p>
    <w:p>
      <w:r>
        <w:rPr>
          <w:b/>
        </w:rPr>
        <w:t xml:space="preserve">Esimerkki 1.2659</w:t>
      </w:r>
    </w:p>
    <w:p>
      <w:r>
        <w:t xml:space="preserve">Fakta1: salaisen palvelun agentti törmää salakuljetusryhmään, joka kuljettaa laittomasti meksikolaisia Yhdysvaltoihin lentäen, Fakta2: lentäjä lähettää lentokoneen, jolloin agentti putoaa takaisin matkustamoon, Fakta3: vipu avaa matkustamon lattian, Fakta4: kaupallinen lentoyhtiö ja Bancroft on hakenut liittymistä salaiseen palveluun, Fakta5: Brass on lukittu selliin Hamrickin kanssa Pidätetään keksityllä syytteellä väärennöksestä.</w:t>
      </w:r>
    </w:p>
    <w:p>
      <w:r>
        <w:rPr>
          <w:b/>
        </w:rPr>
        <w:t xml:space="preserve">Tulos</w:t>
      </w:r>
    </w:p>
    <w:p>
      <w:r>
        <w:t xml:space="preserve">Salaisen palvelun agentti törmää salakuljetusryhmään, joka kuljettaa laittomasti meksikolaisia Yhdysvaltoihin lentoteitse. Kun hän eräällä matkalla uhkaa lentäjää aseella, lentäjä lähettää koneen äkilliseen nousuun, jolloin agentti putoaa takaisin matkustamoon; lentäjä vetää sitten vivusta, joka avaa matkustamon lattian, jolloin agentti ja kuusi laitonta ulkomaalaista syöksyvät kuolemaan. Agentin pomo, Tom Saxby John Litel, tarvitsee lentäjän soluttautumaan salakuljetusliikkeeseen. Hän kääntyy kaupallisen lentoyhtiön ja entisen sotilaslentäjän Brass Bancroftin Ronald Reaganin puoleen, joka on hakenut salaisen palvelun palvelukseen. Brass pidätetään tekaistulla syytteellä väärentämisestä, ja hänet suljetaan selliin jengiläisen Ace Hamrickin Bernard Nedellin kanssa. Brass saa tietää, että salakuljettajat käyttävät Los Angelesin lentotaksiyhtiötä, jonne hän saa työpaikan sen jälkeen, kun Saxby on pidättänyt vakituisen lentäjän. Ystävänsä ja radio-operaattorinsa Gabby Wattersin Eddie Foy Jr:n kanssa Brass suostuttelee renginjohtajan Jim Cameronin James Stephensonin antamaan hänen ottaa salakuljetuslennot hoitaakseen. Hän huijaa Cameronin saapumaan Yhdysvaltoihin, jossa rajavartijat ottavat hänet kiinni. Ilmataistelun jälkeen Brass luovuttaa salakuljettajat viranomaisille, ja hänen morsiamensa Pamela Schuyler Ila Rhodes ottaa hänet vastaan.</w:t>
      </w:r>
    </w:p>
    <w:p>
      <w:r>
        <w:rPr>
          <w:b/>
        </w:rPr>
        <w:t xml:space="preserve">Esimerkki 1.2660</w:t>
      </w:r>
    </w:p>
    <w:p>
      <w:r>
        <w:t xml:space="preserve">Fakta1: Fakta2: Niilin sininen tähti varastetaan näyttelystä, jota poliisi vartioi komisario Farradayn johdolla: Fakta3: George oli ostanut suuren määrän purukumia, Fakta4: veli on sekaantunut varkaisiin ja Matt Healyyn, Fakta5: Daley suostuttelee hänet antamaan jalokiven Blackielle.</w:t>
      </w:r>
    </w:p>
    <w:p>
      <w:r>
        <w:rPr>
          <w:b/>
        </w:rPr>
        <w:t xml:space="preserve">Tulos</w:t>
      </w:r>
    </w:p>
    <w:p>
      <w:r>
        <w:t xml:space="preserve">Niilin sininen tähti varastetaan näyttelystä, jota poliisi vartioi komisario Farradayn johdolla. Poliisipäällikön painostaessa Farraday kertoo toimittajille, muun muassa Dorothy Andersonille, että hän on varma, että Boston Blackie on syyllinen timanttiin. Hän ei kuitenkaan oikeasti usko sitä, vaan se on vain juoni. Kun Blackie astuu Farradayn toimistoon, komisario on niin epätoivoinen, että hän ottaa vanhan vihollisensa apulaisekseen saadakseen jalokiven takaisin omilla menetelmillään. Blackie on varma, että ryöstäjillä oli sisäpiirin apua. Hän löytää näyttelyhallin huonekalujen alta purkkapaperin, jossa on yhä timantin jälki. Blackie ottaa kohteekseen apulaisjohtajan George Daleyn, varsinkin kun hän saa tietää, että George oli hiljattain ostanut suuren määrän purukumia. Hän joutuu harhaan, kun Anderson tunnistaa hänet ja pidättää hänet, mutta Farraday päästää hänet pian takakautta ulos. Daleyn sisko Eileen saa selville, että hänen veljensä on sekaantunut varkaisiin Paul Martensiin ja Matt Healyyn ja että hän on myöhemmin piilottanut timantin hänen käsilaukkuunsa. Hän suostuttelee miehen antamaan jalokiven Blackielle. Hänen entiset kumppaninsa ilmestyvät kuitenkin paikalle juuri sen jälkeen, kun hän on tavannut Blackien. Sitä seuranneessa tappelussa he tappavat Daleyn ja kidnappaavat Blackien ja hänen apurinsa Runtin. Rikolliset päättelevät, että koska Blackie on kateissa eikä pysty puhdistamaan itseään, häntä epäillään sekä ryöstöstä että murhasta. Farraday alkaa uskoa juuri niin. Blackie kertoo vangitsijoilleen, että heidän hallussaan on väärennös, jonka hän aikoi vaihtaa oikeaan timanttiin, jota oletettavasti säilytetään holvissa. Epävarmoina he vievät timantin aituri Jumbo Madiganin luo saadakseen hänen asiantuntijalausuntonsa. Blackie onnistuu vapauttamaan itsensä ja Runtin ja suostuttelee Madiganin myötäilemään hänen tarinaansa. Kun poliisi kuitenkin piirittää paikan, Martens ja Healy tajuavat, että heitä on petetty, ja ampuvat Madiganin, mutta eivät kuitenkaan kuolettavasti. Kun poliisit murtautuvat sisään, he eivät huomaa kaksikkoa, joka esiintyy mallinukkeina. Myöhemmin roistot palaavat asuntoonsa. Blackie tarjoutuu varastamaan oikean timantin. He suostuvat hänen järjestelyynsä, mutta pitävät Runtia panttivankina. Blackie menee Farradayn luo, joka ympäröi rakennuksen poliiseilla. Sitten Blackie ja Farraday menevät asuntoon neuvottelemaan Runtin vapauttamisesta. Martens ja Healy pakenevat, mutta jäävät kiinni.</w:t>
      </w:r>
    </w:p>
    <w:p>
      <w:r>
        <w:rPr>
          <w:b/>
        </w:rPr>
        <w:t xml:space="preserve">Esimerkki 1.2661</w:t>
      </w:r>
    </w:p>
    <w:p>
      <w:r>
        <w:t xml:space="preserve">Fakta1: Fakta2: lentäjä palaa muutaman päivän kuluessa koirien perässä, Fakta3: McClaren käyttää loput apurahoista pelastusoperaation rahoittamiseen, Fakta4: Maya onnistuu johtamaan ryhmän venäläiseen tukikohtaan, Fakta5: Max löytää tien takaisin amerikkalaiseen tukikohtaan.</w:t>
      </w:r>
    </w:p>
    <w:p>
      <w:r>
        <w:rPr>
          <w:b/>
        </w:rPr>
        <w:t xml:space="preserve">Tulos</w:t>
      </w:r>
    </w:p>
    <w:p>
      <w:r>
        <w:t xml:space="preserve">Vuonna 1993 Jerry Shepard toimii oppaana Etelämantereen tutkimustukikohdassa kansallisen tiedesäätiön kanssa tehdyn sopimuksen mukaisesti. UCLA:n professori, tohtori Davis McClaren saapuu tukikohtaan. Hän painostaa Shepardia viemään hänet Melbourne-vuorelle etsimään harvinaista meteoriittia Merkuriuksesta. Shepard päättää, että ainoa tapa päästä Mount Melbourneen on koiran reki. Shepard ja McClaren pääsevät Melbourne-vuorelle, mutta heidät kutsutaan takaisin tukikohtaan lähestyvän voimakkaan myrskyn vuoksi. McClaren anelee lisäaikaa, ja Shepard antaa hänelle puoli päivää, joka riittää meteoriitin palasen löytämiseen. Matkalla takaisin tukikohtaan McClaren liukastuu pengerrystä alas, murtaa jalkansa ja putoaa jäätävään veteen. Shepard käyttää johtajakoira Mayaa köyden kantamiseen McClarenin luo ja vetää hänet ylös. Molemmat taistelevat hypotermiaa, paleltumia ja lähes valkeaa pakkasta vastaan, kun koirat johdattavat heidät kotiin. Perillä koko ihmismiehistö evakuoidaan välittömästi, mutta koirat jätetään jäljelle. Shepard on varma siitä, että lentäjä palaa koirien perässä päivien kuluessa, ja kiristää niiden kaulapannat, jotta ne eivät pääse irti ja karkaa. Kovien sääolosuhteiden vuoksi pelastusta ei kuitenkaan voida yrittää ennen seuraavaa kevättä, ja siihen mennessä koirat ovat kuolleet. Kotona Shepard yrittää hankkia lentokoneen, jolla hän voisi palata ja pelastaa koirat, mutta kukaan ei ole halukas rahoittamaan riskialtista retkeä. Viisi kuukautta myöhemmin Shepard tekee viimeisen yrityksen palata takaisin. McClaren tajuaa kiittämättömyytensä suuruuden ja käyttää loput apurahansa jäljellä olevat varat pelastusoperaation rahoittamiseen. Shepard myöntää, että on lähes mahdotonta, että yksikään koira olisi selvinnyt hengissä näin kauan, mutta hän on sen velkaa tiimilleen, että palaa hakemaan niitä. Jäljelle jääneet kahdeksan kelkkakoiraa - johtajakoira Maya, Old Jack, Shorty, Dewey, Truman, Shadow, Buck ja nuori Max - odottavat jäätävissä olosuhteissa Shepardin paluuta. Kahden viikon syömättömyyden jälkeen ne vapautuvat etsimään ruokaa, paitsi Old Jack, joka pysyy kiinni ketjussa. Jonkin ajan kuluttua Dewey liukastuu ja putoaa rinteeseen, jossa hän loukkaantuu kuolettavasti. Joukkue pysyy hänen ruumiinsa luona aamuun asti, mutta joutuu sitten lähtemään. Lumimyrskyssä Max joutuu eroon ryhmästä. Maya onnistuu johdattamaan ryhmän venäläiseen tukikohtaan, joka on turvaton ja täynnä ruokaa, kun taas Max löytää tiensä takaisin amerikkalaiseen tukikohtaan, joka on edelleen lukittu ja hylätty. Kun Max lähtee takaisin erämaahan, hän löytää kuolleen orcan raadon, mutta leopardihylje ajaa hänet pois. Maya ja ryhmä ovat lähellä, ja Max houkuttelee hylkeen pois, jotta ryhmä voi syödä. Se palaa takaisin ja hyökkää Mayan kimppuun, joka loukkaantuu pahasti, kun se iskee matelijamaista maustaan Mayan tassuun. Tiimi, joka on nyt yhdistetty, jatkaa matkaansa. He näkevät nälkää, palelevat ja ovat uupuneita, ja lopulta loukkaantunut Maya romahtaa lumeen. Koirat makaavat johtajansa vierellä lumen kasaantuessa niiden ympärille. Ne ovat olleet omillaan lähes kuusi kuukautta. Shepard pääsee takaisin tukikohtaan ja löytää tyrmistyneenä Old Jackin ruumiin, joka on yhä kiinni ketjussa, eikä merkkejä muista koirista. Hän kuulee haukuntaa ja näkee Maxin, Shortyn, Trumanin, Shadowin ja Buckin tulevan horisontin takaa. Iloisen jälleennäkemisen jälkeen Shepard yrittää lastata koirat moottorikelkkaan, mutta Max juoksee karkuun ja Shepard lähtee perään. Max johdattaa hänet Mayan luo, joka makaa lumessa - heikkona, mutta elossa. Kahdeksasta kelkkakoirastaan kuusi perässään Shepard suuntaa takaisin sivistyksen pariin.</w:t>
      </w:r>
    </w:p>
    <w:p>
      <w:r>
        <w:rPr>
          <w:b/>
        </w:rPr>
        <w:t xml:space="preserve">Esimerkki 1.2662</w:t>
      </w:r>
    </w:p>
    <w:p>
      <w:r>
        <w:t xml:space="preserve">Fakta1: Nicolai Parkin rooli näytelmissä Punguna, Fakta2: Venäjän armeijan veteraani on palannut Koreaan Euroopan taistelukentiltä, Fakta3: Nälkäinen ja työtön, Kim Chang-ho ottaa hänet vuokralaiseksi, Fakta4: Hae-ok oli myynyt itsensä elättääkseen vanhempansa, Fakta5: Nicolai hylkää ehdotuksen karata hänen kanssaan.</w:t>
      </w:r>
    </w:p>
    <w:p>
      <w:r>
        <w:rPr>
          <w:b/>
        </w:rPr>
        <w:t xml:space="preserve">Tulos</w:t>
      </w:r>
    </w:p>
    <w:p>
      <w:r>
        <w:t xml:space="preserve">Na Woongyu näyttelee Pungunassa Nicolai Parkia, Venäjän armeijan veteraania, joka on palannut Koreaan Euroopan taistelukentiltä. Hän on varaton, nälkäinen eikä löydä työtä, ja Kim Changho ottaa hänet vuokralaiseksi. Changhon ystävä, Chaduk alkaa seurustella romanttisesti Haeokin kanssa, joka oli myynyt itsensä elättääkseen vanhempansa. Chadukin vaimo Yeongja alkaa seurustella Nicolain kanssa, joka hylkää Chadukin ehdotuksen karata hänen kanssaan. Romanttiset komplikaatiot kiihtyvät, kunnes Yeongja tappaa Chadukin. Elokuva päättyy siihen, kun Nicolai lähtee tuntemattomaan määränpäähän, kun muut laivakotilaiset hyvästelevät hänet.</w:t>
      </w:r>
    </w:p>
    <w:p>
      <w:r>
        <w:rPr>
          <w:b/>
        </w:rPr>
        <w:t xml:space="preserve">Esimerkki 1.2663</w:t>
      </w:r>
    </w:p>
    <w:p>
      <w:r>
        <w:t xml:space="preserve">Fakta1: Clamp Enterprisesin tiedemiesten koekaniiniksi, jota johtaa eksentrinen miljardööri Daniel Clampin omistaja, Fakta2: Fakta3: Mohawk kiduttaa Billyä hakkaamalla häntä sähköjohdolla, laittamalla hänet kopiokoneeseen, laittamalla tarranauhoja hänen päällensä ja repimällä ne irti ja lopuksi rammuttamalla häntä lelujunalla, Fakta4: Billy vangitsee kolmannen Billyn Clampin puhelinvastaajaan, Fakta5: Murray käyttää sitä livahtaakseen sisälle auttamaan Billyä.</w:t>
      </w:r>
    </w:p>
    <w:p>
      <w:r>
        <w:rPr>
          <w:b/>
        </w:rPr>
        <w:t xml:space="preserve">Tulos</w:t>
      </w:r>
    </w:p>
    <w:p>
      <w:r>
        <w:t xml:space="preserve">Omistajansa herra Wingin kuoleman jälkeen mogwai Gizmosta tulee Clamp Enterprisesin tutkijoiden koekaniini. Clamp Enterprises on eriskummallisen miljardöörin Daniel Clampin johtama huippuluokan toimistorakennus Manhattanilla. Päätutkijan tohtori Catheterin armoilla Gizmon pelastavat hänen ystävänsä Billy Peltzer ja tämän morsian Kate, jotka molemmat työskentelevät yrityksessä. Clamp ystävystyy Billyyn tehtyään vaikutuksen tämän konseptisuunnittelutaidoista, mikä herättää myös Billyn esimiehen Marla Bloodstonen kiinnostuksen. Gizmo jätetään toimistoon, jossa vesi valuu hänen päähänsä ja synnyttää neljä uutta mogwai George, Lenny, Mohawk ja Daffy, jotka lukitsevat Gizmon tuuletusaukkoihin. Ne syövät keskiyön jälkeen ja muuttuvat peikoiksi. Kun Gizmo löytää tien ulos tuuletusaukosta, Mohawk kiduttaa häntä hakkaamalla häntä, sähköistämällä häntä sähköjohdolla, laittamalla hänet kopiokoneeseen, laittamalla tarranauhoja hänen päällensä ja repimällä ne irti ja lopulta ryntäämällä häntä lelujunalla, kun muut peikot saavat palosprinklerit laukeamaan ja synnyttävät peikkoarmeijan, joka saa rakennuksen kaaokseen. Billy yrittää houkutella peikot aulaan, jossa auringonvalo tappaa ne. Kun Billy on kertonut Clampille peikkotietämyksestä, Clamp poistuu salaisen tunnelin kautta peittääkseen rakennuksen julkisivun jättimäisellä lakanalla ja huijaa otuksia. Gremlinit syövät seerumia laboratoriossa; yhdestä tulee älykäs Brain Gremlin, joka aikoo käyttää geneettistä aurinkosuojan seerumia immunisoidakseen ne auringonvalolle. Yksi gremlin muuttuu naiseksi, kun taas kolmas muuttuu puhtaaksi sähköksi ja Billy vangitsee hänet Clampin puhelinvastaajaan. Kaiken aikaa Fred-vaari kuvaa kaaosta kameralla japanilaisen turistin, herra Katsujin, avustuksella. Murray Futterman, Billyn naapuri Kingston Fallsista, joka vierailee New Yorkissa, kohtaa kylpylähiiripeikon ja peittää sen sementillä, jolloin se muuttuu käytännössä gargoyleksi. Murray tajuaa, että hän ei ole hullu ja että hänen on autettava; kun Clamp pakenee rakennuksesta salaista reittiä käyttäen, Murray käyttää sitä livahtaakseen sisälle auttamaan Billyä. Billy ja turvallisuuspäällikkö Forster lyöttäytyvät yhteen, mutta naispuolinen peikko vainoaa Forsteria ja ajaa hänet pois. Mohawk lopettaa Gizmon kiduttamisen ja syö hämähäkkiseerumin, jolloin hän muuttuu hirviömäiseksi puoliksi gremlinin ja puoliksi hämähäkin risteymäksi. Se hyökkää Katen ja Marlan kimppuun, mutta Gizmo kohtaa Mohawkin ja tappaa hänet sytytetyllä valkopyykkipullolla. Ulkona sadekuuro tekee tyhjäksi Clampin suunnitelman, kun peikot kokoontuvat rakennuksen aulaan ja laulavat New York, New York -laulua. Billy laatii suunnitelman gremlinien armeijan tappamiseksi: Herra Futterman suihkuttaa armeijaa vedellä, kun Billy vapauttaa sähköpeikon, joka aiheuttaa niille sähköiskun. Clamp ryntää paikalle poliisien ja lehdistön kanssa, mutta näkee taistelun olevan ohi; hän on niin innoissaan lopputuloksesta, että antaa Billylle, Katelle, Fredille ja Marlalle ylennyksiä ja palkkaa herra Katsujin kameramieheksi. Billy ja Kate palaavat sitten kotiin Gizmon kanssa. Forster ilmoittaa Clampille, että hän on loukussa rakennuksen ylimmässä kerroksessa. Naispuolinen gremlin ottaa hänet kiinni ja houkuttelee hänet naimisiin.</w:t>
      </w:r>
    </w:p>
    <w:p>
      <w:r>
        <w:rPr>
          <w:b/>
        </w:rPr>
        <w:t xml:space="preserve">Esimerkki 1.2664</w:t>
      </w:r>
    </w:p>
    <w:p>
      <w:r>
        <w:t xml:space="preserve">Fakta1: elokuva alkaa näkymällä kaupungin horisonttiin, Fakta2: Fakta3: tyttöystävä elokuvan alussa on raskaana, Fakta4: uusi huume nimeltä alkaa antaa hänelle hallusinaatioita kuolleesta lapsesta, Fakta5: Carol huutaa Leetä.</w:t>
      </w:r>
    </w:p>
    <w:p>
      <w:r>
        <w:rPr>
          <w:b/>
        </w:rPr>
        <w:t xml:space="preserve">Tulos</w:t>
      </w:r>
    </w:p>
    <w:p>
      <w:r>
        <w:t xml:space="preserve">Elokuva alkaa näkymällä kaupungin horisonttiin, ja kuulemme tanssimusiikkia, joka pauhaa savupiippujen latvojen välistä. Kamera sulkeutuu yhteen monista rivitaloista ja paljastaa huumekauppias Leen pelaamassa tietokonepelejä ystäviensä kanssa ja yrittämässä ojentaa kannabispiippua raskaana olevalle tyttöystävälleen. Lee on juuri päässyt vankilasta toista kertaa ja asuu nyt Leedsin kaupunginvaltuuston tarjoamassa kunnantalossa. Hän asuu siellä tyttöystävänsä Carolin kanssa, joka on elokuvan alussa raskaana heidän syntymättömälle tyttärelleen Lilylle. Kun Carol saa keskenmenon, hän syyttää menetyksestä Leetä ja heidän elämäntapaansa ja jättää hänet. Lee ei näytä olevan siitä huolissaan ja jatkaa elämäntyyliään, jossa hän välittää huumeita, pelottelee muita ja joutuu tappeluihin. Lee saa huumeet äidiltään, joka ei näytä välittävän hänestä juurikaan. Hän esittelee hänelle uuden huumeen nimeltä wax, joka alkaa aiheuttaa hänelle hallusinaatioita hänen kuolleesta lapsestaan. Hän yrittää sivuuttaa hallusinaatiot huumeiden sivuvaikutuksena, mutta ne valtaavat yhä enemmän hänen ajatuksiaan. Carol seurustelee nyt paikallisen kovan miehen, Tommyn, kanssa, joka vangitsee hänet hyväksikäyttösuhteeseen. Carol pyytää Leeltä apua, ja niinpä Tommy haastaa Leen, mutta tuloksetta. Lee karttaa Carolia eikä taistele Tommya vastaan, vaikka hänellä on yhä tunteita häntä kohtaan. Lee on yhä enemmän hämmentynyt siitä, mikä hänelle on tärkeää, ja toistuvat hallusinaatiot hänen vauvastaan muuttuvat yhä elävämmiksi. Lee pidätetään yökerhotappelun jälkeen kilpailevan huumekauppiaan kanssa, mutta hänet vapautetaan ilman syytteitä. Kun hän menee äitinsä luokse, hän saa selville, että hänen äitinsä on toimittanut kilpailijalle tavaraa ja että hänellä on myös suhde tämän kanssa. Tämä ajaa Leen yli rajan, ja hän kääntyy hallusinaatioidensa puoleen, sillä ne ovat ainoa luotettava vakio, joka hänen elämässään on jäljellä. Vauvansa näkyjen kautta hän tajuaa, että rakkaus Carolia kohtaan ei koskaan jätä häntä, ja hän ryhtyy hankkimaan tätä takaisin. Elokuvan lopussa tapahtuvassa väkivaltaisessa yhteenotossa Tommyn kanssa Lee lopulta kyseenalaistaa omat käsityksensä elämästä ja todellisuuden, jonka hän on rakentanut ympärilleen. Elokuvan loppuratkaisussa Lee ja Carol palaavat yhteen ja Carol ilmoittaa olevansa jälleen raskaana Leen lapselle. Nyt uudistuneena hahmona Lee valmistautuu tekemään todellisen yrityksen ylläpitää heidän suhdettaan ja olla paras mahdollinen isä. Elokuva päättyy, kun Lee kävelee kaukaisuuteen etsimään työtä perheensä elättämiseksi.</w:t>
      </w:r>
    </w:p>
    <w:p>
      <w:r>
        <w:rPr>
          <w:b/>
        </w:rPr>
        <w:t xml:space="preserve">Esimerkki 1.2665</w:t>
      </w:r>
    </w:p>
    <w:p>
      <w:r>
        <w:t xml:space="preserve">Fakta1: maailman suurimman kiinalaisen jadekokoelman omistaja tutkii kuolemanuhkaa, joka liittyy korvaamattomiin jadetabletteihin Baldwin, Fakta2: korvaamattomat jadetabletit tuotiin Yhdysvaltoihin, Fakta3: kiinaksi kirjoitettu viesti varoittaa lähestyvästä tuomiosta keskiyöllä, Fakta4: Steve on laitettu tapaukseen suojelemaan ihmisiä, Fakta5: ihmiset olivat mukana jadekivien salakuljetuksessa maahan.</w:t>
      </w:r>
    </w:p>
    <w:p>
      <w:r>
        <w:rPr>
          <w:b/>
        </w:rPr>
        <w:t xml:space="preserve">Tulos</w:t>
      </w:r>
    </w:p>
    <w:p>
      <w:r>
        <w:t xml:space="preserve">Maailman suurimman kiinalaisen jadekokoelman omistavan senaattori Baldwin Henry ONeillin puolesta etsivä Steve McBride Barton MacLane tutkii tappouhkausta, joka liittyy korvaamattomiin jadetauluihin, jotka kolme seikkailijaa toi Yhdysvaltoihin ja jotka ovat nyt itämaisen jengin tappolistalla. Kiinaksi kirjoitetussa viestissä varoitetaan lähestyvästä tuomiosta keskiyöllä, ellei varastetuista arvokkaista jadeista makseta lunnaita. Steve asetetaan tehtävään suojelemaan ihmisiä, jotka olivat mukana salakuljettamassa jadeja maahan. Sinä yönä Torchy Blane Glenda Farrell liittyy Steven seuraan Seikkailijoiden klubilla, jossa hän ja hänen apulaisensa Gahagan Tom Kennedy vartioivat uhattuja uhreja, Fitzhughia, herra Mansfield James Stephensonia ja kapteeni Condon Patric Knowlesia. Kun keskiyö on kulunut, he lähtevät, mutta Fitzhughia ammutaan autossaan koneella ja hänet tapetaan. Autosta löytyvässä lapussa varoitetaan, että Mansfield kuolee seuraavaksi. Myöhemmin hänet löydetään kuolleena poltettuaan myrkytettyä savuketta, ja hänen ruumiinsa katoaa salaperäisesti ennen kuin kuolinsyyntutkija saapuu rikospaikalle. Senaattori Baldwinin tytär Janet Baldwin ja hänen sulhasensa Dick Staunton saavat salaperäiseltä murhaajalta käskyn toimittaa 250 000 lunnaita New Yorkin sataman viimeiseen poijuun. Torchy huomaa, että Fitzhughin sormenjäljet ja ruumishuoneella olevan ruumiin sormenjäljet eivät täsmää. Hän liittyy Steven seuraan Yhdysvaltain laivaston sukellusveneeseen, kun Dick lähtee maksamaan lunnaita. Sovitussa paikassa Torchy ja Steve nousevat sukellusveneeseen juuri ajoissa pelastaakseen Dickin ja todistaakseen, että murhat olivat osa Fitzhughin, Mansfieldin ja Condonin juonta, jolla Fitzhugh, Mansfield ja Condon pyrkivät kiristämään rahaa senaattori Baldwinilta.</w:t>
      </w:r>
    </w:p>
    <w:p>
      <w:r>
        <w:rPr>
          <w:b/>
        </w:rPr>
        <w:t xml:space="preserve">Esimerkki 1.2666</w:t>
      </w:r>
    </w:p>
    <w:p>
      <w:r>
        <w:t xml:space="preserve">Fakta1: Fakta3: tyttö nimeltä tukee köyhä isä, Fakta4: kilpailu Jamnadas 's Usha elää ylellinen elämäntapa kukkulan huipulla kartano, Fakta5: Usha Yllättävässä näytössä suostuu luopumaan rakkaudesta Ashok luokan ylittävä ymmärrys</w:t>
      </w:r>
    </w:p>
    <w:p>
      <w:r>
        <w:rPr>
          <w:b/>
        </w:rPr>
        <w:t xml:space="preserve">Tulos</w:t>
      </w:r>
    </w:p>
    <w:p>
      <w:r>
        <w:t xml:space="preserve">Ashok on kotoisin varakkaasta perheestä, ja hän työskentelee postimestarina, mutta on selvää, että hänen työnsä ei vaadi juurikaan kovaa työtä lukuun ottamatta satunnaisten sähkeiden lähettämistä, joten hänellä on aikaa nauttia mukavuuksistaan - savukkeista, maalaamisesta ja laulujen kirjoittamisesta. Bela-niminen tyttö, entisen postimestarin köyhä ja yksinkertainen tytär, tavoittelee hänen kiintymystään ja saa tukea köyhältä isältään, joka haluaa tytön naimisiin. Bela valmistaa Ashokin aterioita, kiusaa ja huvittaa häntä ja kuvittelee onnellista avioliittoa Ashokin kanssa, joka pitää hänestä mutta ei ole rakastunut häneen. Bela saa kilpailijakseen rikkaan maanomistajan Jamnadassin tyttären Ushan, joka elää ylellistä elämää kukkulan laella sijaitsevassa kartanossa. Usha ajaa ulkomaista autoa ja vaikuttaa sopivammalta Ashokille, nuorelle postimestarille. Heillä on yhteinen rakkaus kuvataiteeseen ja musiikkiin, ja Usha ihastuu Ashokin lauluun ja järjestää hänelle musiikkitunteja pianollaan hienoilla taideteoksilla koristellussa budoaarissa. Bela, jonka sydän on särkynyt, puuttuu mustasukkaisuuden vallassa asiaan valehtelemalla Ushalle, että Ashok on jo tunnustanut rakkautensa Ushalle ja että hän pelaa kaksinkertaista peliä. Yllättävässä osoituksessa luokkien välisestä ymmärryksestä Usha suostuu luopumaan rakkaudestaan Ashokiin Belan vaatimuksen hyväksi ja hyväksyy erään isänsä työtoverin aristokraattisen pojan kosinnan. Ushan häiden lähestyessä sekä Usha että Ashok masentuvat, ja Bela näkee toistuvia painajaisia mustapukuisesta ratsastajasta, joka tulee viemään hänet pois. Bela todistaa Ushasin häitä istuessaan puussa ja uskoo, että pian sen jälkeen hänet naitetaan Ashokin kanssa. Puun oksa, jonka päällä Bela istuu, katkeaa, ja Bela putoaa maahan vakavasti loukkaantuneena. Kun häntä tuodaan tässä kunnossa takaisin isänsä kotiin, Ashok saapuu paikalle ja lupaa isälleen, että hän nai Belan. Kun Ashok istuu Belan sängyn vieressä lohduttaakseen häntä, Bela näkee taas unta, että mustapukuinen ratsastaja on tullut hakemaan häntä ja kuolee.</w:t>
      </w:r>
    </w:p>
    <w:p>
      <w:r>
        <w:rPr>
          <w:b/>
        </w:rPr>
        <w:t xml:space="preserve">Esimerkki 1.2667</w:t>
      </w:r>
    </w:p>
    <w:p>
      <w:r>
        <w:t xml:space="preserve">Fakta1: itsekäs ja pehmeäpuhuva saksofonisti Jimmy Doyle tapaa pienimuotoisen USO-laulajan Francine Evansin, Fakta2: Fakta3: Francine alkaa laulaa vanhoja standardeja, Fakta4: Jimmyn ja Francinen suhde syvenee pakkomielteen ja rakkauden sekoitukseksi, Fakta5: erityisen paha huutomatsku heidän välillään johtaa Francinen synnytykseen.</w:t>
      </w:r>
    </w:p>
    <w:p>
      <w:r>
        <w:rPr>
          <w:b/>
        </w:rPr>
        <w:t xml:space="preserve">Tulos</w:t>
      </w:r>
    </w:p>
    <w:p>
      <w:r>
        <w:t xml:space="preserve">Tarina alkaa VJ-päivänä vuonna 1945. New Yorkin yökerhossa on meneillään valtavat juhlallisuudet, joiden musiikista vastaa Tommy Dorsey Orchestra. Siellä itsekäs ja sulavalinjainen saksofonisti Jimmy Doyle De Niro tapaa pienimuotoisen USO-laulaja Francine Evans Minnellin, joka yksinäisyydestään huolimatta ei halua olla missään tekemisissä Jimmyn kanssa, joka jatkuvasti kiusaa häntä pyytämällä hänen puhelinnumeroaan. Seuraavana aamuna he päätyvät jakamaan taksin, ja vastoin tahtoaan Francine saattaa Jimmyn koe-esiintymiseen. Siellä hän joutuu riitaan klubin omistajan kanssa. Saadakseen koe-esiintymisen takaisin raiteilleen Francine alkaa laulaa vanhaa standardia You Brought a New Kind of Love to Me; Jimmy liittyy mukaan saksofonillaan. Klubin omistaja on vaikuttunut, ja Francinen hämmästykseksi heille molemmille tarjotaan työtä - poikatyttönumeroa. Siitä hetkestä lähtien Jimmyn ja Francinesin suhde syvenee pakkomielteen ja rakkauden sekoitukseksi. Ongelmia kuitenkin ilmenee - ennen kaikkea Jimmyn taipumus tapella työtovereidensa kanssa ja hänen yhä väkivaltaisemmat riitansa Francinen kanssa, joka tulee raskaaksi Francinen lapselle. Erityisen paha huutokamppailu heidän välillään johtaa siihen, että Francine alkaa synnyttää. Jimmy kiidättää hänet sairaalaan, jossa hän synnyttää poikavauvan. Jimmy ei kuitenkaan ole valmis olemaan isä tai hyvä aviomies, ja hän hylkää vaimonsa kieltäytyen edes näkemästä vastasyntynyttä poikaansa lähtiessään sairaalasta. Useita vuosia myöhemmin Francine levyttää äänitysstudiossa But the World Goes Round -nimisen voimakkaan hymnin, joka nousee listoille ja tekee hänestä suositun viihdealan hahmon. Seuraavina vuosina Jimmy ja Francine menestyvät molemmat musiikkiteollisuudessa; Jimmystä tulee tunnettu jazzmuusikko ja klubinomistaja, Francinen puolestaan menestyvä laulaja ja elokuvanäyttelijä. Jimmy levyttää saksofonillaan kappaleen, joka nousee jazz-listojen kärkeen, ja Francine vakiinnuttaa tähteytensä laulettuaan saman kappaleen, New York, New York, jonka sanat hän on toimittanut. Hänen esityksensä, jonka yleisö ottaa vastaan innokkaasti, tapahtuu samassa yökerhossa, jossa Francine ja Jimmy olivat tavanneet vuosia aiemmin. Esityksen jälkeen Jimmy soittaa ex-vaimolleen ja ehdottaa, että he menisivät yhdessä illalliselle. Francinea houkuttaa, hän suuntaa kohti näyttämön ovesta uloskäyntiä, mutta muuttaa viime hetkellä mielensä. Jimmy, joka odottaa jalkakäytävällä, tajuaa, että häntä on petetty, ja lähtee kadulle säveltämänsä kappaleen - Theme from New York, New York - säestyksellä.</w:t>
      </w:r>
    </w:p>
    <w:p>
      <w:r>
        <w:rPr>
          <w:b/>
        </w:rPr>
        <w:t xml:space="preserve">Esimerkki 1.2668</w:t>
      </w:r>
    </w:p>
    <w:p>
      <w:r>
        <w:t xml:space="preserve">Fakta1: Fakta2: Devun otti appiukko Äidin ja aviomiehen kuoleman traumatisoima Devu: Fakta3: Appu oli edesmenneen äidin musiikinopiskelija, Fakta4: edesmennyt äiti tunsi hänet vuosia, Fakta5: Balan pyysi häntä huolehtimaan Devusta.</w:t>
      </w:r>
    </w:p>
    <w:p>
      <w:r>
        <w:rPr>
          <w:b/>
        </w:rPr>
        <w:t xml:space="preserve">Tulos</w:t>
      </w:r>
    </w:p>
    <w:p>
      <w:r>
        <w:t xml:space="preserve">Traumatisoitunut kuolemat hänen äitinsä ja miehensä, Devu otettiin hänen fatherinlaw Balan Nambyar meni hotelliin Johnson Ooty eräänä päivänä Appukuttan Pillai sai työtä tarjoilijana todistaja onnettomuus ja Devu oli henkisesti häiriintynyt. Appu oli itse asiassa hänen edesmenneen äitinsä musiikinopiskelija, joka tunsi hänet vuosia. Balan pyysi häntä huolehtimaan Devusta; pian Appu alkaa tuntea lapsuuden rakkautta kohtaan, vaikka hän on leski.</w:t>
      </w:r>
    </w:p>
    <w:p>
      <w:r>
        <w:rPr>
          <w:b/>
        </w:rPr>
        <w:t xml:space="preserve">Esimerkki 1.2669</w:t>
      </w:r>
    </w:p>
    <w:p>
      <w:r>
        <w:t xml:space="preserve">Fakta1: Yahata Maru: Japanilainen kalastusalus Yahata Maru löytää tiensä rantaan kauheassa myrskyssä lähellä asumatonta saarta, Fakta2: Fakta3: Godzillan osallisuus Godzillan mahdolliseen paluuseen on pidettävä salassa, Fakta4: sanomalehti ei julkaise Makin raporttia, koska se pelkää joukkopaniikkia, Fakta5: veli on turvassa hallituksen käskyjen vastaisesti.</w:t>
      </w:r>
    </w:p>
    <w:p>
      <w:r>
        <w:rPr>
          <w:b/>
        </w:rPr>
        <w:t xml:space="preserve">Tulos</w:t>
      </w:r>
    </w:p>
    <w:p>
      <w:r>
        <w:t xml:space="preserve">Japanilainen kalastusalus Yahata Maru yrittää löytää tiensä rantaan kauheassa myrskyssä lähellä asumatonta saarta, kun saaresta ilmestyy jättiläishirviö ja hyökkää veneen kimppuun. Päivää myöhemmin toimittaja Goro Maki löytää aluksen ehjänä ja sen ainoan eloonjääneen Hiroshi Kenny Okumuran. Tokiossa Japanin pääministerille kerrotaan hyökkäyksestä ja Godzillan mahdollisesta paluusta, ja hän määrää, että Godzillan mukanaolo on pidettävä salassa. Hänen sanomalehtensä ei julkaise Makin raporttia kansallisen turvallisuuden vuoksi, koska hän on huolissaan joukkopaniikista, ja häntä kehotetaan menemään puhumaan Goton kanssa. Goto ilmoittaa hänelle, että heidän kätensä ovat sidotut, koska asia liittyy hänen artikkeliinsa, mutta hän ei saa luopua siitä, vaan hänen on etsittävä sen sijaan biofyysikko Hayashida. Maki löytää Naokon, Okamuran sisaren, joka työskentelee Hayashidan laboratorioassistenttina, ja ilmoittaa hänelle, että hänen veljensä on turvassa, vastoin hallituksen määräyksiä. Hän kiirehtii sairaalaan. Godzilla hyökkää toisen kerran ja tuhoaa neuvostoliittolaisen sukellusveneen. Pentagonissa kenraali Goodhoe saa tiedon neuvostosukellusveneen hyökkäyksestä. Venäläiset uskovat, että amerikkalaiset järjestivät hyökkäyksen, ja tilanne uhkaa kärjistyä sodaksi. Tokiossa pääministerille kerrotaan sukellusvenehyökkäyksestä, ja hänelle näytetään todisteita siitä, että Godzilla oli vastuussa. Tiedotusvälineiden pimennossa ei ole enää mitään vikaa, ja amerikkalaiset vapautetaan syyllisyydestä. Japanilaiset järjestävät tapaamisen Venäjän ja Yhdysvaltain suurlähettiläiden kanssa, ja keskustelun jälkeen pääministeri Mitamura päättää, että ydinaseita ei sallita Japanin alueella, vaikka Godzilla hyökkäisi Japanin mantereelle. Neuvostoliitto pitää ydinasevaihtoehdon avoimena, vaikka Japani kieltää sen. Pian Godzilla ilmestyy saarelle Japanin rannikon edustalla ja hyökkää ydinvoimalaan. Irrotettuaan ydinreaktorin ja syötyään säteilyä Godzilla yhtäkkiä pudottaa reaktorin ja kävelee pois ohi kulkevan lintuparven jälkeen. Japanin itsepuolustusjoukot sijoittavat joukkonsa odottamaan Godzillan mahdollista hyökkäystä Tokionlahdella. Kenraali Kakura JSDF:stä kertoo Japanin hallitukselle huippusalaisesta aseesta nimeltä SuperX-hyökkäyslentokone, jota voidaan käyttää Godzillaa vastaan. SuperX on kuumuutta kestävä ja panssaroitu erikoiskone, joka on viimeinen ase pääkaupungin puolustamiseksi. Ultraäänikuvien avulla Hayashida toteaa, että Godzillan aivot ovat linnun kaltaiset, mutta mutatoituneet. Hayashida tajuaa, että Godzilla reagoi ehdollistuneesti lintujen sirkutukseen, ja ehdottaa, että he voisivat kopioida äänen elektronisesti, jolloin Godzilla saattaisi seurata sitä. Hayashida avustaa japanilaisia hätätyöryhmiä suunnitelmassa houkutella Godzilla Miharas-vuoren tulivuoreen lähettämällä lintujen äänitaajuutta siinä toivossa, että Godzilla seuraisi sitä tulivuoreen. Pääministeri hyväksyy sekä JSDF:n suunnitelman että suunnitelman käyttää tulivuorta Godzillaa vastaan. Steve Martin tuodaan Pentagoniin auttamaan amerikkalaisia Godzillaa vastaan. Myöhemmin Godzilla nähdään Tokionlahdella, mikä pakottaa joukkoevakuointiin kaupungista. JASDF hyökkää Godzillan kimppuun, mutta tuloksetta. Kauppalaivaksi naamioitunut venäläinen alus laukaisee ydinohjuksen satelliitin välityksellä. Godzilla hyökkää Tokioon, ja JSDF laukaisee SuperX-ohjuksen. Pentagon valmistautuu auttamaan japanilaisia, mutta Martin varoittaa, että aseet vain hämmentävät ja suututtavat Godzillaa entisestään. Hayashida käyttää Godzillaan lintujen merkinantolaitetta, joka aluksi toimii, mutta ennen kuin sitä voidaan testata tarkemmin, JSDF hyökkää jälleen Godzillan kimppuun. SuperX saapuu pian sen jälkeen ja kukistaa Godzillan kadmiumohjuksilla. Amerikkalaiset uskovat, että Godzilla on kuollut, mutta Martin ei ole varma. Samaan aikaan amerikkalaiset havaitsevat neuvostoliittolaisen ohjuksen, joka lähestyy Japania. Hayashida ja hänen merkinantolaitteensa evakuoidaan ja lähetetään Mihara-vuorelle. Amerikkalaiset laukaisevat vastaohjuksen ja pysäyttävät neuvosto-ohjuksen onnistuneesti, mutta räjähdyksen aiheuttama ydinaseiden ilmakehä herättää Godzillan uudelleen, ja se jatkaa taistelua SuperX:ää vastaan, kunnes se tuhoutuu. Hayashida käynnistää signaalin uudelleen ja houkuttelee Godzillan Mihara-vuoren suulle. Käyttämällä räjähtäviä pommeja, jotka saavat vuoren purkautumaan, Godzilla vangitaan putoamisen jälkeen tulivuoreen.</w:t>
      </w:r>
    </w:p>
    <w:p>
      <w:r>
        <w:rPr>
          <w:b/>
        </w:rPr>
        <w:t xml:space="preserve">Esimerkki 1.2670</w:t>
      </w:r>
    </w:p>
    <w:p>
      <w:r>
        <w:t xml:space="preserve">Fakta1: Fakta2: Fakta3: Pandy työskentelee Bhanumathin talossa ja pariskunnassa, Fakta4: Isoäiti haluaa Raja naimisiin Muruganin tyttären kanssa, Fakta5: Bhanumathi sitoutuu Rajaan luodakseen liikesuhteet rikkaan isän kanssa.</w:t>
      </w:r>
    </w:p>
    <w:p>
      <w:r>
        <w:rPr>
          <w:b/>
        </w:rPr>
        <w:t xml:space="preserve">Tulos</w:t>
      </w:r>
    </w:p>
    <w:p>
      <w:r>
        <w:t xml:space="preserve">Elokuva kertoo kahden eri luokkiin kuuluvan teini-ikäisen rakkaudesta - Lontoossa asuva Raja Prashanth, rikkaan liikemiesnainen Bhanumathin pojanpoika, tulee Intian kalastajakylään tapaamaan isoäitiään. Chembaruthi Roja köyhän kalastajan sisko Pandy Radha Ravi, joka työskentelee Bhanumathin talossa pari näkee toisensa ensimmäisen kerran Rajan syntymäpäiväjuhlissa, ja se on rakkautta ensi silmäyksellä Raja. He tapaavat usein heidän rakkautensa kasvaa harppauksin. Isoäiti haluaa, että Raja menee naimisiin rikkaan merenelintarvikkeiden viejän Murugan Nasserin tyttären Pinky debytantin Adeen Khanin kanssa. Juhlissa he ilmoittavat, että Raja on kiinnostunut Pinkystä. Raaj tajuaa, että hänen suhteensa köyhän kalastajan tyttären kanssa ei ole suotuisa hänen eksentrinen isoäitinsä, kun hän saa tietää Raajan rakkaudesta Chembaruthin kanssa, hän syyttää Pandya siitä, että hän käyttää sisarensa kauneuden viehätysvoimaa saadakseen Raja ansaan rahansa. Hän jopa tarjoaa Pandylle käteistä, jotta Chembaruthi lopettaisi Rajan tapaamisen. Pandy tuntee olonsa erittäin nöyryytetyksi tästä syytöksestä ja vastaa loukkaamalla Bhanumathia. Heidän keskustelunsa ajautuu umpikujaan, joka koituu tuhoksi Raja Chembaruthin hellälle rakkaudelle. Bhanumathi kihloo Raja Muruganin tyttären kanssa luodakseen liikesuhteet hänen rikkaaseen isäänsä. Murugan kihloo myös siskonsa toisen kalastajan Kumar Mansoor Ali Khanin kanssa, mutta Raja Chembaruthi karkaa kotoa. Bhanumathi julistaa palkkion sille, joka voi auttaa löytämään hänen pojanpoikansa. Murugan päättää, että hän haluaa rahat. Hän löytää rakastavaiset ja sieppaa heidät veneeseen. Raja taistelee Chembaruthin puolesta ja pelastaa hänet hukkumiselta mereen. Bhanumathi tajuaa, että heidän rakkautensa on hyvin vahvaa, eikä hän halua olla heidän onnensa tiellä. Hän Pandy hyväksyy heidän rakkautensa ja antaa siunauksensa liitolle.</w:t>
      </w:r>
    </w:p>
    <w:p>
      <w:r>
        <w:rPr>
          <w:b/>
        </w:rPr>
        <w:t xml:space="preserve">Esimerkki 1.2671</w:t>
      </w:r>
    </w:p>
    <w:p>
      <w:r>
        <w:t xml:space="preserve">Fakta1: Fakta2: pieni perhe koostuu Seetha ja Lakshmi ja Chinnu, Fakta3: Ravi lähti kotoa teini-iässä jälkeen tappelu isän kanssa, Fakta4: Rajendranath ei ole tervetullut Ravi takia sisarusten hyväksikäyttö, Fakta5: loppuelämä tietäen häntä ei ole syy hirvittävän historian perheessä</w:t>
      </w:r>
    </w:p>
    <w:p>
      <w:r>
        <w:rPr>
          <w:b/>
        </w:rPr>
        <w:t xml:space="preserve">Tulos</w:t>
      </w:r>
    </w:p>
    <w:p>
      <w:r>
        <w:t xml:space="preserve">Raveendranath Mammootty, Bhilain terästehtaan työntekijä, elää onnellista perhe-elämää. Hänen pieneen perheeseensä kuuluvat Seetha Lakshmi Gopalaswami, hänen pohjoisintialainen vaimonsa, sekä Lakshmi ja Chinnu, hänen kaksi tytärtään. Ravi lähti kotoaan teini-iässä riideltyään isänsä kanssa, eikä hänellä ole yhteyksiä keneenkään kotimaassa. Kollegansa äkillinen kuolema saa Ravin miettimään juuriaan, ja hän vierailee äkillisesti kotonaan vaimonsa ja lastensa kanssa. Kotona asiat ovat muuttuneet paljon viimeisten 18 vuoden aikana. Rajendranath Devan, hänen vanhempi veljensä, ei vieläkään ole tervetullut Raville sisarusten pahoinpitelyn vuoksi, joka johti Sujan vanhemmuuteen. Hänen nuorempi veljensä Hari Krishnakumar ja sisar Sunanda Bindu Panikker pelkäävät, että osa perheen omaisuudesta luovutetaan nyt Raville. Mutta Geetha Sona Nair, toinen sisko, on hyvin iloinen nähdessään hänet. Raviirin nähtyään hänen äitinsä Kaviyoor Ponnamman terveys paranee, ja hän pyytää Raviiria jäämään loppuelämäkseen tietäen, ettei Raviiri ole syypää heidän perheensä kauhistuttavaan historiaan. Lyhyessä ajassa Ravi onnistuu voittamaan sisarustensa sydämet ja lähtee Bhilaihin - tällä kertaa äitinsä mukanaan.</w:t>
      </w:r>
    </w:p>
    <w:p>
      <w:r>
        <w:rPr>
          <w:b/>
        </w:rPr>
        <w:t xml:space="preserve">Esimerkki 1.2672</w:t>
      </w:r>
    </w:p>
    <w:p>
      <w:r>
        <w:t xml:space="preserve">Fakta1: Anbukkarasu törmää Jeevanandamiin ensimmäisenä koulupäivänä, Fakta2: päähenkilö menestyy elämässä Collectorina, Fakta3: Jeeva vihaa Anbua edelleen intohimoisesti, Fakta4: vaikuttaa siihen, että kahden välille syntyy yhä suurempi kuilu.Anbun vanhemmilla on erilaisia mielipiteitä elämässä, Fakta5: Jeevan isä kertoo anteeksiantamisen tärkeydestä elämässä kokemuksen perusteella.</w:t>
      </w:r>
    </w:p>
    <w:p>
      <w:r>
        <w:rPr>
          <w:b/>
        </w:rPr>
        <w:t xml:space="preserve">Tulos</w:t>
      </w:r>
    </w:p>
    <w:p>
      <w:r>
        <w:t xml:space="preserve">Tarina etenee kuivassa karussa kylässä. Anbukkarasu Kishore, päähenkilö, joka haluaa kunnostautua elämässään Collectorina ja on rohkaiseva lapsi, kohtaa ensimmäisenä koulupäivänä Jeevanandam Sree Raamin, koulunopettaja ChokkalingamJayaPrakashin pojan. Jeeva kehittää välittömästi vastenmielisyyden Anbua kohtaan. Hyväsydäminen Anbu yrittää ystävystyä Jeevan kanssa. Jeeva kuitenkin vihaa Anbua edelleen intohimoisesti. Manonmani Dharini, Jeevan serkku, joka alkaa tuntea kiintymystä Anbua kohtaan. Tämä saa Jeevan vain vihaamaan Anbua entisestään. Anbu menestyy paitsi akateemisissa myös koulun ulkopuolisissa aktiviteeteissa, mikä osaltaan kasvattaa heidän välillään olevaa kuilua.Anbun vanhemmilla on erilaisia mielipiteitä elämässä, mikä aiheuttaa riitaa heidän välilleen ja osoittautuu Jeevalle positiiviseksi tekijäksi, joka satuttaa Anbua entisestään. Anbun ja Jeevan välinen riita kärjistyy niin, että heidän vanhempansa joutuvat mukaan, mikä aiheuttaa riitaa myös heidän perheidensä välille.Vaikka he ovat vanhimpia, he rauhoittavat ja ratkaisevat heidän välillään olevan kuilun, kun Jeevan isä kertoo Anbun isälle anteeksiantamisen tärkeydestä elämässä kokemustensa perusteella, mikä saa Anbun tulemaan toimeen vaimonsa kanssa hyvällä tavalla. Käänteessä Meenakshi Sundaram Vimal, Anbun setä, rakastuu kuitenkin Soppikannu Vegaan, Jeevan siskoon. Perheet yhdistyvät, kun he suostuvat Meenakshi Sundaramin ja Soppikannun häihin, mikä on vastoin Jeevan ja Anbun toiveita, mikä jatkaa eripuraa entisestään. Lopussa niiden 6. luokan, kun Jeevas isä pyytää kaikkia kirjoittaa kirjeen heidän viime vuoden goodbad tapahtumia, joka tekee Anbu ja Jeeva jakaa tunteitaan toisiaan kohtaan. Anbu jakaa hänen mieltymyksensä Jeevaa kohtaan, kun taas Jeeva pysyy sellaisena kuin hän oli alussa.Manonmani saa Jeevan ymmärtämään, että Anbun tulo on muuttanut hänen elämänsä hyvään elävään olentoon.Yhtäkkiä Anbu joutuu onnettomuuteen.Jeeva ensimmäisenä auttaa Anbua toipumaan käyttämällä rohkaisevaa terapiaa. Hän pyytää anteeksi ja he molemmat yhdistyvät uudelleen päättyen Meenakshi Sundarams avioliittoon Soppikannun kanssa.</w:t>
      </w:r>
    </w:p>
    <w:p>
      <w:r>
        <w:rPr>
          <w:b/>
        </w:rPr>
        <w:t xml:space="preserve">Esimerkki 1.2673</w:t>
      </w:r>
    </w:p>
    <w:p>
      <w:r>
        <w:t xml:space="preserve">Fakta1: talonpoikaistyttö yllyttää laulamalla kansaa tsaarihallintoa ja aristokratiaa vastaan, Fakta2: joukko kasakkajoukkoja rakastuu tyttöön, Fakta3: vallankumous vastustaa yhteiskuntaluokkaa, Fakta4: vallankumouksellinen rakastuu Aniutaan rakastajansa vihaksi, Fakta5: uutta hallintoa pakeneva prinssi sattuu saapumaan samaan kylään</w:t>
      </w:r>
    </w:p>
    <w:p>
      <w:r>
        <w:rPr>
          <w:b/>
        </w:rPr>
        <w:t xml:space="preserve">Tulos</w:t>
      </w:r>
    </w:p>
    <w:p>
      <w:r>
        <w:t xml:space="preserve">Aniuta Bernice Claire, joka tunnetaan nimellä Liekki, on talonpoikaistyttö, joka laulamalla yllyttää kansaa tsaarihallintoa ja aristokratiaa vastaan. Prinssi Volodja Aleksanteri Harmaa on kasakkajoukkojen johtaja, joka rakastuu tyttöön, vaikka tämä kuuluu vallankumoukseen, joka vastustaa hänen yhteiskuntaluokkaansa. Konstantin Noah Beery on vallankumouksellinen, joka niin ikään rakastuu Aniutaan, rakastajattarensa Natasha Alice Gentlen suuttumukseksi. Vallankumoukselliset onnistuvat kaatamaan hallinnon, ja prinssi ja hänen aristokraattinen luokkansa joutuvat hengen ja omaisuuden uhan alaisiksi. Konstantinista tulee uusi johtaja, ja hänen julma kohtelunsa saa monet katumaan, että he olivat alun perin tukeneet vallankumousta. Kun Konstantin yrittää vietellä hänet, Aniuta pakenee kotikyläänsä Puolaan. Uutta hallintoa pakeneva prinssi saapuu sattumalta samaan kylään. Kun hän tapaa tytön uudelleen, hän päättää jäädä. He jättävät poliittiset erimielisyytensä syrjään ja alkavat romanttisen suhteen. Kun Konstantin kuulee vakoojiltaan, että prinssi on puolalaisessa kylässä, hän menee välittömästi sinne, pidättää hänet ja ilmoittaa, että aikoo teloittaa hänet. Aniuta yrittää epätoivoisesti vapauttaa prinssin suostumalla harrastamaan seksiä Konstantinin kanssa. Prinssi vapautuu vankilasta tämän tempun avulla, mutta kun selviää, ettei Anuta aikonutkaan pitää kiinni sopimuksesta, hänet heitetään vankilaan. Prinssi naamioituu ja yrittää vapauttaa tytön, mutta hänet löydetään ja vangitaan uudelleen. Ennen kuin heidät voidaan teloittaa, Natasha paljastaa todellisen syyn Konstantinin teloituskäskyn takana ja käskee joukkoja vapauttamaan sekä prinssin että Aniutan. Joukot pidättävät Konstantinin pian tämän jälkeen vallankumouksen petturina ja teloittavat hänet, jolloin prinssi ja tyttö voivat jatkaa romanssiaan.</w:t>
      </w:r>
    </w:p>
    <w:p>
      <w:r>
        <w:rPr>
          <w:b/>
        </w:rPr>
        <w:t xml:space="preserve">Esimerkki 1.2674</w:t>
      </w:r>
    </w:p>
    <w:p>
      <w:r>
        <w:t xml:space="preserve">Fakta1: Fakta2: tarina pyörii Shambun ja Shantin välisen suhteen ympärillä, Fakta3: Shambu on sekaantunut Shanttiin, Fakta4: Kishan alkaa epäillä veljen aikeita, Fakta5: Tulsi alkaa ajatella pahaa Shambusta.</w:t>
      </w:r>
    </w:p>
    <w:p>
      <w:r>
        <w:rPr>
          <w:b/>
        </w:rPr>
        <w:t xml:space="preserve">Tulos</w:t>
      </w:r>
    </w:p>
    <w:p>
      <w:r>
        <w:t xml:space="preserve">Se on tarina intialaisesta naisesta, joka on yhtä puhdas kuin Sita ja jota koettelevat useat perhetapahtumat ja ongelmat. Tarina pyörii Shambu Rajeshin ja hänen kälyttärensä Shanti Raakheen välisen suhteen ympärillä. Kyläläiset alkavat spekuloida, onko Shambulla romanttinen suhde Shantin kanssa, ja jopa Kishan alkaa epäillä veljensä aikeita. Myös Tulsi, joka rakastaa Shambua, alkaa ajatella pahaa Shambusta.</w:t>
      </w:r>
    </w:p>
    <w:p>
      <w:r>
        <w:rPr>
          <w:b/>
        </w:rPr>
        <w:t xml:space="preserve">Esimerkki 1.2675</w:t>
      </w:r>
    </w:p>
    <w:p>
      <w:r>
        <w:t xml:space="preserve">Fakta1: Hopalong Cassidy ja apurit ostavat Stevensin levityksestä, Fakta2: Fakta3: Marien varastettuja jalokiviä pidetään lunnaina, Fakta4: Richard Adamsin rakas kerää rahaa, Fakta5: Jackson huijaa Richardilta maata.</w:t>
      </w:r>
    </w:p>
    <w:p>
      <w:r>
        <w:rPr>
          <w:b/>
        </w:rPr>
        <w:t xml:space="preserve">Tulos</w:t>
      </w:r>
    </w:p>
    <w:p>
      <w:r>
        <w:t xml:space="preserve">Hopalong Cassidy ja hänen apurinsa California Carlson ja Lin Bradley lähtevät Bar 20 -tilaltaan ostamaan karjaa Stevensin tilalta. Matkalla he kohtaavat rouva Stevensin, hänen tyttärensä Marien ja tilanhoitajan Mark Jacksonin, jonka postivaunut Quirt Rankinin jengi on ryöstänyt. Marien varastettuja koruja vaaditaan lunnaiksi, ja hänen rakkaansa Richard Adams aikoo hankkia rahat. Jackson, joka on salaa Quirtsin jengin pomo, yrittää huijata Richardilta maata ja lainaa tälle käteistä, joka ennen ryöstöä oli Hoppyn karjarahoja. Hän myös tappaa Quirtin. Hoppy luulee erehdyksessä Richardia varkaaksi ja ottaa rahat takaisin. Rehellinen Richard muodostaa joukon, joka pidättää Hoppyn, Kalifornian ja Linin. Juoni Jacksonin vangitsemiseksi onnistuu kuitenkin, ja kun hänet on saatu kiinni, kaikki on hyvin.</w:t>
      </w:r>
    </w:p>
    <w:p>
      <w:r>
        <w:rPr>
          <w:b/>
        </w:rPr>
        <w:t xml:space="preserve">Esimerkki 1.2676</w:t>
      </w:r>
    </w:p>
    <w:p>
      <w:r>
        <w:t xml:space="preserve">Fakta1: Fakta2: juhlat keskeytetään saksalaisen terroristin Hans Gruberin ja raskaasti aseistetun ryhmän saapuessa paikalle, Fakta3: ryhmä ottaa panttivangit McClanea ja Argylea lukuun ottamatta, Fakta4: Hollyn työtoveri yrittää välittää Hansin ja McClanen välillä sytyttimien palauttamiseksi, Fakta5: Gruber joutuu McClanen kanssa tekemisiin, kun hän tarkastaa katolle kiinnitetyt räjähteet.</w:t>
      </w:r>
    </w:p>
    <w:p>
      <w:r>
        <w:rPr>
          <w:b/>
        </w:rPr>
        <w:t xml:space="preserve">Tulos</w:t>
      </w:r>
    </w:p>
    <w:p>
      <w:r>
        <w:t xml:space="preserve">Jouluaattona NYPD:n etsivä John McClane saapuu Los Angelesiin tarkoituksenaan tehdä sovinto vieraantuneen vaimonsa Hollyn kanssa tämän työnantajan, Nakatomi-yhtiön, joulujuhlissa. McClanen ajaa juhliin Argyle, lentokentän limusiinikuljettaja. McClanen vaihtaessa vaatteita juhlat häiriintyvät, kun saksalainen terroristi Hans Gruber ja hänen raskaasti aseistettu ryhmänsä saapuvat paikalle: Karl, Tony, Franco, Theo, Alexander, Marco, Kristoff, Eddie, Uli, Heinrich, Fritz ja James. Ryhmä ottaa tornin haltuunsa ja ottaa sisällä olevat panttivangeiksi lukuun ottamatta McClanea, joka livahtaa karkuun, ja Argylea, joka jää loukkuun autotalliin. Gruber kuulustelee Nakatomin johtajaa Joseph Takagia rakennuksen holvin koodista ja paljastaa, että hän aikoo varastaa 640 miljoonan dollarin haltijavelkakirjalainat, ja terrorismi on vain harhautus. Takagi kieltäytyy yhteistyöstä, ja Gruber murhaa hänet. McClane seuraa salaa, mutta paljastaa vahingossa itsensä ja pakenee. Hän laukaisee palohälyttimen yrittäessään hälyttää viranomaiset, joten Gruber lähettää Tonyn tutkimaan asiaa. McClane tappaa Tonyn, ottaa tämän aseen ja radion taskuunsa ja ottaa sillä yhteyttä LAPD:hen. Kun ylikonstaapeli Al Powell lähetetään tutkimaan asiaa, Gruber lähettää Heinrichin ja Marcon pysäyttämään McClanen, joka tappaa molemmat. Powell saapuu paikalle, ja häntä tervehtii Eddie, joka esiintyy talonmiehenä. Powell ei löydä mitään epätavallista ja valmistautuu lähtemään, mutta McClane pudottaa Marcon ruumiin hänen partioautonsa päälle saadakseen hänen huomionsa. Powell kutsuu paikalle LAPD:n, joka piirittää rakennuksen. McClane varastaa Heinrichin laukun, jossa on C4-räjähteitä ja sytyttimiä. James ja Alexander käyttävät panssarintorjuntaohjuksia SWAT:n panssariauton lamauttamiseksi, mutta McClane pudottaa C4:n hissikuiluun, räjäyttää heidän kerroksensa ja tappaa heidät. Hollyn työtoveri Harry Ellis yrittää sovitella Hansin ja McClanen välillä sytyttimien palauttamiseksi. McClane kieltäytyy, joten Gruber tappaa Ellisin. Kun Gruber tarkastaa katolle kiinnitettyjä räjähteitä, McClane kohtaa hänet; Gruber esiintyy karanneena panttivankina. McClane tarjoaa hänelle asetta, ja Gruber yrittää ampua McClanen, mutta ase on tyhjä. Karl, Franco ja Fritz saapuvat paikalle; McClane tappaa Fritzin ja Francon, mutta joutuu pakenemaan ja hylkää sytyttimet. FBI:n agentit ottavat piirityksen haltuunsa ja määräävät rakennuksen sähköt pois päältä. Tämä, kuten Gruber ennakoi, poistaa holvin viimeisen lukon. Gruber vaatii helikopteria katolle kuljetusta varten, mutta FBI valmistautuu pettämään hänet lähettämällä helikopterit. McClane saa selville, että Gruber aikoo räjäyttää räjähteet katolla ja lavastaa ryhmänsä kuoleman, jotta he voivat paeta haltijavelkakirjojen kanssa. Gruber näkee tunkeilevan toimittajan Richard Thornburgin uutisraportin, jossa on McClanen lapsia, ja päättelee pöytävalokuvasta, että McClane on Hollyn aviomies. Rikolliset käskevät panttivangit katolle, mutta Gruber ottaa Hollyn mukaansa käytettäväksi McClanea vastaan. McClane voittaa Karlin taistelussa, tappaa Ulin ja lähettää panttivangit alakertaan ennen kuin räjähteet räjähtävät ja tuhoavat katon ja FBI:n helikopterin. Theo hakee heidän pakoautonsa, mutta Argyle lyö hänet tajuttomaksi. Väsynyt McClane löytää Hollyn Gruberin ja hänen jäljelle jääneiden miestensa kanssa ja lyö Kristoffin tajuttomaksi. McClane luovuttaa konekiväärinsä säästääkseen Hollyn, mutta harhauttaa Gruberia ja Eddietä, jolloin hän voi napata selkäänsä teipatun piilotetun pistoolin. McClane ampuu Gruberin ja tappaa Eddien; Gruber syöksyy ikkunan läpi, mutta tarttuu Hollyn ranteeseen. McClane avaa Hollyn rannekellon ja Gruber putoaa kuolemaan. Ulkona McClane ja Holly tapaavat Powellin. Karl tulee esiin ja yrittää ampua McClanen, mutta Powell ampuu hänet kuoliaaksi. Argyle syöksyy limusiinilla parkkihallin oven läpi. Thornburg saapuu paikalle ja yrittää haastatella McClanea, mutta Holly lyö häntä, ja Argyle ajaa McClanen ja Hollyn pois.</w:t>
      </w:r>
    </w:p>
    <w:p>
      <w:r>
        <w:rPr>
          <w:b/>
        </w:rPr>
        <w:t xml:space="preserve">Esimerkki 1.2677</w:t>
      </w:r>
    </w:p>
    <w:p>
      <w:r>
        <w:t xml:space="preserve">Fakta1: tarina riisuu sen näyttämällä nivelvarsikaksoset ja Lathan, Fakta2: Fakta3: Latha kieltäytyy seuraamasta Charua nähdäkseen Ravin viimeisen kerran, Fakta4: Latha tappelee Charun kanssa portaissa ja molemmat kaksoset putoavat portaista, Fakta5: Charu polttaa paikan saadakseen Ravin pakenemaan ja Latha jää sinne.</w:t>
      </w:r>
    </w:p>
    <w:p>
      <w:r>
        <w:rPr>
          <w:b/>
        </w:rPr>
        <w:t xml:space="preserve">Tulos</w:t>
      </w:r>
    </w:p>
    <w:p>
      <w:r>
        <w:t xml:space="preserve">Tarina lähtee liikkeelle näyttämällä Priyamanin esittämät kaksoset Charu ja Latha. Charu ja Latha elivät Vizagissa kuin yksi ruumis ja sielu, kunnes Ravi Skanda Ashok tulee heidän elämäänsä. Ravi rakastuu toiseen kaksosista, mikä luo erimielisyyksiä kaksosten välille. Lopulta heidän äitinsä Saranya aikoo erottaa heidän yhteen liitetyt ruumiinsa leikkauksella, jonka aikana Latha kuolee. Tapahtuu kuitenkin salaperäisiä tapahtumia, kun kuollut kaksonen yrittää kostaa toiselle. Tarinan edetessä tapahtuu useita käänteitä. Hän näkee myös kuolleen kaksosen soittavan viulua, jota he tapasivat soittaa aiemmin, ja kaksonen alkaa lähestyä häntä ja katoaa, kun Ravi koskettaa Charua. Myöhemmin sairaalassa Ravi vierailee kaksosten äidin Saranyan luona, joka yrittää kertoa Raville jotain, mutta ei pysty siihen. Kun ongelmat alkoivat laskea, Ravi vierailee jälleen kaksosten äidin luona ja tämä kertoo hänelle jotain hautausmaalla. Ravi menee hautausmaalle, mutta huomaa, että oikea kuollut henkilö oli Charu ja Latha esiintyi Charuna. Takautumat paljastavat, että rakastuttuaan Charuun Ravi tulee lopulta Charun luo, kun tämä oli lähdössä kaupungista, mikä saa Lathan suuttumaan. Latha kieltäytyy seuraamasta Charua parvekkeelle nähdäkseen Ravin viimeistä kertaa. Ravi lähtee annettuaan vartijalle paperin, jossa on Charun kuva, mikä ilahduttaa Charua, mutta jättää Lathan raivostuneeksi. Latha repii kuvan vihaisena ja tämä aiheuttaa ongelmia kaksosten välille. Latha tappelee Charun kanssa portailla ja molemmat putoavat portailta. Charu kuolee ja Latha kutsuu äitinsä apuun. Tämän jälkeen molemmat erotetaan toisistaan. Tultuaan riidelleeksi Ravin kanssa Latha sitoo tämän tuoliin ja kertoo hänelle totuuden, että hänkin rakasti häntä. Myöhemmin Charu polttaa paikan saadakseen Ravin pakenemaan ja Latha jää sinne sisälle, eikä suostu lähtemään, ellei Ravi kerro, että hänkin rakastaa häntä. Lathan äiti moittii ja rukoilee Ravia pelastamaan ainoan tyttärensä. Ravi uhraa rakkautensa pelastaakseen Lathan. Elokuva päättyy, kun Ravi ja Latha pitävät kukkia Charulle ja Ravi näkee Charun sielun hymyilevän hänelle, kun Latha kävelee häntä kohti.</w:t>
      </w:r>
    </w:p>
    <w:p>
      <w:r>
        <w:rPr>
          <w:b/>
        </w:rPr>
        <w:t xml:space="preserve">Esimerkki 1.2678</w:t>
      </w:r>
    </w:p>
    <w:p>
      <w:r>
        <w:t xml:space="preserve">Fakta1: Jo Jones työskentelee lentokonetehtaassa ja kaipaa päivää, Fakta2: pariskunnalla on sydäntä särkevät jäähyväiset rautatieasemalla, Fakta3: aviomiehet ovat taistelemassa toisessa maailmansodassa, Fakta4: Jo ja työtoverit kamppailevat elinkustannusten maksamisesta, Fakta5: jännitteet nousevat Manyan vuoksi eri naisten persoonallisuudet törmäävät toisiinsa.</w:t>
      </w:r>
    </w:p>
    <w:p>
      <w:r>
        <w:rPr>
          <w:b/>
        </w:rPr>
        <w:t xml:space="preserve">Tulos</w:t>
      </w:r>
    </w:p>
    <w:p>
      <w:r>
        <w:t xml:space="preserve">Jo Jones Ginger Rogers työskentelee lentokonetehtaassa ja kaipaa päivää, jolloin hän näkee miehensä Robert Ryanin jälleen. Pariskunta viettää sydäntä särkevät jäähyväiset rautatieasemalla ennen kuin mies lähtee sotaan ulkomaille. Kun heidän miehensä ovat poissa taistelemasta toisessa maailmansodassa, Jo ja hänen työtoverinsa kamppailevat elinkustannustensa maksamisesta. Koska he eivät pysty maksamaan vuokraa, he päättävät muuttaa yhteen ja jakaa kulut. Naisten erilaiset persoonallisuudet törmäävät toisiinsa, varsinkin kun jännitteet nousevat heidän saksalaisesta siirtolaiskodinhoitajastaan Manya Mady Christiansistä. Jo huomaa olevansa raskaana ja saa lopulta pojan, jonka hän nimeää Chrisiksi isänsä mukaan. Naiset ovat riemuissaan, kun Doris Kim Hunterin aviomies palaa kotiin, mutta samana päivänä Jo saa sähkeen, jossa kerrotaan, että hänen miehensä on tapettu. Hän peittää surunsa ja osallistuu kotiinpaluujuhlaan.</w:t>
      </w:r>
    </w:p>
    <w:p>
      <w:r>
        <w:rPr>
          <w:b/>
        </w:rPr>
        <w:t xml:space="preserve">Esimerkki 1.2679</w:t>
      </w:r>
    </w:p>
    <w:p>
      <w:r>
        <w:t xml:space="preserve">Fakta1: 10-vuotias poika on kasvanut Intian viidakossa eläinystävien kanssa, Fakta2: Fakta3: Amerikkalainen sirkus partiolainen nimeltä ottaa katsomaan Mowgli, Fakta4: Baloo Kun on häkissä Bandar-log yrittää pelastaa hänet, Fakta5: Harrison on pyytänyt apua varakas viidakko opas nimeltä</w:t>
      </w:r>
    </w:p>
    <w:p>
      <w:r>
        <w:rPr>
          <w:b/>
        </w:rPr>
        <w:t xml:space="preserve">Tulos</w:t>
      </w:r>
    </w:p>
    <w:p>
      <w:r>
        <w:t xml:space="preserve">Intia, 1890. Mowgli Jamie Williams on 10-vuotias poika, joka on kasvanut Intian viidakossa eläinystäviensä, susilauman, karhu Balun ja pantteri Bagheeran, parissa. Mowglilla on viidakossa kuitenkin myös vihollisia: Shere Khan, ilkeä tiikeri, joka tappoi pojan isän, ja Bandarlog, jota lähes kaikki viidakon eläimet vihaavat. Shere Khanin löydettyä Mowglin ja paettuaan Mowgli kuulee junan tulevan häntä kohti junaradalla. Konduktööri pysäyttää junan, kun ihmiset näkevät Mowglin. Amerikkalainen sirkusetsivä Harrison, joka matkustaa Intian halki yhdessä Chunchandran kanssa, vilkaisee myös Mowglia. Hän ajattelee tuoda ihmispennun Amerikkaan ja viedä sen sirkukseen. Mowgli karkaa ja varastaa Chuchandran lemmikkiapina Timon. Mowgli sitoutuu Timoon, mikä pakottaa susilauman karkottamaan hänet, sillä Timon uskotaan olevan sukua Bandarlogille. Seuraavana päivänä Mowgli saapuu muinaiskaupunkiin ja löytää Timon Bandarlogin sieppaamana. Kun hän ja Baloo yrittävät pelastaa hänet, Bandarlog vangitsee Baloon. Sillä välin Harrison on pyytänyt apua varakkaalta viidakkooppaalta nimeltä Buldeo. Buldeo ei ole kukaan muu kuin Mowglin isäsetä: hän tietää, että Mowglin ollessa elossa häneltä saatetaan evätä pääsy edesmenneen veljensä omaisuuteen. Pian miehet tapaavat käärmeenlumoajan Karaitin ja hänen lemmikkipytoninsa Kaa:n. Buldeo johdattaa miehet viidakkoon vangitsemaan Mowglin, mutta salaa hänellä on suunnitelmissa murhata hänet. Miehet kidnappaavat Mowglin Kaa:n avulla ja vievät hänet leiriinsä. Samana yönä Mowgli pakenee taistelun aikana Shere Khanin kanssa. Buldeo löytää pojan ja melkein tappaa hänet, mutta epäonnistuu Harrisonin väliintulon vuoksi. Sen jälkeen Mowgli laitetaan häkkiin. Seuraavana aamuna Baloo karkaa ja pakenee kaupungista saapuakseen ja vapauttaakseen Mowglin. Mowgli ja Baloo saapuvat muinaiseen kaupunkiin, jossa Mowgli löytää Timon ja tapaa myös kuningas Murphyn, joka haluaa pojasta kuninkaan. Neljä miestä saapuu etsimään Mowglia. Harrison löytää hänet ensimmäisenä. Kun hän yrittää auttaa poikaa, Buldeo puuttuu asiaan ja haavoittaa Harrisonia. Sitten hän yrittää ampua veljenpoikansa. Mowglin ystävät saapuvat paikalle ja Buldeo menee piiloon tykkiin. Myöhemmin Karait tulee auttamaan Mowglia Kaa:n avulla. Harrison tajuaa nyt, että sirkus ei ole oikea paikka pojalle. Myös Chuchandra yhdistyy Timon kanssa. Kuningas Murphy lähettää Bandarlogin sytyttämään tykin, jossa Buldeo piileskelee. Hänet lähetetään viidakon toiselle puolelle, jossa hän roikkuu ylösalaisin puussa ja joutuu mahdollisesti Shere Khanin surmaamaksi. Mowgli juoksee nyt susilauman mukana.</w:t>
      </w:r>
    </w:p>
    <w:p>
      <w:r>
        <w:rPr>
          <w:b/>
        </w:rPr>
        <w:t xml:space="preserve">Esimerkki 1.2680</w:t>
      </w:r>
    </w:p>
    <w:p>
      <w:r>
        <w:t xml:space="preserve">Fakta1: elokuva kuvaa Masako Fukuharan rankkaa elämänvaihetta, Fakta2: Fakta3: Masako yrittää selviytyä tyttären kapinallisesta käytöksestä ja joutuu ottamaan perheensä pesulan haltuunsa aviomiehen kuoltua, Fakta4: äiti ihastuu Kimuraan, Fakta5: Toshiko Toshiko alkaa tuntea rakkauden ja intohimon ensimmäisiä kipinöitä.</w:t>
      </w:r>
    </w:p>
    <w:p>
      <w:r>
        <w:rPr>
          <w:b/>
        </w:rPr>
        <w:t xml:space="preserve">Tulos</w:t>
      </w:r>
    </w:p>
    <w:p>
      <w:r>
        <w:t xml:space="preserve">Elokuva kuvaa vaikeaa aikaa Masako Fukuharan Kinuyo Tanakan elämässä, joka kamppailee huolehtiakseen sairaasta pojasta, joka ei pysty huolehtimaan samettitehtaan pölystä, aviomiehestä, joka on sairas sodan ylitöistä, nuoresta tytöstä, nuoremmasta pojasta, serkusta ja teini-ikäisestä tyttärestä Toshiko Kyoko Kagawasta. Masako joutuu ottamaan vastuulleen perheen kuivapesuliikkeen miehensä kuoleman jälkeen ja yrittää myös selviytyä tyttärensä kapinallisesta käytöksestä. Toshiko puolestaan epäilee, että hänen äitinsä on ihastunut setäänsä Kimura Daisuke Katoon, vaikka hän itse alkaa tuntea rakkauden ja intohimon ensimmäisiä kipinöitä. Kaiken tämän läpi Masako työskentelee valittamattomana ja tehokkaana, samalla kun hän nauttii siitä, että voi katsella lastensa kasvamista.</w:t>
      </w:r>
    </w:p>
    <w:p>
      <w:r>
        <w:rPr>
          <w:b/>
        </w:rPr>
        <w:t xml:space="preserve">Esimerkki 1.2681</w:t>
      </w:r>
    </w:p>
    <w:p>
      <w:r>
        <w:t xml:space="preserve">Fakta1: nainen kuljettaa vauva muinaisessa valtakunnassa putoaa vesiputous Mahishmati, Fakta2: vauva hyväksyi Sanga ja aviomies, Fakta3: vahva seikkailunhaluinen nuori mies on utelias vesiputous ja maa, Fakta4: Shivudu löydettyään puinen naamio on ajetaan löytää omistaja naamio maa, Fakta5: Devasena harjoittaa vastaan Bhallaladeva Mahishmati pelastaa entinen kuningatar</w:t>
      </w:r>
    </w:p>
    <w:p>
      <w:r>
        <w:rPr>
          <w:b/>
        </w:rPr>
        <w:t xml:space="preserve">Tulos</w:t>
      </w:r>
    </w:p>
    <w:p>
      <w:r>
        <w:t xml:space="preserve">Mahishmatin muinaisessa kuningaskunnassa vauvaa kantava nainen putoaa vesiputoukseen ja tekee viimeisen hengenvetonsa, mutta ennen kuolemaansa hän pitää vauvaa toisessa kädessään päänsä yläpuolella. Paikalliset kyläläiset pelastavat vauvan, ja Sanga Rohini ja hänen miehensä adoptoivat hänet. Prabhasin Shivuduksi nimetty lapsi kasvaa vahvaksi, seikkailunhaluiseksi nuoreksi mieheksi, joka on utelias vesiputouksesta ja sen takana olevasta maasta. Löydettyään puisen naamion maasta hän lähtee etsimään naamion omistajaa ja onnistuu kiipeämään vesiputoukselle. Naamio kuuluu Avanthika Tamannaahille, Devasenan veljen johtaman ryhmän kapinalliselle soturille, joka käy sissisotaa Mahishmatin keisari Bhallaladeva Rana Daggubatia vastaan pelastaakseen entisen kuningattarensa Devasenan Anushka Shetty. Avantika saa tilaisuuden pelastaa kuningatar. Hän rakastuu Shivuduun saatuaan tietää, että tämä kiipesi vesiputoukselle hänen vuokseen. Shivudu lupaa auttaa häntä tehtävässään ja hiipii Mahishmatiin pelastaakseen Devasenan. Sivudu onnistuu pakenemaan Devasena mukanaan, mutta Bhallaladevasin poika Bhadrudu Adivi Sesh ja orjapalvelija Kattappa Sathyaraj jahtaavat häntä. Kun Shivudu on mestannut Bhadrudun, Kattappa pudottaa aseensa ja tajuaa, että Shivudu on Mahendra Baahubali, edesmenneen kuningas Amarendra Baahubalin poika. Hän kertoo tarinan Amarendran menneisyydestä. Amarendran isä oli kuollut kauan sitten, ja hänen äitinsä kuoli synnyttäessään häntä. Hänen setänsä Bijjaladeva Nassar katsottiin kelvottomaksi hallitsijaksi kieron luonteensa vuoksi, mutta hän uskoo, että häneltä evättiin valtaistuin, koska toinen hänen käsivarsistaan on vammainen. Bijjaladevan vaimo Sivagami otti valtakunnan hallinnan Kattappan avustuksella, kunnes uusi kuningas voitiin valita. Amarendra kasvatettiin yhdessä Bijjaladevan ja Sivagamin pojan Bhallaladevan kanssa. Molemmat nuoret miehet saivat koulutusta taiteissa, tieteessä, naamioitumisessa, politiikassa ja sodankäynnissä, mutta heillä oli erilainen lähestymistapa kuninkuuteen. Amarendra oli armollinen ja rakasti maanmiehiään, mutta Bhallaladeva oli väkivaltainen ja saavutti tavoitteensa kaikin mahdollisin keinoin. Silloin huomattiin, että Mahishmati oli joutumassa Kalakeyaksi kutsuttujen villien armeijan hyökkäyksen kohteeksi. Bijhalladeva ehdotti, että Kalakeya-kuninkaan Inkoshin tappanut prinssi olisi Mahishmatin tuleva kuningas, mihin Sivagami ja pääministeri suostuivat. Inkoshi hylkäsi Sivagamin rauhantarjouksen ja loukkasi häntä sanomalla, että hän aikoo saada lapsia Sivagamin kanssa. Raivostunut Sivagami määräsi, että hänen raajansa hakataan irti ja ruumis syötetään korppikotkille. Bhallaladeva käytti Bijjaladevan antamia hienostuneita aseita, kun taas Amarendra käytti yksinkertaista mutta tehokasta taktiikkaa. Kun Amarendra oli aikeissa tappaa kuninkaan, Bhallaladeva heilautti aseensa kaukaa ja tappoi hänet. Sivagami julisti Amarendran uudeksi keisariksi siitä huolimatta, että Bhallaladeva tappoi kuninkaan, koska hän suojasi ja suojeli omia maanmiehiään koko sodan ajan. Kysyttäessä Amarendran nykyisestä olinpaikasta itkuinen Kattappa paljastaa, että Amarendra on kuollut ja että hän on se, joka hänet tappoi.</w:t>
      </w:r>
    </w:p>
    <w:p>
      <w:r>
        <w:rPr>
          <w:b/>
        </w:rPr>
        <w:t xml:space="preserve">Esimerkki 1.2682</w:t>
      </w:r>
    </w:p>
    <w:p>
      <w:r>
        <w:t xml:space="preserve">Fakta1: pariskunta nimeltä In tarjotaan kyytiä vanhalta naiselta Kasvun mahdollisuus valmistuminen, Fakta2: Terry ajetaan metsään vanhan naisen, Fakta3: että naisen pojat on lempinimeltään Äiti, Fakta4: Abbey ja Trina pakenevat, kun Äiti ja pojat harjoittelevat ulkona seuraavana aamuna, Fakta5: Ike jahtaa Trinaa Sillä välin kolmikko pakenee mökistä metsään.</w:t>
      </w:r>
    </w:p>
    <w:p>
      <w:r>
        <w:rPr>
          <w:b/>
        </w:rPr>
        <w:t xml:space="preserve">Tulos</w:t>
      </w:r>
    </w:p>
    <w:p>
      <w:r>
        <w:t xml:space="preserve">Kasvumahdollisuuden päättötyössä Terry ja Charlie -nimiselle pariskunnalle tarjotaan vanhan naisen kyytiä, jonka kyydissä he joutuvat metsään. Kun vanhan naisen auto pysähtyy, kaksi sisäsiittoista tappajaa ilmestyy ja hyökkää kimppuun; Charlie mestataan machetella takapenkillä, kun taas Terry pahoinpidellään raa'asti ennen kuin vanha nainen kuristaa hänet. Paljastuu, että Ike ja Addley -nimiset kaksoismurhaajat ovat naisen poikia, jota kutsutaan lempinimellä Äiti. Samaan aikaan kolme aikuista naista, joilla on pitkäaikainen ystävyyssuhde, Abbey, Jackie ja Trina, kokoontuvat joka vuosi uudelleen leiriretkelle Deep Baronsissa. Pysähdyttyään läheiseen kauppaan hankkimaan tarvikkeita he saapuvat määränpäähänsä ja alkavat leiriytyä. Metsässä he alkavat tutkia, istuvat nuotion ympärillä kertomassa tarinoita ja pitävät hauskaa uiden ja kalastaen, mutta eivät tiedä, että Ike ja Addley vainoavat heitä. Yöllä veljekset nappaavat kolme naista heidän makuupusseistaan ja vievät heidät metsässä sijaitsevaan äidin mökkiin. Paljastuu, että veljekset asuvat yhdessä Äidin kanssa, jossa heidät kasvatetaan tekemään raiskauksia, väkivaltaa ja murhia tehdäkseen vaikutuksen Äitiin. Kun tytöt on sidottu mökin sisällä, Jackie joutuu ensin äidin ja häiriintyneiden veljesten haltuun, jotka kiduttavat häntä ulkona pahoinpitelemällä ja pahoinpitelemällä. Seuraavana aamuna Abbey ja Trina suunnittelevat pakoa, kun äiti ja hänen poikansa harjoittelevat ulkona. Vielä talon sisällä tytöt löytävät Terryn ja Charlien ruumiit ja raa'asti raadellun Jackien laatikosta. Ulkona äiti näkee epämuodostuneen sisarensa Queenien erämaassa. Sillä välin kolmikko pakenee mökistä metsään; Trina löytää tuhoutuneen auton ja joutuu Iken jahtaamaksi, ja Jackie kuolee rauhallisesti haavoihinsa. Ike saa harhautuksen ja Trina yhdistyy Abbeyn kanssa kostaakseen äidille ja veljeksille. Samaan aikaan äiti keskustelee Addleyn kanssa sisarestaan Queeniesta ja paljastaa, että Queenie asuu metsässä mökin lähellä ja syö kuolleita eläimiä. Seuraavana aamuna Abbey ja Trina varustautuvat aseilla ja alkavat tunkeutua mökille kostaakseen Jackien puolesta. He tappavat raa'asti Addleyn talon sisällä ja siirtävät ruumiin ulos, ennen kuin Ike ilmestyy ja hyökkää. Hän yrittää kuristaa Trinan, ennen kuin Abbey kaataa Dranoa hänen kurkkuunsa ja vahingoittaa häntä. Samalla Ike loukkaantuu Abbeyn päähänsä iskemästä televisiosta, ja Trina murhaa hänet sähköveitsellä. Kun veljekset ovat kuolleet, tytöt ryhtyvät kimppuun äidin kanssa ja tukehduttavat hänet sadistisesti seksilelulla. Kostonsa päätteeksi tytöt tekevät Jackielle hautajaiset ja valmistautuvat lähtemään metsästä, kunnes Queenie hyökkää yhtäkkiä heidän kimppuunsa ja hyppää pensaiden takaa elokuvan häipyessä keltaiseksi.</w:t>
      </w:r>
    </w:p>
    <w:p>
      <w:r>
        <w:rPr>
          <w:b/>
        </w:rPr>
        <w:t xml:space="preserve">Esimerkki 1.2683</w:t>
      </w:r>
    </w:p>
    <w:p>
      <w:r>
        <w:t xml:space="preserve">Fakta1: Fakta2: Erica on juhlissa poikaystävänsä Willie Gutierrezin kanssa: Fakta3: Frank tarjoutuu auttamaan opintojen rahoittamisessa, Fakta4: Sopimusjärjestelmä koskee metron korjaustöitä, Fakta5: Willie menee pihapäällikön toimistoon maksamaan hänelle Knicks-liput.</w:t>
      </w:r>
    </w:p>
    <w:p>
      <w:r>
        <w:rPr>
          <w:b/>
        </w:rPr>
        <w:t xml:space="preserve">Tulos</w:t>
      </w:r>
    </w:p>
    <w:p>
      <w:r>
        <w:t xml:space="preserve">Leo Handler Mark Wahlberg matkustaa metrolla äitinsä kotiin Queensissa, New Yorkissa, jossa äiti järjestää yllätysjuhlat hänen ehdonalaisen vapautumisensa kunniaksi. Hänen serkkunsa Erica Charlize Theron on juhlissa poikaystävänsä Willie Gutierrez Joaquin Phoenixin kanssa. Willie ottaa Leon sivuun ja kiittää häntä vankilatuomiosta vihjaillen, että Leo oli ottanut syyt niskoilleen heidän kaveriporukastaan. Leo haluaa kovasti löytää töitä elättääkseen sydänsairaan äitinsä Ellen Burstynin. Willie ehdottaa työtä Erican isäpuolelle Frank Olchin James Caanille. Seuraavana päivänä Frankin omistamassa rautatievaunujen korjausliikkeessä Leo rohkaistuu aloittamaan kaksivuotisen koneistajan koulutuksen, ja Frank tarjoutuu auttamaan hänen opintojensa rahoittamisessa. Koska Leo tarvitsee töitä heti, hän kysyy, voisiko hän työskennellä Willien kanssa yrityksessä, mutta Frank lannistaa ajatuksen. Willie neuvoo Leoa olemaan huolehtimatta asiasta ja sanoo, että Frank yritti saada hänetkin koneistajan koulutukseen. Brooklyn Borough Hallissa Willie selittää, kuinka korruptoitunut sopimusjärjestelmä on metron korjaustöissä. Sopimusten myöntämistä koskevan kuulemisen jälkeen Hector Gallardo Robert Montano lähestyy Willietä ja ehdottaa, että hän lähtisi Franksin firmasta omaan firmaansa. Willie torjuu hänet ja vie Leon mukanaan Roosevelt Islandille, jossa hän lahjoo urakoiden myöntämisestä vastaavan virkamiehen. Eräänä yönä Willie vie Leon ratapihalle, jossa hän jenginsä kanssa sabotoi Gallardon yrityksen työtä alentaakseen sen laatuluokitusta ja heikentääkseen sen mahdollisuuksia saada sopimuksia. Leon käsketään vahtia, kun porukka sabotoi junan kytkentöjä. Willie suuntaa ratapihan päällikön toimistoon maksaakseen hänelle Knicks-lippuina, mutta häntä käsketään poistamaan miehistö raiteilta, sillä Gallardo on tuonut hänelle 2000 dollaria käteisenä. Ratapihan päällikkö soittaa hälytyksen, joka houkuttelee paikalle poliisin. Leo pelkää vankilaan joutumista ja yrittää paeta. Kun poliisi alkaa lyödä Leoa yökepillä, Leo hakkaa hänet tajuttomaksi. Juostessaan karkuun hän näkee Willien tappavan telakkamestarin. Kun poliisi on sairaalassa koomassa, miehistö kertoo Leolle, että hänen on murhattava konstaapeli, jotta tämä ei tunnistaisi Leoa herätessään. Jos poliisi jää henkiin, Leo on se, joka tapetaan. Leo pakenee. Kun poliisi herää, hän tunnistaa Leon hyökkääjäksi, mikä käynnistää laajan ajojahdin. Poliisi olettaa Leon olevan vastuussa myös pihamestarin murhasta. Kun he ratsastavat hänen äitinsä asunnon, hän saa sydänkohtauksen, joka jättää hänet entistä heikompaan tilaan. Vaikka Willie on käskenyt häntä pysymään piilossa, Leo ilmestyy piilostaan käymään sairaan äitinsä luona. Erica hoitaa häntä. Hän saa selville, että Willie oli hänen kanssaan telakalla, ja tajuaa, että se oli Willie, joka itse asiassa tappoi telakan isännän. Hän purkaa heidän kihlauksensa. Erica rukoilee Frankia auttamaan, mutta sen sijaan Leo tajuaa, että Frank on valmis tappamaan hänet. Vaihtoehtojen puutteessa Leo kääntyy Gallardon puoleen saadakseen suojelua. Gallardon lakimiehet rinnallaan Leo ilmoittautuu ratapiha-tapausta ja urakkakorruptiota käsittelevään julkiseen kuulemiseen. Kun Frank ja Gallardo tajuavat, että loukkaantuneen poliisin todistus Leoa vastaan ei ole kenenkään edun mukainen, he neuvottelevat Queensin piirikunnan presidentin Steve Lawrencen kanssa takahuoneen sopimuksella sopimusten jakamisesta uudelleen. Frank hylkää Willien, joka yrittää tuloksetta hyväksyä Gallardon hänelle aiemmin tarjoaman suojelusopimuksen, jonka Leo oli jo hyväksynyt. Willie menee tapaamaan Ericaa yrittäen voittaa hänet takaisin. Frank on kertonut hänelle, että Erica ja Leo olivat nuorempina rakastuneet ja jäivät kerran kiinni seksistä. Erica pelkää Willien kiukkua ja mustasukkaisuutta ja laukaisee talon äänettömän hälytyslaitteen. Willie yrittää syleillä Ericaa, mutta kun tämä vetäytyy pois, hän heittää Erican vahingossa toisen kerroksen portailta, jolloin tämä putoaa kuoliaaksi. Talon ulkopuolella Willie antautuu poliisille, joka on vastannut hälytykseen. Poliisi tulee kuultavaksi ja ilmoittaa Erican äidille Kitty Faye Dunawaylle ja Frankille talossa sattuneesta välikohtauksesta ja Erican ruumiin löytymisestä. Erican hautajaisten jälkeen Frank ottaa Leon sivuun ja lupaa auttaa häntä tulevaisuudessa. Leo kääntyy inhoten pois ja liittyy surevan Kittyn ja muun perheen syliin tukeakseen häntä. Sitten Leo lähtee Queensistä korkeajunalla. Huomautus: Elokuvan ei-ohjaajan leikkaus päättyi siihen, että Leo todisti Frankia ja hänen yritystään vastaan ja hylkäsi sopimuksen. Miramaxin DVD:llä Yhdysvalloissa tällä hetkellä saatavilla oleva versio on ohjaajan leikkaus.</w:t>
      </w:r>
    </w:p>
    <w:p>
      <w:r>
        <w:rPr>
          <w:b/>
        </w:rPr>
        <w:t xml:space="preserve">Esimerkki 1.2684</w:t>
      </w:r>
    </w:p>
    <w:p>
      <w:r>
        <w:t xml:space="preserve">Fakta1: Felixe Nasser-Villeray on vastavalittu nuori, Fakta2: Fakta3: Danielle Richard valitaan Bescon presidentiksi, Fakta4: edeltäjät tekivät sopimuksen Kanadan hallituksen kanssa, Fakta5: Kanadan hallitus ei ole noudattanut ehtoja.</w:t>
      </w:r>
    </w:p>
    <w:p>
      <w:r>
        <w:rPr>
          <w:b/>
        </w:rPr>
        <w:t xml:space="preserve">Tulos</w:t>
      </w:r>
    </w:p>
    <w:p>
      <w:r>
        <w:t xml:space="preserve">Felixe NasserVilleray Nathalie Doummar on nuori, juuri valittu parlamentin jäsen. Hänet on määrätty osaksi Kanadan valtuuskuntaa, joka lähetetään kuvitteelliseen itsenäiseen Bescon valtioon neuvottelemaan Kanadan hallituksen puolesta kaivosoikeuksista. Danielle Richard Macha Grenon on Bescon vastavalittu presidentti. Hän haluaa neuvotella uudelleen sopimuksen, jonka hänen edeltäjänsä tekivät Kanadan hallituksen kanssa, koska hän pitää ehtoja epäsuotuisina. Lisäksi Kanadan hallitus ei ole noudattanut aiemmin sovittuja ehtoja. Osapuolet tapaavat salaa koulun liikuntasalissa sopia asiasta, ja sovittelija Emily Price Emily VanCamp on määrätty pysymään puolueettomana. Aluksi edistystä näyttää tapahtuvan; Kanadan valtuuskunta tarjoutuu auttamaan kaivostoiminnan ja ympäristönsuojelun kustannusten tukemisessa ja tarjoutuu painostamaan kanadalaista kaivosyhtiötä Shermania auttamaan Bescon hallitusta. He kuitenkin vetäytyvät äkillisesti neuvotteluista, ja Kanadan johtava edustaja Torpe kertoo presidentti Richardille, että hänen on myönnettävä Shermanille oikeudet kaivokseen tai Kanada ei koskaan suostu löysempiin rajoituksiin, joiden avulla Besco voisi laajentaa kalastusteollisuuttaan.</w:t>
      </w:r>
    </w:p>
    <w:p>
      <w:r>
        <w:rPr>
          <w:b/>
        </w:rPr>
        <w:t xml:space="preserve">Esimerkki 1.2685</w:t>
      </w:r>
    </w:p>
    <w:p>
      <w:r>
        <w:t xml:space="preserve">Fakta1: tyttö asuu talon osassa, Fakta2: Vasanthi ystävystyy Madhun kanssa, Fakta3: Madhu saa tietää Vasanthista, Fakta4: perhe lähti kaupungista kertomatta kenellekään, Fakta5: Seethan tytär huolehtii Madhusta huolehtimalla hänen terveydestään ja antamalla hänelle seuraa.</w:t>
      </w:r>
    </w:p>
    <w:p>
      <w:r>
        <w:rPr>
          <w:b/>
        </w:rPr>
        <w:t xml:space="preserve">Tulos</w:t>
      </w:r>
    </w:p>
    <w:p>
      <w:r>
        <w:t xml:space="preserve">Madhu, jota kutsutaan myös Chinnababu Akkineni Nageswara Rao Zamindariksi, on hyvin hyväuskoinen, jolle kaikki nauravat. Eräänä päivänä hän tapaa tytön Vasanthi Jamunan, joka asuu hänen talonsa osassa. Vasanthi tulee hyvin ystävällinen Madhun kanssa ja käyttäytyy hyvin lähellä häntä, koska hän näkee Madhun vain veljenä eikä mitään muuta, kun taas Madhu erehtyy Vasanthin ystävällisestä luonteesta rakkauteen. Eräänä päivänä Madhun on lähdettävä Chennaihin opiskelemaan. Hän kirjoittaa kirjeitä, mutta ei koskaan saa Vasanthilta vastausta mihinkään kirjeeseen. Kun Madhu palaa takaisin, hän huomaa, että Vasanthi ja hänen perheensä ovat lähteneet kaupungista kertomatta kenellekään. Madhu löytää kirjeen, josta hän tajuaa, että Vasanthi näki hänet vain veljenä. Hän masentuu pahasti ja sairastuu. Seetha Savitri, Ramakrishnaiah Gummadisin tytär, pitää huolta Madhusta huolehtimalla hänen terveydestään ja antamalla hänelle seuraa. Koko tarina kertoo, miten Madhu toipuu masennuksesta, jonka hän kokee Vasanthin takia.</w:t>
      </w:r>
    </w:p>
    <w:p>
      <w:r>
        <w:rPr>
          <w:b/>
        </w:rPr>
        <w:t xml:space="preserve">Esimerkki 1.2686</w:t>
      </w:r>
    </w:p>
    <w:p>
      <w:r>
        <w:t xml:space="preserve">Fakta1: Richard Cleary On kokeilee innovatiivisia maatalouskäytäntöjä viljelykiinteistö nimeltään, Fakta2: Fakta3: Jännitteet henkilökohtaisissa suhteissa ja salaperäiset tapahtumat rakentuvat huipentumaan, Fakta4: huipentuma näkee Raven 's Gate hyökkäsi ulkomaalainen voima, Fakta5: Eddie ja Rachel seisoo ulkopuolella Raven 's Gate kotitilalla kunnostettu erikoisyksikön tyrmistynyt selviytyjät</w:t>
      </w:r>
    </w:p>
    <w:p>
      <w:r>
        <w:rPr>
          <w:b/>
        </w:rPr>
        <w:t xml:space="preserve">Tulos</w:t>
      </w:r>
    </w:p>
    <w:p>
      <w:r>
        <w:t xml:space="preserve">Ravens Gate -nimisellä tilalla Richard Cleary Ritchie Singer kokeilee innovatiivisia viljelymenetelmiä. Hän yrittää myös majoittaa veljeään Eddie Steven Vidleriä, joka on juuri päässyt vankilasta ja joka on kiinnostuneempi Richardsin vaimosta Rachel Celine Griffinistä kuin maatilan töistä. Omituiset tapahtumat tilalla ja pikkurikos kaupungissa houkuttelevat poliisi Taylor Max Cullenia ja erikoisyksikön tutkija Cummingsia Terry Camilleriä. Eddiellä on epäonni törmätä myös paikalliseen poliisiin Skinneriin Vincent Giliin seurustelemalla tämän kiintymyksen kohteen, baarityttö Annie Saturday Rosenbergin kanssa. Henkilökohtaisten suhteiden jännitteet ja salaperäiset tapahtumat, lintujen tappaminen ja vesivarastojen katoaminen johtavat huipennukseen, jossa muukalaisvoimat hyökkäävät Ravens Gateen, ja päähenkilöt kuolevat useaan otteeseen. Elokuva päättyy, kun tyrmistyneet selviytyjät Eddie ja Rachel seisovat Ravens Gaten kotitilan ulkopuolella, jonka erikoisyksikkö on juuri kunnostanut, ja soundtrackilla soi Easybeatsin kappale Friday on My Mind.</w:t>
      </w:r>
    </w:p>
    <w:p>
      <w:r>
        <w:rPr>
          <w:b/>
        </w:rPr>
        <w:t xml:space="preserve">Esimerkki 1.2687</w:t>
      </w:r>
    </w:p>
    <w:p>
      <w:r>
        <w:t xml:space="preserve">Fakta1: Beechin 20-vuotias lapsenlapsi asuu isoisän kanssa läheisessä Biddlecomben kaupungissa, Fakta2: Fakta3: äiti kuoli, Fakta4: komentaja on kieltänyt Stellaa menemästä taloon tai tapaamasta Rickiä, Fakta5: Mary vei Carmelin Pariisiin ja jätti hänet sinne.</w:t>
      </w:r>
    </w:p>
    <w:p>
      <w:r>
        <w:rPr>
          <w:b/>
        </w:rPr>
        <w:t xml:space="preserve">Tulos</w:t>
      </w:r>
    </w:p>
    <w:p>
      <w:r>
        <w:t xml:space="preserve">Vuonna 1937 lontoolainen musiikkikriitikko ja säveltäjä Roderick Rick Fitzgerald ja hänen sisarensa Pamela rakastuvat Cornwallin kalliorannikolla vietetyn loman aikana Windward Houseen, hylättyyn rantakotiin. He ostavat sen epätavallisen edulliseen hintaan komentaja Beechiltä. Rick ja Pamela tapaavat Beechin 20-vuotiaan tyttärentyttären Stella Meredithin, joka asuu isoisänsä kanssa läheisessä Biddlecomben kaupungissa. Stella on syvästi järkyttynyt myynnistä, koska hän on kiintynyt taloon, vaikka hänen äitinsä Mary Meredith kaatui siellä kuoliaaksi. Komentaja on kieltänyt Stellaa menemästä taloon tai tapaamasta Rickiä. Hän pääsee kuitenkin Windward Houseen Rickin kautta, joka ihastuu häneen. Fitzgeraldien alkuperäinen lumous taloa kohtaan laantuu, kun he avaavat taiteilijoiden ateljeen, jossa he tuntevat selittämätöntä kylmyyttä. Juuri ennen aamunkoittoa Rick kuulee näkymättömän naisen nyyhkytyksen, ja Pamela tutkii ilmiötä odottaessaan veljiensä paluuta irlantilaisen taloudenhoitajan Lizzie Flynnin kanssa. Taikauskoinen Lizzie huomaa erikoisen vedon portaissa. Rickin ja Pamelan on kohdattava itsestäänselvyys: Windward Housessa kummittelee. Kun Stella tulee Windwardiin illalliselle, hän aistii hengen. Hän ei pelkää sitä, vaan yhdistää rauhoittavan läsnäolon äitiinsä. Yhtäkkiä hän syöksyy ulos kohti samaa kalliota, jolta hänen äitinsä Mary putosi kuolemaan seitsemäntoista vuotta aiemmin. Rick saa hänet kiinni juuri ennen kuin hän ehtii reunalle. Stella vakuuttaa, ettei hänellä ole mitään muistikuvaa lähes kohtalokkaasta tapahtumasta. Fitzgeraldit ja kaupungin lääkäri, tohtori Scott, tutkivat asiaa. He saavat selville, että Stellan isällä, taidemaalarilla, oli ollut suhde malliinsa, espanjalaiseen mustalaiseen nimeltä Carmel. Mary, kaikesta päätellen kaunis ja hyveellinen nainen, sai tietää asiasta ja vei Carmelin Pariisiin ja jätti hänet sinne. Sittemmin Carmel palasi Englantiin, varasti Windwardilta pikkulapsi Stellan ja työnsi Maryn yhteenoton aikana jyrkänteeltä kuolemaan. Pian tämän jälkeen Carmel sairastui ja kuoli. Rick yrittää saada Stellan luopumaan vaarallisesta vetovoimastaan Windwardiin järjestämällä istunnon, jossa hän välittää viestin, että hänen äitinsä haluaa hänen pysyvän poissa. Haamu ottaa kuitenkin vallan ja viestii, että se vartioi Stellaa. Stella joutuu hengen valtaamaksi ja alkaa mutista espanjaksi. Beech on huolissaan Stellan uudesta suhteesta Windwardiin ja lähettää Stellan parantolaan, jota johtaa neiti Holloway, Maryn ystävä ja luottamushenkilö. Fitzgeraldit vierailevat siellä ja kuulustelevat Hollowayta tietämättä, että Stella on suljettu sinne. Holloway selittää, että Maryn kuoleman jälkeen hän huolehti Carmelista, joka sairastui keuhkokuumeeseen ja kuoli siihen. Tutkiessaan kylän edellisen lääkärin tietoja tohtori Scott saa selville, että Holloway on saattanut nopeuttaa Carmelin kuolemaa. Lääkäri kutsutaan hoitamaan sairasta Beechiä, joka kertoo, että Stella on parantolassa. Rick, Pam ja Scott soittavat neiti Hollowaylle kertoakseen, että he ovat tulossa. Holloway huijaa Stellaa sanomalla, että Fitzgeraldit ovat kutsuneet hänet asumaan heidän luokseen. Stella lähtee onnellisena junalla kotiin. Holloway kertoo tuleville pelastajille, että Stella on matkalla Windward Houseen. Siellä Stella löytää studiosta vain isoisänsä. Hän rukoilee viimeisillä voimillaan Stellaa lähtemään pois, mutta Stella jää hänen rinnalleen. Kun haamu ilmenee, komentaja menehtyy sydänkohtaukseen. Stella toivottaa aaveen tervetulleeksi uskoen sen olevan hänen äitinsä, mutta ilmestys pelottaa häntä, ja hän pakenee kohti kalliota. Rick ja tohtori Scott ehtivät paikalle juuri ajoissa vetääkseen Stellan murentuvalta kalliolta turvaan. Takaisin sisälle palattuaan ryhmä kiinnittyy jälleen lääkärien päiväkirjaan, jonka ystävällinen henki on avannut tietylle sivulle. He saavat selville, että Carmel synnytti lapsen Pariisissa, jossa Stella itse syntyi. Totuus selviää: Carmel on Stellan äiti. Stellan oivallus todellisesta vanhemmuudestaan vapauttaa Carmelin hengen lähtemään Windwardista. Jotain pahaa on kuitenkin jäänyt jäljelle. Lähetettyään kaikki pois Rick kohtaa Mary Meredithin hengen ja kertoo hänelle, etteivät he enää pelkää häntä eikä hänellä ole enää valtaa heihin. Lyödyn Maryn henki poistuu.</w:t>
      </w:r>
    </w:p>
    <w:p>
      <w:r>
        <w:rPr>
          <w:b/>
        </w:rPr>
        <w:t xml:space="preserve">Esimerkki 1.2688</w:t>
      </w:r>
    </w:p>
    <w:p>
      <w:r>
        <w:t xml:space="preserve">Fakta1: Fakta2: Chandu on rikas, karkea nuorukainen, jonka Krishna Rao-setä kasvatti Australiassa: Mahalakshmi pysyy Australiassa yhdessä sedän kanssa, Fakta3: Sivaiah ja koko kylä ovat uhattuina, Fakta4: Krishna Rao-setä on järkyttynyt nähdessään Chandun Siviah'n kanssa ja jatkaa, Fakta5: Siviah'n vaimo pyytää häntä lopettamaan taistelun.</w:t>
      </w:r>
    </w:p>
    <w:p>
      <w:r>
        <w:rPr>
          <w:b/>
        </w:rPr>
        <w:t xml:space="preserve">Tulos</w:t>
      </w:r>
    </w:p>
    <w:p>
      <w:r>
        <w:t xml:space="preserve">Chandu Gopichand on rikas, karkea nuorukainen, jonka hänen setänsä Krishna Rao Chandra Mohan kasvatti Australiassa. Mahalakshmi Trisha asuu Australiassa ravintolaa pitävän setänsä Pichaiah Dharmavarapu Subrahmanyamin kanssa. Chandu on innostunut taistelulajeista, mutta hän ei koskaan saa tilaisuutta esitellä niitä todellisissa tilanteissa. Mahalakshmi on toinen kamppailulajifriikki. Muutaman väärinkäsityksen jälkeen he rakastuvat toisiinsa. Eräänä päivänä Mahalakshmi joutuu palaamaan kotikaupunkiinsa Rayalaseemaan. Chandu tulee etsimään häntä. Samaan aikaan Sivaiah Sathyaraj ja hänen arkkivihollisensa Mahalakshmin isä Pashupati Kota Srinivasa Rao ovat kahden naapurikylän rikkaita johtajia Rayalaseemassa. Heillä on pitkäaikainen vihamielisyys. Chandu tulee Mahalakshmisin kylään ja pyytää hänen kättään avioliittoon. Vaikka kaikki hänen sukulaisensa vastustavat tätä, Pasupathi suostuu yhdellä ehdolla: Chandun on saatettava veljensä rautatieasemalta turvallisesti kotiin. Veli Rajappa Supreeth on ollut 23 vuoden ajan maanpaossa piirikunnasta, koska Sivaiah ja koko hänen kylänsä ovat uhanneet hänen henkeään. Chandu suostuu ja tekee niin hakkaamalla matkalla Siviah'n 30 miestä. Chandu ilmoittaa häistä sedälleen ja pyytää tätä tulemaan Intiaan. Sitten Siviah haastaa Chandun tulemaan yksin Chandun taloon. Mahalakshmin pyynnöistä huolimatta Chandu menee ja tapaa Siviahia. Shiviah varoittaa häntä ja kehottaa Chandua pysymään poissa hänen tieltään. Mutta Chandu ajautuu paluumatkalla tappeluun ja loukkaantuu raa'asti. Sitten hänet pelastetaan sairaalassa. Siellä Siviah kertoo, että tämä yritys ei ollut hänen tekemänsä, koska hän ei pidä selkäänpuukotuksesta. Krishna Rao-setä järkyttyy nähdessään Chandun Siviah'n kanssa ja kertoo Chandulle tämän vanhemmista. Shiviah on itse asiassa Chandun isä. 23 vuotta sitten kylien välillä oli suuri riita veden jakamisesta, jossa yhteenotoissa menehtyi lukuisia ihmishenkiä. Siviahin vaimo pyytää häntä lopettamaan riidan, mutta hän ei välitä siitä. Hän synnyttää kaksoset, mutta yksi lapsi ja hänen vanhempansa kuolevat hiilipommissa hänen silmiensä edessä. Tämä saa hänet ottamaan Chandun ja lähtemään kotimaahansa. Kahden vuoden kuluttua hän muuttaa mielensä ja tulee tapaamaan Siviahia. Kun he aikovat tehdä sovinnon, Rajappa hyökkää Sivian kimppuun ja tappaa hänen vaimonsa tämän silmien edessä, vaikka tämä rukoili häntä. Siellä Siviah vannoo lopettavansa väkivallan, mutta tappaa Rajappan, kun tämä astuu takaisin piiriin. Hän lähetti Chandun sedän mukaan ja on siitä lähtien maksanut kaikki tämän kulut. Chandu liittyy sitten Siviahiin hänen perillisekseen ja voittaa sekä Pasupatin että hänen veljensä. Lopulta hän nai Mahalakshmin ja palaa Australiaan, ja he elävät onnellisina elämänsä loppuun asti.</w:t>
      </w:r>
    </w:p>
    <w:p>
      <w:r>
        <w:rPr>
          <w:b/>
        </w:rPr>
        <w:t xml:space="preserve">Esimerkki 1.2689</w:t>
      </w:r>
    </w:p>
    <w:p>
      <w:r>
        <w:t xml:space="preserve">Fakta1: Fakta2: Gauravilla on taito joutua vaikeuksiin poliisin kanssa asenteensa vuoksi: Fakta3: Chautala tappaa Nunun lavastaakseen heidät syyllisiksi murhajuttuun, Fakta4: Chautala ratsastaa huumekauppiaan, Fakta5: Chautala keskeyttää seuraavan kohtauksen.</w:t>
      </w:r>
    </w:p>
    <w:p>
      <w:r>
        <w:rPr>
          <w:b/>
        </w:rPr>
        <w:t xml:space="preserve">Tulos</w:t>
      </w:r>
    </w:p>
    <w:p>
      <w:r>
        <w:t xml:space="preserve">Dev, Devi, Gaurav ja Aditya ovat läheisiä ystäviä. Gaurav on Haryanan pääministerin poika, kun taas muut hänen ystävänsä ovat tavallisia ihmisiä. Gaurav on eristäytynyt perheensä politiikasta ja on perheensä ainoa koulutettu henkilö. Gaurav on hyväsydäminen, mutta hänen vaikutusvaltaisen isänsä takia aina adrenaliinin vallassa. Tämän asenteensa vuoksi hänellä on tapana joutua vaikeuksiin poliisin kanssa, mutta poliisi ei aina välitä hänen kepposistaan. Paikallinen ruokakauppias Nunu pitää pahaa silmää Devistä ja eräänä kauniina päivänä kähmii häntä kaupassaan. Nelikko päättää antaa hänelle opetuksen. Yöllä he murtautuvat hänen kauppaansa ja pieksevät hänet varoittaen häntä näkemästä naista enää koskaan. Vaikka Nunu on alakynnessä ja huonossa kunnossa, hän haastaa heidät jättämään Devin hänen takiaan. Dev on hyvin vihainen ja päättää antaa hänelle opetuksen. He laittavat hänet autonsa takakonttiin ja ajavat hänet syrjäiseen paikkaan. Valtatietä partioiva komisario R.S. Chautala pysäyttää heidät. Gaurav yrittää tavalliseen tapaan esittää fiksua ja joutuu kahakkaan Chautalan kanssa. Tämä raivostuttaa häntä ja hän epäilee rikosta. Kun hän tarkastaa auton, hän löytää Nunun takakontista. Chautala tappaa Nunun lavastaakseen heidät syyllisiksi murhajuttuunsa. Vakavan uhkailun jälkeen hän vaatii aamulla 61 rupian lunnaita, jotka heidän on järjestettävä 24 tunnin kuluessa. Gaurav ei uskalla kertoa isälleen tapahtuneesta, koska hän oli itse asiassa osallisena Nunun sieppauksessa, sillä se maksaisi hänen isälleen CM-tuolin. Jotenkin kaikki pystyvät järjestämään 24 lakhia. Chautala kiristää heitä lisäksi nauhoittamalla, kuinka he luovuttavat rahat hänelle todisteena siitä, että he ovat yrittäneet lahjoa poliisin. Hän antaa heille vielä kolme päivää aikaa hankkia rahat ja lisäksi 10 rupiaa sakkona. Heidät pakotetaan järjestämään huumekauppiaan kanssa rave-bileet, joihin Chautala taas tekee ratsian. Hän pakottaa heidät myös huumekauppaan saadakseen heistä lisää mehua irti. Nelikko päättää, että he ovat saaneet tarpeekseen ja haluavat paljastaa Chautalan salakuvaoperaatiossa. He onnistuvat melkein saamaan hänestä tunnustuksen kameran edessä, mutta jäävät kiinni ja Chautala sieppaa myös Devin. Chautala päihittää heidät joka askeleella, ja nelikko liukuu syvälle vaikeuksiin joka askeleella. Lopulta heidät pidätetään väärillä syytteillä ja he pääsevät ulos takuita vastaan. Dev päättää lopulta, että hänen on uhrattava henkensä paljastaakseen totuuden. Seuraavassa kohtauksessa näemme Devin sairaalassa, ja Chautala keskeyttää hänen kertomuksensa jälleen kerran. Hän tyhjentää teho-osaston huoneen kaikista saadakseen kahdenkeskisen hetken Devin kanssa. Dev huijaa häntä katkaisemalla oman elintoimintonsa ja joutuu tappeluun Chautalan kanssa. Kun lääkintämiehet ja toimittajat ryntäävät huoneeseen, he löytävät Devin kuolleena ja näyttää siltä, että Chautala on tappanut hänet. Tämä televisioidaan suorana uutislähetyksenä. Seuraavaksi Chautala tapaa Gauravin isän syrjäisellä alueella. Chautala yrittää värinsä mukaisesti kiristää CM:ää, mutta hänen kollegansa ampuu hänet kuoliaaksi.</w:t>
      </w:r>
    </w:p>
    <w:p>
      <w:r>
        <w:rPr>
          <w:b/>
        </w:rPr>
        <w:t xml:space="preserve">Esimerkki 1.2690</w:t>
      </w:r>
    </w:p>
    <w:p>
      <w:r>
        <w:t xml:space="preserve">Fakta1: Nobelin kirjallisuuspalkinto on myönnetty Andrew Craigille, Fakta2: Andrew Craig näyttää olevan kiinnostunut naisista ja juomisesta, Fakta3: Ruotsin ulkoministeriö on lähettänyt kauniin Inger Lisa Anderssonin henkilökohtaiseksi esiliinaksi, Fakta4: palkinnon saajan mukana on Emily, Fakta5: perintöprinsessa myöntää kärsineensä vuosia kirjailijanlohkosta, koska ei ole edes kirjoittanut ja koska on kirjoittanut pulp-dekkareita maksaakseen vuokran.</w:t>
      </w:r>
    </w:p>
    <w:p>
      <w:r>
        <w:rPr>
          <w:b/>
        </w:rPr>
        <w:t xml:space="preserve">Tulos</w:t>
      </w:r>
    </w:p>
    <w:p>
      <w:r>
        <w:t xml:space="preserve">Nobelin kirjallisuuspalkinto on myönnetty Andrew Craig Paul Newmanille, joka näyttää olevan kiinnostuneempi naisista ja juomisesta kuin kirjoittamisesta. Kun hän saapuu Tukholmaan palkintoseremoniaan, hän huomaa ilokseen, että Ruotsin ulkoministeriö on lähettänyt hänen henkilökohtaiseksi saattajakseen kauniin Inger Lisa Anderssonin Elke Sommer. Kun Craig saapuu hotelliinsa, hänet esitellään toiselle palkinnon saajalle, tohtori Max Stratman Edward G. Robinsonille, kuuluisalle saksalais-amerikkalaiselle fyysikolle, jonka mukana on hänen veljentyttärensä Emily Diane Baker. Kun Craig tapaa Stratmanin toisen kerran lehdistötilaisuudessa, Stratman käyttäytyy kuin he eivät olisi koskaan tavanneet, ja myös hänen persoonallisuutensa on muuttunut: hän halveksii valokuvia ja on vähemmän puhelias. Craig joutuu antamaan haastattelunsa, eikä hänellä ole enää aikaa keskustella tohtori Stratmanin kanssa, ja hän tunnustaa lyhyesti, että hän on kärsinyt vuosia kirjailijoiden lukkiutumisesta eikä ole edes aloittanut odotettua seuraavaa romaaniaan, Paluu Karthagoon, ja että hän on kirjoittanut pulp-dekkareita maksaakseen vuokransa. Hän jopa vihjaa, että hän on saattanut menettää kykynsä. Kysyttäessä esimerkkiä dekkarin kehittämisestä hän ehdottaa, että Stratman saattaa olla huijari. Hotellissa yöpyvät myös kemian Nobel-palkitut tohtori Denise Marceau Micheline Presle ja tohtori Claude Marceau Gerard Oury sekä hänen yksityissihteerinsä Monique Souvir Jacqueline Beer. Samoin lääketieteen palkinnon saaneet tohtori Carlo Farelli Sergio Fantoni ja tohtori John Garrett Kevin McCarthy. Kun tapahtumat etenevät kohti palkintoseremoniaa, Craig tajuaa, että hänen varomaton vihjauksensa Stratmanin huijaruudesta on itse asiassa totta, ja jatkaa tapauksen tutkimista. Valitettavasti hänen vastustajansa pystyvät pysymään askeleen edellä ja peittämään jälkensä, ja koska Craigilla on maine rankasta juomisesta ja kaunokirjallisuuden kirjoittamisesta, kukaan ei usko häntä.</w:t>
      </w:r>
    </w:p>
    <w:p>
      <w:r>
        <w:rPr>
          <w:b/>
        </w:rPr>
        <w:t xml:space="preserve">Esimerkki 1.2691</w:t>
      </w:r>
    </w:p>
    <w:p>
      <w:r>
        <w:t xml:space="preserve">Fakta1: kiero liikemies Charlie Durham tulee ulos talosta, Fakta2: Hartnell löytää talon vaimon kuolleena, Fakta3: vaimolla oli ollut suhde Durhamin kanssa, Fakta4: Medway With ryhtyy yrittämään rikkaan yrittäjän kiristämistä tai tietoisuuden hankkimista, Fakta5: komisario Tenby kerää johtolankoja mysteerin selvittämiseksi</w:t>
      </w:r>
    </w:p>
    <w:p>
      <w:r>
        <w:rPr>
          <w:b/>
        </w:rPr>
        <w:t xml:space="preserve">Tulos</w:t>
      </w:r>
    </w:p>
    <w:p>
      <w:r>
        <w:t xml:space="preserve">Jim Medway Derek Farr saapuu myöhään illalla Seagaten merenrantakaupunkiin ja suuntaa vieraantuneen vaimonsa eristyksissä olevalle rannikkomökille. Perillä hän näkee kieron liikemiehen Charlie Durhamin William Hartnellin tulevan ulos talosta, josta hän sitten löytää vaimonsa kuolleena. Tietoisena siitä, että hänen vaimollaan oli ollut suhde Durhamin kanssa, Medway ryhtyy yrittämään kiristää rikasta yrittäjää tai saada hänet pidätetyksi vaimonsa murhasta. Durhamin pahaenteinen murhanhimoinen kätyri Paynter Peter Lorre aikoo kuitenkin suojella pomoaan järjestämällä Medwaylle pienen onnettomuuden. Kun komisario Tenby Naunton Wayne kerää hitaasti johtolankoja mysteerin ratkaisemiseksi, hän alkaa epäillä, että on olemassa vähemmän ilmeinen syyllinen.</w:t>
      </w:r>
    </w:p>
    <w:p>
      <w:r>
        <w:rPr>
          <w:b/>
        </w:rPr>
        <w:t xml:space="preserve">Esimerkki 1.2692</w:t>
      </w:r>
    </w:p>
    <w:p>
      <w:r>
        <w:t xml:space="preserve">Fakta1: Kathir sai puhelun, Fakta2: morsian on perunut lennon, Fakta3: Kathir vuokraa huoneen vastapäätä salin paikallisessa hotellissa, Fakta4: aiemmin illalla varasti Karthikin aseen, Fakta5: Isha oli peruuttanut lennon Karthikin takia.</w:t>
      </w:r>
    </w:p>
    <w:p>
      <w:r>
        <w:rPr>
          <w:b/>
        </w:rPr>
        <w:t xml:space="preserve">Tulos</w:t>
      </w:r>
    </w:p>
    <w:p>
      <w:r>
        <w:t xml:space="preserve">Karthik Richard saa puhelun ystävältään Kathir Parthylta, joka selittää hänelle, että hän oli aiemmin samana päivänä saanut puhelun, jonka mukaan hänen morsiamensa Isha Vidhya Mohan on perunut lentonsa. Kathir oli seurannut häntä ja saanut selville, että hän oli varannut huoneen paikallisesta hotellista, minkä jälkeen Kathir vuokrasi huoneen Ishaa vastapäätä uskoen, että Isha pettää häntä. Kathir selittää Karthikille, että aiemmin samana iltana hän oli mennyt Karthikin talolle, ja kun tämä ei ollut kotona, hän murtautui sisään ja varasti Karthikin aseen. Huolestuneena siitä, että Kathir aikoo tappaa jonkun, Karthik yrittää järkeillä Kathirin kanssa puhelimessa, ettei tämä tekisi mitään, mutta kun se ei onnistu, hän käskee Kathiria pysymään paikallaan ja odottamaan, kunnes hän tapaa Kathirin hotellilla noin 20 minuutin kuluttua. Elokuvan aikana paljastuu, että Isha oli perunut lentonsa Karthikin takia ja että he pettivät Kathirin selän takana. Kathir saa tämän selville, kun hän tappaa Ishan ja yrittää soittaa Karthikille, jonka kännykkä oli edelleen hotellihuoneessa, jossa Isha ja Karthik pettivät. Kathir huijaa Karthikia auttamaan Ishan siirtämisessä ja lavastaa hänet syylliseksi Ishan tappamiseen, kun poliisi ryntää hotelliin.</w:t>
      </w:r>
    </w:p>
    <w:p>
      <w:r>
        <w:rPr>
          <w:b/>
        </w:rPr>
        <w:t xml:space="preserve">Esimerkki 1.2693</w:t>
      </w:r>
    </w:p>
    <w:p>
      <w:r>
        <w:t xml:space="preserve">Fakta1: kilpailija Gopala Krishna on GK Constructionsin pomo, Fakta2: Fakta3: Anu ja GK matkan aikana päästä lähemmäksi Malesia, Fakta4: GK kutsuu haastattelut henkilökohtainen sihteeri uudelleen, Fakta5: Sruthi In saada varastaa tarjouksen tiedosto väärässä tapauksessa.</w:t>
      </w:r>
    </w:p>
    <w:p>
      <w:r>
        <w:rPr>
          <w:b/>
        </w:rPr>
        <w:t xml:space="preserve">Tulos</w:t>
      </w:r>
    </w:p>
    <w:p>
      <w:r>
        <w:t xml:space="preserve">SRK Sayaji Shinde on kiinteistöurakoitsija. Hän käyttää lihasvoimaa maan valtaamiseen ja rahan ansaitsemiseen. Hänen kilpailijansa Gopala Krishna GK Nagarjuna on GK Constructionsin pomo. GK:lla on valtaa sekä goonien että kiinteistöbisneksen hoitamiseen. Hän pyytää MBA-tutkinnon suorittaneita hakemaan henkilökohtaiseksi sihteerikseen. Kukaan hakijoista ei täytä hänen odotuksiaan. Hän tapaa sattumalta Anuradha Anu Nayantaran ja ajattelee, että tämä sopii tehtävään. Pomona hän on kova henkilökuntansa kanssa, mutta kantaa heistä paljon huolta. Malesian matkan aikana Anu ja GK lähentyvät ja Anu menettää sydämensä GK:lle. Kun hän on tunnustamassa rakkauttaan, Anu sotkeutuu pikkujuttuun ja joutuu GK:n vihan kohteeksi. Tämän seurauksena hän pyytää irtisanoutua työstään, kun hän on palveluksessa viimeisen kuukauden, GK kutsuu taas haastatteluja henkilökohtaiselle sihteerilleen ja nollaa Sruthi Poonam Bajwan. Paljastuu, että SRK oli istuttanut hänet GK:n toimistoon. Saadakseen isänsä Ramamurthyn vapaaksi väärästä jutusta Sruthi varastaa tarjouskilpailun tiedot. Hän ei kuitenkaan luovuta sitä SRK:lle ja vaatii isänsä vapauttamista. Kiero SRK ei kuuntele häntä. Tässä vaiheessa hän yrittää paeta paikalta ja GK pelastaa hänet Anun vaatimuksesta. Anu kuitenkin loukkaantuu goonien hyökkäyksessä prosessin aikana, mutta menee suoraan tarjouskilpailutoimistoon ja jättää tarjouksen pelastaakseen GK:n valtavilta tappioilta ja täyttääkseen kunnianhimoisen tavoitteensa turvata unelmahankkeensa. Kun GK on aikeissa kiittää häntä, Anu tunnustaa rakastavansa häntä, mutta kuulee vain hänen menneisyydestään. Takautumassa GK paljastaa rakastaneensa Sanjana Shriyaa ja menneensä tämän kanssa naimisiin. Nainen kuoli tsunamissa pian sen jälkeen. Hän sanoo, ettei voi korvata Sanjanaa. GK kieltäytyy Anuksen rakkaudesta kohteliaasti. Ajan kuluessa Sanjanan äiti Sumitra Sumalatha kuolee sairauteen Malesiassa ja hänen miehensä Viswanath Nasar kertoo GK:lle, että hänen viimeinen toiveensa on GK:n avioliitto Anun kanssa. GK:lle tulee myös tunne, että Sanjanakin haluaa samaa. Hän palaa Intiaan ja yhdistyy Anun kanssa, ja elokuva päättyy onnellisesti.</w:t>
      </w:r>
    </w:p>
    <w:p>
      <w:r>
        <w:rPr>
          <w:b/>
        </w:rPr>
        <w:t xml:space="preserve">Esimerkki 1.2694</w:t>
      </w:r>
    </w:p>
    <w:p>
      <w:r>
        <w:t xml:space="preserve">Fakta1: naisvihaaja suostuttelee, ei ystävä, Fakta2: Fakta3: Datchett päättää kutsua hänet taloonsa, koska hän haluaa järjestää tieteellisen kokeen, jonka mies klubilla kyseenalaistaa, Fakta4: Jameson ja Patrick yllyttävät heitä mustasukkaisuuteen ja kilpailuun, Fakta5: Meadows ilmestyy taloon ristiäisjuhlien yhteydessä.</w:t>
      </w:r>
    </w:p>
    <w:p>
      <w:r>
        <w:rPr>
          <w:b/>
        </w:rPr>
        <w:t xml:space="preserve">Tulos</w:t>
      </w:r>
    </w:p>
    <w:p>
      <w:r>
        <w:t xml:space="preserve">Lordi Datchett on naisvihamielinen, joka suostuttelee ystävänsä olemaan menemättä naimisiin. Hänen mielestään naiset ovat turhia, vähäpätöisiä ja tylsiä. Häntä ärsyttää, kun ranskalainen filmitähti Colette Marly saapuu Lontooseen ja ottaa ravintolassa pöydän, jossa hän halusi istua. Hän arvostelee naisen sanomalehdessä esittämiä väitteitä, joiden mukaan hän on kyllästynyt julkisuuteen ja häntä jahtaaviin miehiin, ja pitää niitä yrityksenä saada lisää huomiota. Hän ennustaa, että jos nainen todella jätettäisiin yksin, hän heittäytyisi ensimmäiselle tapaamalleen miehelle. Saatuaan erään miehen haasteen klubillaan Datchett päättää kutsua naisen luokseen ja aikoo järjestää tieteellisen kokeen, jonka avulla hän voi todistaa teoriansa oikeaksi. Todellisessa elämässä Marly on aidosti kyllästynyt julkisuutta tavoittelevaan agenttiinsa ja joutuu nimikirjoitusten metsästäjien ja toimittajien piirittämäksi. Kun Mary saa Datchettsin kutsun asua hänen talossaan, hän hyväksyy sen yksinäisyyden toivossa. Kun hän on matkustanut Clairin kanssa tämän maalaistalolle, hovimestari Jameson ja lordi Datchett, joka nyt esittää Henry Doddsin, kartanon johtajaa, ottavat hänet vastaan. Muu henkilökunta on otettu mukaan auttamaan petoksen ylläpitämisessä. Datchett yrittää saada selville enemmän Marlysta, mutta tämä ei aluksi suostu siihen. Pikkuhiljaa he alkavat lähentyä toisiaan, kun he lähtevät yhdessä ratsastamaan ja kun heidät lukitaan kellariin useiksi tunneiksi ja he juopuvat konjakista. Clair flirttailee sillä välin sekä Jamesonin että irlantilaisen puutarhurin Patrickin kanssa, mikä saa heidät mustasukkaisiksi ja kilpailemaan keskenään. Kun pastori Meadows ilmestyy taloon ristiäisten yhteydessä, joiden kummisetänä Datchett on lupautunut toimimaan, Marly saa selville, kuka Datchett oikeasti on, vaikka tämä yrittääkin pettää häntä. Aluksi hän aikoo lähteä raivoissaan, mutta päättää sitten leikkiä Datchettsin teeskentelyä ja aikoo antaa tälle opetuksen. Veneillessään järvellä Datchettatch teeskentelee olevansa hädässä, jotta Datchettatch voi olla urhea pelastaja, mutta kun Datchettatch lyö itsensä tajuttomaksi, Datchettatchin on pelastettava hänet. Kun Datchettin iäkäs äiti Lady Datchett saapuu paikalle, Datchett suostuttelee hänet osallistumaan temppuun; hän yrittää, mutta ei onnistu siinä kovin hyvin. Lopulta Marly paljastaa Datchettille tietävänsä, kuka tämä todella on. Molemmat joutuvat kohtaamaan tunteensa toisiaan kohtaan, ja Datchly myöntää rakastavansa häntä. Mies pyytää Datchlya naimisiin, mutta Datchly paljastaa, että kaiken tarkoituksena on ollut antaa Datchlylle opetus. Mies lähtee masentuneena pois, ja nainen tajuaa rakastavansa häntä. Clairin ehdotuksesta Marly lavastaa hukkumisensa toisen kerran. Datchett on palaamassa Lontooseen myönnettyään kokeen epäonnistuneen, kun hän kuulee Marlyn avunhuudot. Datchy tulee pelastamaan Datchyn, mutta jälleen kerran Datchy on se, joka lopulta pelastaa Datchyn. Kun he ovat turvallisesti rannalla, he päätyvät syleilemään toisiaan.</w:t>
      </w:r>
    </w:p>
    <w:p>
      <w:r>
        <w:rPr>
          <w:b/>
        </w:rPr>
        <w:t xml:space="preserve">Esimerkki 1.2695</w:t>
      </w:r>
    </w:p>
    <w:p>
      <w:r>
        <w:t xml:space="preserve">Fakta1: Charlie Price yrittää pelastaa perheen kenkätehtaan Northamptonissa East Midlandsissa Englannissa, Fakta2: Fakta3: Lola halveksii alkuperäisiä malleja, Fakta4: asiat muuttuvat huonompaan suuntaan uudet saappaat Milanossa, Fakta5: Lola kokoaa tehtaan työntekijät tekemään saappaat ajoissa, jotta Charlie ja Lauren ehtivät Milanoon.</w:t>
      </w:r>
    </w:p>
    <w:p>
      <w:r>
        <w:rPr>
          <w:b/>
        </w:rPr>
        <w:t xml:space="preserve">Tulos</w:t>
      </w:r>
    </w:p>
    <w:p>
      <w:r>
        <w:t xml:space="preserve">Charlie Price yrittää pelastaa Northamptonin kaupungissa East Midlandsissa Englannissa perheensä kenkätehtaan, joka on ajautunut vaikeuksiin isänsä kuoleman jälkeen. Kun Charlie on työmatkalla Lontoossa myymässä yrityksen ylimääräistä varastoa, hän törmää naiseen, jota humalaiset roistot ahdistelevat, ja puuttuu asiaan hänen vahingokseen. Hän herää kulissien takana, drag queen -esiintyjän ja Simonin alter egon Lolan pukuhuoneessa. Charlie on kiinnostunut nähdessään, että drag queenien korkokengät napsahtavat helposti, koska heillä on käytössään vain naisten kengät, eivätkä sellaiset, jotka kestävät isomman miesvartalon painon. Kun Northamptonissa ollaan irtisanomassa työntekijöitä, eräs työntekijä, Lauren, antaa Charlielle idean etsiä kapean markkinaraon tuotetta yrityksen pelastamiseksi. Charlie palkkaa Laurenin auttamaan häntä suunnittelemaan korkeakorkoisen kengän drag-esiintyjille. Kun Lola halveksuu heidän ensimmäisiä suunnitelmiaan, Charlie ja Lauren ottavat hänet mukaan konsultiksi. Tie on aluksi kuoppainen: monet miespuoliset työntekijät eivät pidä Lolan läsnäolosta ja uudesta suunnasta, ja Charlien suhde kihlattuunsa Nicolaan alkaa huonontua, kun tämä rohkaisee häntä myymään tehdasrakennuksen kiinteistökehittäjälle. Vaikka asiat paranevat, kun Lola hillitsee persoonallisuuttaan ja alkaa saada ystäviä, asiat muuttuvat huonompaan suuntaan, kun Charlie kutsutaan esittelemään uusia saappaita Milanoon; hänen työntekijöilleen aiheuttamansa rasitus saa useimmat heistä, myös Lolan, lähtemään. Charlien kihlattu saapuu tehtaalle raivoissaan siitä, että hän otti toisen kiinnityksen heidän taloonsa pelastaakseen yrityksen. Nicola vaatii häntä myymään yrityksen, mutta Charlie on päättänyt pelastaa sen ja työntekijöidensä työpaikat. Riita, jonka päätteeksi Nicola jättää Charlien, lähetetään tehtaan kaiutinjärjestelmästä, ja sen kuulevat Lauren ja Lolas katkerin vastustaja tehtaalla, sovinistinen miespuolinen työntekijä Don. Don kääntää uuden lehden sen jälkeen, kun Lola oli armollisesti antanut hänen voittaa kädenvääntöottelun, ja kokoaa tehtaan työntekijät tekemään saappaat ajoissa, jotta Charlie ja Lauren ehtivät Milanoon. Kun Charlie saa Nicolan kiinni toisen miehen kanssa, hän purkaa turhautumisensa raivoissaan Lolaan, mikä saa Lolan irtisanoutumaan. Saavuttuaan Milanoon ilman ketään saappaiden mallina, Charlie joutuu menemään lavalle ja mallintamaan saappaat itse. Kompastuttuaan ja kaaduttuaan lopulta naamalleen Lola ja hänen joukko drag queeneja saapuvat paikalle, järjestävät näyttävän kiitotienäytöksen ja pelastavat päivän. Elokuvan loppuratkaisussa Lola johtaa omaa show'taan ja laulaa laulun Northamptonin perverssien saappaiden tehtaan kunniaksi. Useimmat avaintyöntekijät ovat paikalla ja viihtyvät, myös Charlie ja Lauren, joista on tullut pari.</w:t>
      </w:r>
    </w:p>
    <w:p>
      <w:r>
        <w:rPr>
          <w:b/>
        </w:rPr>
        <w:t xml:space="preserve">Esimerkki 1.2696</w:t>
      </w:r>
    </w:p>
    <w:p>
      <w:r>
        <w:t xml:space="preserve">Fakta1: Fakta2: Kuninkaalla on Samadh Khanin ja kuninkaan lankomiehen apu: Fakta3: Kuningatar on järkyttynyt pojan katoamisesta, Fakta4: Bhavani vaihtaa pojan Arjunin pojan kanssa, Fakta5: Shamsher Singh on nyt Bhavanin kaltainen prinssi.</w:t>
      </w:r>
    </w:p>
    <w:p>
      <w:r>
        <w:rPr>
          <w:b/>
        </w:rPr>
        <w:t xml:space="preserve">Tulos</w:t>
      </w:r>
    </w:p>
    <w:p>
      <w:r>
        <w:t xml:space="preserve">Paikallisella kuninkaalla on monia vihollisia, myös hänen omia luotettuja miehiään: Bhavani Singh ja Ranjeet. Kuningas saa kuitenkin aina apua Samadh Khanilta ja kuninkaan lankoveljeltä Arjun Singhiltä. Nyt Jalal Khan sieppaa kuninkaan vastasyntyneen pojan, ja Samadh Khan leimataan petturiksi. Jalal antaa prinssin paikallisen mustalaisbändin haltuun. Kuningatar on murtunut poikansa katoamisesta, mutta Arjun tarjoaa poikaansa hänelle, mutta Bhavani saa tietää tästä ja vaihtaa poikansa Arjunin poikaan. Vuosia myöhemmin, nyt prinssi Shamsher Singh on kuin Bhavani ja hänellä on kaikki huonot tavat. Pian hän vangitsee oman äitinsä ja tekee kaikenlaisia julmuuksia tavallisille ihmisille. Arjun yrittää puuttua asiaan, mutta joutuu vankilaan. Huipentuma näyttää, tuleeko oikea prinssi nyt pintaan kostamaan vai jatkaako hän mustalaisena tietämättä todellista perintöään?</w:t>
      </w:r>
    </w:p>
    <w:p>
      <w:r>
        <w:rPr>
          <w:b/>
        </w:rPr>
        <w:t xml:space="preserve">Esimerkki 1.2697</w:t>
      </w:r>
    </w:p>
    <w:p>
      <w:r>
        <w:t xml:space="preserve">Fakta1: Fakta2: Työtön professori Gilbert Jordan Thompson estää itsetuhoista muukalaista nimeltä hyppäämästä laiturilta: Thompson ei päädy orpokotiin, Fakta3: mies huolehtii lapsesta, Fakta4: Gilbert saa opettajan työn, jossa hän asuu tyttökoulussa, Fakta5: tyttökoulu ei salli opettajien perustaa perheitä.</w:t>
      </w:r>
    </w:p>
    <w:p>
      <w:r>
        <w:rPr>
          <w:b/>
        </w:rPr>
        <w:t xml:space="preserve">Tulos</w:t>
      </w:r>
    </w:p>
    <w:p>
      <w:r>
        <w:t xml:space="preserve">Työttömänä oleva professori Gilbert Jordan Thompson estää itsetuhoista Marian Edwardsia hyppäämästä laiturilta ja auttaa häntä saamaan töitä, jotta hän voisi elättää itsensä. Sitten hän löytää hylätyn vauvan, jolla on lappu, jossa pyydetään jotakuta antamaan hänelle hyvä koti. Kun hän ei löydä ketään, joka ottaisi vauvan, Gilbert adoptoi hänet, jotta hän ei joutuisi orpokotiin. Sillä välin vauvan äiti Marian saapuu muutaman minuutin liian myöhään hakemaan poikaansa ja yrittää kuumeisesti löytää hänet tietämättä, että mies, joka pelasti hänen henkensä, huolehtii hänen lapsestaan. Pian Gilbert saa opettajan työn, jossa hän asuu tyttökoulussa, jossa opettajat eivät saa perustaa perheitä. Tämä pakottaa hänet piilottamaan vauvan, jota hän kutsuu Chumiksi. Opiskelijat ahdistelevat professoria ja yrittävät juoni toisensa jälkeen saada hänet erotetuksi, koska he ovat vihaisia hänelle siitä, että hän on korvannut heidän rakastamansa sydäntensyöjäprofessorin. Kun tytöt löytävät Chumin ja kuulevat hänen tarinansa, heistä tulee hänen neljäkymmentä pientä äitiään, ja he taistelevat siitä, että saisivat huolehtia hänestä, ja päättävät myös, että professori ei olekaan niin paha. Kun henkilökunnan jäsenet näkevät tyttöjen valmistavan vauvanvaatteita ja olettavat pahinta, he hälyttävät tiukkapipoisen, järjenvastaisen rehtorin, joka löytää Chumin ja erottaa professori Thompsonin sääntöjen rikkomisesta. Tytöt järjestävät kapinan, linnoittautuvat asuntolaansa ja vannovat, etteivät tule ulos ennen kuin professori saa työnsä takaisin. Professori puhuu heille järkeä ja valmistautuu lähtemään, mutta ei tiedä, että Marian on ilmestynyt paikalle ja hakenut poikansa takaisin. Koska hän luulee, että professori Thompson on aviomies, joka hylkäsi Marianin ja hänen lapsensa, rehtori yrittää kääntää opiskelijat häntä vastaan tuomalla äidin ja lapsen luokkaan kertomaan asiasta. Professori tulee kuitenkin sisään ennen kuin hän ehtii kertoa heille tarinan, ja hän ja Marian tunnistavat toisensa. Marian selittää, että hän joutui luopumaan vauvastaan jäätyään miehensä hylkäämäksi, ja Thompson selittää, että hän otti vauvan luokseen. Hän sanoo, että vauva sai maailman parasta hoitoa ja neljänkymmenen pienen äidin rakkauden. Marian kiittää tyttöjä siitä, että he pitivät niin hyvää huolta hänen vauvastaan. Professori kävelee ulos, ja Marian seuraa häntä, jotta hän voi hyvästellä Chumin. Kun professori on poistumassa kampukselta, katuvainen rehtori kaikkine opiskelijoineen antaa hänelle työpaikan takaisin.</w:t>
      </w:r>
    </w:p>
    <w:p>
      <w:r>
        <w:rPr>
          <w:b/>
        </w:rPr>
        <w:t xml:space="preserve">Esimerkki 1.2698</w:t>
      </w:r>
    </w:p>
    <w:p>
      <w:r>
        <w:t xml:space="preserve">Fakta1: Fakta2: isä kehottaa häntä seuraamaan unelmaansa ja muuttamaan Las Vegasiin, Fakta3: nuori nainen nimeltä järjestää Bethille tapaamisen Dink Heimowitzin kanssa, jotta tämä voisi lyödä isoja vetoja, Fakta4: nuori New Yorkin toimittaja tapaa Bethin kasinolla, Fakta5: uhkapeli on laitonta New Yorkissa ja Dink on huolissaan Bethistä.</w:t>
      </w:r>
    </w:p>
    <w:p>
      <w:r>
        <w:rPr>
          <w:b/>
        </w:rPr>
        <w:t xml:space="preserve">Tulos</w:t>
      </w:r>
    </w:p>
    <w:p>
      <w:r>
        <w:t xml:space="preserve">Beth alkaa kyllästyä elämäänsä Floridassa, jossa hän tekee stripteasea ja sylitansseja yksityisasiakkaille. Hänen isänsä Jerry kehottaa häntä seuraamaan unelmaansa ja muuttamaan Las Vegasiin, jossa hän etsii rehellistä työtä cocktail-tarjoilijana. Nuori nainen nimeltä Holly, joka asuu samassa Vegasin motellissa, järjestää Bethille tapaamisen Dink Heimowitzin kanssa, joka on ammattimainen uhkapeluri, joka seuraa urheilutapahtumien nopeasti muuttuvia kertoimia ja palkkaa Dink, Inc. -yhtiön avustajia asettamaan ison rahan vetoja itselleen. Beth on kiinnostunut, ja käy ilmi, että hänellä on hyvä numeromieli, hän ymmärtää helposti Dinkin järjestelmän ja hänestä tulee hänen suojattinsa, ja Dink pitää Bethiä onnenkaluna. Kun Beth alkaa ilmaista henkilökohtaisempaa kiinnostusta paljon vanhemman mentorinsa suhteen, Dinksin teräväpiimäinen vaimo Tulip ilmoittaa selvin sanoin haluavansa Bethin pois miehensä elämästä. Vaimonsa painostuksen seurauksena Dink päästää Bethin menemään. Nuori newyorkilainen toimittaja Jeremy tapaa Bethin kasinolla, ja he tulevat heti toimeen keskenään, ja Beth suunnittelee muuttavansa miehen kanssa takaisin New Yorkiin, sillä Las Vegasissa ei ole enää mitään, mikä voisi pitää hänet siellä. Hän on koukussa uhkapelien tarjoamaan jännitykseen ja tuloihin ja perääntyy äkkiä, kun Dink, jolla on edessään kova tappioputki ilman onnenkaluaan, pyytää häntä palaamaan takaisin töihin. Aina kun Dinkin tappioputki jatkuu Bethin paluun jälkeenkin, hän saa hermoromahduksen ja erottaa kaikki toimistostaan. Kun Beth on saanut tarpeekseen, hän lähtee New Yorkiin Jeremyn luo, mutta ottaa vastaan samanlaisen työn kilpailevan vedonvälittäjän Rosien palveluksessa. Uhkapelaaminen on New Yorkissa laitonta, ja Dink on huolissaan Bethistä. Rosie perustaa laillisen yrityksen Curacaolle, ja Beth lähtee sinne auttamaan vedonlyönnin hoitamisessa. Rosie ja hänen miehensä ovat kiinnostuneempia huumeista ja huorista, ja Beth haluaa pois. Newyorkilainen uhkapeluri Dave Greenberg on kuudenkymmenentuhannen dollarin veloissa ja saattaa työskennellä liittovaltion poliisille. Dink ja hänen vaimonsa Tulip tulevat New Yorkiin auttamaan Bethiä ja Jeremyä. He ottavat Greenbergin vahvasti käsiinsä, ja hän antaa heille kuuman vihjeen New Jerseyn koripallojoukkueesta. Joukkue voittaa viimeisellä sekunnilla yhdellä pisteellä, ja kaikki maksavat pelivelkansa pois. Elokuva on tositarina, joka perustuu Beth Raymersin muistelmiin, joka oikeassa elämässä menee yliopistoon ja ryhtyy kirjailijaksi.</w:t>
      </w:r>
    </w:p>
    <w:p>
      <w:r>
        <w:rPr>
          <w:b/>
        </w:rPr>
        <w:t xml:space="preserve">Esimerkki 1.2699</w:t>
      </w:r>
    </w:p>
    <w:p>
      <w:r>
        <w:t xml:space="preserve">Fakta1: Kavin valitaan yhdessä Vemban pojan kanssa osallistumaan kykykilpailuun, Fakta2: Fakta3: Kavin tanssii ja Naina kertoo elämäntarinansa, Fakta4: Tamizh ja Vemba lähtevät lasten kanssa, Fakta5: elokuva päättyy ambulanssin huutoon.</w:t>
      </w:r>
    </w:p>
    <w:p>
      <w:r>
        <w:rPr>
          <w:b/>
        </w:rPr>
        <w:t xml:space="preserve">Tulos</w:t>
      </w:r>
    </w:p>
    <w:p>
      <w:r>
        <w:t xml:space="preserve">Kavin Nishesh ja Naina Vaishnavi ovat kaksi lasta, jotka joutuvat ulos koulusta hyperaktiivisen toimintansa vuoksi. Heidän vanhempansa eivät kestä lastensa asennetta ja siirtävät heidät monien koulujen kautta. Sattumalta he päätyvät lastenpsykiatri Thamizh Nadan Suriyan ja hänen vaimonsa Venba Amala Paulin luokse. Lapset lähetetään asuntolaan, jossa he kaipaavat kovasti vanhempiaan. He pakenevat hostellista ja seuraavat Thamizh Nadanin ja Vemban lapsia heidän kotiinsa. Thamizh ehdottaa, että Kavin ja Naina menisivät lastenkouluun, jossa Vemba on opettajana ja jossa lasten annetaan olla omia itsejään. Heidän vanhempansa miettivät asiaa ja lähettävät heidät vastahakoisesti kouluun. Kavinin ja Nainan opiskellessa siellä heidät valitaan yhdessä Vemban pojan Abhimanin kanssa osallistumaan lahjakkuuskilpailuun. Siellä Kavin tanssii ja Naina kertoo elämänsä tarinan. Kun kilpailu on ohi, Tamizh ja Vemba lähtevät heti lasten kanssa. Kun Kavinin ja Nainan vanhemmat kysyvät heiltä, miksi he tekivät niin, he vastaavat tyytyväisinä, että he halusivat vain, että lapset osallistuvat, eivätkä voittaa. Sitten vanhemmat tajuavat virheensä. Kavin ja Naina katuvat myös ilkikurista käytöstään. Elokuva päättyy ambulanssin torveen, ja he rukoilevat. Perheet elivät onnellisina.</w:t>
      </w:r>
    </w:p>
    <w:p>
      <w:r>
        <w:rPr>
          <w:b/>
        </w:rPr>
        <w:t xml:space="preserve">Esimerkki 1.2700</w:t>
      </w:r>
    </w:p>
    <w:p>
      <w:r>
        <w:t xml:space="preserve">Fakta1: ryhmään liittyy hiljainen ja itsevarma Russell Bell, Fakta2: Russell osoittaa kykenevänsä käsittelemään lisääntynyttä työtaakkaa käyttämällä epäsovinnaisia ja riskialttiita menetelmiä, Fakta3: Russellin Mary nyyhkyttää alkoholin ruokakärryn yli, Fakta4: Nick ja Mary molemmat huijaavat harrastamalla seksiä Bellsin talossa, Fakta5: Nickin vaimo näyttää kiinnostuvan Russellista yhä enemmän ja enemmän.</w:t>
      </w:r>
    </w:p>
    <w:p>
      <w:r>
        <w:rPr>
          <w:b/>
        </w:rPr>
        <w:t xml:space="preserve">Tulos</w:t>
      </w:r>
    </w:p>
    <w:p>
      <w:r>
        <w:t xml:space="preserve">Nick The Zone Falzone John Cusack ja hänen kollegansa lennonjohtajat New Yorkin TRACONissa ylpeilevät kyvyllään käsitellä kova stressi, joka aiheutuu lennonjohtajana toimimisesta yhdellä maan vilkkaimmista ilmatiloista, ja he jopa ylpeilevät 50:llä keskeyttämisprosentilla, joka koskee uusia työntekijöitä, jotka eivät pysty selviytymään paineista. Ryhmään liittyy hiljainen ja itsevarma Russell Bell Billy Bob Thornton, joka on TRACONien veteraani Länsi-Yhdysvalloissa. Russell osoittautuu nopeasti poikkeuksellisen kyvykkääksi selviytymään lisääntyneestä työmäärästä epäsovinnaisilla ja riskialttiilla menetelmillä. Nick kokee haasteeksi uuden lennonjohtajan kyvyn päihittää hänet näennäisesti jokaisessa tehtävässä ja varoittaa esimiestään siitä, että Bell on sekopää, varsinkin kun hän saa selville, että Russell seisoi kerran kiitoradalla antaakseen laskeutuvan liikennelentokoneen suihkuvesien työntää itsensä väkivaltaisesti eteenpäin. Supermarketissa Nick kohtaa Russellin epätoivoisen nuoren vaimon Mary Angelina Jolien, joka nyyhkyttää alkoholia täynnä olevan ostoskärryn päällä. Lohduttaessaan häntä Nick päätyy takaisin Bellsin taloon, jossa hän ja Mary molemmat pettävät puolisoaan harrastamalla seksiä. Useita päiviä myöhemmin Mary ilmoittaa Nickille, että hän kertoi heti Russellille suhteesta ja että tunnustus on itse asiassa parantanut heidän avioliittoaan. Kostoa peläten Nick kohtaa Russellin töissä ja on hämmentynyt ja yllättynyt Russellin maltillisesta reaktiosta tilanteeseen. Samaan aikaan Nicksin vaimo, Connie Cate Blanchett, näyttää kiinnostuvan Russellista yhä enemmän, ja Nickistä tulee yhä vainoharhaisempi siitä, että Russell yrittää lopulta kostaa harrastamalla seksiä hänen kanssaan. Kun Nick on poissa kaupungista isänsä appivanhemman hautajaisten vuoksi, hän ei pysty valehtelemaan, kun sureva Connie haastaa hänet sanomaan, ettei hän ole koskaan pettänyt vaimoaan. Kun heidän kotilentonsa lähestyy New Yorkia, Connie kertoo Nickille, että hän on todellakin maannut Russellin kanssa. Sitten lentokone tekee oudon käännöksen, ja Nick olettaa, että Russell ahdistelee häntä tai on mahdollisesti tulossa hulluksi ohjaamalla lentokoneen tahallaan vaaralliseen myrskyyn. Pian sen jälkeen, kun hän on mennyt TRACONiin kohtaamaan Russellin, laitokselle soitetaan pommiuhka. Rakennus evakuoidaan, ja sekä Nick että Russell jäävät vapaaehtoisesti hoitamaan pelottavan tehtävän, joka koskee kaikkien lähestyvien koneiden laskeutumista heidän ilmatilaansa ennen kuin väitetty pommi räjähtää 26 minuutin kuluttua. Nick onnistuu ohjaamaan kaikki muut koneet paitsi yhden, joka on menettänyt radioyhteyden, ja poistuu rakennuksesta määräajan lähestyessä, kun taas Russell jää sisälle ottamaan yhteyttä koneeseen soittamalla yhdelle sen matkustajista Airfonen kautta. Russellia ylistetään sankariksi, koska hän ponnisteli uhasta huolimatta, joka osoittautui huijaukseksi. Russell irtisanoutuu äkillisesti, ja hän ja Mary muuttavat Coloradoon. Connie jättää Nickin, ja hänen työsuorituksensa kärsii; ennen koppava ja kerskaileva lennonjohtaja lähetetään kotiin sen jälkeen, kun hän on ollut vastuussa kahdesta lähes ilmassa tapahtuneesta törmäyksestä yhden työvuoron aikana. Saatuaan tietää, että Russell oli määrännyt Nicksin lennon harhauttamisen, ei provosoidakseen häntä, vaan raivatakseen väylän, jotta kone, jonka kyydissä oli lääketieteellinen hätätapaus, pääsisi seuraavaksi laskeutumaan, Nick ajaa impulsiivisesti Coloradoon hyvittääkseen asian Russellin kanssa. Nick kysyy häneltä neuvoa, miten hän voisi saada yksityiselämänsä takaisin järjestykseen, mutta Russell ei pysty saamaan Nickiä ymmärtämään asiaa sanoilla. Sen sijaan hän vie Nickin kiitoradalle, jotta hänkin voi kokea joutuvansa laskeutuvan lentokoneen turbulenssiin. He tekevät tempun yhdessä, ja sillä on syvä vaikutus Nickiin, joka kiittää Russellia. Hän palaa New Yorkiin, jossa hän saa taas kuntoa työhönsä ja tekee sovinnon Connien kanssa.</w:t>
      </w:r>
    </w:p>
    <w:p>
      <w:r>
        <w:rPr>
          <w:b/>
        </w:rPr>
        <w:t xml:space="preserve">Esimerkki 1.2701</w:t>
      </w:r>
    </w:p>
    <w:p>
      <w:r>
        <w:t xml:space="preserve">Fakta1: Fakta2: Lumipallot selittää syyn Amerikan jakamiselle piireihin sekä naurettavat palkinnot voittamisesta: Fakta3: Marco tappaa hänet keihäällä, Fakta4: Kantmiss liittoutuu Marcon kanssa Peterin sijasta, Fakta5: Seleca teeskentelee, että hänet on tapettu, jotta hän suostuisi etsimään Peterin sijaan.</w:t>
      </w:r>
    </w:p>
    <w:p>
      <w:r>
        <w:rPr>
          <w:b/>
        </w:rPr>
        <w:t xml:space="preserve">Tulos</w:t>
      </w:r>
    </w:p>
    <w:p>
      <w:r>
        <w:t xml:space="preserve">Kantmiss Evershot harjoittelee jousiammuntaa metsässä, mutta hänen poikaystävänsä Dale yllättää hänet; nuoli osuu vahingossa Wizard of Oziin. He palaavat piirikuntaan 12, jossa lapset, jotka pelkäävät, että heidät valitaan kisoihin, vahingoittavat ja silpovat itseään välttääkseen valinnan. 75. vuotuisten Nälkäpelien kokoontumisessa presidentti Lumipallo selittää syynsä Amerikan jakamiselle piireihin sekä naurettavat palkinnot voittamisesta. Piirin 12 kilpailijoiden arvonnan aikana Petunia, Kantmissin sisko, huijaa Kantmissin valekyynelillä vapaaehtoiseksi, kun hänet valitaan. Myös Dale yrittää ilmoittautua vapaaehtoiseksi, mutta kaupungin idiootti Peter Malarkey ehtii ennen häntä. Kun kisat alkavat, Kantmiss nappaa repun ja yrittää paeta, mutta kisojen tuottaja Seleca lähettää Angry Birds -lintuja hänen kimppuunsa; Kantmiss voittaa ne ja murskaa ärsyttävän appelsiinin. Peter liittoutuu Marcon johtaman kilpailijaryhmän kanssa, jonka tavoitteena on tappaa Kantmiss. Marco yrittää tappaa hänet keihäällä, mutta se tappaa sen sijaan yhden hänen liittolaisistaan. He pakenevat, kun Kantmiss kaataa mehiläispesän moottorisahalla. Kantmissia pistetään, ja myrkky saa hänet hallusinoimaan olevansa Navi. Kilpailijatoveri Rudy palauttaa hänet järkiinsä; he lyövät yhteen ja vannovat tappavansa muut kilpailijat ensin. Puoliaikashow'n jälkeen Marco yrittää jälleen tappaa Kantmissin, mutta Rudy potkaisee häntä säärelle. Tämän jälkeen Marco tappaa Rudyn. Halutessaan piristää kisoja Lumipallo päättää toteuttaa lesborakkaustarinan, mutta saa tietää, että Kantmiss on ainoa jäljellä oleva nainen, joten vain heteroromanssi on mahdollinen. Kun ilmoitetaan, että vain pari voi voittaa kisat, Kantmiss yrittää liittoutua Marcon kanssa Peterin sijasta, mutta Seleca teeskentelee, että hänet on tapettu, ja suostuttelee hänet etsimään Peterin sen sijaan. Kantmiss tappaa kaikki kilpailijat Marcoa lukuun ottamatta ja pakenee Peterin kanssa luolaan. Kun Peterillä alkaa olla kuumetta, hän paljastaa, että hän on vainonnut Kantmissia suurimman osan tämän elämästä. Koska Kantmiss pitää etäisyyttä Peteriin, Seleca tarjoutuu lähettämään lääkintätarvikkeita Peterin hoitoon, jos Kantmiss tulee läheisemmäksi Peterin kanssa. Kantmiss harrastaa seksiä Peterin kanssa, mikä televisioidaan. Dale inhoaa tätä ja ryntää Nälkäpeli-areenalle ilmaisten vihansa Peteriä kohtaan. Seuraavana päivänä Kantmiss ja Peter hyökkäävät Marcon kimppuun, mutta Lumipallo käskee Selecaa lähettämään Expendablesin paikalle. Aseistautunut Dale saapuu paikalle, tappaa heidät ja pyytää Kantmissia palaamaan kanssaan. Kun Kantmiss käskee häntä lähtemään, Dale jättää hänet. Marco pitää Peteriä panttivankina, mutta Kantmiss ampuu leivän silmään ja tappaa hänet. Seleca ilmoittaa sitten, että voittajia voi olla taas vain yksi. Peter yrittää vakuuttaa Kantmissin tekemään itsemurhan yhdessä hänen kanssaan syömällä myrkyllisiä marjoja, jotteivät vastuulliset saisi tyydytystä siitä, että he taistelevat kuolemaan asti. Sen sijaan Kantmiss tappaa Peterin nuolella ja sanoo hänelle, että "paska ei ole henkilökohtaista". Tämän jälkeen Nick Fury ja Kostajat ilmestyvät paikalle, ja Fury sanoo haluavansa Kantmissin liittymään Kostajien tiimiin Haukansilmän korvaajaksi. Sitten Kostajat kuolevat kaikki astuttuaan lavoilta miinojen päälle.</w:t>
      </w:r>
    </w:p>
    <w:p>
      <w:r>
        <w:rPr>
          <w:b/>
        </w:rPr>
        <w:t xml:space="preserve">Esimerkki 1.2702</w:t>
      </w:r>
    </w:p>
    <w:p>
      <w:r>
        <w:t xml:space="preserve">Fakta1: isä ei koskaan arvosta monipuolista luonnetta, Fakta2: Fakta3: avioliitto on vastoin Apoorva 's tahtoa ja vastalauseena, Fakta4: identiteetti ja asema johtuu isän kuoleman Koska menettää Nihal, Fakta5: Nihal sattuu tapaamaan Apoorva ratkaista mysteeri muukalainen murhaaja kaupungin poliisi nyt</w:t>
      </w:r>
    </w:p>
    <w:p>
      <w:r>
        <w:rPr>
          <w:b/>
        </w:rPr>
        <w:t xml:space="preserve">Tulos</w:t>
      </w:r>
    </w:p>
    <w:p>
      <w:r>
        <w:t xml:space="preserve">Malhar Nana Patekar, joka on syntynyt köyhän konekirjoittajan lapsena, on monipuolinen hahmo, joka voittaa pokaaleja draamoissa, mutta jota hänen isänsä ei koskaan arvosta. Kirjoittaessaan ja ohjatessaan draamoja yliopistossaan hän tapaa Apoorva Madhuri Dixitin, hyvin rikkaan tytön, ja rakastuu häneen hulluna. Kun hän voittaa parhaan naispääosan palkinnon, hän kutsuu Malharin lavalle ja antaa kaiken kunnian Malharille. Malhar ymmärtää tämän eleen väärin Apoorvan rakkaudeksi häntä kohtaan. Samaan aikaan Apoorva ja Nihal Mukul Dev rakastuvat toisiinsa. Nihalin isä, joka on varakas byrokraatti, päättää naittaa heidät. Malhar olettaa, että avioliitto on vastoin Apoorvan tahtoa, ja vastalauseessaan Nihalin isä tapetaan vahingossa. Malhar joutuu vankilaan. Koska Nihal menettää identiteettinsä ja asemansa isänsä kuoleman vuoksi, Apoorvas isä purkaa kihlauksen Nihalin kanssa. Vankilassa Malhar viettää päivänsä ajatellen Apoorvaa, avioitumista hänen kanssaan, lapsen saamista ja onnellista elämää isänsä kanssa; kaikki yhdessä perheessä. Malhar pakenee vankilasta ja alkaa sitten tienata nopeasti rahaa väärillä tavoilla. Hän alkaa vietellä rikkaita naisia ja ryöstää heitä. Hän löytää rikoskumppanin Sofia Ramya Krishnanista, joka auttaa häntä näissä rikoksissa. Nainen alkaa rakastaa häntä hulluna, mutta mies rakastaa edelleen Apoorvaa. Nihal, joka on nykyään poliisi, tapaa sattumalta Apoorvan, joka on nykyään toimittaja, ratkaistakseen kaupungin oudon murhaajan mysteerin. Poliisipäällikkö Shivaji Satamia painostavat paikallinen poliittinen johtaja ja myös yleisö, jotta hän saisi syyllisen kiinni. Kun Sofia saa tietää, että Malhar ei rakasta häntä vaan Apoorvaa, hän on syvästi järkyttynyt ja tappaa itsensä. Lopulta, kun Malhar kohtaa Apoorvan, hän kertoo Malharille, ettei hän ole koskaan rakastanut häntä. Sydän murtuneena Malhar jää kiinni ja kuolee lopulta dramaattisesti.</w:t>
      </w:r>
    </w:p>
    <w:p>
      <w:r>
        <w:rPr>
          <w:b/>
        </w:rPr>
        <w:t xml:space="preserve">Esimerkki 1.2703</w:t>
      </w:r>
    </w:p>
    <w:p>
      <w:r>
        <w:t xml:space="preserve">Fakta1: Fakta2: Amerikkalainen kirjeenvaihtaja Mike Malone paljastaa natsien juonen Libyan arabiheimojen kapinaa varten: Fakta3: Britit suunnittelevat vallankaappausta, Fakta4: Forbes menee Miken kanssa Nancyn asuntoon, Fakta5: Sheikki Ibrahim juonittelee natsiagentti Yussof Streyerin kanssa Davidin tappamiseksi.</w:t>
      </w:r>
    </w:p>
    <w:p>
      <w:r>
        <w:rPr>
          <w:b/>
        </w:rPr>
        <w:t xml:space="preserve">Tulos</w:t>
      </w:r>
    </w:p>
    <w:p>
      <w:r>
        <w:t xml:space="preserve">Amerikkalainen kirjeenvaihtaja Mike Malone paljastaa natsien juonen Libyan arabiheimojen kapinaa varten. Sheikki Davidin ja hänen miehiensä jahtaamana Mike hakeutuu Britannian tiedustelupalveluun kuuluvan Nancy Brooksin sviittiin. Hän pyytää tätä piilottamaan aseen ja pakenee ikkunan kautta. Hän raportoi tapauksesta brittikonsuli Herbert Forbesille, joka yrittää estää häntä jatkotutkimuksista, sillä britit ovat tietoisia juonesta ja suunnittelevat vallankaappausta. Hän menee Miken kanssa Nancyn asunnolle, ja tämä kiistää nähneensä häntä koskaan aiemmin. Sheikki Ibrahim, joka on arabiheimon komentajana seuraava sheikki Davidin jälkeen, juonittelee natsiagentti Yussof Streyerin kanssa briteille ystävällismielisen Davidin tappamista. Mike ja Nancy ovat menneet Davidin leiriin, paenneet Ibrahimin kätyreiltä ja pääsevät takaisin El Moktariin ennen kuin arabit hyökkäävät varuskuntaan.</w:t>
      </w:r>
    </w:p>
    <w:p>
      <w:r>
        <w:rPr>
          <w:b/>
        </w:rPr>
        <w:t xml:space="preserve">Esimerkki 1.2704</w:t>
      </w:r>
    </w:p>
    <w:p>
      <w:r>
        <w:t xml:space="preserve">Fakta1: Fakta2: Marge Winton on kyllästynyt siihen, että hänen on lopetettava työpaikka toisensa jälkeen välttääkseen irstaiden pomojen lähentelyt: Kirjankustantaja Abigail Belldon palkkaa hänet laiskan kirjailija Freddy Matthewsin sihteeriksi, Fakta3: Freddy lähtee ulos juhlimaan tyttöystävänsä kanssa, Fakta4: määräaika kirjan toimittamiseksi elokuvastudiolle lähestyy nopeasti, Fakta5: Marge alkaa myös ihastua häneen.</w:t>
      </w:r>
    </w:p>
    <w:p>
      <w:r>
        <w:rPr>
          <w:b/>
        </w:rPr>
        <w:t xml:space="preserve">Tulos</w:t>
      </w:r>
    </w:p>
    <w:p>
      <w:r>
        <w:t xml:space="preserve">Marge Winton Marion Davies on kyllästynyt siihen, että hänen on lopetettava työpaikka toisensa jälkeen välttääkseen irstaiden pomojen lähentelyt. Kun hän menee työnvälitystoimistoon, hän huomaa yllättäen olevansa liian kaunis yhteen työpaikkaan. Niinpä hän tekee itselleen muodonmuutoksen, piilottaa vaaleat kiharansa tumman, ankaran peruukin alle, laittaa silmälasit ja pukeutuu tylsään, epämiellyttävään mekkoon. Naamioituminen toimii. Kirjankustantaja Abigail Belldon Louise Fazenda palkkaa hänet laiskan kirjailija Freddy Matthews Robert Montgomeryn sihteeriksi. Freddy juhlii mieluummin tyttöystävänsä Camille Lansingin kanssa kuin aloittaa romaaninsa kirjoittamisen. Abigail on jo myynyt elokuvaoikeudet, ja määräaika kirjan toimittamiseksi elokuvastudiolle lähestyy kovaa vauhtia. Hän ajattelee, että tavallinen sihteeri olisi yksi häiriötekijä vähemmän. Vaikka Freddy on aluksi tyytymätön Margesin ulkonäköön, hän antaa periksi ja hyväksyy hänet. Camille vie kuitenkin jatkuvasti liikaa Freddyn aikaa ja huomiota, ja myös Marge alkaa ihastua häneen. Näin Margella on runsaasti syitä yrittää sabotoida heidän suhdettaan. Kun tämä huomataan, hän lopettaa. Asia mutkistuu, kun Freddy päättää palkata hänet takaisin. Hän ilmestyy yllättäen Fredgen asunnolle ja näkee hänet ilman valeasua, joten Fredgen on teeskenneltävä olevansa hänen kämppäkaverinsa Sadie Patsy Kelly. He viettävät koko illan ja osan aamusta tutustuen toisiinsa. Koska määräaikaan on kuitenkin vain muutama päivä, Marge teeskentelee lähtevänsä pariksi viikoksi pois kaupungista. Suunnitelma epäonnistuu. Kirjoittamisen sijaan Freddie lähtee Margen perään. Camille saa tietää asiasta ja lähtee myös perään. Marge ei voi muuta kuin ilmestyä hotelliin, ilmoittautua ensin tavalliseksi sihteeriksi ja sitten Sadieksi ja jongleerata kahdella persoonallaan pitääkseen Freddien pimennossa. Lopulta hän saa Freddeltä viimeisten lukujen hahmotelman, jonka avulla hän saa romaanin yksin valmiiksi. Koska Freddie antoi hahmotelman Sadielle eikä Sadie voinut antaa sitä Margelle, Freddie tajuaa lopulta, että he ovat yksi ja sama henkilö. Hän päättää kuitenkin mennä naimisiin Sadien kanssa.</w:t>
      </w:r>
    </w:p>
    <w:p>
      <w:r>
        <w:rPr>
          <w:b/>
        </w:rPr>
        <w:t xml:space="preserve">Esimerkki 1.2705</w:t>
      </w:r>
    </w:p>
    <w:p>
      <w:r>
        <w:t xml:space="preserve">Fakta1: kansainvälinen tiedemiesten yhteenliittymä, joka toimii nimellä Project Inner Space Tanganyikassa, hyödyntää maapallon geotermistä energiaa poraamalla erittäin syvän reiän maan ytimeen, Fakta2: tiedemiehet joutuvat vaikeuksiin äärimmäisen tiheän materiaalikerroksen vuoksi, Fakta3: maankuoren alemmat kerrokset ovat heikentyneet vuosikymmeniä kestäneiden maanalaisten ydinkokeiden vuoksi, Fakta4: valtava halkeama uhkaa maapallon olemassaoloa, Fakta5: halkeaman pysäyttämisen toivossa käytetään atomilaitetta.</w:t>
      </w:r>
    </w:p>
    <w:p>
      <w:r>
        <w:rPr>
          <w:b/>
        </w:rPr>
        <w:t xml:space="preserve">Tulos</w:t>
      </w:r>
    </w:p>
    <w:p>
      <w:r>
        <w:t xml:space="preserve">Kansainvälinen tutkijakonsortio, joka toimii nimellä Project Inner Space Tanganyikassa, Afrikassa, yrittää hyödyntää maapallon geotermistä energiaa poraamalla hyvin syvän reiän maan ytimeen. Tutkijat joutuvat kuitenkin vaikeuksiin erittäin tiiviin materiaalikerroksen vuoksi. Läpäistäkseen esteen ja päästäkseen alla olevaan magmaan he aikovat räjäyttää reiän pohjalla olevan atomilaitteen. Projektin johtaja, tohtori Stephen Sorenson Dana Andrews, joka on salaa kuolemassa syöpään, uskoo, että atomilaite polttaa tiensä esteen läpi, mutta projektin johtava geologi, tohtori Ted Rampion Kieron Moore, on vakuuttunut siitä, että maankuoren alemmat kerrokset ovat heikentyneet vuosikymmeniä kestäneiden maanalaisten ydinkokeiden seurauksena ja että räjähdys voisi aiheuttaa massiivisen halkeaman, joka uhkaisi koko maapallon olemassaoloa. Atomilaitetta käytetään, ja Rampionin pelot osoittautuvat aiheellisiksi, kun maankuoreen syntyy valtava halkeama, joka etenee nopeasti. Sorenson saa selville, että maan alla oli valtava vetyvarasto, joka muutti pienen tavanomaisen atomiräjähdyksen valtavaksi, miljoonia kertoja voimakkaammaksi lämpöydinräjähdykseksi. Toista atomilaitetta käytetään halkeaman pysäyttämisen toivossa, mutta se vain kääntää halkeaman suunnan. Lopulta halkeama palaa takaisin lähtöpisteeseensä testipaikalla, ja halkeaman hahmottaman planeetan valtavan osan odotetaan sinkoutuvan avaruuteen. Sorenson jää maanalaiseen valvontakeskukseen tallentamaan tapahtumaa huolimatta siitä, että hänen vaimonsa Maggie pyytää häntä evakuoitumaan projektin muun henkilökunnan mukana. Hän ja Rampion pääsevät juuri ja juuri ajoissa pakenemaan ja seuraamaan toisen kuun tulisen syntyä. Sen vapautuminen estää halkeamaa halkaisemasta Maata edelleen.</w:t>
      </w:r>
    </w:p>
    <w:p>
      <w:r>
        <w:rPr>
          <w:b/>
        </w:rPr>
        <w:t xml:space="preserve">Esimerkki 1.2706</w:t>
      </w:r>
    </w:p>
    <w:p>
      <w:r>
        <w:t xml:space="preserve">Fakta1: kotitalouspäällikkö In löydetään kuolleena siitä, mikä näyttää olevan itse aiheutettu luodin aiheuttama haava, että vanha ystävä ei olisi koskaan ottanut omaa henkeä kotiin Lontoon laitamilla, Fakta2: Balfourin kuoleman julistaa itsemurhaksi Scotland Yardin komisario Edward C. Burke, Fakta3: pahaenteisen näköinen mies, jolla on terävät hampaat ja majavannahkainen silinterihattu, saapuu kotitalouteen, mukanaan ruumiin näköinen nainen, jolla on pitkä kaapu, tapaus yhä selvittämättä, Fakta4: tämä saa Burken matkustamaan kotitalouteen, Fakta5: naapuri oli soittanut Scotland Yardille.</w:t>
      </w:r>
    </w:p>
    <w:p>
      <w:r>
        <w:rPr>
          <w:b/>
        </w:rPr>
        <w:t xml:space="preserve">Tulos</w:t>
      </w:r>
    </w:p>
    <w:p>
      <w:r>
        <w:t xml:space="preserve">Lontoossa sijaitsevassa sivistyneessä ja rauhallisessa kodissa perheen päämies Sir Roger Balfour löydetään kuolleena, mikä aluksi vaikuttaa itse aiheutetulta ampumahaavalta, vaikka Balfourin ystävä ja naapuri Sir James Hamlin vakuuttaa, ettei hänen vanha ystävänsä olisi koskaan riistänyt itseään hengiltä. Scotland Yardin komisario Edward C. Burke julistaa Balfoursin kuoleman kuitenkin virallisesti itsemurhaksi. Viisi vuotta myöhemmin, kun tapausta ei ole vieläkään selvitetty, taloon saapuu pahaenteisen näköinen mies, jolla on terävähampaiset hampaat ja jolla on majavannahkainen silinterihattu, ja hänen seuranaan on ruumiin näköinen nainen pitkässä aamutakissa; näiden kahden henkilön saapuminen saa edesmenneen Roger Balfourin ystävän ja naapurin Sir James Hamlinin soittamaan Scotland Yardille. Tämä puolestaan saa komisario Burken matkustamaan kotitalouteen, jossa hän saa selville, että kolme nyt paikalla olevaa henkilöä olivat ainoat kolme, jotka olivat olleet paikalla viisi vuotta aiemmin, kun Roger Balfour oli kuollut. Aluksi Burke suhtautuu epäilevästi siihen, että joku näistä kolmesta henkilöstä, Balfourin tytär Lucille, hänen hovimestarinsa Williams ja Scotland Yardille soittaneen naapurin veljenpoika, sihteeri Arthur Hibbs, olisivat voineet olla osallisena murhassa, kunnes Balfourin ruumis katoaa haudastaan ja Balfourin vanhalla kartanolla nähdään Balfourin näköinen henkilö. Tämä ja muut aavemaiset tapahtumat, kuten Roger Balfoursin entisessä makuuhuoneessa kuuluneet laukaukset Burken ollessa siellä ja pahaenteisen näköinen majavahattuinen mies, joka toistuvasti pelottelee talossa olevia, saavat hänet päättämään, että Balfoursin murhaaja on tunnistettava jäljentämällä entinen rikospaikka ja käyttämällä hypnoosia, jotta syyllinen saataisiin esittämään murha uudestaan.</w:t>
      </w:r>
    </w:p>
    <w:p>
      <w:r>
        <w:rPr>
          <w:b/>
        </w:rPr>
        <w:t xml:space="preserve">Esimerkki 1.2707</w:t>
      </w:r>
    </w:p>
    <w:p>
      <w:r>
        <w:t xml:space="preserve">Fakta1: Fakta2: patriarkka Steve Preston pääsee pakoon varoittaakseen ja Markia Corbisin vihasta, Fakta3: Mark ottaa kirjan toivoen tapaavansa Corbisin ja voittavansa hänet, Fakta4: etsinnät johtavat heidät Corbisin kirkkoon, Fakta5: Corbisin voiman lähde on koristeellinen lasipullo, joka tunnetaan nimellä Devil 's Rain.</w:t>
      </w:r>
    </w:p>
    <w:p>
      <w:r>
        <w:rPr>
          <w:b/>
        </w:rPr>
        <w:t xml:space="preserve">Tulos</w:t>
      </w:r>
    </w:p>
    <w:p>
      <w:r>
        <w:t xml:space="preserve">Prestonin perheeseen kohdistuu kirous, joka johtuu heidän petoksestaan saatanallista pappia kohtaan Jonathan Corbis Ernest Borgnine. Corbis on ahdistellut Prestonin perhettä sukupolvien ajan saadakseen haltuunsa suuren voiman saatanallisen kirjan. Corbis vangitsee patriarkka Steve Prestonin George Sawayan, joka pääsee pakoon varoittaakseen vaimoaan Emmaa Ida Lupinoa ja nuorempaa poikaansa Mark William Shatneria Corbisin vihasta. Hän käskee heitä antamaan kirjan Corbisille, mutta sadekuuron aikana hän sulaa vahamaiseksi aineeksi. Mark ottaa kirjan mukaansa toivoen tapaavansa Corbisin ja voittavansa hänet. Aavikkokaupungissa aavikolla Corbis antaa Markille vettä vanhasta käsin pumpatusta kaivosta. Mark juo, mutta sylkee sitten katkeran veden ulos. Hän haastaa Corbisin uskonkamppailuun, vetää sitten pistoolin esiin ja tähtää häntä. Corbis vähättelee uhkausta, ja Mark yrittää paeta, mutta Corbisin seuraajat piirittävät hänet. Hän ottaa esiin ristin, mutta Corbis muuttaa sen käärmeeksi ja Mark hylkää sen. Corbisin seuraajat ottavat Prestonin kiinni, ja Corbis pyyhkii Markin muistin rituaalin avulla valmistautuakseen myöhemmin samana iltana järjestettävään seremoniaan. Markin vanhempi veli Tom Tom Skerritt ja hänen vaimonsa Julie etsivät Markia. Heidän mukanaan on tohtori Sam Richards Eddi Albert, selvännäkijätutkija. Heidän etsintänsä johtaa heidät Corbisin kirkkoon, jossa Corbis suorittaa seremonian muuttaakseen Markin yhdeksi sieluttomista kätyreistään; seremonian aikana Corbis muuttuu saatanalliseksi vuohen kaltaiseksi demoniksi. Tom näkee kaiken tämän; satanistit löytävät hänet, mutta hän pakenee vangitsemista. Myöhemmin hän ja Richards tapaavat satanistisessa kirkossa, jossa he saavat selville, että Corbisin voiman lähde on koristeellinen lasipullo nimeltä Paholaisen sade, joka sisältää Corbisin opetuslasten sieluja. Corbis ja satanistit lähestyvät kirkkoa. Richards uhkaa tuhota Devils Rainin, mutta akolyytit nujertavat hänet. Hän vetoaa Marksin menetettyyn ihmisyyteen ja vakuuttaa hänet tuhoamaan pullon, minkä hän tekee Corbisin pyynnöistä huolimatta. Ulkona raivoaa myrsky, ja satanistit sulavat sateessa. Tom ja hänen vaimonsa poistuvat kiireesti. Kun Tom pitelee vaimoaan sylissä, paljastuu, että hän itse asiassa syleilee Corbista, ja hänen vaimonsa sielu on jäänyt loukkuun uuteen Devils Rainiin.</w:t>
      </w:r>
    </w:p>
    <w:p>
      <w:r>
        <w:rPr>
          <w:b/>
        </w:rPr>
        <w:t xml:space="preserve">Esimerkki 1.2708</w:t>
      </w:r>
    </w:p>
    <w:p>
      <w:r>
        <w:t xml:space="preserve">Fakta1: Fakta2: Juutalainen sotamies, joka taisteli Keski-Maiden Tomainian kansan puolesta, pelastaa haavoittuneen lentäjän hengen: Fakta3: Joukot lähettävät molemmat keskitysleirille, Fakta4: Hannah ja perhe pakenevat vapauteen naapurimaahan Osterlichiin, Fakta5: todellista Hynkeliä erehdytään luulemaan, kun hän oli siviilivaatteissa, hänet lyödään tajuttomaksi ja viedään leirille.</w:t>
      </w:r>
    </w:p>
    <w:p>
      <w:r>
        <w:rPr>
          <w:b/>
        </w:rPr>
        <w:t xml:space="preserve">Tulos</w:t>
      </w:r>
    </w:p>
    <w:p>
      <w:r>
        <w:t xml:space="preserve">Länsirintamalla vuonna 1918 juutalainen sotamies Charlie Chaplin, joka taistelee Keski-Maiden valtakunnan Tomanian puolesta, pelastaa urheasti haavoittuneen lentäjän, komentaja Schultz Reginald Gardinerin hengen, sillä hänellä on mukanaan arvokkaita asiakirjoja, jotka voisivat varmistaa Tomanian voiton. Heidän koneensa kuitenkin putoaa kesken lennon, ja sotamies menettää muistinsa. Kun Schultz pelastetaan, hänelle ilmoitetaan, että Tomania on virallisesti antautunut liittoutuneille, ja sotamies viedään sairaalaan. Kaksikymmentä vuotta myöhemmin sotamies lähtee sairaalasta palatakseen entiseen ammattiinsa parturina ghetossa, ja hän kärsii yhä muistinmenetyksestä. Gettoa hallitsee nyt Schultz, joka on noussut Tomainian hallintoon häikäilemättömän diktaattorin Adenoid Hynkelin eli Chaplinin alaisuuteen. Parturi rakastuu naapuriin, Hannah Paulette Goddardiin, ja yhdessä he yrittävät vastustaa sotilasjoukkojen vainoa. Joukot ottavat parturin kiinni ja aikovat hirttää hänet, mutta Schultz tunnistaa hänet ja pidättelee heitä. Samaan aikaan Hynkel yrittää rahoittaa alati kasvavia sotajoukkojaan lainaamalla rahaa juutalaiselta pankkiirilta nimeltä Hermann Epstein, mutta pankkiiri kieltäytyy lainaamasta hänelle rahaa. Raivoissaan Hynkel määrää juutalaisten puhdistamisen. Schultz vastustaa tätä epäinhimillistä politiikkaa ja hänet lähetetään keskitysleirille. Hän pakenee ja piiloutuu gettoon parturin kanssa. Schultz yrittää saada juutalaisperheen järjestämään salamurhayrityksen Hynkeliä vastaan, mutta he kieltäytyvät osallistumasta. Joukot etsivät getton, pidättävät Schultzin ja parturin ja lähettävät molemmat keskitysleirille. Hannah ja hänen perheensä pakenevat vapauteen naapurimaahan Osterlichiin. Hynkel kiistelee Bakteerivaltion diktaattorin, Napaloni Jack Oakie -nimisen miehen kanssa siitä, kumman maan pitäisi hyökätä Osterlichiin. Allekirjoitettuaan sopimuksen Napalonin kanssa Hynkel hyökkää Osterlichiin, ja Hannah ja hänen perheensä jäävät hyökkääjien loukkuun. Varastetuissa univormuissa leiristä pakenevat Schultz ja parturi saapuvat Hynkeliksi pukeutuneina Osterlichin rajalle, jossa valtava voitonparaati odottaa Hynkelin puhuttelua. Oikea Hynkel luullaan parturiksi, kun hän on sorsanmetsästysretkellä siviilivaatteissa, ja hänet tyrmätään ja viedään leirille. Schultz käskee parturin mennä lavalle ja esiintyä Hynkelinä, sillä se on ainoa keino pelastaa heidän henkensä, kun he pääsevät Osterlichin pääkaupunkiin. Parturi ei ole koskaan elämässään pitänyt julkista puhetta, mutta hänellä ei ole muuta vaihtoehtoa. Kauhuissaan parturi nousee portaille, mutta innostuu tarttumaan aloitteeseen. Ilmoittaen, että hän on Hynkelinä muuttanut mielensä, hän vetoaa kiihkeästi veljeyteen ja hyvään tahtoon. Lopuksi hän osoittaa toivon viestin Hannalle, jos tämä kuulee hänet. Hannah kuulee Barberin äänen radiosta. Hän kääntää ilosta ja toivosta säteilevät kasvonsa kohti auringonvaloa ja sanoo tovereilleen: "Kuunnelkaa!".</w:t>
      </w:r>
    </w:p>
    <w:p>
      <w:r>
        <w:rPr>
          <w:b/>
        </w:rPr>
        <w:t xml:space="preserve">Esimerkki 1.2709</w:t>
      </w:r>
    </w:p>
    <w:p>
      <w:r>
        <w:t xml:space="preserve">Fakta1: Fakta2: asiat alkavat loksahtaa kohdalleen, Fakta3: perhe on valmis aika, Fakta4: vanhemmat lähtivät maasta ulkomaille töihin, Fakta5: äiti oli lääketieteellinen teknikko Amerikassa.</w:t>
      </w:r>
    </w:p>
    <w:p>
      <w:r>
        <w:rPr>
          <w:b/>
        </w:rPr>
        <w:t xml:space="preserve">Tulos</w:t>
      </w:r>
    </w:p>
    <w:p>
      <w:r>
        <w:t xml:space="preserve">Paolo Powie Barredo Gerald Anderson haluaa todistaa maailmalle, että hän voi menestyä elämässä itsenäisesti eikä ole vain avioliiton ulkopuolella syntynyt poika. Rankasta kasvatuksesta huolimatta hän kiipeää menestyksen tikapuita pitkin. Kun asiat alkavat loksahtaa kohdalleen ja hän on innoissaan tavoitteensa saavuttamisesta, hän laittaa muut elämänasiat jäihin. Agnes Garcia Kim Chiu on aina kaivannut aikaa, jolloin hänen perheensä on vihdoin taas täydellinen. Hänen vanhempansa lähtivät kuusivuotiaana ulkomaille töihin - äiti oli lääketieteellinen teknikko Amerikassa, kun taas isä työskenteli insinöörinä Riadissa. Etäisyydestä huolimatta Agnes vaali toivoa siitä, että hän saisi jälleen kerran tavata vanhempansa, kun hän läpäisee sairaanhoitajatutkinnon ja hakeutuu töihin Yhdysvaltoihin. He löytävät toisensa kahvilasta eivätkä voi irrottaa silmiään toisistaan. He löysivät lohtua ja lohdutusta toistensa seurasta. Mutta heidän elämänpolkunsa veivät heitä vastakkaisiin suuntiin. Till My Heartaches End tienasi ilmestymispäivänä 19 miljoonaa Filippiinien pesoa 466 486,10 Yhdysvaltain dollaria ja tuotti 98 000 000 Filippiinien pesoa 2 406 086,20 Yhdysvaltain dollaria.</w:t>
      </w:r>
    </w:p>
    <w:p>
      <w:r>
        <w:rPr>
          <w:b/>
        </w:rPr>
        <w:t xml:space="preserve">Esimerkki 1.2710</w:t>
      </w:r>
    </w:p>
    <w:p>
      <w:r>
        <w:t xml:space="preserve">Fakta1: mies oli kuollut päivää ennen murhaa, Fakta2: Fakta3: Steigg tapetaan samalla tavalla, Fakta4: poliisi löytää yhteisen yhteyden murhatun jengin välillä, Fakta5: poliisilääkäri löytää atomikäyttöisen kauko-ohjaimen.</w:t>
      </w:r>
    </w:p>
    <w:p>
      <w:r>
        <w:rPr>
          <w:b/>
        </w:rPr>
        <w:t xml:space="preserve">Tulos</w:t>
      </w:r>
    </w:p>
    <w:p>
      <w:r>
        <w:t xml:space="preserve">Kookas zombi murtautuu kartanoon ja tappaa gangsterin nimeltä Hennesy. Rikospaikalle jääneet veritahrat ovat radioaktiivisia, ja murhaajan sormenjäljet ovat miehen, joka oli kuollut päivää ennen murhaa; poliisi on ymmällään. Gangsteripomo Frank Buchanan, joka oli joutunut pakenemaan Yhdysvalloista ennen karkottamistaan, joutui oman alamaailmajenginsä jäsenten pettämäksi. Matkustaessaan Euroopassa hän tapaa entisen natsitiedemiehen Wilhelm Steigg Gayen, joka yrittää herättää kuolleita henkiin tarjotakseen helposti hyväksikäytettävää alamaista työvoimaa. Buchanan rahoittaa tutkimusta ja tuo tiedemiehen Amerikkaan, jonka julkilausumattomana tavoitteena on lähettää Steiggsin zombeja murhaamaan ne, jotka syrjäyttivät hänet; yksi kerrallaan heidät tapetaan samalla tavalla. Poliisi löytää lopulta murhattujen jengiläisten ja Buchananin välisen yhteisen yhteyden. He yrittävät laittaa loput kolme suojeluhälytykseen, mutta Buchanan käyttää eloon herännyttä kuollutta poliisia tappaakseen yhden heistä ja eloon herännyttä kuollutta poliisipäällikköä tappaakseen loput kaksi. Kun zombikapteeni vangitaan, poliisilääkäri, tohtori Chet Walker Denning löytää atomivoimalla toimivan kauko-ohjattavan aivoimplanttinsa ja päättelee, mitä on tapahtunut. Poliisi- ja armeijajoukot lähestyvät Buchanansin lyijyverhoiltua kartanoa, ja hän lähettää tappamattomat zombinsa taistelemaan heitä vastaan. Walker onnistuu kuitenkin pääsemään kartanoon ja murskaamaan zombeja ohjaavan atomikäyttöisen laitteen, minkä jälkeen ne kaikki romahtavat. Buchanan on aikeissa ampua Walkerin, mutta yhä elossa oleva zombipoliisikapteeni, joka on nyt Walkerin hallinnassa, tarttuu Buchananiin ja kuristaa hänet ennen kuin hän ehtii ampua.</w:t>
      </w:r>
    </w:p>
    <w:p>
      <w:r>
        <w:rPr>
          <w:b/>
        </w:rPr>
        <w:t xml:space="preserve">Esimerkki 1.2711</w:t>
      </w:r>
    </w:p>
    <w:p>
      <w:r>
        <w:t xml:space="preserve">Fakta1: Fakta2: raskaana olevalla vaimolla on kyky kommunikoida kuolleiden kanssa, Fakta3: Tom haasteissa Lisa-puolueessa, Fakta4: Debbie hermostuu ja Jake juoksee pois hänen kanssaan yöllä, Fakta5: oudot punaisen valon välähdykset johtavat hänet lopulta L-asemalle.</w:t>
      </w:r>
    </w:p>
    <w:p>
      <w:r>
        <w:rPr>
          <w:b/>
        </w:rPr>
        <w:t xml:space="preserve">Tulos</w:t>
      </w:r>
    </w:p>
    <w:p>
      <w:r>
        <w:t xml:space="preserve">Tom Witzky on puhelinmies, joka asuu Chicagon työläiskaupunginosassa raskaana olevan vaimonsa Maggien ja poikansa Jaken kanssa, jolla on kyky kommunikoida kuolleiden kanssa. Eräänä iltana juhlissa Tom haastaa Lisa, Maggien sisko, joka uskoo paranormaaleihin ilmiöihin, hypnotisoimaan hänet. Nukutettuaan hänet Lisa antaa Tomille posthypnoottisen suggestion, jossa häntä kehotetaan olemaan avoimempi. Sitten Tom alkaa nähdä näkyjä väkivaltaisesta tappelusta, johon liittyy tyttö, jonka hän myöhemmin oppii olevan Samantha Kozac, 17-vuotias tyttö, joka katosi naapurustosta kuusi kuukautta aiemmin. Tomin ja Maggien osallistuessa lukion jalkapallo-otteluun Jake kuulee lapsenvahtinsa Debbie Kozacin puhuvan Samanthan kanssa. Debbie suuttuu ja nappaa Jaken ja karkaa hänen kanssaan yöllä. Samaan aikaan Tom aavistaa, että Jake on vaarassa, ja ryntää kotiin, mutta löytää hänet kadonneena. Sitten Tom näkee outoja punaisia valonvälähdyksiä, jotka lopulta johtavat hänet L-asemalle, jossa Debbie puhuu äitinsä kanssa Jakesta. Kun Tom ja Maggie kohtaavat hänet, Debbie kyselee vihaisesti siskostaan Samanthasta ja selittää, että hänellä oli älyllinen kehitysvamma: hänellä oli kahdeksanvuotiaan henkinen kapasiteetti ja siten lapsen taipumus luottaa vieraisiin. Tom kiistää tuntevansa hänet Debbielle, mutta myöntää Maggielle, että hän on tyttö hänen näyissään. Tomille tulee pakkomielle Samanthasta ja hän alkaa kuulustella yhteisön jäseniä hänen katoamisestaan. Tämä herättää hänen vuokranantajansa Harry Damonin, Tomin ystävän Frank McCarthyn ja heidän poikiensa Kurt Damonin ja Adam McCarthyn huomion, jotka kaikki pitävät Samanthaa karanneena teininä. Iltapäiväkävelyllä Jake ja Maggie törmäävät hautajaisiin, joissa chicagolaiset poliisit tervehtivät seremoniassa; täällä poliisi nimeltä Neil tunnistaa heti Jaken ainutlaatuisen lahjakkuuden ja kutsuu Tomin samanhenkisten ihmisten yksityiseen kokoontumiseen, jossa hän saa tietää lisää siitä, mitä hänen pojalleen tapahtuu. Maggie salaa Tomilta keskustelunsa Neilin kanssa ja menee itse kokoukseen, ja Neil kertoo hänelle, että Tomiin yhteyttä ottanut henki on pyytänyt jotakin ja suuttuu, jos sitä ei saada toteutettua. Kuten ennustettiin, Samantha alkaa vaivata Tomia, mikä johtaa lopulta hänen unettomuuteensa. Hän palaa Lisan luo ja vaatii tätä perumaan tekonsa, mutta kun tämä hypnotisoi hänet, Samantha käskee häntä kaivamaan. Tom suostuu ja kaivaa reikiä takapihalle ja lopulta repii talon hajalle yrittäessään epätoivoisesti lepyttää Samanthaa. Kun Maggie ja Jake osallistuvat isoäitinsä valvojaisiin sukulaisten talossa, Tom kaataa vahingossa kellarissa olevan huonokuntoisen tiiliseinän ja löytää Samanthan maatuneet jäännökset. Hän saa näyn, joka osoittaa hänelle, että ennen kuin hänen perheensä muutti taloon, Adam ja Kurt houkuttelivat Samanthan taloon raiskatakseen hänet. Kun Samantha vastusti, he tukehduttivat hänet tahattomasti ja piilottivat ruumiin. Tom tuo Frankin takaisin kellariin paljastaakseen hänelle rikoksen. Frank murtuu ja myöntää, että Adam ja Kurt olivat jo uskoutuneet salaisuutensa hänelle ja Harrylle. Frank vetää aseen esiin ja vaatii saada olla yksin. Kun Tom poistuu kellarista, hän kuulee yhden laukauksen. Harry ja Kurt ilmestyvät yhtäkkiä paikalle. Harry ilmaisee vuokraisäntänä tyytymättömyytensä revittyyn taloon. He ajavat Tomin nurkkaan tarkoituksenaan tappaa hänet, mutta Maggie keskeyttää heidät saapuessaan takaisin kotiin. Harryn ottaessa hänet panttivangiksi Frank ilmestyy kellarista ja ampuu kuolettavasti sekä Kurtin että Harryn pelastaakseen Tomin ja Maggien. Tom huomaa Samanthasin hengen laittavan silmälasit ja takin päälleen, hymyilevän kävellessään tietä pitkin ja katoavan. Sen jälkeen perhe pakkaa UHauliin ja muuttaa pois talosta. Samanthan äiti ja sisko saavat vihdoin järjestää hänelle kunnon hautajaiset. Tom ja Maggie hymyilevät onnellisina ajaessaan uuteen naapurustoon, mutta Jake peittää korvansa, kun he lähestyvät uutta kotiaan, sillä henget, jotka viipyvät kaikissa taloissa, joiden ohi he ajavat, ovat häkeltyneitä.</w:t>
      </w:r>
    </w:p>
    <w:p>
      <w:r>
        <w:rPr>
          <w:b/>
        </w:rPr>
        <w:t xml:space="preserve">Esimerkki 1.2712</w:t>
      </w:r>
    </w:p>
    <w:p>
      <w:r>
        <w:t xml:space="preserve">Fakta1: menneet muistot.Kannan on perheen vanhin pojanpoika.kannan, Fakta2: Kannan 's äidin setä 's tytär saapui festivaali, Fakta3: kuusitoista vuotta.In on vastustanut isoäiti, Fakta4: Radhika ammuttiin kuoliaaksi pooja festivaali cousin.An, Fakta5: kannan joutua tappeluun kanssa moorthy</w:t>
      </w:r>
    </w:p>
    <w:p>
      <w:r>
        <w:rPr>
          <w:b/>
        </w:rPr>
        <w:t xml:space="preserve">Tulos</w:t>
      </w:r>
    </w:p>
    <w:p>
      <w:r>
        <w:t xml:space="preserve">Elokuva alkaa kannan Karthik vapautuu vankilasta jälkeen 16 years.Rajamani janagarajhis isoisät palvelija oli siellä vastaanottaa him.kannan tiedustelut Rajamani noin viimeisen kuudentoista years.After tulossa taloon hän muistaa hänen menneisyyden memories.Kannan on vanhin pojanpoika family.kannan saapuu kylään hänen perheensä temppeli festival.kannan on rakastettu kaikki perheenjäsenet. Kannans äidin setä tytär saapui myös festivaalille kuudentoista vuoden jälkeen.Alussa molemmat kiusaavat toisiaan myöhemmin molemmat rakastuvat.Tätä vastustavat hänen isoäitinsä ja hänen äidin serkkunsa.Pooja festivaalin päivänä Radhika ammuttiin kuoliaaksi hänen serkkunsa.Raivostunut kannan joutuu tappeluun moorthyn kanssa, jossa hän kuolee.kannan vangittiin kuudeksitoista vuodeksi.kannan pyysi Rajamania ilmoittamaan saapumisestaan ja rituaalista, joka on suoritettava joka vuosi.</w:t>
      </w:r>
    </w:p>
    <w:p>
      <w:r>
        <w:rPr>
          <w:b/>
        </w:rPr>
        <w:t xml:space="preserve">Esimerkki 1.2713</w:t>
      </w:r>
    </w:p>
    <w:p>
      <w:r>
        <w:t xml:space="preserve">Fakta1: Frank Carter karkaa Marilynin kanssa, Fakta3: I. Frank kuolee auto-onnettomuudessa maailmansodassa, Fakta4: Marilyn 's on neuvonut lääkäreiden hidastaa vaarassa terveydelle, Fakta5: elämä ilman tuntuu merkityksettömältä suorittaa</w:t>
      </w:r>
    </w:p>
    <w:p>
      <w:r>
        <w:rPr>
          <w:b/>
        </w:rPr>
        <w:t xml:space="preserve">Tulos</w:t>
      </w:r>
    </w:p>
    <w:p>
      <w:r>
        <w:t xml:space="preserve">Ohion tyttö Marilyn Miller päätyy alaikäisestä huolimatta mukaan perheensä vaudeville-esitykseen. Hänen idolinsa, tanssija Jack Donahue, auttaa hänen uraansa, samoin kuin uusi tanssipartneri Frank Carter, joka karkaa Marilynin kanssa palattuaan kotiin ensimmäisestä maailmansodasta. Frank kuolee auto-onnettomuudessa. Marilyn ei enää halua esiintyä, mutta muuttaa mielensä Jackin ja newyorkilaisen Henry Doranin kehotuksesta, joka myös suostuttelee Marilynin naimisiin kanssaan. Marilyn palaa näyttämölle, mutta kun hän huimauksen seurauksena romahtaa, hän myöntää, että lääkärit ovat neuvoneet häntä hidastamaan tahtiaan terveytensä uhalla. Marilyn vakuuttaa, että ilman esiintymistä hänen elämänsä tuntuisi merkityksettömältä.</w:t>
      </w:r>
    </w:p>
    <w:p>
      <w:r>
        <w:rPr>
          <w:b/>
        </w:rPr>
        <w:t xml:space="preserve">Esimerkki 1.2714</w:t>
      </w:r>
    </w:p>
    <w:p>
      <w:r>
        <w:t xml:space="preserve">Fakta1: Fakta2: Jos he epäonnistuvat, metsä menee Intian hallitukselle: Fakta3: alkuasukkaat luulivat heimoa aaveeksi, Fakta4: Bangaloren veljekset poistuivat paikalta, Fakta5: heimolaiset taistelevat yhtiön kanssa saadakseen elää omalla maallaan.</w:t>
      </w:r>
    </w:p>
    <w:p>
      <w:r>
        <w:rPr>
          <w:b/>
        </w:rPr>
        <w:t xml:space="preserve">Tulos</w:t>
      </w:r>
    </w:p>
    <w:p>
      <w:r>
        <w:t xml:space="preserve">Philipose John Varkey, luontoharrastaja, lähettää kirjeitä 100 ihmiselle pelastaakseen tuntemattoman heimokylän nimeltä 7000 Kandi. Eri ihmiset tulivat, ja jotkut heistä palasivat, koska he saivat tietää, että kylässä kummittelee. Mutta kuusi ihmistä, Shanumgan Ilangovan, Madhumita Krishnan, C. K. A. K. Menon, Beeran, professori N. Neelakandan ja Ananthakrishnan Iyer, tulivat kylään Malavedanin avulla. Philipose paljastaa heille maanomistajan ja Livingston-yhtiön välisen sopimuksen 150 vuotta sitten. Sopimuksen mukaan yhtiöllä on valtuudet tehdä metsästä teollisuusaluetta tai istutusta seuraavien 150 vuoden ajan. Jos se ei onnistu, metsä siirtyy Intian hallitukselle. Jos se onnistuu tehtävässään, se voi jatkaa sen voimassaoloaikaa vielä 350 vuotta. Nyt yhtiö on tietoinen siitä, että metsässä on harvinaisia maamineraaleja, ja se haluaa tutkia niitä. Joten he nimittävät Bangaloren veljen kaatamaan puita. Philipose vakuuttaa muut siitä, että on tärkeää pelastaa 7000 kandin kylä ja heimo, jota alkuasukkaat luulevat aaveeksi. Nyt 6 jäsenen avulla Philipose ja heimolaiset yrittävät pysäyttää Bangaloren veljekset. He onnistuvat tehtävässään ja Bangaloren veljekset poistuvat paikalta ehjinä. Mutta myöhemmin se paljastaa, että sopimus on voimassa neljä kuukautta liian ja tehtävä oli nyt luovuttaa kansainväliselle yritykselle ja heimojen pitäisi taistella yrityksen kanssa elää omassa maassaan ja elokuva päättyy Philipose, heimojen ja kutsutut taistelevat yritystä vastaan.</w:t>
      </w:r>
    </w:p>
    <w:p>
      <w:r>
        <w:rPr>
          <w:b/>
        </w:rPr>
        <w:t xml:space="preserve">Esimerkki 1.2715</w:t>
      </w:r>
    </w:p>
    <w:p>
      <w:r>
        <w:t xml:space="preserve">Fakta1: elokuva saa otsikko Mammootty 's merkki 's rooli Johnnie Varghese, Fakta2: vierailu veli ja ystävät muuttaa Johnnie 's mieli, Fakta3: Mammootty liittyy college huolimatta iästä, Fakta4: Johnnie Koska rakkauden kohti liittyy college Bobby, Fakta5: Bobby rakastuu Chandini kanssa</w:t>
      </w:r>
    </w:p>
    <w:p>
      <w:r>
        <w:rPr>
          <w:b/>
        </w:rPr>
        <w:t xml:space="preserve">Tulos</w:t>
      </w:r>
    </w:p>
    <w:p>
      <w:r>
        <w:t xml:space="preserve">Elokuva on saanut nimensä Mammoottyn hahmojen roolista Johnnie Varghese. Hänellä on veli Bobby Varghese, joka opiskelee Bangaloren kauppakorkeakoulussa. Veljensä ja ystäviensä vierailu muuttaa Johnnien mielen ja hän liittyy collegeen iästään huolimatta. Siellä hän törmää Swamyn kanssa, joka hallitsee collegea huumejenginsä kanssa. Koska Johnnie rakastaa veljeään Bobbya, hän liittyy tämän collegeen opiskelijaksi ja alkaa asua yhdessä. Pian hänestä tulee collegen sankari sekä Saamyn ja hänen jenginsä kilpailija. Bobby rakastuu luokkatoveriinsa Chandiniin, joka oli masentunut tyttö, koska hän oli vanhempiensa adoptiolapsi. Chandini joutui Saamyn huumeriippuvaiseksi ja joutui sairaalahoitoon. Johnnie kärsii näköongelmista ja tajuaa menettävänsä pian näkönsä kokonaan. Tämän vuoksi hän haluaa nähdä Bobbien avioliiton ja anoo Chandininin vanhempia saman asian puolesta. Lopulta he suostuvat kuultuaan hänen tarinansa. Avioliittoiltana Saamy ja hänen jenginsä tappavat Bobbien. Kun Johnnie saa tietää veljensä kuolemasta, hän ryntää Saamyn ja jengin johtajan Didin luo ja tappaa heidät. Lopulta Johnnie menettää näkönsä kokonaan, joutuu onnettomuuteen ja kuolee.</w:t>
      </w:r>
    </w:p>
    <w:p>
      <w:r>
        <w:rPr>
          <w:b/>
        </w:rPr>
        <w:t xml:space="preserve">Esimerkki 1.2716</w:t>
      </w:r>
    </w:p>
    <w:p>
      <w:r>
        <w:t xml:space="preserve">Fakta1: Fakta2: huone on jäänyt auki huolimattoman käsittelyn vuoksi, Fakta3: professori Otto Martens vertaa uudistumiskykyä meritähden kykyihin, Fakta4: hirviö ammuttiin suuhun Graysonin ampumasta sinkoaseesta, Fakta5: Reptilicuksen jalka oli räjäytetty aiemmin Tanskan laivaston syvyyspommien toimesta, kun se oli vajonnut merenpohjaan.</w:t>
      </w:r>
    </w:p>
    <w:p>
      <w:r>
        <w:rPr>
          <w:b/>
        </w:rPr>
        <w:t xml:space="preserve">Tulos</w:t>
      </w:r>
    </w:p>
    <w:p>
      <w:r>
        <w:t xml:space="preserve">Tanskalaiset kaivostyöläiset Svend Viltorft kaivavat osan jättimäisen matelijan hännästä jäätyneestä maasta Lapissa, jossa he poraavat. Osa lennätetään Tanskan akvaariolle Kööpenhaminaan, jossa se säilytetään kylmähuoneessa tieteellistä tutkimusta varten. Huolimattoman huonon käsittelyn vuoksi huone jätetään kuitenkin auki, ja osa alkaa sulaa, minkä jälkeen tutkijat huomaavat, että se on alkanut uudistua. Akvaariosta vastaava professori Otto Martens nimeää matelijalajin Reptilicusiksi toimittajan ehdotuksesta ja vertaa sen uudistumiskykyä muiden eläinten, kuten meritähtien, kykyihin. Kun Reptilicus on täysin regeneroitunut hännän osasta, se lähtee pysäyttämättömälle riehumiselle Tanskan maaseudulta Kööpenhaminan paniikkiin joutuneille kaduille, mukaan lukien yksi sen kuuluisista maamerkeistä, Langebron silta. Hirviö saatetaan lopulta tajuttomaksi nerokkaiden tiedemiesten kehittämällä rauhoittavalla aineella, joka ammutaan sen suuhun kenraali Graysonin ampumalla sinkoaseella. Elokuva jää kuitenkin avoimeksi. Viimeisessä otoksessa nähdään Reptilicuksen jalka, jonka Tanskan laivaston syvyyspommit olivat aiemmin räjäyttäneet irti, uppoamassa meren pohjaan, mikä herättää mahdollisuuden, että se voisi uudistua uudeksi Reptilicukseksi.</w:t>
      </w:r>
    </w:p>
    <w:p>
      <w:r>
        <w:rPr>
          <w:b/>
        </w:rPr>
        <w:t xml:space="preserve">Esimerkki 1.2717</w:t>
      </w:r>
    </w:p>
    <w:p>
      <w:r>
        <w:t xml:space="preserve">Fakta1: kauppias ja kasvattilapsi Eve saapuvat merisatamaan noutamaan postia ja kulutustavaroita, Fakta2: kyvyttömyys puhua johtuu järkytyksestä, Fakta3: La Bete suostuu ostamaan mykän tytön Brittiläisen Kolumbian erämaahan, Fakta4: outo pariskunta aloittaa vaikean suhteen, jolle on ominaista epäluottamus ja Eevan pelko ja vastenmielisyys trapperia kohtaan, Fakta5: Eeva onnistuu pelastamaan trapperin hengen seuraavalla hoitojaksolla.</w:t>
      </w:r>
    </w:p>
    <w:p>
      <w:r>
        <w:rPr>
          <w:b/>
        </w:rPr>
        <w:t xml:space="preserve">Tulos</w:t>
      </w:r>
    </w:p>
    <w:p>
      <w:r>
        <w:t xml:space="preserve">Turkiseläinten pyytäjä Jean La Bete Oliver Reed meloo kanootillaan villien vesien halki kohti asutusta myydäkseen turkislastin. Asutuksen kohdalla rantautuu höyrylaiva, ja kauppias ja hänen kasvattilapsensa Eve Rita Tushingham saapuvat merisatamaan noutamaan postia ja kulutustavaroita. Kauppias selittää Eevelle, että laiva tuo idästä Jailbirds... ja että heidän aviomiehensä oli maksanut heidän sakkonsa ja matkansa takuulla avioliiton. Myöhemmin kapteeni huutokauppaa yhden näistä naisista, koska hänen aviomiehensä on kuollut sillä välin. Jean La Bete päättää tarttua tilaisuuteen ja ostaa vaimon, mutta hän tekee tarjouksensa liian myöhään. Kaksi kanadalaista intiaania, Keltainen koira ja Ei nimeä, ovat kertoneet kauppiaalle, että La Bete on kuollut. Velkaantunut kauppias on käyttänyt rahat, jotka hän on velkaa La Betelle, niin että kun La Bete soittaa periäkseen velkansa, kauppias joutuu käyttämään omia säästöjään vaimonsa raivoksi. Seuraavana päivänä kauppiaan vaimo, joka haluaa korvata säästöjensä menettämisen, tarttuu tilaisuuteen ja tarjoaa kasvattilastaan tuhannella dollarilla yksinkertaiselle, raakilemaiselle ansastajalle. Hän kehuu ujon tytön ominaisuuksia ja selittää, että tämän kyvyttömyys puhua johtuu järkytyksestä, jonka hän kärsi joutuessaan todistamaan, kuinka hänen vanhempansa murhattiin raa'asti useita vuosia sitten. La Bete suostuu lopulta ostamaan mykän tytön ja vie hänet vastoin tämän tahtoa Brittiläisen Kolumbian erämaahan. Siellä outo pariskunta aloittaa vaikean suhteen, jota leimaavat epäluottamus ja Evesin pelko ja vastenmielisyys ansapyytäjää kohtaan. Eve torjuu jyrkästi karhean ansastajan lähentelyt. La Bete vie hänet metsästämään ja tutustuttaa hänet erämaan kauneuteen ja vaaroihin, mutta tällöinkään hän ei onnistu voittamaan Evan luottamusta. Yksinäinen ansapyytäjä viettää edelleen yöt yksin sängyssään. Eräänä päivänä La Bete joutuu puuman uhkaamaksi tarkastaessaan ansojaan pyydystettyjen eläinten varalta. Hän ampuu kissan onnistuneesti, mutta joutuu vahingossa jalkaansa omaan karhunloukkuunsa. Pahoin loukkaantuneena hän yrittää raahautua takaisin majalleen, jossa nälkäiset sudet jahtaavat häntä. Sillä välin Eve odottaa mökillä ja kuulee suden ulvonnan lähestyvän mökkiä. Aseella varustautuneena hän lähtee etsimään La Beteä, ja yhdessä he pääsevät eroon susilaumasta. La Beten vasen alavasen jalka on murtunut, joten hän pyytää Eevaa tuomaan lääkintämiehen seuraavasta intiaanikylästä, joka on kahden päivän matkan päässä. Kanadan talvi on jo tullut, joten Eve laittaa lumikengät jalkaansa ja aloittaa pitkän, vaivalloisen kävelyn yli lumipeitteisten kukkuloiden. Lopulta hän saavuttaa kylän ja huomaa sen olevan täysin autio. Palattuaan tyhjin käsin Eve löytää La Beten jo kärsivän verenmyrkytyksestä. Koska hänellä ei ole aikaa hukattavaksi, hän kehottaa kauhistunutta tyttöä leikkaamaan myrkytetyn jalkansa välittömästi irti kirveellä. Kun La Bete on tainnuttanut itsensä nielemällä viimeisen rommipisaran, Eve toimii käskettyä ja hänen potilaansa sammuu välittömästi kivusta. Eve onnistuu pelastamaan ansastajan hengen seuraavassa hoitojaksossa. Tuona aikana hän on oppinut metsästämään itse ja pystyy nyt elättämään pariskunnan. Lopulta heistä tulee läheisiä, eikä ontuva ansapyydystäjä enää vaikuta Eevasta niin karmealta. Hänen lapsuuden traumansa estää häntä kuitenkin edelleen jäämästä trapparin luo, ja siksi hän pakenee tämän kanootin kanssa takaisin asutukseen. Täällä hän on tervetullut, mutta hän on edelleen ulkopuolinen. Edes lähestyvä avioliitto sympaattisen nuoren miehen kanssa ei pysty voittamaan hänen sisäisiä esteitään. Avioliittopäivänä hän pakenee jälleen palatakseen vihdoin rakastamansa miehen, Jean La Beten, luo. Viimeisessä kohtauksessa hän alkaa hakata puita samalla, kun hän katsoo, kuinka La Bete ontuu metsään metsästämään ja laulaa äidin opettamaa laulua Kun olen mies, otan vaimon; asun talossa kukkulalla, kukkulalla; vaunut ja hevoset ovat valkoiset, valkoiset; ja hänellä on timantteja ja helmiä ja helmiä; ja hänellä on timantteja ja helmiä...</w:t>
      </w:r>
    </w:p>
    <w:p>
      <w:r>
        <w:rPr>
          <w:b/>
        </w:rPr>
        <w:t xml:space="preserve">Esimerkki 1.2718</w:t>
      </w:r>
    </w:p>
    <w:p>
      <w:r>
        <w:t xml:space="preserve">Fakta1: Fakta2: naiivi prostituoitu opiskelee kansalaisopistossa, Fakta3: Junior menee Moseleyn kotiin, koska hän on proaktiivinen rikollinen, Fakta4: Susie on kiireinen kylvyssä ja työskentelee haikun parissa, Fakta5: Moseley jäljittää pariskunnan Susien nimissä avatun käyttäjätilin kautta.</w:t>
      </w:r>
    </w:p>
    <w:p>
      <w:r>
        <w:rPr>
          <w:b/>
        </w:rPr>
        <w:t xml:space="preserve">Tulos</w:t>
      </w:r>
    </w:p>
    <w:p>
      <w:r>
        <w:t xml:space="preserve">Kalifornian vankilasta hiljattain vapautunut väkivaltainen psykopaatti Frederick J. Frenger Jr., joka pyytää, että häntä kutsutaan Junioriksi, aloittaa uuden elämän Miamissa. Ennen kuin hän lähtee lentokentältä, hän varastaa matkatavaroita ja tappaa Hare Krishnan murrettuaan tämän sormen. Junior kirjautuu hotelliin ja tapaa Susie Waggonerin, naiivin prostituoidun, joka opiskelee kansalaisopistossa. Heidän välilleen syntyy romanttinen suhde, ja he asuvat yhdessä talossa. Susie on autuaan tietämätön Juniorin rikollisista toimista ja haaveilee onnellisesta elämästä elämänsä loppuun asti. Hare Krishna -murhan tutkinta saa harmaantuneen poliisin, ylikonstaapeli Hoke Moseleyn kolkuttamaan heidän ovelleen. Moseley jakaa Susien ehdotuksesta pariskunnan kanssa kotitekoisen illallisen ja esittää viileää, mutta näyttää samalla osoittavan Juniorille, että hän on hänen jäljillään. Hän epäilee avoimesti, että Junior on ollut vankilassa, ja haluaa tämän tulevan poliisiasemalle tunnistettavaksi. Ennakoivana rikollisena Junior menee seuraavana päivänä Moseleyn kotiin, pahoinpitelee hänet ja varastaa hänen aseensa, virkamerkkinsä ja hammasproteesinsa. Eräs mielenkiintoinen kohtaus on, kun Junior on Susien kanssa, ja Susie on kiireinen kylpemään ja työstämään haikua. Hän päättää murtautua läheiseen asuntoon. Hän varastaa IMI Desert Eagle -käsiaseen ja pihvin. Samalla hän puhuu ääneen oman haikunsa Breaking entering. Pimeät ja yksinäiset paikat. Ison aseen löytäminen. Junior alkaa käyttää virkamerkkiä, vaatia lahjuksia palkkioksi ryöstöjen hajottamisen jälkeen, vain pitääkseen saaliin itsellään. Hän nauttii suuresti uudesta roolistaan rikollisena, jolla on virkamerkki, ja sen tuomista eduista. Susie tekee hänelle mielellään ruokaa. Ruokakaupassa ollessaan Junior näkee aseellisen ryöstön ja päättää murtaa sen. Hän luennoi aseistautuneelle miehelle rikollisen elämän välttämisestä, mutta aseistautunut mies ajaa kuorma-autolla hänen päälleen. Junior valittaa Susielle, että heteroelämä on tehnyt hänestä liian pehmeän. Moseley jäljittää pariskunnan Susien nimiin avatun yleishyödyllisen tilin kautta. Hän teeskentelee törmäävänsä Susieen ruokakaupassa, jossa he vaihtavat reseptejä. Kun Susie valehtelee jättäneensä Juniorin, Moseley kertoo hänelle, että Junior on murhaaja ja että hän ja poliisi etsivät häntä. Kotona Susie testaa, valehteleeko mies hänelle, ja pilaa tahallaan piirakan lisäämällä siihen liikaa etikkaa. Pettymyksekseen Frenger kehuu jälkiruokaa ja syö sen nautiskellen. Seuraavana päivänä Junior pyytää Susieta kuljettamaan hänet kaupungille asioille. Heidän ensimmäinen pysähdyspaikkansa on panttilainaamo, jonka hän ryöstää. Ryöstön aikana panttilainaamonmyyjä katkaisee useita Frengersin sormia, ennen kuin tämä tappaa hänet. Pahoin loukkaantuneena hän nilkuttaa autolle, mutta Susie ajaa pois tajuttuaan, mitä hän on tehnyt. Moseley lähtee hänen peräänsä talolle, jossa hän ampuu ja tappaa Juniorin. Viimeisten sanojensa ironisoimiseksi Junior sanoo Moseleylle: "Susie saa sinut vielä kiinni, kessu. Sitten Susie saapuu paikalle ja Moseley kysyy, miksi Susie pysyi hänen kanssaan niin kauan. Susie selittää, että mies söi kaiken, mitä Susie oli koskaan kokannut, eikä koskaan lyönyt häntä.</w:t>
      </w:r>
    </w:p>
    <w:p>
      <w:r>
        <w:rPr>
          <w:b/>
        </w:rPr>
        <w:t xml:space="preserve">Esimerkki 1.2719</w:t>
      </w:r>
    </w:p>
    <w:p>
      <w:r>
        <w:t xml:space="preserve">Fakta1: elokuva alkaa varkaalla, joka varastaa koruja miljonääri Chin Pai-weniltä, Fakta2: pahamaineinen Flower Kid varastaa rikkailta, Fakta3: Gee kertoo Wingille suunnitelmasta pidättää Flower Kid lavastamalla hänet, Fakta4: Flower Kid ja Gee lavastivat Wingin, Fakta5: Fatso ja Gee palkkasivat perheen toimimaan Chungin uhrina saadakseen Flower Kidin luottamuksen taisteluun Chungia vastaan.</w:t>
      </w:r>
    </w:p>
    <w:p>
      <w:r>
        <w:rPr>
          <w:b/>
        </w:rPr>
        <w:t xml:space="preserve">Tulos</w:t>
      </w:r>
    </w:p>
    <w:p>
      <w:r>
        <w:t xml:space="preserve">Elokuva alkaa varkaalla, joka varastaa koruja miljonääri Chin Paiwen Tang Chingiltä. Perhe uskoo, että sen on tehnyt pahamaineinen Flower Kid, joka varastaa rikkailta ja antaa ne köyhille. He palkkaavat seriffi Butcher Wing Karl Makan etsimään häntä. Chinin vaimo Yau Poonling ehdottaa kuitenkin Skinny Gee Dean Shekiä, huijaria, joka nappaa roistoja. Niinpä Butcher Wing yrittää saada Skinny Geen lavastamalla hänet syylliseksi sisarensa ahdisteluun ja tarjoaa hänelle sopimusta, jos hän löytää Flower Kidin. Gee onnistuu löytämään Flower Kidin. Gee kertoo sitten Wingille suunnitelman Flower Kidin pidättämiseksi lavastamalla hänet. He epäonnistuvat ja Wing pidättää Geen huijaamisesta. Flower Kid saapuu sitten naiseksi naamioituneena pelastamaan Geen vankilasta. Se oli Flower Kidin ja Geen järjestämä ansa. Myöhemmin paljastuu, ettei hän olekaan oikea Flower Kid. Hän on mies nimeltä Fatso Sammo Hung, joka ihannoi Flower Kidiä ja esittää häntä. Fatso ja Gee löytävät myöhemmin oikean Flower Kidin Wu Ma:n, joka on nyt vanha ja eläkkeellä. Sitten paljastui myös, kuka varas oli elokuvan alussa, Lady Chinin rakastaja. Myöhemmin Lady Chin palkkaa salamurhaajan, Chung Fatpak Chung Fatin, tappamaan Flower Kidin. Salamurhaaja tappaa myös Lady Chinin rakastajan. Fatso ja Gee yrittävät hankkia Flower Kidille henkivartijan. Henkivartija on veitsenheiton asiantuntija. Hän joutuu meksikolaiseen pattitilanteeseen Never Miss Eric Tsangia vastaan, joka on aseasiantuntija. Never Miss tappaa henkivartijan. Sitten Fatso ja Gee alkavat kouluttaa Flower Kidiä saadakseen hänen itseluottamuksensa ja energiansa takaisin. Tänä aikana Chung tappaa Chin Paiwenin. Myöhemmin Fatso ja Gee palkkasivat myös perheen näyttelemään Chungin uhria saadakseen Flower Kidsin itseluottamuksen taisteluun Chungia vastaan. Sitten kolmikko etenee Chungin luo, jossa he käyvät suuren taistelun Chinin hautajaisissa. Ensin Fatso ja Gee taistelevat Chungin kahta kätyriä vastaan ja Flower Kid taistelee Chungia vastaan. Sitten Fatso ja Gee tappavat kätyrit ja sitten Fatso taistelee Chungia vastaan ja lopulta tappaa hänet. Sen jälkeen Flower Kid lähtee kaupungista. Lopulta Gee pidätetään jälleen, Fatso pidätetään myös, mutta hänet palkittiin sheriffinä ja sen sijaan Wing ottaa hänen paikkansa vankilassa.</w:t>
      </w:r>
    </w:p>
    <w:p>
      <w:r>
        <w:rPr>
          <w:b/>
        </w:rPr>
        <w:t xml:space="preserve">Esimerkki 1.2720</w:t>
      </w:r>
    </w:p>
    <w:p>
      <w:r>
        <w:t xml:space="preserve">Fakta1: Fakta2: viehättävän ja itsenäisen nuoren naisen saapuminen herättää Johnnyn, Stanleyn ja Andyn huomion, Fakta3: Stanley ja Andy alkavat risteillä mökillä talon ympärillä öisin, Fakta4: muut miehet repivät käsikirjoituksen ja Stanley käy seksuaalisesti kimppuun, Fakta5: Jennifer on todistajana, kun Matthew puukottaa hänet kuoliaaksi.</w:t>
      </w:r>
    </w:p>
    <w:p>
      <w:r>
        <w:rPr>
          <w:b/>
        </w:rPr>
        <w:t xml:space="preserve">Tulos</w:t>
      </w:r>
    </w:p>
    <w:p>
      <w:r>
        <w:t xml:space="preserve">Novellikirjailija Jennifer Hills Camille Keaton asuu Manhattanilla ja vuokraa eristäytyneen mökin Kentin kaupungissa Connecticutissa Housatonic-joen varrella Litchfield Countyn maaseudulla kirjoittaakseen esikoisromaaniaan. Viehättävän ja itsenäisen nuoren naisen saapuminen herättää huoltoaseman johtajan Johnnyn sekä kahden työttömän miehen, Stanleyn ja Andyn, huomion. Jennifer saa ruokaostoksensa toimitettavaksi Matthew'lta, joka on lievästi kehitysvammainen. Matthew on kolmen muun miehen ystävä ja raportoi heille tapaamastaan kauniista naisesta väittäen nähneensä tämän rinnat. Stanley ja Andy alkavat risteillä mökin luona veneellään ja hiiviskelevät yöllä talon ympärillä. Eräänä päivänä miehet hyökkäävät Jenniferin kimppuun. Hän tajuaa, että he suunnittelivat hänen sieppauksensa, jotta Matthew voisi menettää neitsyytensä. Hän taistelee vastaan, mutta kolme miestä repivät hänen bikininsä pois ja pitelevät häntä. Matthew kieltäytyy raiskaamasta Jenniferiä kunnioituksesta ja säälistä, joten Johnny raiskaa hänet ensin; Andy raiskaa hänet anaalisesti seuraavaksi. Kun hän ryömii takaisin kotiinsa, miehet hyökkäävät hänen kimppuunsa uudelleen. Matthew raiskaa hänet lopulta juotuaan alkoholia. Muut miehet pilkkaavat hänen kirjaansa ja repivät käsikirjoituksen, ja Stanley käy hänen kimppuunsa seksuaalisesti. Hän pyörtyy; Johnny tajuaa, että hän on heidän rikostensa todistaja, ja käskee Matthew'ta puukottamaan hänet kuoliaaksi. Matthew ei saa itseään tekemään niin, joten hän tahrii veitsen tämän vereen ja palaa muiden miesten luo väittäen tappaneensa tämän. Seuraavien päivien aikana traumatisoitunut Jennifer kokoaa sekä itsensä että käsikirjoituksensa takaisin yhteen. Hän menee kirkkoon ja pyytää anteeksi sitä, mitä aikoo tehdä. Miehet saavat tietää, että Jennifer on selvinnyt hengissä, ja pieksävät Matthew'n heidän pettämisensä vuoksi. Jennifer soittaa ruokatilauksen tietäen, että Matthew toimittaa sen. Hän ottaa ruokatavarat ja veitsen. Mökillä Jennifer houkuttelee miehen harrastamaan seksiä puun alla. Sitten hän hirttää miehen ja pudottaa tämän ruumiin järveen. Huoltoasemalla Jennifer ohjaa viettelevästi Johnnyn autoonsa. Hän pysähtyy puolimatkassa kotiinsa, osoittaa Johnnya aseella ja käskee häntä riisumaan kaikki vaatteensa. Johnny väittää, että raiskaukset olivat hänen syytään, koska hän houkutteli miehiä esiintymällä paljastavissa vaatteissa. Johnny teeskentelee uskovansa tämän ja kutsuu Johnnyn takaisin mökilleen kuumaan kylpyyn, jossa hän runkkaa Johnnylle. Kun Johnny kertoo, että Matthew on ilmoitettu kadonneeksi, Jennifer väittää tappaneensa Matthew'n. Kun Johnny lähestyy orgasmia, hän ottaa Matthew'n mukanaan tuoman veitsen ja viiltää Johnnyn sukupuolielimet irti. Sitten hän poistuu kylpyhuoneesta, lukitsee oven ja kuuntelee klassista musiikkia, kun Johnny huutaa ja vuotaa kuiviin. Hän heittää ruumiin kellariin ja polttaa Johnnyn vaatteet takassa. Stanley ja Andy saavat tietää, että Johnny on kadonnut, ja vievät veneensä Jenniferin mökille. Andy menee maihin kirveen kanssa. Jennifer ui veneeseen ja työntää Stanleyn yli laidan. Andy yrittää hyökätä hänen kimppuunsa, mutta hän pakenee kirveen kanssa. Andy ui pelastamaan Stanleyn, mutta Jennifer iskee kirveen Andyn selkään ja tappaa hänet. Stanley siirtyy kohti venettä ja tarttuu moottoriin kiivetäkseen veneeseen ja rukoilee Jenniferiä olemaan tappamatta häntä. Hän toistaa käskyn, jonka Stanley antoi hänelle seksuaalisten hyökkäysten aikana: Ime sitä, ämmä! Hän käynnistää moottorin, riisuu miehen sisukset ja ajaa pois.</w:t>
      </w:r>
    </w:p>
    <w:p>
      <w:r>
        <w:rPr>
          <w:b/>
        </w:rPr>
        <w:t xml:space="preserve">Esimerkki 1.2721</w:t>
      </w:r>
    </w:p>
    <w:p>
      <w:r>
        <w:t xml:space="preserve">Fakta1: kohtaukset luotiin Hollywoodin ääninäyttämöillä, Fakta2: Halliburton oli tunnettu päivän seikkailija, Fakta3: suhde keskeytyy säästä, sitten ystävystyy korkea-arvoisen laman kanssa Tiibetissä, Fakta4: elokuva sisältää ensimmäistä kertaa kuvamateriaalia ekstaattisista riiteistä Madrasin kaupungissa, Fakta5: ystävät puhkaisevat posket ja kielet terävillä neuloilla Madrasin kaupungissa</w:t>
      </w:r>
    </w:p>
    <w:p>
      <w:r>
        <w:rPr>
          <w:b/>
        </w:rPr>
        <w:t xml:space="preserve">Tulos</w:t>
      </w:r>
    </w:p>
    <w:p>
      <w:r>
        <w:t xml:space="preserve">Näennäisesti elokuvassa muistellaan Richard Halliburtonin matkoja Intian niemimaalla, ja siinä yhdistetään Intiassa kuvattua todellista kuvamateriaalia Hollywoodin ääninäyttämöillä luotuihin kohtauksiin. Halliburton oli aikansa tunnettu seikkailija, joka oli kiertänyt maailmaa laajalti ja jopa uinut ensimmäisenä miehenä Panaman kanavan läpi. Elokuvassa seurataan Halliburtonin matkoja hindujen Kali-jumalattaren temppelistä Angkor Watin autioituneisiin temppeleihin, joissa hän joutuu houkutuksen kohteeksi ja yrittää hankkia omaisuuden jalokivillä, mutta vartijakobra estää hänet. Hän seuraa, kun hinduhartaat pesevät syntinsä pois Ganges-joessa, ja hänet löydetään, kun hän yrittää livahtaa Delhin suureen moskeijaan ramadanin juhlan aikana. Hän rakastuu 16-vuotiaaseen kašmirilaiseen prinsessaan, mutta sää keskeyttää suhteen, ja ystävystyy Tiibetissä korkea-arvoisen laaman kanssa. Eräässä vaiheessa elokuvassa on ensimmäistä kertaa kuvamateriaalia hindujen ekstaattisista riiteistä Madrasin kaupungissa, jossa he lävistävät poskensa ja kielensä terävillä neuloilla ja vetävät suuria kärryjä, jotka on kiinnitetty heidän kehoonsa lihaansa työnnettävillä koukuilla. Ainoa mainostettu näyttelijä on Richard Halliburton, joka näyttelee Seikkailijaa ja on myös elokuvan kertoja.</w:t>
      </w:r>
    </w:p>
    <w:p>
      <w:r>
        <w:rPr>
          <w:b/>
        </w:rPr>
        <w:t xml:space="preserve">Esimerkki 1.2722</w:t>
      </w:r>
    </w:p>
    <w:p>
      <w:r>
        <w:t xml:space="preserve">Fakta1: Fakta2: kylän läpi kulkeva ristiretkeläinen pyytää häntä palaamaan kanssaan Pyhään maahan: Fakta3: Piispan lähettämät sotilaat saapuvat pidättämään Balianin, Fakta4: Godfrey iskee ja haavoittaa häntä, mikä johtaa hyökkäykseen, Fakta5: laiva Balianin matkan aikana Jerusalemiin.</w:t>
      </w:r>
    </w:p>
    <w:p>
      <w:r>
        <w:rPr>
          <w:b/>
        </w:rPr>
        <w:t xml:space="preserve">Tulos</w:t>
      </w:r>
    </w:p>
    <w:p>
      <w:r>
        <w:t xml:space="preserve">Vuonna 1184 Ranskassa seppä Baliania vaivaa vaimonsa äskettäinen itsemurha. Kylän läpi kulkeva ristiretkeläinen esittäytyy Balianin isäksi, Ibelinin paroni Godfreyksi, ja pyytää häntä palaamaan kanssaan Pyhään maahan, mutta Balian kieltäytyy. Kaupungin pappi, Balianin velipuoli, paljastaa, että hän määräsi Balianin vaimon mestattavaksi ennen hautaamista, ja Balian tappaa hänet raivokohtauksessa ja pakenee kylästä. Balian liittyy isänsä seuraan toivoen saavansa Jerusalemissa anteeksiannon ja lunastuksen itselleen ja vaimolleen. Piispan lähettämät sotilaat saapuvat pidättämään Balianin, mutta Godfrey kieltäytyy luovuttamasta häntä, ja sitä seuranneessa hyökkäyksessä Godfrey saa nuolen, joka katkeaa hänen kehossaan ja haavoittaa häntä kuolettavasti. Italian Messinassa Godfrey tekee Balianista ritarin ja käskee häntä palvelemaan Jerusalemin kuningasta ja suojelemaan avuttomia, minkä jälkeen hän menehtyy vammoihinsa. Balianin matkalla Jerusalemiin hänen laivansa ajaa myrskyssä karille, ja Balian on ainoa eloonjäänyt. Balian kohtaa muslimikavalaissoturin, joka hyökkää hänen kimppuunsa hevosensa takia. Balian tappaa vastahakoisesti ratsumiehen mutta säästää miehen palvelijan, ja mies kertoo Balianille, että hänen tekonsa tuo hänelle mainetta ja kunnioitusta saraseenien keskuudessa. Balian tutustuu Jerusalemin poliittiseen kenttään: spitaaliseen kuningas Baldwin IV:een, Jerusalemin marsalkka Tiberiasiin, kuninkaan sisareen, prinsessa Sibyllaan ja tämän mieheen Guy de Lusignaniin, joka tukee temppeliritareiden kaltaisten julmien ryhmittymien muslimien vastaista toimintaa. Baldwinin kuoleman jälkeen Guy aikoo rikkoa hauraan aselevon sulttaani Saladinin kanssa ja aloittaa sodan muslimeja vastaan. Guy ja hänen liittolaisensa, julma Chatillonin Raynald hyökkäävät saraseenien karavaanin kimppuun, ja Saladin hyökkää kostoksi Raynaldin linnaan Kerakiin. Kuninkaan pyynnöstä Balian puolustaa kyläläisiä, vaikka heillä on ylivoimainen alivoima. Kun Balian vangitaan, hän tapaa vapauttamansa palvelijan, jonka hän saa tietää olevan Saladinin kansleri Imad adDin. Imad adDin vapauttaa Balianin maksaakseen takaisin aikaisemman velan. Saladin saapuu armeijansa kanssa piirittämään Kerakia, ja Baldwin kohtaa sen omallaan. He neuvottelevat muslimien vetäytymisestä, ja Baldwin vannoo rankaisevansa Raynaldia, vaikka näiden tapahtumien aiheuttama rasitus heikentää häntä. Baldwin pyytää Baliania naimaan Sibyllan ja ottamaan armeijan komentoonsa, koska tietää, että he tuntevat kiintymystä toisiinsa, mutta Balian kieltäytyy, koska se vaatisi Guyn teloitusta. Baldwinin kuoltua Sibylla seuraa veljeään, ja Guysta tulee kuningas. Guy vapauttaa Raynaldin ja pyytää tätä antamaan hänelle sodan, minkä Raynald tekee murhaamalla Saladinin sisaren. Lähettäessään Saladinin lähettiläiden päät takaisin hänelle Guy julistaa sodan saraseeneita vastaan ja lähettää salamurhaajat tappamaan Balianin, joka kuitenkin selviää yrityksestä. Guy ja temppeliritarit marssittavat Jerusalemin armeijan sotaan huolimatta Balianin neuvosta pysyä veden lähellä. Saladinin armeija tuhoaa ristiretkeläiset sitä seuranneessa aavikkotaistelussa, teloittaa Raynaldin ja marssii Jerusalemiin. Tiberias ja hänen miehensä lähtevät Kyprokselle uskoen Jerusalemin olevan menetetty, mutta Balian jää suojelemaan kaupungin asukkaita ja lyö kaupungin miehet ritariksi. Kolme päivää kestäneen piirityksen jälkeen turhautunut Saladin neuvottelee Balianin kanssa. Kun Balian vakuuttaa jälleen tuhoavansa kaupungin ennen sen luovuttamista, Saladin suostuu antamaan kristittyjen lähteä turvallisesti Jerusalemin vastineeksi - vaikka hän miettii, olisiko parempi, jos ei olisi enää mitään taisteltavaa. Balian kohtaa häpäistyn Guyn viimeisen kerran, mutta voittaa ja säästää hänet. Kansalaisten marssikolonnasta Balian löytää Sibyllan, joka on luopunut kuningattaren asemasta. Palattuaan Ranskaan englantilaiset ritarit, jotka ovat matkalla Jerusalemin takaisinvaltaukseen, ratsastavat kaupungin läpi värvätäkseen Balianin, joka on nyt kuuluisa Jerusalemin puolustaja. Balian kertoo ristiretkeläisille olevansa taas pelkkä seppä, ja he lähtevät. Sibylla liittyy Balianin seuraan, ja he ratsastavat Balianin vaimon haudan ohi kohti uutta yhteistä elämää. Epilogissa todetaan, että lähes tuhat vuotta myöhemmin rauha Pyhällä maalla on edelleen saavuttamatta.</w:t>
      </w:r>
    </w:p>
    <w:p>
      <w:r>
        <w:rPr>
          <w:b/>
        </w:rPr>
        <w:t xml:space="preserve">Esimerkki 1.2723</w:t>
      </w:r>
    </w:p>
    <w:p>
      <w:r>
        <w:t xml:space="preserve">Fakta1: T.J.Burke väsyy autojen kokoonpanotyöntekijän työhön Detroitissa ja saa ystävänsä Dexter Ruteckin muuttamaan hänen kanssaan Aspeniin, Fakta2: T.J. etenee koulun suosituimmaksi opettajaksi, Fakta3: T.J. ja Dexter sopivat lyöttäytyvänsä yhteen yrittäessään voittaa ensi kauden palkinnon, Fakta4: koska hiihtäminen rajojen ulkopuolella saisi hänet Robinin taloon, Fakta5: Dexterin menetettyä hallinnan hänet erotetaan koulusta koulun asiakkaaksi.</w:t>
      </w:r>
    </w:p>
    <w:p>
      <w:r>
        <w:rPr>
          <w:b/>
        </w:rPr>
        <w:t xml:space="preserve">Tulos</w:t>
      </w:r>
    </w:p>
    <w:p>
      <w:r>
        <w:t xml:space="preserve">T.J.Burke kyllästyy autojen kokoonpanotyöläisen työhönsä Detroitissa, irtisanoutuu ja suostuttelee ystävänsä Dexter Ruteckin muuttamaan kanssaan Aspeniin. Menestyttyään Aspenin hiihtokoulun uusien opettajien karsinnoissa heistä molemmista tulee hiihto-opettajia, vaikka T.J. toimii salaa Dexterin puolesta. Vaikka T.J. etenee kauden aikana koulun suosituimmaksi ohjaajaksi, hän joutuu jatkuvasti varomaan Dexteriä, jonka sosiaaliset taidot eivät ole yhtä hioutuneet ja jonka tulevaisuus ei ole yhtä valoisa. Matkan varrella he tapaavat nuoren paikallisen radio-DJ:n Robinin sekä rikkaan puumanaisen Brycen, joka valitsee joka vuosi uusimmaksi leikkikaverikseen halutuimman uuden ohjaajan. Nähtyään kuuluisan Aspen Powder 8 -kilpailun T.J. ja Dexter sopivat lyöttäytyvänsä yhteen yrittäessään voittaa seuraavan kauden palkinnon. Hiihtäessään rajojen ulkopuolella T.J. putoaa lumessa olevaan suureen vajoamisreikään ja syöksyy monta metriä puroon. Dexter pelastaa hänet, ja koska he saisivat potkut, jos hiihtäisivät rajojen ulkopuolella, hän vie T.J:n Robinsin luokse, jotta tämä voi paikata hänet ilmoittamatta asiasta hiihtokoulun johtajalle. Hieman myöhemmin, kun Dexter on menettänyt koulun asiakkaana olevan hiihtoporukan hallinnan ja päätynyt liukumaan hallitsemattomasti Aspenin keskustaan, hänet erotetaan koulusta ja hän liittyy lopulta väärään porukkaan, johon kuuluu myös Tina, kaunis tyttö, jolla on salaperäinen tausta. Dexter on rahapulassa ja hyväksyy vastahakoisesti tarjouksen toimia huumekuriirina. Kun Dexter säikähtää ja jättää huumeet pois, hänet pahoinpidellään kostoksi ja jätetään jäätymään Aspenin talveen. T.J. taas pelastaa hänet maksamalla huumemiehille Brycelta lainatuilla rahoilla. T.J. muuttaa sitten pois Dexterin kanssa jakamastaan talosta Brycen luo, joka osti hänen seuransa lainalla. Vietettyään loputtoman ja epätyydyttävän ajan Brycen kanssa T.J. ja Dexter elvyttävät kiusallisesti ystävyytensä ja asettavat uudelleen tavoitteekseen voittaa Powder 8 -kilpailu. T.J. ja Dexter päättävät hiihtää rajojen ulkopuolella harjoitellakseen tulevaa kilpailua varten. Hiihtäessään Aspenin rajojen ulkopuolella T.J. ja Dexter laukaisevat lumivyöryn. Dexter menehtyy traagisesti, kun taas T.J. selviää lievin vammoin. Myöhemmin, syvässä masennuksessa, T.J. tajuaa, kuinka hänen suhteellaan Bryceen ei ollut mitään erityistä merkitystä, ja kirjoittaa hänen ja Dexterin ystävyydestä. Artikkeli julkaistaan suuressa hiihtolehdessä, mikä antaa T.J:lle vihdoin tyydytystä kirjoitusponnisteluistaan monien aiempien hylkäysten jälkeen. Myös hänen ystävyytensä Robinin kanssa herää uudelleen, sillä molemmat surevat Dextersin menetystä. T.J.:n kumppaniksi Powder8:aan hakeutuu vastikään palkattu nuori hiihto-opettaja. He voittavat kilpailun ja päihittävät T.J:n vihollisen koko elokuvan ajan. Voitto on katkeransuloinen, sillä T.J. muistaa unelman, joka hänellä ja Dexterillä oli Powder8-kilpailun voittamisesta, ja lopulta hän ja Robin tekevät sovinnon, kun T.J. vihdoin paljastaa rakastavansa Robinia.</w:t>
      </w:r>
    </w:p>
    <w:p>
      <w:r>
        <w:rPr>
          <w:b/>
        </w:rPr>
        <w:t xml:space="preserve">Esimerkki 1.2724</w:t>
      </w:r>
    </w:p>
    <w:p>
      <w:r>
        <w:t xml:space="preserve">Fakta1: vastasyntynyt tyttö In on tunnistettu satanistien mukaan lukien Abel ja sairaanhoitaja ja tuleva huoltaja New York, Fakta2: Fakta3: Jericho ja työtoveri Bobby Chicago saavat tehtäväkseen suojella riivattua pankkiiria, Fakta4: Aquinas lähetettiin New Yorkiin ennen katoamistaan, Fakta5: Saatana hedelmöittää tytön, jotta hän voisi aloittaa lopun ajan.</w:t>
      </w:r>
    </w:p>
    <w:p>
      <w:r>
        <w:rPr>
          <w:b/>
        </w:rPr>
        <w:t xml:space="preserve">Tulos</w:t>
      </w:r>
    </w:p>
    <w:p>
      <w:r>
        <w:t xml:space="preserve">Vuonna 1979 Vatikaanin pappi näkee kuun yllä kaartuvan komeetan, jota kuvataan Jumalan silmäksi ja joka enteilee Saatanan lapsen äidiksi valitun henkilön syntymää. Paavi lähettää papin tehtäväksi löytää tyttö ja suojella häntä Saatanalta, vaikka muutamat Vatikaanin ritarit korruptoituneen kardinaalin johdolla vaativat, että tytön on kuoltava. New Yorkissa vastasyntyneen tytön, Christine Yorkin, satanistit, kuten hänen lääkärinsä, tohtori Abel, ja hänen hoitajansa ja tuleva holhoojansa Mabel, tunnistavat henkilöksi, joka on valittu synnyttämään Saatanan lapsi uudenvuodenaattona 1999. Satanistit suorittavat vastasyntyneelle okkulttisia riittejä. Loppuvuodesta 1999 Saatana riivaa ravintolassa olevan investointipankkiirin, joka tuhoaa ravintolan ja tappaa monia ravintolassa olleita. Itsetuhoinen ja alkoholisoitunut entinen poliisietsivä Jericho Cane, joka on masentunut vaimonsa ja tyttärensä urakkamurhien jälkeen, työskentelee yksityiselle turvallisuusyritykselle ja syyttää Jumalaa ahdingostaan. Jericho ja työtoveri Bobby Chicago saavat tehtäväkseen suojella riivattua pankkiiria. Pappi, Thomas Aquinas, yrittää epäonnistuneesti tappaa pankkiirin. Jericho vangitsee Aquinasin, joka kertoo Jericholle: Tuhat vuotta on päättynyt, pimeä enkeli on vapautunut vankilastaan ja sanoo, että tyttö on keskeinen. Jericho ampuu Akvinolaisen, jonka New Yorkin poliisi pidättää. Marge Francis, NYPD:n etsivä ja Jerichon entinen kollega, kertoo hänelle, että Akvinoksella ei ole kieltä. Jericho ja Bobby tutkivat asiaa omin päin ja saavat selville, että Akvinolaista koulutettiin Vatikaanissa ja hänet lähetettiin New Yorkiin ennen katoamistaan. Jericho kuulustelee isä Kovakia, pappia, joka tunsi Akvinolaisen. Kovak kysyy Jericholta, uskooko hän Jumalaan; kun Jericho vastaa kieltävästi, pappi kertoo, että ateisti ei voi ymmärtää, että Akvinolaisen ajoivat hulluksi voimat, joita ateisti ei voi ymmärtää. He menevät Akvinolaisen asunnolle, josta he löytävät hänen kielensä purkista ja seinille ilmeisesti verellä kirjoitettuja viestejä ja symboleja. Marge saapuu paikalle ja pakottaa heidät lähtemään. Saatana tunkeutuu Akvinolaisen sairaalaan ja ristiinnaulitsee hänet kattoon. Vaikka hän selviää hengissä, saatanallinen poliisi ampuu hänet. Jericho ja Chicago näkevät Aquinasin ihoon raaputettuja latinankielisiä sanoja ja Kristuksen New Yorkissa, ja alkavat etsiä Christine Yorkia. Jericho ja Chicago löytävät Christinen hänen asunnostaan ja pelastavat hänet Vatikaanin murhanhimoisilta ritareilta, ja Mabel kieltäytyy viemästä häntä Saatanalle. Saatana saapuu paikalle ja räjäyttää Chicagon pakettiauton, jolloin tämä kuolee. Saatana tunkeutuu taloon ja tappaa Mabelin, koska hän on pettänyt hänet; Jericho ja Christine pakenevat. Marge ja toinen konstaapeli, molemmat satanisteja, kehottavat Jerichoa luovuttamaan Christinen. Jericho tappaa heidät, mutta Saatana herättää Margen henkiin. Isä Kovak kertoo Jericholle ja Christinelle, että Saatanan on hedelmöitettävä hänet uudenvuodenaattona kello 23:n ja keskiyön välisenä aikana, jotta hän voisi aloittaa lopun ajan. Christine hyväksyy Kovakin suojeluksen. Saatana tunkeutuu Jerichon asuntoon ja näyttää hänelle näyn perheensä murhasta. Jericho heittää Saatanan asuntonsa ikkunasta, ja Chicago ilmestyy. Kirkossa kardinaali ja hänen ritarinsa yrittävät tappaa Christinen, ja Saatana tappaa Vatikaanin papiston. Chicago kertoo Jericholle ja Christinelle olevansa liitossa Saatanan kanssa. Kovak pelastaa Jerichon, ja Saatana sieppaa Christinen. Jericho pelastaa Christinen ja tappaa jälleen Margen. Chicago pysäyttää Jerichon, joka suostuttelee hänet torjumaan Saatanan vaikutuksen; Saatana polttaa hänet elävältä. Jericho pakenee Christinen kanssa metrotunneliin. Hän ampuu kranaatilla Saatanaa, joka jättää pankkiirin uuden isännän perään. Jericho ja Christine pakenevat toiseen kirkkoon, jossa hän uudistaa uskonsa Jumalaan ja rukoilee voimaa. Saatana kohtaa Jerichon massiivisena, siivekkäänä olentona ja riivaa hänet. Jericho yrittää raiskata Christinen, joka yrittää paeta ennen kuin Jericho tahallaan puukottaa itsensä patsaasta ulkonevalla miekalla. Keskiyöllä Jumala vapauttaa Jerichon kuolevan ruumiin, lähettää Saatanan takaisin helvettiin ja maailma juhlii uutta vuosituhatta. Jericho ja Christine näkevät vaimonsa ja tyttärensä odottavan häntä tuonpuoleisessa. Jericho kuolee rauhassa, ja Christine odottaa hänen ruumiinsa kanssa viranomaisia. Elokuvasta kuvattiin vaihtoehtoinen loppu, jossa Jericho palaa henkiin sen jälkeen, kun hänet on puukotettu patsaan miekalla, ja poistuu kirkosta Christinen kanssa, mutta testiyleisö piti alkuperäistä versiota parempana. Tätä loppua käytettiin elokuvan romaaniversiossa.</w:t>
      </w:r>
    </w:p>
    <w:p>
      <w:r>
        <w:rPr>
          <w:b/>
        </w:rPr>
        <w:t xml:space="preserve">Esimerkki 1.2725</w:t>
      </w:r>
    </w:p>
    <w:p>
      <w:r>
        <w:t xml:space="preserve">Fakta1: Fakta2: todellinen huomio kohdistuu poikaan, Fakta3: poika muistuttaa häntä Macerista, Fakta4: James rakastuu Julieen, Fakta5: Francesca antaa ratkaisevan tärkeän todistajanlausunnon pojan puolesta.</w:t>
      </w:r>
    </w:p>
    <w:p>
      <w:r>
        <w:rPr>
          <w:b/>
        </w:rPr>
        <w:t xml:space="preserve">Tulos</w:t>
      </w:r>
    </w:p>
    <w:p>
      <w:r>
        <w:t xml:space="preserve">Francesca Anderson elää onnetonta avioliittoa miehensä Robertin kanssa. Hänen todellinen huomionsa on omistettu hänen pojalleen Jamesille, joka muistuttaa häntä hänen edesmenneestä rakastajastaan Macerista. Francesca on ainoa, joka tietää, ettei James ole Robertsin vaan Macerin poika. Niinpä Francesca reagoi mustasukkaisesti, kun James rakastuu tyttöystäväänsä Julieen. James puuttuu vanhempiensa väliseen riitaan ja tappaa Robertin. Jamesin oikeudenkäynnin aikana Francesca antaa ratkaisevan todistajanlausunnon poikansa puolesta, joka todetaan syyttömäksi. Francescan harmiksi James pakenee äitinsä takertumista ja päättää jäädä Julien luokse.</w:t>
      </w:r>
    </w:p>
    <w:p>
      <w:r>
        <w:rPr>
          <w:b/>
        </w:rPr>
        <w:t xml:space="preserve">Esimerkki 1.2726</w:t>
      </w:r>
    </w:p>
    <w:p>
      <w:r>
        <w:t xml:space="preserve">Fakta1: Fakta2: esiintyjät radio 's Manhattan Mystery Theater päättää mennä naimisiin, Fakta3: Larry on vaivannut on-air paniikkikohtauksia ja puhevaikeuksia koska ehdotti avioliittoa, Fakta4: Paul päättää hoitaa häntä eräänlainen shokkiterapia, Fakta5: Vickie saa tavata Larry 's Kate setä ja Larry 's Charles Nora Susan ja cross-dressing Francis Jr.</w:t>
      </w:r>
    </w:p>
    <w:p>
      <w:r>
        <w:rPr>
          <w:b/>
        </w:rPr>
        <w:t xml:space="preserve">Tulos</w:t>
      </w:r>
    </w:p>
    <w:p>
      <w:r>
        <w:t xml:space="preserve">Larry Abbot Wilder ja Vickie Pearle Radner ovat Manhattan Mystery Theater -radion esiintyjiä, jotka päättävät mennä naimisiin. Larrya ovat vaivanneet ilmassa olevat paniikkikohtaukset ja puhevaikeudet sen jälkeen, kun hän kosi avioliittoa. Vickie luulee, että kyse on vain häitä edeltävästä hermostuneisuudesta, mutta hänen vaivansa voi johtaa siihen, että he molemmat saavat potkut. Larryn setä, tohtori Paul Abbot, päättää, että Larry on parannettava. Paul päättää hoitaa häntä eräänlaisella shokkihoidolla, jolla hänet pelotellaan kuoliaaksi samalla tavalla kuin joku voisi yrittää säikäyttää jonkun hikkaan. Larry valitsee häidensä pitopaikaksi linnan kaltaisen kartanon, jossa hän kasvoi. Vickie tutustuu Larryn eksentriseen perheeseen: pukeutuneeseen isotäti Kate DeLuiseen, joka aikoo jättää kaikki rahansa Larrylle, Larryn setään Francisiin sekä Larryn serkkuihin Charlesiin, Noraan, Susaniin ja ristiinpukeutuvaan Francis Jr:ään. Mukana ovat myös hovimestari Pfister ja kotiapulainen Rachel, Larryn vanha tyttöystävä Sylvia, joka nyt seurustelee Charlesin kanssa, sekä Susanin taikurimies Montego the Magnificent. Paul aloittaa Larryn hoidon ja kertoo muillekin suunnitelmastaan. Kaikkien epäonneksi Abbot Estatesin kartanossa vaanii jotakin pahaenteisempää ja odottamattomampaa. Häitä edeltävistä juhlista tulee Larryn ja Vickyn radiomurhamysteerien todellinen versio, ihmissudet ja kaikki.</w:t>
      </w:r>
    </w:p>
    <w:p>
      <w:r>
        <w:rPr>
          <w:b/>
        </w:rPr>
        <w:t xml:space="preserve">Esimerkki 1.2727</w:t>
      </w:r>
    </w:p>
    <w:p>
      <w:r>
        <w:t xml:space="preserve">Fakta1: Fakta2: Introvertti nörtti Clifford Skridlow on professori taloudellisesti tiukassa Monroe Collegessa Chicagossa: Fakta3: Clifford suostuu omaksumaan tohtori Detroitin roolin auttaakseen heidät ulos pulasta, Fakta4: Monroe College sallii collegen pysyä auki, Fakta5: arvostelee papereita, tarjoilee tiedekunnan juhlia ja auttaa isännöimään vierailevaa toimitusjohtajaa alter ego esiintyy Players Ballissa, jossa hänet julistetaan uudeksi sutenöörikuninkaaksi, ja samalla hän esiintyy Monroe Collegen vuotuisilla alumni-illallisilla.</w:t>
      </w:r>
    </w:p>
    <w:p>
      <w:r>
        <w:rPr>
          <w:b/>
        </w:rPr>
        <w:t xml:space="preserve">Tulos</w:t>
      </w:r>
    </w:p>
    <w:p>
      <w:r>
        <w:t xml:space="preserve">Introvertti nörtti Clifford Skridlow Dan Aykroyd on vertailevan kirjallisuuden professori Chicagossa sijaitsevassa kuvitteellisessa Monroe Collegessa, joka on taloudellisessa ahdingossa. Smooth Walker Howard Hesseman, parittaja, on 80 000 dollaria velkaa äidille Kate Murtaghille, karulle chicagolaiselle mafiapomolle. Yrittäessään päästä veloistaan, Smooth keksii kuvitteellisen mafioson, mahtipontisen tohtori Detroitin, häikäilemättömän kiropraktikon, jonka väitetään hallitsevan Smoothin aluetta. Clifford tapaa Smoothin ja hänen tyttönsä Monica Donna Dixonin, Jasmine Lydia Lein, Karen Fran Drescherin ja Thelma Lynn Whitfieldin ja viettää heidän kanssaan elämänsä parhaan illan. Seuraavana aamuna, tiedekunnan kokouksessa, Clifford saa tietää heidän ongelmistaan äidin kanssa, että Smooth on häipynyt kaupungista ja että Smoothin mukaan he ovat nyt Cliffordin tyttöjä. Clifford suostuu pukeutumaan tohtori Detroitin rooliin auttaakseen heidät ulos pulasta, jossa he ovat. Samaan aikaan Monroe College odottaa Rousehorn Consolidated Industriesin odotettua yrityslahjoitusta, jonka sen toimitusjohtaja Harmon Rousehorn Andrew Duggan esittää ja jonka ansiosta college voi pysyä auki. Samalla kun Clifford opettaa luokkia, luokittelee papereita, järjestää tiedekunnan juhlat ja avustaa vierailevan toimitusjohtajan isännöinnissä, hänen tohtori Detroit -aleregonsa on keksittävä keino vapauttaa Thelma houkuttelusyytteestä, pitää äiti kurissa ja esiintyä Players Ball -tapahtumassa, jossa hänet julistetaan uudeksi parittajien kuninkaaksi, ja samalla hän osallistuu Monroe Collegen vuotuisiin alumni-illallisiin. Kun äiti ilmestyy Players Ball -tapahtumaan, hän keksii, että tohtori Detroit ja professori Skridlow ovat yksi ja sama henkilö, ja kaksintaistelee häntä miekan pituisilla kebabvartailla kokoontuneiden akateemikkojen edessä. Äidin kukistamisen jälkeen nämä kaksi tilaisuutta yhdistyvät yhdeksi iloiseksi ja näyttäväksi juhlaksi, kun hahmojen lopulliset kohtalot selviävät.</w:t>
      </w:r>
    </w:p>
    <w:p>
      <w:r>
        <w:rPr>
          <w:b/>
        </w:rPr>
        <w:t xml:space="preserve">Esimerkki 1.2728</w:t>
      </w:r>
    </w:p>
    <w:p>
      <w:r>
        <w:t xml:space="preserve">Fakta1: pomo Monsoon loukkaa heitä työnsä karmeasta laadusta, Fakta2: Fakta3: PP ja AIDS löytävät CBI:n virkamiehen Avinash Tripathin ruumiin ja vievät sen toimistoon, Fakta4: ruumis on kadonnut, mikä saa Monsoonin miettimään aikaa, Fakta5: silta romahtaa moottoritiellä.</w:t>
      </w:r>
    </w:p>
    <w:p>
      <w:r>
        <w:rPr>
          <w:b/>
        </w:rPr>
        <w:t xml:space="preserve">Tulos</w:t>
      </w:r>
    </w:p>
    <w:p>
      <w:r>
        <w:t xml:space="preserve">Prantabh Pratap eli PP Pulkit Samrat ja Anand Ishwaram Devdutt SubramaniumAIDS Bilal Amrohi ovat kaksi toimittajaa ja kämppäkavereita. Heidän pomonsa Monsoon SarahJane Dias haukkuu heitä aina heidän työnsä karmeasta laadusta. Hän ei koskaan usko heitä ja uhkaa erottaa heidät työstään, jos he valehtelevat hänelle. Eräänä päivänä PP ja AIDS löytävät CBI:n konstaapeli Avinash Tripathin ruumiin autostaan ja yrittävät viedä sen toimistoonsa. Kun PP ja AIDS kuitenkin löytävät Monsoonin, ruumis on kadonnut, jolloin Monsoon luulee PP:n ja AIDSin valehdelleen ja antaa heille potkut. Eräänä päivänä PP ja AIDS kävelevät turhautuneina sillalla, joka jotenkin romahtaa moottoritiellä. Uutisissa jotkut ihmiset ehdottavat, että romahduksen syynä voisi olla äänimyrsky, siunausten puuttuminen tai ruuvimeisseli, jota ei ole asetettu paikalleen. PP ja AIDS saavat jotenkin selville, että kuollut ruumis oli aiheuttanut sillan kaatumisen. Poliisi ottaa sen heiltä pois, ja myöhemmin he päätyvät CD-levylle, joka voi paljastaa korruptoituneen poliitikon. Poliitikot jahtaavat PP:tä ja AIDSia varastoon, jonne lopulta poliisi saapuu ja Monsoon tajuaa, että miehet puhuivat koko ajan totta. Poliitikot pidätetään ja PP:stä ja AIDSista tulee valtakunnallisia sankareita.</w:t>
      </w:r>
    </w:p>
    <w:p>
      <w:r>
        <w:rPr>
          <w:b/>
        </w:rPr>
        <w:t xml:space="preserve">Esimerkki 1.2729</w:t>
      </w:r>
    </w:p>
    <w:p>
      <w:r>
        <w:t xml:space="preserve">Fakta1: elokuva tapahtuu juuri ennen Richard Warwickin jaarlin kapinaa Edward IV:tä vastaan, Fakta2: Fakta3: Daniel vannoo olevansa uskollinen Yorkin talon valkoiselle ruusulle, Fakta4: Black Arrowin Joanna viedään luostarista linnaan, jotta isä ei voisi pelastaa häntä, Fakta5: Daniel lähettää Appleyardin takavarikoimaan karjaa Warwickin jaarlin tulevaa vierailua varten.</w:t>
      </w:r>
    </w:p>
    <w:p>
      <w:r>
        <w:rPr>
          <w:b/>
        </w:rPr>
        <w:t xml:space="preserve">Tulos</w:t>
      </w:r>
    </w:p>
    <w:p>
      <w:r>
        <w:t xml:space="preserve">Ruusujen sotien aikana Sir Daniel on vaikutusvaltainen, häikäilemätön ritari, jota ympäröivät yhtä petolliset palvelijat Oates, Sykes, Appleyard ja Scar. Koska Yorkin talon valkoinen ruusu on nousussa, Sir Daniel ja hänen perheensä ovat uskollisia Yorkille ja valkoiselle ruusulle. Elokuva sijoittuu juuri ennen Richard Warwickin jaarlin kapinaa Edward IV:tä vastaan 1469-1471. Noin kaksi vuotta ennen tätä Daniel, Oates, Sykes ja Appleyard vannovat väärän valan hyökätäkseen aatelismiehen kimppuun, joka myöhemmin kulki nimellä Black Arrow. Hän lähti maanpakoon Ranskaan, ja hänen viisitoistavuotias tyttärensä Joanna oli Sir Danielin huostassa - Black Arrow ei ollut nähnyt tytärtään kahdeksaan vuoteen, koska tätä oli pidetty luostarissa sotien aikana. Sir Daniel oli myös veljenpoikansa Richardin holhooja, jonka Scar koulutti taistelemaan. Scar ja Richard ovat selittämättömiä vihollisia. Richardsin kaksikymmenensimmäisen syntymäpäivän aattona hän lopulta pystyy voittamaan Scarin, vaikka Scarin haittana on selkänsä taakse sidottu vasen käsi. Danielsin hovi tervehtii häntä Sir Richardiksi sen jälkeen, kun hän on vannonut valan olla uskollinen Yorkin talon valkoiselle ruusulle. Sir Daniel järjestää, että Black Arrowsin nyt seitsemäntoista-vuotias tytär Joanna viedään luostarista hänen linnaansa, jotta hänen isänsä ei pelastaisi häntä. Hän aikoo myös naida tytön saadakseen perinnön kokonaan haltuunsa. Sir Daniel lähettää Appleyardin erään vuokralaisensa luo takavarikoimaan karjaa Warwickin jaarlin tulevaa vierailua varten. Myös Richard lähetetään Appleyardin avuksi. Appleyard arvelee, että Musta Nuoli kohtaa hänet, ja niin hän tekeekin. Black Arrow Lawlessin seurassa ja pitkällä jousella aseistettuna onnistuu tappamaan Appleyardin, joka on aseistettu ristijousella. Richard haastaa lainsuojattomat kaksintaisteluun kepeillä, mutta hänet lyödään ja lähetetään takaisin Sir Danielin luo. Sir Danielin linnassa Joannaa valmistellaan avioliittoa varten. Hän on uhmakas Lancasterin punaisen ruusun kannattaja, ja hän närkästyttää Richard Sheltonia uskaltautumalla käyttämään punaista ruusua Sir Danielsin talossa. Richard lyö vihaisesti punaisen ruusun pois Joannan mekosta. Warwickin jaarli tulee vierailulle Sir Danielin linnaan, ja Sir Daniel suostuttelee hänet laittamaan Mustan nuolen lainsuojattomaksi. Warwick on innokas auttamaan Sir Danielia, koska hän haluaa värvätä tämän avukseen tulevaan kapinaan kuningas Edwardia vastaan. Joanna kuulee, kun Sir Daniel ja Warwick suunnittelevat hänen avioliittoaan, joten hän varastaa Sir Richardsin vaatteet tämän ollessa uimassa ja pakenee linnasta. Sir Daniel lähettää Sir Richardin ottamaan Joannan kiinni ja viemään hänet Yorkiin, jonne Sir Daniel ja Warwick ovat lähteneet. Salaa Sir Daniel lähettää Scarin ja menatarmsin tappamaan Sir Richardin lavastaakseen Black Arrow'n syylliseksi hänen murhaansa ja saadakseen hänen perintönsä haltuunsa. Joanna onnistuu väijymään Sir Richardia, joka puolestaan voittaa hänet. Samaan aikaan Scar ampuu Sir Richardia olkapäähän, mutta Joanna tulee pelastamaan hänet. Kun Joanna näkee Scarin ja hänen seuralaisensa, hän ratsastaa pois vetääkseen heidät pois sieltä, missä Sir Richard makaa vakavasti haavoittuneena. Scar ja hänen miehensä ottavat hänet kiinni ja vievät hänet Yorkiin. Musta Nuoli ja hänen miehensä pelastavat Sir Richardin, ja he ottavat myös Scarin kiinni. Scar tapetaan, ja Sir Richard toipuu. Yorkissa Oates muistuttaa Sir Danielia siitä, että hänestä tulee suurempi maanomistaja kuin Warwickista, ja pettää hänet sitten menemällä Warwickin luokse tiedottaen, että Sir Daniel oli se, joka tapatti Sir Richardin. Oates on myös onnekas vangitessaan Black Arrow'n ja hänen kumppaninsa, kun nämä saapuvat Yorkiin inkognito estääkseen Joannan avioliiton Sir Danielin kanssa. Sir Richard onnistuu pääsemään Yorkissa Warwickin luo. Warwick, joka suhtautuu varauksellisesti Sir Danieliin, suostuu Sir Richardsin pyyntöön vapauttaa Musta Nuoli ja hänen seuralaisensa. Sir Danielin häiden aikana Rikhard, Musta Nuoli ja hänen kumppaninsa nousevat seisomaan osoittaakseen, miksi Sir Danielia ja Joannaa ei pitäisi yhdistää avioliittoon. Myös Oates nousee seisomaan ja tuomitsee Sir Danielin petturiksi. Sir Daniel tappaa Oatesin tikarilla. Sir Richard ja Musta Nuoli onnistuvat tappamaan Sir Danielin, ja Sir Richard ja Joanna menevät naimisiin ja ratsastavat auringonlaskuun.</w:t>
      </w:r>
    </w:p>
    <w:p>
      <w:r>
        <w:rPr>
          <w:b/>
        </w:rPr>
        <w:t xml:space="preserve">Esimerkki 1.2730</w:t>
      </w:r>
    </w:p>
    <w:p>
      <w:r>
        <w:t xml:space="preserve">Fakta1: Fakta2: seuraava oikeusjuttu ei mene Pamelan hyväksi, Fakta3: Playgirl-elämäntyyliä käytetään todisteena häntä vastaan ja Pamelan yllätykseksi, Fakta4: Tedford oli brittiläinen kapteeni lomalla Pamelan yllätykseksi, Fakta5: Pamela lähti hoitotyöhön auttaakseen apua tarvitsevia.</w:t>
      </w:r>
    </w:p>
    <w:p>
      <w:r>
        <w:rPr>
          <w:b/>
        </w:rPr>
        <w:t xml:space="preserve">Tulos</w:t>
      </w:r>
    </w:p>
    <w:p>
      <w:r>
        <w:t xml:space="preserve">Seurapiirikaunotar Pamela Starr tapaa vanhemman miehen, herra Tedfordin, lontoolaisessa yökerhossa. Saattuaan Tedfordin kotiinsa hän yrittää päästä Tedfordin asuntoon ja tuntee ansainneensa oikeuden maata Tedfordin kanssa, koska on maksanut tämän viihteestä. Pamela työntää miehen käteen viiden punnan setelin korvaukseksi ja yrittää päästä hänen huoneeseensa, mutta Tedford ei päästä häntä. Pirteä Pamela lyö juopunutta Tedfordia ja lähettää hänet portaikon yli, jossa hän törmää portaikon kaiteen läpi ja lähettää Tedfordin kuolemaan. Seurannut oikeudenkäynti ei suju Pamelalta hyvin, sillä hänen playgirl-elämäntyylinsä esitetään todisteena häntä vastaan, ja Pamelan yllätykseksi Tedford oli itse asiassa brittikapteeni, joka oli lomalla sotarintamalta. Oikeudenkäyntiä seuraa Matron ONeil, joka oli aiemmin Pamelan äiti, kunnes hän erosi miehestään ja lähti sairaanhoitajaksi auttamaan hädänalaisia ympäri maailmaa. Pamela ei ollut koskaan tuntenut äitiään, ja hänen edesmennyt vapaamielinen isänsä oli kieltänyt häneltä moraalisen johtajuuden ja kurinalaisuuden hänen kasvatuksessaan. ONeil ja Pamelan puolustusasianajaja keksivät järjestelyn, jonka mukaan Pamelaa ei syytetä Tedfordin kuolemasta, jos hän ilmoittautuu vapaaehtoiseksi armeijan sairaanhoitajaksi Ranskaan. Pamela määrätään VAD-osastoon, jota johtaa ylihoitaja ONeil, eikä Pamela vielä tiedä, että ONeil on hänen äitinsä. Pamelan pahamaineinen maine kiirii hänen edellään, ja lisäksi erään hoitajatoverin kihlattu, RAF:n luutnantti Larry Hall rakastuu Pamelaan. Sairaanhoitajien jännitteet jatkuvat, kun heidän osastonsa lähetetään taistelulinjan vaaralliselle alueelle.</w:t>
      </w:r>
    </w:p>
    <w:p>
      <w:r>
        <w:rPr>
          <w:b/>
        </w:rPr>
        <w:t xml:space="preserve">Esimerkki 1.2731</w:t>
      </w:r>
    </w:p>
    <w:p>
      <w:r>
        <w:t xml:space="preserve">Fakta1: menestyvällä keski-ikäisellä liikemiehellä Harry Allenilla on suhde huomattavasti nuorempaan, Fakta2: Fakta3: Patilla on oma suhde John O'Brienin kanssa, Fakta4: Harry on päättänyt mennä naimisiin Kayn kanssa, Fakta5: John O'Brien juoksee ulos talosta pukeutuessaan.</w:t>
      </w:r>
    </w:p>
    <w:p>
      <w:r>
        <w:rPr>
          <w:b/>
        </w:rPr>
        <w:t xml:space="preserve">Tulos</w:t>
      </w:r>
    </w:p>
    <w:p>
      <w:r>
        <w:t xml:space="preserve">Elokuva sijoittuu vuoteen 1949, ja sen keskiössä on menestyvä keski-ikäinen liikemies Harry Allen Chris Cooper, jolla on suhde huomattavasti nuorempaan sotaleski Kay Nesbittin Rachel McAdamsiin. Tunnepitoisen herätyksensä nuorentamana hän uskoutuu parhaalle ystävälleen Richard Langleylle Pierce Brosnanille ja rohkaisee tätä vierailemaan rakastajattarensa luona lievittääkseen tämän yksinäisyyttä. Richard suostuu ja huomaa heti tuntevansa vetoa nuoreen naiseen. Richard saa selville, että Harryn vaimolla Patricia Clarksonilla, joka ei ole tietoinen miehensä jatkuvasta seurustelusta, on oma suhteensa John OBrien David Wenhamiin. Richard haluaa lujittaa kukoistavaa suhdettaan Kayn kanssa ja kehottaa erikseen Harrya ja Patia pysymään yhdessä. Harry on kuitenkin päättänyt naida Kayn. Koska Harry on varma, että avioero satuttaisi ja nöyryyttäisi Patia liikaa, hän päättää tappaa hänet pilaamalla hänen päivittäisen ruoansulatusapunsa myrkyllä. Hän vierailee Kayn luona, joka yllättäen lopettaa heidän suhteensa. Harry lähtee pois ja palaa sitten pyytääkseen kaikki lähettämänsä kirjeet, mutta löytää Kayn yläkertaan piiloutuneen Richardin sylissä. Oivallus iskee, ja Harry ryntää kotiin estääkseen vaimoaan ottamasta yöllistä lääkeannostaan. Kun Harry palaa kotiin, hän löytää vaimonsa nukkumassa, ja luulee tämän nauttineen myrkkyä Harry kävelee makuuhuoneen ikkunaa kohti ja avaa sen. Hän säikähtää, kun Pat herää ja sanoo: "Tulit aikaisin kotiin, onko kaikki kunnossa, kulta? Harry katsoo takapihan ikkunasta ulos ja näkee John OBrienin juoksevan pois talosta pukeutumassa. Vihjattiin, että tällä hetkellä Harry saa tietää Patsin uskottomuudesta. Harry ei koskaan kohtaa häntä, ehkä oman syyllisyytensä kuluttamana. Richard ja Kay menevät lopulta naimisiin ja heistä tulee osa Allensin sosiaalista piiriä, johon kuuluu myös John OBrien ja hänen vaimonsa. Harry ja Pat ovat edelleen parantavan avioliittonsa reuna-alueilla.</w:t>
      </w:r>
    </w:p>
    <w:p>
      <w:r>
        <w:rPr>
          <w:b/>
        </w:rPr>
        <w:t xml:space="preserve">Esimerkki 1.2732</w:t>
      </w:r>
    </w:p>
    <w:p>
      <w:r>
        <w:t xml:space="preserve">Fakta1: Fakta2: Kapteeni Frank Towns ja A.J. lähetetään lopettamaan operaatio: Fakta3: lasti koostuu käytetyistä osista ja työkaluista porauslautan miehistöltä ja Elliotilta, Fakta4: Jeremy miettii kävelevänsä hakemaan apua, Fakta5: Davis keskellä menee ulos virtsaamaan ilmoittamatta kenellekään yöllä</w:t>
      </w:r>
    </w:p>
    <w:p>
      <w:r>
        <w:rPr>
          <w:b/>
        </w:rPr>
        <w:t xml:space="preserve">Tulos</w:t>
      </w:r>
    </w:p>
    <w:p>
      <w:r>
        <w:t xml:space="preserve">Kun Amacoren öljynporauslautta Mongolian Gobin autiomaassa osoittautuu tuottamattomaksi, kapteeni Frank Towns Dennis Quaid ja perämies A.J. Tyrese Gibson lähetetään sulkemaan toiminta ja kuljettamaan miehistö Amacoren johtaja Ian, porauslauttojen valvoja Kelly, Rodney, Davis, Liddle, Jeremy, Sammi, Rady, Kyle, Newman ja tohtori Gerber pois aavikolta. Matkalla Pekingiin suuri pölymyrsky kuitenkin lamauttaa yhden moottorin, ja he joutuvat tekemään pakkolaskun C119 Flying Boxcar -vaunullaan Gobin autiomaassa sijaitsevalle kartoittamattomalle alueelle. Kyle putoaa kuoliaaksi, ja onnettomuudessa kuolevat tohtori Gerber ja Newman. Heidän lastinaan on porauslautan käytettyjä osia ja työkaluja, porauslautan miehistöä sekä liftari Elliot Giovanni Ribisi. Kun pölymyrsky loppuu, käy ilmi, että he ovat 200 mailia pois kurssilta ja heillä on vain kuukauden vesivarasto. Jeremy Kirk Jones harkitsee kävelevänsä hakemaan apua, mutta Rady Kevork Malikyan selittää, että heinäkuu on Gobin kuumin kuukausi ja että hän ei selviä. Keskellä yötä Davis Jared Padalecki menee virtsaamaan ilmoittamatta kenellekään, kompastuu, eksyy hiekkamyrskyyn ja kuolee. Ryhmä joutuu paniikkiin epäonnistuneiden etsintöjen jälkeen, ja Kelly Miranda Otto riitelee Frankin kanssa, joka sanoo, että aavikolta pois käveleminen ei onnistuisi ja että heidän ainoa vaihtoehtonsa on odottaa pelastusta. Ryhmä on aluksi samaa mieltä, mutta harkitsee asiaa uudelleen, kun Elliot, joka väittää olevansa ilmailuinsinööri, esittää radikaalin idean: heidän C119:nsä hylystä pitäisi rakentaa uudelleen toimiva lentokone. Frank kieltäytyy aluksi, mikä saa Liddle Scott Michael Campbellin vaeltamaan yksinään protestiksi. Frank yrittää löytää hänet. Hän törmää laaksoon, joka on täynnä romua, lentokoneen lastia, joka putosi ulos, kun pyrstö revittiin auki. Romun joukosta hän löytää Kylen luoditetun ja riisutun ruumiin. Liddle sanoo lähtevänsä hänen kanssaan takaisin vain, jos he rakentavat koneen, ja Frank suostuu. He kamppailevat useita viikkoja uuden lentokoneen rakentamisessa pölymyrskyjen, veden puutteen ja ryhmän keskinäisten taistelujen keskellä. Rady nimeää sen Phoenixiksi legendaarisen linnun mukaan. Ongelmia syntyy, kun salakuljettajaryhmä leiriytyy lähistöllä; kun Ian, A.J. ja Rodney yrittävät kommunikoida, rosvot tappavat Rodneyn Tony Curranin, mutta he saavat surmansa lyhyessä, kiivaassa kahakassa Frankin väijytessä. Myöhemmin paljastuu, että Elliotin kokemus lentokoneiden suunnittelusta on rajoittunut mallilentokoneiden suunnitteluun, mikä suututtaa kaikkia, erityisesti Ian Hugh Laurieta, joka uhkaa ampua Elliotin. Lopulta he kuitenkin pystyvät rakentamaan uuden lentokoneen ja nousemaan ilmaan, mutta ehtivät juuri ja juuri paeta suurempaa rosvojoukkoa, joka haluaa kostaa murhatut salakuljettajat. Kuvasarjan kautta näemme, mitä selviytyjille tapahtui, kun he pääsivät takaisin sivilisaatioon. Kaikki ovat saaneet kokemuksesta uutta puhtia: Frank ja A.J. perustavat oman lentoyhtiön, jonka nimi on sopivasti Phoenix Aviation, Sammi Jacob Vargas ja hänen vaimonsa perustavat oman ravintolan Jeremy ja Rady ovat mukana juhlimassa, Liddle on jälleen yhdessä vaimonsa ja lastensa kanssa, Ianista tulee ammattilaisgolfari, Kelly työskentelee öljynporauslautalla valtamerellä ja Elliot on lentopuvussa Flight International -lehden kannessa, jossa on otsikko: NASAs New Hope?</w:t>
      </w:r>
    </w:p>
    <w:p>
      <w:r>
        <w:rPr>
          <w:b/>
        </w:rPr>
        <w:t xml:space="preserve">Esimerkki 1.2733</w:t>
      </w:r>
    </w:p>
    <w:p>
      <w:r>
        <w:t xml:space="preserve">Fakta1: Letty Strong kasvoi hyvässä perheessä, Fakta2: Fakta3: raivostunut tuomari ottaa Mickeyn pois Lettyltä, Fakta4: Mickey viihtyy Malin maalaiskartanossa ja rakastavassa vanhemmuudessa, Fakta5: Letty kiristää häntä antamaan Mickeylle tallenteen keskustelusta.</w:t>
      </w:r>
    </w:p>
    <w:p>
      <w:r>
        <w:rPr>
          <w:b/>
        </w:rPr>
        <w:t xml:space="preserve">Tulos</w:t>
      </w:r>
    </w:p>
    <w:p>
      <w:r>
        <w:t xml:space="preserve">Letty Strong Loretta Young kasvoi hyvässä perheessä, mutta tuli raskaaksi ja karkasi kotoa. Vanha Fuzzy Henry Travers otti hänet luokseen, ja hän synnytti Mickey Jackie Kelk -nimisen lapsen Fuzzyn kirjakaupan takahuoneessa viisitoistavuotiaana. Katkeroituneena hän opetti Mickeylle katuälyä, jotta häntä ei koskaan käytettäisi hyväksi kuten häntä. Fuzzy paheksuu voimakkaasti sitä, miten hän kasvattaa poikaansa. Seitsemänvuotias Mickey lintsaa koulusta ja tekee mitä lystää. Samaan aikaan Letty ansaitsee elantonsa viihdyttämällä ostajia, jotta nämä antaisivat kauppoja hänen ystävälleen Steve Karnsille. Maitoauto, jota ajaa Malcolm Mal Trevor Cary Grant, törmää Mickeyyn, kun tämä rullaluistelee kadulla. Kun Lettyn asianajaja Adolphe saa tietää, että Mal on Amalgamated Dairies -yhtiön varakas johtaja, joka tarkastaa suuren yrityksensä jokaisen osa-alueen, hän suostuttelee Lettyn tarttumaan tilaisuuteen tehdä rahaa. He saavat Mickeyn valehtelemaan vammojensa laajuudesta. Oikeudenkäynnin aikana Mals asianajaja Paul Harvey kuitenkin tuottaa filmejä, joissa Mickey on täysin toipunut. Raivostunut tuomari määrää Mickeyn otettavaksi pois Lettyltä ja laitettavaksi poikien laitokseen. Malilla ja hänen vaimollaan Alyce Marion Burnsilla ei ole lapsia. Mal tarjoutuu adoptoimaan Mickeyn Lettyn suostumuksella, jotta tämä voisi nähdä poikaansa useammin. Mickey viihtyy hyvin Malin maalaistilalla ja saamassaan rakastavassa kasvatuksessa. Letty ei ole tyytyväinen tähän järjestelyyn; hän haluaa poikansa takaisin. Adolph ehdottaa, että Letty viettelee Malin ja kiristää tämän antamaan hänelle Mickeyn sekä rahaa nauhoittamalla heidän keskustelunsa. Suunnitelma onnistuu; Mal myöntää rakastuneensa Lettyyn, ja he viettävät yön yhdessä. Seuraavana aamuna Mal kuitenkin ilmoittaa yllättyneelle Lettylle, että hän on kertonut vaimolleen. Alyce on valmis uhraamaan itsensä Malin onnen vuoksi. Letty tajuaa aidot tunteensa Malia kohtaan ja eroaa hänestä teeskennellen, että hän on vain leikkinyt Malin kanssa. Sitten hän palaa Fuzzyyn ja pyytää vanhaa työtään takaisin kirjakaupassa.</w:t>
      </w:r>
    </w:p>
    <w:p>
      <w:r>
        <w:rPr>
          <w:b/>
        </w:rPr>
        <w:t xml:space="preserve">Esimerkki 1.2734</w:t>
      </w:r>
    </w:p>
    <w:p>
      <w:r>
        <w:t xml:space="preserve">Fakta1: Fakta2: Liv ja Emma saatetaan ulos myymälätyöstä: Fakta3: Emman ja Fletcherin suhteeseen kohdistuu jännitteitä Emman uuden piirteen vuoksi, Fakta4: Juuri ennen kuin Liv lähtee marssimaan alttarille, Fakta5: Elokuva jatkuu vuotta myöhemmin.</w:t>
      </w:r>
    </w:p>
    <w:p>
      <w:r>
        <w:rPr>
          <w:b/>
        </w:rPr>
        <w:t xml:space="preserve">Tulos</w:t>
      </w:r>
    </w:p>
    <w:p>
      <w:r>
        <w:t xml:space="preserve">Emma Allen ja Olivia Liv Lerner ovat parhaita ystäviä, jotka ovat suunnitelleet häidensä jokaisen yksityiskohdan sen jälkeen, kun he 20 vuotta sitten näkivät ensimmäisen kerran häät Plaza-hotellissa. Molemmat ovat ottaneet tavoitteekseen mennä naimisiin samassa paikassa kesäkuussa. Kaksikko kihlautuu 26-vuotiaana, ja heidän odotetaan olevan toistensa morsiusneitoja. He ajoittavat häänsä New Yorkin kuuluisimman hääsuunnittelijan, Marion St. Clairen, kanssa, mutta kirjoitusvirheen vuoksi heidän on määrä viettää häät samana päivänä, 6. kesäkuuta kolme ja puoli kuukautta myöhemmin. He kaksi pyytävät kolmatta morsianta, Staceya, vaihtamaan päivämääränsä Emman kanssa, mutta Stacey kieltäytyy välittömästi, minkä seurauksena Liv joutuu tappeluun Staceyn kanssa työpaikallaan, minkä vuoksi Liv ja Emma saatetaan ulos kaupasta. Viikko passiivis-aggressiivista vihamielisyyttä kuluu, ennen kuin naiset tekevät selväksi, että kumpikaan ei suostu tekemään kompromisseja, varsinkin kun itsepäinen Liv toivoo Emman passiivisen luonteen lopettavan heidän odottelunsa siitä, kumpi luovuttaa päivämääränsä, kun taas Emma hylkää ehdotuksen tuplahäistä, koska hän haluaa päivän, joka on vain itsestään eikä jakaa kaikkea Livin kanssa. Emmas sulhanen Fletcher alkaa osoittaa merkkejä kontrolloivasta käytöksestä. Nämä kaksi naista julistavat sodan sen jälkeen, kun Liv on pienen väärinkäsityksen vuoksi jo asettanut hääpäivänsä, mikä raivostuttaa Emmaa, joka asettaa myös oman päivämääränsä, minkä Liv saa tietää heidän yhteisissä suihkubileissään. He vaihtavat uhkauksia ja loukkauksia ystäviensä edessä, jotka päättävät olla ottamatta kantaa. Molemmat naiset yrittävät sabotoida toistensa häitä, muun muassa Liv vaihtaa Emman tanssinopettajan, Emma lähettää Liville salaa karkkia, jotta tämä olisi liian lihava mahtuakseen pukuunsa, Liv saa Emman rusketuksen muuttumaan kirkkaan oranssiksi, Emma peukaloi Livin hiusväriä muuttaakseen Livin hiukset järkyttävään sinivalkoiseen väriin, Liv ilmoittaa Emman raskaana olevaksi Baby's R Us -palvelussa ja Emma saapuu Livin polttareihin tanssimaan Liviä paremmin. Emma ja Fletcher riitelevät Emman mielipuolisesta käytöksestä, joka sabotoi Livin häitä, ja heidän ystävyydestään sekä siitä, miten Emma on muuttunut siitä, kun he tapasivat ensimmäisen kerran. Emman ja Fletcherin suhteeseen kohdistuu jännitteitä Emman uudenlaisen omapäisen ja itsevarman luonteenpiirteen vuoksi, joka poikkeaa hänen tavanomaisista ihmisystävällisistä ominaisuuksistaan. Liv on oppinut olemaan herkempi ja ilmeikkäämpi, mikä antaa hänelle helpotuksen tunteen siitä, että hänellä on vihdoin ylellisyyttä päästää irti ja olla vähemmän kontrolloiva. Häistä johtuvan stressin ja Emman kanssa solmitun kireän ystävyyden vuoksi Liv kuitenkin päätyy alennetuksi. Molemmat morsiusneitokaiset nähdään Plazassa hyvin vähän ennen häitä, erikseen. Juuri ennen kuin Liv lähtee aloittamaan marssiaan alttarille, hän kohtaa Emman isän ja saa tämän siunauksen; heti hän katuu sitä, että hän järjesti villin kevätlomalla DVD:n soittamaan Emman häihin. Hän lähettää avustajansa Kevinin vaihtamaan DVD:n oikeaan, lapsuusmuistoja täynnä olevaan DVD:hen. Koska hän luulee, että DVD on pilaa varten, hän ei tee niin. Ennen kuin morsiamet astuvat juhlapaikkoihinsa, he jakavat sovinnon hetken hymyillessään toisilleen. Emma aloittaa alttarille kulkemisen, mutta pysähtyy, kun hänelle näytetään kuvamateriaalia hänen kevätlomaltaan. Hän menettää malttinsa ja taklaa Livin spurtattuaan Plazan toiseen osaan. Molemmat morsiamet painivat mekoissaan lattialla, kun morsiamien lähimmät ihmiset ovat päättäneet antaa morsiamien ratkaista ongelman. Nyrkkeilyn jälkeen Emma ja Liv makaavat maassa huohottaen ja tekevät sitten sovinnon. Emma nousee ylös ja kävelee Fletcherin luo, joka on järkyttynyt Emman käytöksestä. Emma kertoo hänelle, että hän ei ole sama ihminen, johon Fletcher rakastui kymmenen vuotta sitten, ja että hän on nyt muuttunut, sillä on käynyt ilmi, että hän on oppinut olemaan itsevarmempi. Tämän jälkeen he peruvat kyynelehtien häänsä. Livin häät jatkuvat, ja Emma osallistuu niihin ja tanssii Naten, Livin veljen ja tunnetun lehtitoimittajan, kanssa. Elokuva jatkuu vuotta myöhemmin, kun Liv ja Emma tapaavat drinkeillä, jolloin paljastuu, että Emma meni naimisiin Naten kanssa. Emma ja Liv myös paljastavat toisilleen, että he ovat raskaana ja että heidän laskettu aikansa on sama, 3. maaliskuuta, ja molemmat ystävät innostuvat.</w:t>
      </w:r>
    </w:p>
    <w:p>
      <w:r>
        <w:rPr>
          <w:b/>
        </w:rPr>
        <w:t xml:space="preserve">Esimerkki 1.2735</w:t>
      </w:r>
    </w:p>
    <w:p>
      <w:r>
        <w:t xml:space="preserve">Fakta1: Anthony Curtis on valmistumassa lukiosta, Fakta2: Anthony 's läheinen ystävä liittyy Curtis squad jälkeen flunking ulos college, Fakta3: Anthony jälkeen löytää itsensä kykenemättömäksi tukemaan Juanita tai tytär irtisanotaan työstä teurastamossa, Fakta4: tyttöystävä 's sisko on jäsen Nat Turner Cadre, Fakta5: Seuraavana päivänä naamioitunut kasvomaalilla valmis väijytys kuorma-auto</w:t>
      </w:r>
    </w:p>
    <w:p>
      <w:r>
        <w:rPr>
          <w:b/>
        </w:rPr>
        <w:t xml:space="preserve">Tulos</w:t>
      </w:r>
    </w:p>
    <w:p>
      <w:r>
        <w:t xml:space="preserve">Keväällä 1969 Anthony Curtis Larenz Tate on valmistumassa lukiosta ja päättää värväytyä Yhdysvaltain merijalkaväkeen sen sijaan, että menisi collegeen. Hänet lähetetään Vietnamiin, ja hän jättää jälkeensä keskiluokkaisen perheensä, raskaana olevan tyttöystävänsä Juanita Rose Jacksonin ja pikkurikollisen Kirby Keith Davidin, joka on hänelle kuin toinen isä. Anthonyn läheinen ystävä Skip Chris Tucker liittyy myöhemmin Curtisin joukkoon reputettuaan collegesta, ja hänen toinen ystävänsä Jose Freddy Rodriguez värvätään armeijaan. Merijalkaväessä ollessaan Curtis ja hänen ryhmänsä menettävät useita sotilastovereitaan taisteluissa ja syyllistyvät useisiin omiin julmuuksiinsa, kuten vihollisvankien teloittamiseen ja ruumiiden mestaamiseen sotatrofeiksi. Kun Anthony palaa Bronxiin vuonna 1973 neljän palvelusvuoden jälkeen, hän huomaa, että paluu normaaliin elämään on mahdotonta. Hän huomaa, että Skip on nyt Agent Orange -uhri ja heroiiniriippuvainen, Jose on pyromaani, ja Cleon Bokeem Woodbine, uskonnollinen mutta tappava ylikersantti, joka kuului hänen joukkoihinsa, on nyt uskovainen pappi. Kun Anthony on saanut potkut lihakaupasta, hän huomaa, ettei pysty elättämään Juanitaa, jolla oli suhde hänen ollessaan palveluksessa, eikä tytärtään. Riideltyään Juanitan kanssa Anthony tapaa tyttöystävänsä siskon, Delilah NBushe Wrightin, joka on nyt Nat Turnerin kaderin, vallankumouksellisen taistelijaryhmän, jäsen. Anthony, Kirby, Skip, Jose, Delilah ja Cleon laativat suunnitelman ryöstää panssariauto, joka pysähtyy Bronxin Noble Streetin keskuspankissa. Seuraavana päivänä ryhmä asemoituu strategisesti ympäri katua aseistautuneena ja naamioituneena kasvomaalilla, valmiina väijymään autoa. Suunnitelma menee pieleen, kun Cleonia lähestyy poliisi, joka sekaantuu ryöstöön, mikä johtaa siihen, että Kirbyä ammutaan käsivarteen ja Skip tappaa poliisin Cleonin jähmettyessä roolinsa kääntäen sen, mitä Skipille ja Cleonille tapahtui aiemmin. Samaan aikaan kuljettaja huomaa Anthonyn ja Josen, mikä aiheuttaa suuren tulitaistelun vartijoiden kanssa. Armeijan räjäytysasiantuntija Jose asentaa pakenevaan kuorma-autoon räjähteen, jonka tarkoituksena on räjäyttää kuorma-auton ovi, mutta sen sijaan se tuhoaa koko ajoneuvon. Delilah pelastaa Anthonyn hengen tappamalla yhden vartijoista. Toinen vartija ilmestyy paikalle ja joutuu tulitaisteluun Delilahin kanssa. Hän ampuu Delilahia useita kertoja ja tappaa hänet, mikä tuhoaa Anthonyn. Kun ryhmä kerää palavasta romusta käteistä, he pakenevat ja hajaantuvat paetakseen poliisia; Jose joutuu kujalle, jossa poliisiauto lähestyy. Kun Jose ampuu kuljettajaa, hän jää auton alle ja kuolee, kun poliisiauto törmää seinään ja murskaa Josen. Pian ryöstön jälkeen Kirby kuulee, että Cleon on jakanut satasen seteleitä ja ostanut itselleen uuden Cadillacin, johon hänellä on tuskin varaa. Anthony ajaa Cleonin kirkon luo puhuakseen hänelle, mutta löytää hänet kahden etsivän johdattamana käsiraudoissa ulos etuovesta; Cleon luovuttaa muut ryöstäjät osana syytesopimusta. NYPD:n poliisit ryntäävät Skipsin asuntoon ja huomaavat, että hän on kuollut heroiinin yliannostukseen. Kun Kirby ja Anthony valmistautuvat pakenemaan Meksikoon, poliisi tekee ratsian baariin. Kirby yrittää harhauttaa poliiseja, jotta Anthony voisi paeta, mutta turhaan, sillä useat poliisit ajavat Anthonyn nurkkaan ja pidättävät hänet. Anthony tuomitaan ja todetaan syylliseksi ryöstöön sekä vartijoiden ja Skipin tappaman poliisin kuolemaan. Tuomari, itse toisen maailmansodan veteraani, tuomitsee hänet 15 vuodesta elinkautiseen vankeuteen. Anthony, joka on raivoissaan tuomiostaan, vaikka hän on palvellut maataan vuosia, heittää tuomaria tuolilla, ennen kuin hänet saatetaan pois. Elokuva päättyy, kun Anthony katsoo ulos vankilabussinsa ikkunasta ja miettii, mitä olisi voinut olla.</w:t>
      </w:r>
    </w:p>
    <w:p>
      <w:r>
        <w:rPr>
          <w:b/>
        </w:rPr>
        <w:t xml:space="preserve">Esimerkki 1.2736</w:t>
      </w:r>
    </w:p>
    <w:p>
      <w:r>
        <w:t xml:space="preserve">Fakta1: Fakta2: Kaukosäädin taukoja aikana ei ole kytketty päälle manuaalisesti taistella, Fakta3: Jennifer päivämäärät poika lukion käsite tuntematon hänelle ja kaikille muille kaupungin, Fakta4: Johnson ja Betty Parker rakastuvat aiheuttaa hänen lähteä kotoa heittää George Parker sekaannukseen, Fakta5: kaupungin isät Kuten ilmoittaa sääntöjä estää ihmisiä vierailemasta kirjastossa pelaa kovaa musiikkia tai käyttää maalia muuta kuin musta valkoinen tai harmaa reaktio</w:t>
      </w:r>
    </w:p>
    <w:p>
      <w:r>
        <w:rPr>
          <w:b/>
        </w:rPr>
        <w:t xml:space="preserve">Tulos</w:t>
      </w:r>
    </w:p>
    <w:p>
      <w:r>
        <w:t xml:space="preserve">Davidin ja hänen kaksoissisarensa Jenniferin sosiaalinen elämä lukiossa on hyvin erilaista. Jennifer on pinnallinen ja ekstrovertti; David on introvertti ja viettää suurimman osan ajastaan television katselussa. Eräänä iltana, kun heidän äitinsä on poissa, he riitelevät televisiosta. Jennifer haluaa katsoa MTV:n konserttia, mutta David haluaa katsoa maratonin Pleasantvilleä, mustavalkoista 1950-luvun komediasarjaa idyllisestä Parker-perheestä. Tappelun aikana kaukosäädin rikkoutuu, eikä televisiota voi käynnistää käsin. Paikalle ilmestyy salaperäinen televisiokorjaaja, joka kyselee Davidilta Pleasantvillestä ja antaa hänelle sitten oudon kaukosäätimen. Korjaaja lähtee, ja David ja Jennifer jatkavat tappelua. He joutuvat kuitenkin Parkerin mustavalkoiseen Pleasantvillen olohuoneeseen. David yrittää puhua järkeä korjaajalle, jonka kanssa hän kommunikoi Parkersin television välityksellä, mutta hän onnistuu vain ajamaan korjaajan pois. Davidin ja Jenniferin on nyt teeskenneltävä olevansa Bud ja Mary Sue Parker, sarjan poika ja tytär. David ja Jennifer todistavat kaupungin terveellistä luonnetta, kuten palomiesten ryhmää, joka pelastaa kissan puusta. David kertoo Jenniferille, että heidän on pysyttävä roolihahmossaan eivätkä he saa häiritä kaupungin asukkaiden elämää, jotka eivät huomaa eroa Budin ja Mary Suen sekä Davidin ja Jenniferin välillä. Jotta sarjan juoni pysyisi samana, Jennifer tapailee lukiolaispoikaa, mutta harrastaa hänen kanssaan seksiä, mikä on hänelle ja kaikille muille kaupunkilaisille tuntematon käsite. Pikkuhiljaa Pleasantville alkaa muuttua mustavalkoisesta värilliseksi, mukaan lukien kukat ja niiden ihmisten kasvot, jotka ovat kokeneet tunteenpurkauksia ja henkilökohtaisia muutoksia. David esittelee herra Johnsonille, joka omistaa hampurilaisliikkeiden soodalähteen, jossa Bud työskentelee, kirjastosta saadun kirjan kautta värikkään modernin taiteen, mikä herättää hänessä kiinnostuksen maalaustaiteeseen. Johnson ja Betty Parker rakastuvat, mikä saa hänet lähtemään kotoa ja saa George Parkerin, Budin ja Mary Suen isän, hämmennyksiin. Ainoat ihmiset, jotka pysyvät muuttumattomina, ovat kaupungin isät, joita johtaa pormestari Big Bob, joka näkee muutosten syövän Pleasantvillen arvoja. He päättävät tehdä jotakin yhä itsenäisemmille vaimoilleen ja kapinallisille lapsilleen. Kaupunkilaisten värikkyyden lisääntyessä värilliset ihmiset kielletään julkisilla paikoilla. Lopulta mellakka syttyy, kun Johnson maalaa Bettystä alastonkuvan herra Johnsonsin limsa-automaatin ikkunaan. Limelähde tuhotaan, kirjoja poltetaan ja värillisiä ihmisiä ahdistellaan kadulla. Vastatoimena kaupungin isät julistavat säännöt, joiden mukaan kirjastossa ei saa käydä, musiikkia ei saa soittaa kovaa eikä käyttää muita kuin mustia, valkoisia tai harmaita maaleja. Vastalauseena David ja herra Johnson maalaavat tiiliseinään värikkään seinämaalauksen, joka kuvaa heidän maailmaansa, minkä vuoksi heidät pidätetään. David ja herra Johnson puolustavat tekojaan oikeudessa kaupungin edessä ja herättävät Big Bobissa sen verran vihaa ja suuttumusta, että myös pormestarista tulee värillinen. Nähtyään Pleasantvillen muuttuvan peruuttamattomasti Jennifer jää koulunsa loppuun, kun taas David käyttää kaukosäädintä palatakseen todelliseen maailmaan.</w:t>
      </w:r>
    </w:p>
    <w:p>
      <w:r>
        <w:rPr>
          <w:b/>
        </w:rPr>
        <w:t xml:space="preserve">Esimerkki 1.2737</w:t>
      </w:r>
    </w:p>
    <w:p>
      <w:r>
        <w:t xml:space="preserve">Fakta1: Fakta2: Poliisi pahoinpitelee Ismailin vastarinnan vuoksi, Fakta3: Hamdi tuo Ilyasin Aydınin luokse yrittäen hyvittää lasin rikkomisen, Fakta4: imaami antaa kunnon esimerkin yhteisölle, Fakta5: Nihal on aviomiestä nuorempi.</w:t>
      </w:r>
    </w:p>
    <w:p>
      <w:r>
        <w:rPr>
          <w:b/>
        </w:rPr>
        <w:t xml:space="preserve">Tulos</w:t>
      </w:r>
    </w:p>
    <w:p>
      <w:r>
        <w:t xml:space="preserve">Aydın, entinen näyttelijä, omistaa Kappadokiassa vuorenhuipulla sijaitsevan hotellin sekä useita kiinteistöjä, joita hän vuokraa paikallisille vuokralaisille. Hän elää idyllisempää elämää kuin useimmat hänen lähipiirinsä alueella. Koulutettu ja varakas, hän viettää aikaansa kirjoittamalla kolumneja paikalliseen sanomalehteen ja tutkimalla turkkilaisen teatterin historiaa, josta hän toivoo voivansa joskus kirjoittaa kirjan. Eräänä päivänä Aydın ja hänen avustajansa Hidayet ovat ajamassa kylään, kun kivi rikkoo ikkunan. Sen on heittänyt Ilyas, Ismailin poika, yksi Aydınin vuokralaisista, joka on useita kuukausia myöhässä vuokranmaksusta. Kun Hidayet ottaa isän puheeksi, käy ilmi, että Aydınin väki oli jo lähettänyt perintätoimiston, joka vei Ismailin television ja jääkaapin, ja poliisi pahoinpiteli Ismailin vastarinnan vuoksi. Tilanne kärjistyy, kunnes Ismailin veli Hamdi puuttuu asiaan. Hamdi, innokas paikallinen imaami, tuo nuoren Ilyasin Aydıniin yrittäen hyvittää lasinsärkijätapauksen. Tämä kuitenkin vain ärsyttää Aydinia ja innostaa hänet kirjoittamaan kolumnin siitä, miten imaamin pitäisi todella näyttää kunnon esimerkkiä yhteisölleen. Aluksi hänen sisarensa Necla ihmettelee, miksei Aydın käytä kirjoittajalahjakkuuttaan paremmassa paikassa kuin paikallislehdessä. Myöhemmin hän muuttaa näkemyksensä ja kertoo Aydynille, että tämä arvostelee muita ihmisiä vain pinnallisesti ja tunteellisesti mukavasta nojatuolistaan käsin. Tästä syntyy pitkä ketju toisilleen edestakaisin tehtyjä nasevia huomautuksia. Käänne tapahtuu sen jälkeen, kun Necla mainitsee Aydınin vaimolle Nihalille, että Necla olisi ehkä parempi palata entisen miehensä luo, minkä jälkeen Nihal sanoo Necla, että hän voi vapaasti lähteä, vaikka se onkin typerä ajatus. Nihal on paljon nuorempi kuin miehensä Aydın. Hän yrittää antaa elämälleen tarkoituksen keräämällä varoja koulujen kehittämiseksi, mitä Aydın ei ole osoittanut suurta kiinnostusta. Kun Nihal kuitenkin järjestää varainkeruutapahtuman heidän kotonaan, Aydın ärsyyntyy ja kertoo hänelle, että varainkeruutapahtuma epäonnistuu takuuvarmasti Nihalin kokemuksen ja kirjanpitotaitojen puutteen vuoksi. Tämä muuttuu tunteikkaaksi riidaksi, jossa Aydinh kertoo Aydinhille, että hän voi halutessaan erota miehestä. Lopuksi Aydın toteaa, että hän lähtee Istanbuliin useiksi kuukausiksi tekemään järjestelyjä kirjaansa varten. Hän varoittaa Aydınia, ettei hänen pitäisi luottaa Levent Nadir Sarıbacakiin, joka on yksi varainkeruuseen osallistuvista henkilöistä, sillä Aydınin mielestä Leventiltä puuttuvat moraaliset arvot. Ennen lähtöään Aydın tekee suuren nimettömän käteislahjoituksen. Seuraavana päivänä Hidayet vie Aydınin juna-asemalle ja kantaa kaikki matkatavarat, kun Aydın kävelee mukavasti tyhjin käsin. Kovan lumisateen vuoksi juna on pahasti myöhässä, ja Aydın päättää, että he käyvät Aydınin ystävän Suavin luona läheisessä kylässä. Suavi toivottaa Aydınin vierailun tervetulleeksi, mutta myös Levent ilmestyy paikalle, sillä Levent ja Suavi olivat aiemmin sopineet lähtevänsä metsästämään. He viettävät illan juoden ja jutellen. Aydınin ja Leventin välillä on jännitteitä, sillä Levent vihjailee, ettei Aydın auttanut tarpeeksi kuusi vuotta sitten sattuneen maanjäristyksen jälkeen. Sillä välin Nihal vierailee Hamdin, Ismailin, Ilyasin ja sairaan isoäidin luona. Nihal saa tietää, että Ismail oli jäänyt työttömäksi saatuaan vankilatuomion alusvaatevarkaan puukottamisesta ja että Ilyas oli sairastanut keuhkokuumetta. Heidän taloudelliset vaikeutensa johtuvat siitä, että Hamdi joutuu huolehtimaan kaikista heistä vaatimattomilla tuloillaan imaamina. Nihal tarjoaa Aydınin lahjoittamia rahoja, noin 10 000 liiraa 5900 vuonna 2013, jotka riittävät talon ostamiseen alueelta. Ismail loukkaantuu siitä, että hän pitää sitä yrityksenä hyvittää omaatuntoaan, ja polttaa rahat takassa Nihalin kauhuksi. Elokuva päättyy, kun Aydın palaa kotiin seuraavana päivänä. Nihalin tuijottaessa ikkunasta ulos hiljaa Aydınin ääni kuuluu selittämässä, ettei hän voi elää ilman Nihalia, vaikka tämä ei enää rakastaisikaan häntä. Aydin aloittaa lykkäämänsä projektin, jossa hän kirjoittaa turkkilaisen teatterin historiasta.</w:t>
      </w:r>
    </w:p>
    <w:p>
      <w:r>
        <w:rPr>
          <w:b/>
        </w:rPr>
        <w:t xml:space="preserve">Esimerkki 1.2738</w:t>
      </w:r>
    </w:p>
    <w:p>
      <w:r>
        <w:t xml:space="preserve">Fakta1: kaupallinen johtaja ja toinen on arpinen ja epämuodostunut sosialisti mieluummin lyhennetty nimi, Fakta2: lento peruuntuu rankkasateen vuoksi, Fakta3: Nalla Vaikka alkaa kertoa Aras tarina odottaa junaa Ichchapuram rautatieasemalla, Fakta4: bussi kaatui jättäen hänet arpinen ja halvaantunut elämän tapaamaan Bala, Fakta5: Aras Saavuttuaan toimittaa Nalla 's shekki ammattiyhdistyksen työntekijöille Chennai</w:t>
      </w:r>
    </w:p>
    <w:p>
      <w:r>
        <w:rPr>
          <w:b/>
        </w:rPr>
        <w:t xml:space="preserve">Tulos</w:t>
      </w:r>
    </w:p>
    <w:p>
      <w:r>
        <w:t xml:space="preserve">Kaksi miestä odottaa Chennaihin menevää lentoa Biju Patnaikin kansainvälisellä lentokentällä Bhubaneswarissa. Toinen on kaupallinen johtaja Anbarasu, joka käyttää mieluummin lyhennettyä nimeä A. Aras, ja toinen on arpinen ja epämuodostunut sosialisti Nallasivam alias Nalla. Kun lento perutaan rankkasateen vuoksi, Aras epäilee aluksi Nallaa terroristiksi ja ilmoittaa asiasta viranomaisille, mutta huomaa erehtyneensä. Koska sade tulvii kaupunkiin, miehet joutuvat jakamaan huoneen yöksi. Molempien on palattava Chennaihin: Arasin on oltava läsnä häissään, ja Nallan on toimitettava ammattiliiton työntekijöille 3 200 000 euron sekki, joka hänelle on äskettäin myönnetty hänen voitettuaan oikeudenkäynnin. Traumaattisen yön jälkeen ilman toivoa lennosta miehet nousevat bussilla Coromandel Express -junaan. Aran laukku varastetaan matkalla, ja hänellä on mukanaan vain luottokortti, jota kukaan ei hyväksy. Käyttämällä läsnäoloaan Nalla pelastaa Arasin toistuvasti takuita vaikeuksista, kun taas Aras yrittää joka käänteessä paeta häntä, mutta päätyy jälleen hänen luokseen. Odottaessaan junaa Ichchapuramin rautatieasemalla Nalla alkaa kertoa Arasille tarinaansa. Muutama vuosi aiemmin terve Nalla osallistui erilaisiin katuteatteriesityksiin, joissa protestoitiin monikansallisten yhtiöiden ohjaamaa teollistumista vastaan, joka johti työvoiman syrjäytymiseen. Hän oli riidoissa Kandasamy Padayatchin, manipuloivan tehtaanomistajan kanssa, joka kieltäytyi antamasta työntekijöilleen palkankorotuksia. Nalla imitoi Padayatchia satiirisesti monissa esityksissään. Odottamattomassa käänteessä Nalla ja Padayatchin tytär Balasaraswathi alias Bala kuitenkin rakastuivat toisiinsa. Välttääkseen mahdollisen konfliktin Padayatchin kanssa he päättivät karata Keralaan. Nalla nousi Keralaan matkalla olleeseen bussiin, ja matkalla tapaamaan Balaa bussi syöksyi rinteeseen ja jätti hänet arpeutuneena, epämuodostuneena ja osittain halvaantuneena loppuelämäkseen. Toivuttuaan haavoistaan hän kävi Balan luona, mutta Padayatchi kertoi hänelle, että hänen tyttärensä oli jo mennyt naimisiin ja asettunut ulkomaille. Padayatchi oli aiemmin valehdellut Balalle, että Nalla kuoli onnettomuudessa. Tuolloin Nalla alkoi myös uskoa lujasti ystävällisyyteen ja rakkauteen. Vaikka Nalla kärsii arpeutuneen ja epämuodostuneen ruumiinsa vuoksi alemmuuskompleksista, hän tekee yhteiskuntapalvelua ja sosiaalityötä uudella innolla ja jatkaa samalla taistelua liiton asioiden puolesta. Saavuttuaan Chennaihin Aras toimittaa Nallan sekin ammattiyhdistyksen työntekijöille. Hän kutsuu Nallan häihinsä, joissa Nalla näkee suureksi hämmästyksekseen, että Arasin morsian on Bala. Padayatchi huomaa Nallan ja kysyy häneltä, miksi hän on häissä. Nalla kertoo Padayatchille, että Aras kutsui hänet ja suostuttelee hänet myöhemmin allekirjoittamaan paperit, joiden avulla työntekijät saavat palkankorotuksen. Estääkseen Balasin häiden häiritsemisen ja välttääkseen oman maineensa vahingoittamisen Padayatchi taipuu Nallan vaatimuksiin. Allekirjoitettuaan paperit Padayatchi käskee apulaistaan eliminoimaan Nallan. Hänen avustajansa muuttaa kuitenkin mielensä, kun hän on aikeissa tappaa hänet. Padayatchin avustaja uskoo, että hänen Padayatchille tekemänsä vääryydet johtivat avustajan tyttären kuolemaan. Padayatchin avustaja pyytää Nallaa pysymään mahdollisimman kaukana pomostaan; Nalla suostuu ja kävelee pois.</w:t>
      </w:r>
    </w:p>
    <w:p>
      <w:r>
        <w:rPr>
          <w:b/>
        </w:rPr>
        <w:t xml:space="preserve">Esimerkki 1.2739</w:t>
      </w:r>
    </w:p>
    <w:p>
      <w:r>
        <w:t xml:space="preserve">Fakta1: Fakta2: Peterin vanhemmat vievät Peterin May-tädin ja Benin kotiin: Fakta3: Ratha painostaa Connorsia kehittämään parannuskeinoa Oscorpin kuolevalle johtajalle, Fakta4: setä pyytää Peteriä saattamaan Mayn kotiin yöllä, Fakta5: Ben yrittää pysäyttää varkaan Peterin, kun hän etsii häntä.</w:t>
      </w:r>
    </w:p>
    <w:p>
      <w:r>
        <w:rPr>
          <w:b/>
        </w:rPr>
        <w:t xml:space="preserve">Tulos</w:t>
      </w:r>
    </w:p>
    <w:p>
      <w:r>
        <w:t xml:space="preserve">Nuori Peter Parker saa tietää, että hänen isänsä Richard Parkerin työhuoneeseen on murtauduttu. Peterin vanhemmat keräävät piilotettuja asiakirjoja, vievät Peterin May-tädin ja Ben-sedän kotiin ja lähtevät sitten salaperäisesti. Vuosia myöhemmin teini-ikäinen Peter käy Midtown Science High Schoolia, jossa Flash Thompson kiusaa häntä ja jossa Gwen Stacy on kiinnittänyt häneen huomiota. Kotona Peter löytää isänsä paperit ja saa tietää, että hänen isänsä työskenteli Oscorpin tiedemiehen, tohtori Curt Connorsin, kanssa lajienvälisen genetiikan parissa. Peter hiipii Oscorpiin ja pääsee laboratorioon, jossa kehitetään geenimuunnelluista hämähäkeistä biotabletteja, joista yksi puree häntä. Myöhemmin hän huomaa kehittäneensä hämähäkin kaltaisia kykyjä, kuten terävät aistit, refleksit ja nopeuden. Tutkittuaan Richardsin papereita Peter vierailee korvakorvilla varustetun Connorsin luona, paljastaa olevansa Richardsin poika ja antaa Connorsille isänsä hajoamisnopeuden algoritmin, joka puuttuu Connorsin raajojen uudistamista koskevista kokeista. Esimiehensä, tohtori Ratha, painostaa Connorsia kehittämään parannuskeinon Oscorpin kuolevalle johtajalle Norman Osbornille. Koulussa Peter paljastuu Flashin kanssa käydyn koripallohaasteen jälkeen, jossa Peter vahingossa rikkoo taustalasin. Hänen setänsä vaihtaa työvuoroa tavatakseen rehtorin ja pyytää Peteriä saattamaan Mayn kotiin sinä iltana. Peter unohtaa tehdä niin, sillä hän on hajamielinen ollessaan Oscorpissa auttamassa Connorsia elvyttämään laboratoriohiiren raajan. Kotona hän ja Ben riitelevät, ja Peter lähtee. Läheisessä herkkukaupassa kassanhoitaja kieltäytyy antamasta Peterin ostaa maitoa, kun hänellä on kaksi senttiä liian vähän; kun varas yllättäen ryöstää kaupan, Peter seuraa välinpitämättömästi. Peteriä etsiessään Ben yrittää pysäyttää varkaan, ja hänet tapetaan. Varas pakenee, kun Peter löytää Benin kuolleena jalkakäytävältä. Sen jälkeen Peter käyttää uusia kykyjään jäljittääkseen rikollisia, jotka sopivat tappajan kuvaukseen. Kun hän putoaa hylättyyn kuntosaliin, luchadorpainijuliste innostaa häntä luomaan naamion, jolla hän voi piilottaa henkilöllisyytensä. Hän lisää spandex-puvun ja rakentaa ranteisiinsa kiinnitettäviä mekaanisia laitteita, joilla hän voi ampua biokestävää verkkoa. Myöhemmin illallisella Gwensin perheen kanssa hän keskustelee jännittyneesti Gwensin isän, poliisikapteeni George Stacyn kanssa uuden naamioituneen kostajan motiiveista. Illallisen jälkeen Peter paljastaa henkilöllisyytensä Gwenille, ja he suutelevat. Ratha näkee, että hiirellä on onnistuttu liskon DNA:n avulla, ja vaatii Connorsia aloittamaan ihmiskokeet välittömästi. Connors kieltäytyy kiirehtimästä lääketestausmenettelyä ja vaarantamasta viattomia ihmisiä. Ratha erottaa Connorsin ja päättää testata Connorsin seerumia veteraanisairaalassa flunssarokotuksen varjolla. Epätoivon vallassa Connors kokeilee seerumia itseensä. Pyörryttyään hän herää ja huomaa, että hänen puuttuva kätensä on uusiutunut. Kun Connors, jonka iho muuttuu vihreäksi ja hilseileväksi, huomaa, että Ratha on matkalla veteraanisairaalaan, hän lähtee pysäyttämään häntä. Williamsburgin sillalle päästyään Connors on muuttunut väkivaltaiseksi liskon ja ihmisen risteymäksi, joka heittää autoja, myös Rathaa, sivuun. Peter, joka nyt kutsuu itseään Hämähäkkimieheksi, nappaa jokaisen putoavan auton verkkoköysillään. Peter epäilee Connorsin olevan Lisko ja kohtaa olennon viemäreissä. Lisko saa tietää Hämähäkkimiehen oikean henkilöllisyyden hylätyn kameran nimen perusteella ja seuraa Peteriä kouluun, jossa he tappelevat. Poliisi aloittaa sekä Hämähäkkimiehen että Liskon takaa-ajon. Poliisi ajaa Hämähäkkimiehen nurkkaan riisumalla hänen naamionsa, ja kapteeni Stacy saa selville, että Hämähäkkimies on oikeasti Peter. Lisko suunnittelee tekevänsä kaikista ihmisistä liskon kaltaisia päästämällä Oscorpsin tornista kemiallisen pilven, joka poistaisi heikkoudet, joiden hän uskoo vaivaavan ihmiskuntaa. Hämähäkkimies levittää sen sijaan vastalääkepilven, joka palauttaa Connorsin ja aiemmat uhrit normaaliksi, mutta ei ennen kuin lisko haavoittaa kuolettavasti kapteeni Stacya. Ennen kuolemaansa kapteeni Stacy pyytää Peteriä välttelemään Gweniä, jotta tämä olisi turvassa. Aluksi Peter tekee niin, mutta myöhemmin koulussa hän ehdottaa Gwenille, että hän saattaa sittenkin nähdä hänet. Lopputeksteissä Connors puhuu vankisellissä varjoissa olevan miehen kanssa, joka kysyy, tietääkö Peter totuuden isästään. Connors ei tiedä, ja vaatii Peterin jättämistä rauhaan ennen kuin mies katoaa.2</w:t>
      </w:r>
    </w:p>
    <w:p>
      <w:r>
        <w:rPr>
          <w:b/>
        </w:rPr>
        <w:t xml:space="preserve">Esimerkki 1.2740</w:t>
      </w:r>
    </w:p>
    <w:p>
      <w:r>
        <w:t xml:space="preserve">Fakta1: Elokuva alkaa nuoruuden montaasilla, Fakta2: Fakta3: viisas mestari ottaa heidät koulun suojelukseen, Fakta4: Chin Despite ei pärjää mahtaville taistelutaidoille, Fakta5: rauhanvalan vannonut vanhus hyppää taisteluun.</w:t>
      </w:r>
    </w:p>
    <w:p>
      <w:r>
        <w:rPr>
          <w:b/>
        </w:rPr>
        <w:t xml:space="preserve">Tulos</w:t>
      </w:r>
    </w:p>
    <w:p>
      <w:r>
        <w:t xml:space="preserve">Elokuva alkaa montaasilla, jossa nuorukainen opettelee tai chi-tekniikkaa. Kertoja selittää Tai chin ankaruutta ja sen vaikutuksia sitä opetteleviin henkilöihin. Kun henkilö hallitsee tai chi:n, hänen kehostaan tulee mahdoton torjua mitä tahansa asetta, mutta sen sivuvaikutuksena hänen hiuksensa muuttuvat valkoisiksi kolmenkymmenen vuoden iässä ja hänen äänensä saa korkean sävyn. Lei Ping Kung Fu -koulun oppilaat todistavat, kuinka kaksi Chin Yin Chi -klaanin roistoa jahtaa ja pahoinpitelee vanhaa miestä tämän tyttären nähden. Johtava oppilas, Ming Tu, keskeyttää hyökkäyksen, ja roistot käyttävät aseita oppilaita vastaan. Ming Tu onnistuu torjumaan kaksikon, mutta yksi hänen opiskelutoveristaan haavoittuu kuolettavasti. Kaksi roistoa varoittaa opiskelijoita, että Chin Yin Chi -klaani palaa tappamaan heidät. Ming Tu saattaa vanhan miehen ja hänen tyttärensä takaisin Lei Pingin kouluun, jossa viisas mestari ottaa heidät suojelukseensa. Chin Yin Chi -klaanin kaksi johtajaa, päällikkö Chin ja Chin Pa, ilmestyvät Lei Pingin koululle ja vaativat mestaria luovuttamaan vanhuksen. Hän kieltäytyy, ja yksi hänen parhaista oppilaistaan tarjoutuu taistelemaan koulun kunnian puolesta. Huolimatta loistavista taistelutaidoistaan hän ei pärjää. Mestari valitsee Ming Tu:n seuraajakseen ja kohtaa hyökkääjät, mutta hänet kukistetaan ja tapetaan. Vanha mies, joka on vannonut rauhanvalan, tarttuu miekkaan ensimmäistä kertaa kahteenkymmeneen vuoteen ja hyppää taisteluun, mutta voimakas kaksikko kaataa hänetkin. Ming Tu ottaa koulun johtoonsa ja lupaa oppilailleen, että koulu jatkuu mestarin tarkoittamalla tavalla ja että he kostaa Chin Yin Chi -klaanin. Ming Tu keksii suunnitelman Chin Pa:n poistamiseksi yhtälöstä, sillä hän ei ole haavoittumaton. Hän haastaa Chin Pa:n kaksintaisteluun, mutta joutuu Chin Pa:n ladatun teräspampun uhriksi, mutta pääsee pakoon. Ming Tu käy läpi tiukan koulutuksen valmistautuakseen seuraavaan yhteenottoon. Hän keksii keinon torjua Chin Pa:n pamppu peittämällä miekkansa öljyllä, jotta vastustaja ei saa siitä otetta, mikä onnistuu, ja Ming Tu tappaa Chin Pa:n. Päällikkö Chin saa tietää kuolemasta ja etsii Ming Tu:ta. Ming hakee lisäkoulutusta, ennen kuin hän voi kohdata päällikkö Chinin, mutta joutuu kohtaamaan hänet. Päällikkö Chin hakkaa Mingiä armottomasti. Wei Pingin koulun seuraava vanhempi oppilas, Sa Chien, ottaa vastuun Ming Tu:n ollessa poissa toiminnasta. Hän harjoittelee ahkerasti voittaakseen päällikkö Chinin, mutta Sa Chien ei onnistu ja pääsee hädin tuskin pakoon. Mestarin tytär tapaa vanhan nunnan, joka kertoo hänelle, miten löytää päällikkö Chinin heikko kohta, kun hän ei ole oma itsensä. Tytön avulla Sa Chien saa selville, että päällikkö Chinillä on yksi haavoittuva kohta, mutta on lähes mahdotonta saada häntä paljastamaan se, ellei hän saa häntä toimimaan toisin kuin hän itse.</w:t>
      </w:r>
    </w:p>
    <w:p>
      <w:r>
        <w:rPr>
          <w:b/>
        </w:rPr>
        <w:t xml:space="preserve">Esimerkki 1.2741</w:t>
      </w:r>
    </w:p>
    <w:p>
      <w:r>
        <w:t xml:space="preserve">Fakta1: työtön vapaa laiska nuori mies asuu Rameshin ja isoisän kanssa, Fakta2: Latha ja vanhemmat tulevat ulkomailta kotiin asumaan lyhyeksi aikaa, Fakta3: Ramesh on kiinnostunut Lathasta, Fakta4: Latha sai aikaan muutoksen Rajassa, Fakta5: Raja kieltäytyy siitä huolimatta, että hän rakastaa Lathaa kaikkien yllätykseksi.</w:t>
      </w:r>
    </w:p>
    <w:p>
      <w:r>
        <w:rPr>
          <w:b/>
        </w:rPr>
        <w:t xml:space="preserve">Tulos</w:t>
      </w:r>
    </w:p>
    <w:p>
      <w:r>
        <w:t xml:space="preserve">Raja Manoj Bharathiraja on työtön, huoleton ja laiska nuori mies, joka asuu veljensä Rameshin ja isoisänsä M. N. Nambiarin kanssa. Nambiar on arvostettu eläkkeellä oleva keräilijä, joka suosii Rameshia, koska tämä on hyvin koulutettu ja menestynyt. Hän puhuu Rajasta pahaa ja halventaa häntä jatkuvasti ja menee niin pitkälle, että jättää hänet pois päivittäisistä rukouksistaan. Latha Anita Hassanandani Reddy ja hänen vanhempansa, veljesten kaukaisia sukulaisia, tulevat ulkomailta heidän kotiinsa asumaan lyhyeksi aikaa. Raja kehittää heti tunteita Lathaa kohtaan ja yrittää ystävystyä tämän kanssa. Pian hän saa selville, että myös Ramesh on ihastunut Lathaan, ja veli on päättänyt voittaa hänet puolelleen. Raja tajuaa, että hänen on tehtävä vaikutus Lathaan, jotta tämä valitsisi hänet Rameshin sijaan, ja yrittää muuttaa elämäntapaansa. Ystävänsä neuvosta hän yrittää saada töitä keräilijänä, mutta hänet käännytetään pois, koska hänellä ei ole koulutusta. Sitten hän yrittää opetella englantia, mutta on niin toivoton, että opettaja lopulta luovuttaa. Ramesh yrittää sillä välin sabotoida veljensä pyrkimyksiä. Hän vakuuttaa Rajalle, että Latha pitää kovasti sapotasta, hedelmästä, jota hän itse asiassa vihaa ja jolle hän on allerginen. Raja toimittaa Lathalle koreja sapotaa, mutta Latha reagoi allergisesti, mikä aiheuttaa repeämän heidän ystävyydessään. Raja on lannistunut monien epäonnistumistensa sekä veljensä ja isoisänsä asenteen vuoksi. Eräänä päivänä Raja saa uutta toivoa keskusteltuaan Lathan kanssa, joka mainitsee, että rikkaus ja koulutus eivät saisi vaikuttaa kahden ihmisen rakkauteen toisiaan kohtaan. Hän sanoo, että yksittäinen kukka, jonka ahkera ihminen ostaa, on arvokkaampi kuin tuhansien arvoinen lahja. Raja löytää lopulta työpaikan metallitehtaalta, jossa hän tekee pitkiä päiviä vaarallista työtä. Hänen isoisänsä näkee hänen työskentelevän ja kuulee, kun jotkut työläiset puhuvat siitä, miten ahkera työntekijä Raja on. Nambiar näkee muutoksen pojanpojassaan ja pehmentää suhtautumistaan häneen. Latha juhlii syntymäpäiväänsä suurissa juhlissa, ja Ramesh lahjoittaa hänelle kalliin kannettavan tietokoneen. Häpeissään Raja yrittää piilottaa lahjansa halpaan paperiin käärittyyn halpavaatteeseen, mutta Latha vaatii, että asua pitää heti sovittaa. Nambiar tajuaa, että Latha sai Rajaan muutoksen aikaan, ja ehdottaa avioliittoa heidän välilleen. Kaikkien yllätykseksi Raja kieltäytyy, vaikka hän rakastaa Lathaa. Nambiar on hämmentynyt ja raivoissaan ja sanoo Rajaan, ettei hän koskaan löydä Lathan kaltaista koulutettua ja arvostettua tyttöä. Hän sanoo myös, että Raja on ikuisesti hyödytön ja laiska, ja uhkaa katkaista pojanpoikansa perinnön. Raja päättää muuttaa pois ja jatkaa työtään metallitehtaalla. Ramesh, joka oli tietoinen Rajaan tunteista Lathaa kohtaan, ottaa veljensä kanssa puheeksi tämän kieltäytymisen kosinnasta. Raja paljastaa, että Latha oli uskoutunut hänelle, että hän on itse asiassa rakastunut Rameshiin. Järkyttyneenä Ramesh kysyy veljeltään, miksi hän ei vain pysynyt hiljaa ja hyväksynyt avioliittoa, mutta Raja sanoo, että rakkauden pitäisi tulla molemmin puolin eikä sitä voi pakottaa. Ramesh hämmästyy tästä ja on kiitollinen Rajan ystävällisestä persoonallisuudesta ja hyvästä luonteesta. Hän pyytää anteeksi ja veljekset tekevät sovinnon. Nambiar kuulee tämän keskustelun ja tuntee syyllisyyttä. Tunteidenvaihdon jälkeen Nambiar toivottaa Rameshin tervetulleeksi kotiin. Nyt hän kohtelee pojanpoikaansa Rajaa hellästi ja rakkaudella ja puhuu hänestä ylpeänä.</w:t>
      </w:r>
    </w:p>
    <w:p>
      <w:r>
        <w:rPr>
          <w:b/>
        </w:rPr>
        <w:t xml:space="preserve">Esimerkki 1.2742</w:t>
      </w:r>
    </w:p>
    <w:p>
      <w:r>
        <w:t xml:space="preserve">Fakta1: Yhdysvaltojen asettama kauppasaarto riistää sotaa käyvältä Japanilta raaka-aineet, Fakta2: Vaikutusvaltaiset armeijan edustajat ja poliitikot valmistautuvat sotaan, Fakta3: Japanin paras toivo Tyynen valtameren hallintaan on tuhota laivasto vihollisuuksien alussa, Fakta4: Yhdysvaltain sotilastiedustelu on onnistunut murtamaan japanilaisen purppurakoodin, minkä ansiosta amerikkalaiset voivat kuunnella salaisia japanilaisia radiolähetyksiä, jotka osoittavat Japanin lisääntynyttä merivoimien toimintaa Washingtonissa, Fakta5: Japanin laivasto lentää Tyynen valtameren rannikolle ja on pian asemissa aloittaakseen hyökkäyksen.</w:t>
      </w:r>
    </w:p>
    <w:p>
      <w:r>
        <w:rPr>
          <w:b/>
        </w:rPr>
        <w:t xml:space="preserve">Tulos</w:t>
      </w:r>
    </w:p>
    <w:p>
      <w:r>
        <w:t xml:space="preserve">Elokuussa 1939 Yhdysvaltojen asettama kauppasaarto riistää sotaa käyvältä Japanilta raaka-aineet. Vaikutusvaltaiset armeijahenkilöt ja poliitikot ajavat syyskuussa 1940 läpi liiton Saksan ja Italian kanssa ja valmistelevat sotaa. Vastikään nimitetty yhdistetyn laivaston ylipäällikkö amiraali Isoroku Yamamoto määrää vastahakoisesti suunnittelemaan ennalta ehkäisevän iskun Pearl Harboriin ankkuroitua Yhdysvaltain Tyynenmeren laivastoa vastaan, koska hän uskoo, että Japanin paras toivo Tyynen valtameren hallintaan on tuhota laivasto vihollisuuksien alkaessa. Lentoupseeri Minoru Genda valitaan operaation suunnittelijaksi, ja hänen vanha merisotakoulun luokkatoverinsa Mitsuo Fuchida valitaan hyökkäyksen johtajaksi. Samaan aikaan Washingtonissa amerikkalainen sotilastiedustelu on onnistunut murtamaan japanilaisen purppurakoodin, minkä ansiosta amerikkalaiset voivat kuunnella salaisia japanilaisia radiolähetyksiä, jotka kertovat Japanin lisääntyneestä laivastotoiminnasta. Lähetyksiä valvovat Yhdysvaltain armeijan eversti Bratton ja Yhdysvaltain laivaston komentajakapteeni Kramer. Pearl Harborissa amiraali Kimmel ja kenraali Short tekevät parhaansa tehostaakseen puolustusta, muun muassa lisäämällä merivoimien partiointia Havaijin ympärillä ja pyytämällä Boeing B17 Flying Fortress -pommikoneita partioimaan rannikolla, jotta ne varoittaisivat varhain vihollisen läsnäolosta. Short suosittelee, että kaikki lentokoneet pysäköidään tukikohtaan kiitoradoille eikä hajallaan kentän reunoille, jotta vältettäisiin vihollisen agenttien tekemät sabotaasit. Kuluu useita kuukausia, ja diplomaattiset jännitteet Yhdysvaltojen ja Japanin välillä kärjistyvät edelleen. Japanin suurlähettilään jatkaessa neuvotteluja ajan viivyttämiseksi Japanin laivasto lentää Tyynellemerelle ja on pian asemissa aloittaakseen hyökkäyksen. Hyökkäyspäivänä Bratton ja Kramer saavat kuuntelulaitteiden perusteella tietää, että japanilaiset aikovat aloittaa 14 radioviestin sarjan Tokiosta Japanin Washingtonin suurlähetystöön ja että heidän on tuhottava koodikoneensa viimeisen viestin saatuaan. Bratton päättelee tämän osoittavan, että japanilaiset aikovat hyökätä amerikkalaisia joukkoja vastaan yllätyshyökkäyksen jälkeen, kun viestit on toimitettu, ja yrittää varoittaa esimiehiään epäilyksistään, mutta törmää useisiin esteisiin: merivoimien operaatiopäällikkö Harold R. Stark on epäröivä sen suhteen, että hän ei halua ilmoittaa asiasta Havaijille varoittamatta ensin presidenttiä, kun taas armeijan esikuntapäällikkö, kenraali George Marshallin käsky, jonka mukaan Pearl Harboria on varoitettava lähestyvästä hyökkäyksestä, kaatuu huonoon ilmapiiriin, joka estää radiolähetyksen, ja siihen, että sähkeenä lähetettyä varoitusta ei ole merkitty kiireelliseksi. Aamunkoitteessa 7. joulukuuta Japanin laivasto laukaisee lentokoneensa. Kaksi tutkaoperaattoria havaitsee niiden lähestymisen Havaijiin, mutta heidän huolensa sivuutetaan, koska hälytyksen vastaanottanut päivystävä upseeri olettaa, että kyseessä on joukko amerikkalaisia B17 Flying Fortress -lentäviä linnoituskoneita, joiden on määrä laskeutua mantereelta myöhemmin samana päivänä. Tämän seurauksena japanilaiset yllättyvät täysin, ja iloinen komentaja Fuchida, joka istuu Nakajima B5N Katen kyydissä, lähettää koodin hyökkäyksen aloittamiseksi: Tora! Tora! Tora! Japanilaiskoneet eivät kohtaa vastarintaa, vaan raakalaismaisesti hyökkäävät Pearl Harboriin. Kenraali Shortsin antisabotaasivarotoimet osoittautuvat katastrofaaliseksi virheeksi, jonka ansiosta japanilaiset ilmavoimat pystyvät tuhoamaan maassa olevat yhdysvaltalaiset lentokoneet helposti ja estävät siten tehokkaan vastahyökkäyksen ilmasta. Laivastotukikohdan vahingot ovat katastrofaaliset, ja amerikkalaiset kärsivät vakavia tappioita. Seitsemän taistelulaivaa joko uppoaa tai vaurioituu pahoin. Tunteja hyökkäyksen päätyttyä kenraali Short ja amiraali Kimmel saavat lopulta Marshallin sähkeen, jossa varoitetaan uhkaavasta vaarasta. Washingtonissa ulkoministeri Cordell Hull on tyrmistynyt kuullessaan hyökkäyksestä ja pyytää kiireesti vahvistusta ennen Japanin suurlähettilään vastaanottamista. Japanin suurlähetystöön 14 osassa lähetetty viesti - sodanjulistus - oli tarkoitus toimittaa amerikkalaisille kello 13.00, 30 minuuttia ennen hyökkäystä. Sitä ei kuitenkaan ehditty purkaa ja transkriboida ajoissa, minkä seurauksena hyökkäys tapahtui, kun kaksi kansakuntaa olivat teknisesti vielä rauhassa. Japanin suurlähettiläs, joka ei osannut selittää myöhästynyttä uhkavaatimusta eikä tiennyt käynnissä olevasta hyökkäyksestä, sai epätoivoiselta Hullilta suorasukaisen vastalauseen. Takaisin Tyynellämerellä Japanin laivaston komentaja, vara-amiraali Chuichi Nagumo, kieltäytyy laukaisemasta suunniteltua kolmatta lentoaaltoa, koska hän pelkää, että hänen joukkonsa joutuisivat alttiiksi amerikkalaisille sukellusveneille, joiden hän uskoo olevan alueella. Lippulaivallaan amiraali Yamamoto ilmoittaa juhlallisesti esikunnalleen, että heidän ensisijaiset kohteensa - amerikkalaisen laivaston lentotukialukset, jotka oli lähetetty Tyynenmeren alueelle etsimään japanilaisia aluksia - eivät olleet Pearl Harborissa, joten he selvisivät vahingoittumattomina, ennen kuin hän valittaa, että sodanjulistus saatiin vasta hyökkäyksen alkamisen jälkeen. Hän toteaa, että mikään ei raivostuttaisi amerikkalaisia enempää, ja toteaa lopuksi: "Pelkäänpä, että olemme vain herättäneet nukkuvan jättiläisen ja täyttäneet hänet hirvittävällä päättäväisyydellä".</w:t>
      </w:r>
    </w:p>
    <w:p>
      <w:r>
        <w:rPr>
          <w:b/>
        </w:rPr>
        <w:t xml:space="preserve">Esimerkki 1.2743</w:t>
      </w:r>
    </w:p>
    <w:p>
      <w:r>
        <w:t xml:space="preserve">Fakta1: Nicky Wilson ja Oscar Sullivan ovat taitamattomia huijareita Koillis-Yhdysvalloissa, Fakta2: Fakta3: Mann Act kieltää häntä viemästä naista osavaltion rajojen yli ja ryhtymästä moraalittomiin suhteisiin, Fakta4: Nicky ja Oscar pidätetään, koska he tunnustavat kaiken LAPD:n murhaan, Fakta5: pidätyksen tehnyt etsivä on järkyttynyt kuullessaan tarinan.</w:t>
      </w:r>
    </w:p>
    <w:p>
      <w:r>
        <w:rPr>
          <w:b/>
        </w:rPr>
        <w:t xml:space="preserve">Tulos</w:t>
      </w:r>
    </w:p>
    <w:p>
      <w:r>
        <w:t xml:space="preserve">Nicky Wilson Beatty ja Oscar Sullivan Nicholson ovat taitamattomia 1920-luvun huijareita Koillis-Yhdysvalloissa, jotka näkevät palkkion Fredericka Quintessa Freddie Bigard Stockard Channingin, terveyssiteiden miljoonaperijättären, hahmossa. Hän rakastaa jo naimisissa olevaa Nickyä, mutta koska Mann Act -laki kieltää miestä viemästä naista osavaltion rajojen yli ja harrastamasta moraalittomia suhteita, mies ehdottaa, että nainen menisi naimisiin Oscarin kanssa ja jatkaisi sitten suhdetta haluamansa miehen kanssa. Oscar, joka on etsintäkuulutettu kavalluksesta ja joka haluaa päästä pois kaupungista, suostuu mielellään suunnitelmaan, vaikka hän aikoo vaatia avio-oikeuksiaan avioliiton solmimisen jälkeen. Los Angelesiin päästyään miehet yrittävät kaikin keinoin erottaa Freddien perinnöstä, siinä kuitenkaan onnistumatta, mutta riittävän määrätietoisesti herättääkseen Freddien epäluulot. Kun Freddie ilmoittaa aikovansa lahjoittaa rahansa hyväntekeväisyyteen, Nicky ja Oscar päättelevät, että murha saattaa olla heidän ainoa keinonsa, jos he aikovat rikastua nopeasti. Lopulta Nicky ja Oscar pidätetään murhasta, ja he tunnustavat kaiken Los Angelesin poliisille. Tämä johtaa epätavallisiin komplikaatioihin, kun pidättävä etsivä tapaa hyvin elossa olevan Fredddien, joka oli sammunut ja joka ei ollut tietoinen koko murhasta, ja järkyttyy kuullessaan tarinan.</w:t>
      </w:r>
    </w:p>
    <w:p>
      <w:r>
        <w:rPr>
          <w:b/>
        </w:rPr>
        <w:t xml:space="preserve">Esimerkki 1.2744</w:t>
      </w:r>
    </w:p>
    <w:p>
      <w:r>
        <w:t xml:space="preserve">Fakta1: varakkaan isoäidin tarina auttaa muuttamaan Jeenan äitiä täyttämällä ämpärilistan, Fakta2: Bengali työntekijä suostuu työskentelemään Babu heille, Fakta3: Sibi ja perhe päättää soittaa Sibi 's Susamma pitää yritys, Fakta4: Babu oli lähtenyt paikka ilmoittamatta heille, Fakta5: Susamma Yhdessä vierailut Zachariah 's kotipaikka Kurathikad Leelamma Alice ja Milind</w:t>
      </w:r>
    </w:p>
    <w:p>
      <w:r>
        <w:rPr>
          <w:b/>
        </w:rPr>
        <w:t xml:space="preserve">Tulos</w:t>
      </w:r>
    </w:p>
    <w:p>
      <w:r>
        <w:t xml:space="preserve">Se kertoo tarinan varakkaasta isoäidistä, Susammasta, joka auttaa muuttamaan tyttärensä Jeenan anopin Leelamman tukahdutettua käyttäytymistä täyttämällä tämän ämpärilistan. Myöhemmin he perustavat yhdessä Toivo jotain -ryhmän vanhuksille ja hylätyille ihmisille. Sibi Suraj Venjaramoodu asuu vaimonsa Jeena Lenan, tyttärensä Alice Aparna Balamuralin, poikansa Alan Nohad Shajahanin ja ikääntyneen äitinsä Leelamma Rajini Chandyn kanssa Kochissa. Leelamma, on pahantuulinen ja sekaantuu kaikkiin ja ahdistelee palkattujen apulaisten toimintaa. Hänen ahdistelunsa vuoksi kukaan ei suostu työskentelemään heille, kunnes bengalilainen Babu suostuu työskentelemään heille. Leelamma tulee yllättäen hyvin toimeen Babun kanssa, ja perhe saa hetkeksi hengähdystauon. Pomonsa Vijayaraghavanin ehdotuksesta hän päättää lähteä perhematkalle. Matkaa edeltävänä päivänä Leelamma kuitenkin perääntyy matkasta, koska hän riitelee Sibin kanssa. Sibi ja hänen perheensä päättävät jatkaa suunniteltua matkaa ja kutsuvat Sibin anopin, Susamma Bhagyalakshmin, pitämään hänelle seuraa. Susamma on sosiaalinen ja moderni, hän on perehtynyt teknologiaan ja avoin uuden ajan hauskanpidolle. Alun hyväntahtoisten riitojen jälkeen Leelamma ja Susamma sitoutuvat toisiinsa. Yhdessä Babun kanssa he päättävät juhlia Leelamman syntymäpäivää ja täyttää hänen toivelistansa. Eräänä iltana juhlavan juomapöydän jälkeen Leelamma alkaa kertoa rakkaustarinaansa opiskeluaikoinaan, johon hänen silloinen luokkatoverinsa Zachariah Vineeth Sreenivasan osallistui. Hän kuitenkin sammuu ennen kuin ehtii kertoa tarinansa loppuun. Seuraavana päivänä hän herää innokkaaseen Susammaan, joka odottaa lopetusta. Leelamma jatkaa, että hän erosi miehestä ja pahoittelee, ettei voinut tavata häntä. Susamman mielestä kaikki tämä Leelamaan kasaantunut viha johtuu siitä, että hänen varhaiselämänsä ei ole päättynyt, ja hän päättää etsiä Zachariahin. Aluksi he suunnittelivat menevänsä Babun kanssa, mutta seuraavana päivänä he huomaavat, että hän oli lähtenyt paikalta ilmoittamatta siitä heille. Tietämättä mitä tehdä, koska Susamma ei osannut ajaa kaukaisiin paikkoihin, he olivat pyytäneet apua Alice Aparna Balamuralilta, heidän lapsenlapsensa, jonka poikaystävä Milind lähti mukaan, koska joku saattoi ahdistella Alicea. Leelamman, Alicen ja Milindin kanssa Rajeev Pillai Susamma käy Zachariahin kotipaikkakunnalla Kurathikadissa. He löytävät sieltä yllättäen Babun naapurin tyttären kanssa ja saavat selville, että hän ei ole bengali, vaan esiintyi sellaisena pysyäkseen yhteydessä rakastajattareensa. Babun, Leelamman vanhan luokkatoverin Kurupin ja tämän pojanpojan Briley Jude Anthany Josephin avulla he löytävät nyt ikääntyneen Zachariah Sreenivasanin. Tavatessaan Zachariahin Leelamma kuitenkin läimäyttää häntä ja lähtee sieltä välittömästi pois. Paluumatkalla suuttuneen Susamman luo Leelamma paljastaa, että hän oli tarkoituksella johtanut Susammaa harhaan rakkaustarinansa lopun kanssa läimäyttääkseen Zachariahia, joka oli jättänyt Leelamman lentääkseen stipendillä Yhdysvaltoihin jätettyään hänet kirjeitse ja että nyt hän tuntee olonsa helpottuneeksi. Leelamma ja Susamma menevät myöhemmin vanhainkotiin ja paljastavat suunnitelmansa perustaa ohjelma nimeltä Oru Muthassi Gadha, jossa he auttavat joka kuukausi täyttämään yhden vangin yhden toiveen, jota heillä ei koskaan ollut mahdollisuutta toteuttaa nuoruudessaan. Sitten pari jatkaa Babun kanssa lentokentälle lentämään Amerikkaan ja täyttämään loput kohteet Leelamman bucketlistilla.</w:t>
      </w:r>
    </w:p>
    <w:p>
      <w:r>
        <w:rPr>
          <w:b/>
        </w:rPr>
        <w:t xml:space="preserve">Esimerkki 1.2745</w:t>
      </w:r>
    </w:p>
    <w:p>
      <w:r>
        <w:t xml:space="preserve">Fakta1: Fakta2: Fakta3: kerran suosittu emoji on menettänyt maineensa käytön puutteen vuoksi, Fakta4: Smiler lähettää lisää botteja etsimään Geneä, Fakta5: päivitetty botti vie Genen ja Hi-5:n ja Jailbreakin kilpajuoksuun heidän peräänsä Twitterissä Jailbreakin kutsuma lintu prinsessan muodossa.</w:t>
      </w:r>
    </w:p>
    <w:p>
      <w:r>
        <w:rPr>
          <w:b/>
        </w:rPr>
        <w:t xml:space="preserve">Tulos</w:t>
      </w:r>
    </w:p>
    <w:p>
      <w:r>
        <w:t xml:space="preserve">Gene on hymiö, joka asuu Textopoliksessa, digitaalisessa kaupungissa käyttäjänsä Alexin puhelimen sisällä. Hän on kahden Meh-emojin, Melin ja Maryn, poika, ja hän pystyy tekemään useita ilmaisuja vanhempiensa kasvatuksesta huolimatta. Hänen vanhempansa epäröivät hänen menevän töihin, mutta Gene vaatii, jotta hän voi tuntea itsensä hyödylliseksi. Saatuaan tekstiviestin ihastukseltaan Addielta Alex päättää lähettää hänelle emojin. Kun Gene valitaan, hän joutuu paniikkiin, tekee hätääntyneen ilmeen ja tuhoaa tekstikeskuksen. Hymyilevä hymiöemoji ja tekstikeskuksen johtaja Smiler kutsuu Genen paikalle ja päättelee, että Gene on toimintahäiriö ja siksi se on poistettava. Botit jahtaavat Geneä, mutta hänet pelastaa Hi5, aikoinaan suosittu emoji, joka on sittemmin menettänyt maineensa käytön puutteen vuoksi. Hän kertoo Genelle, että hänet voidaan korjata, jos he löytävät hakkerin, ja Hi5 lähtee hänen mukaansa, jotta hän voi saada maineensa takaisin. Smiler lähettää lisää botteja etsimään Geneä, kun hän saa selville, että tämä on lähtenyt Textopoliksesta, sillä hänen toimintansa on saanut Alexin ajattelemaan, että hänen puhelimensa on korjattava. Gene ja Hi5 päätyvät piratisointisovellukseen, jossa he tapaavat hakkeri-emojin nimeltä Jailbreak, joka haluaa päästä Dropboxiin, jotta hän voisi elää pilvessä. Smilers-botit hyökkäävät kolmikon kimppuun, mutta onnistuvat pakenemaan Candy Crush -peliin. Jailbreak paljastaa, että Gene voidaan korjata pilvessä, ja ryhmä lähtee Just Dance -sovellukseen. Siellä Jailbreak paljastuu prinsessa-emojiksi, joka pakeni kotoa kyllästyttyään stereotypioihin. Botit hyökkäävät jälleen kerran heidän kimppuunsa, ja heidän toimintansa saa Alexin poistamaan Just Dance -sovelluksen. Gene ja Jailbreak pakenevat, mutta Hi5 viedään sovelluksen mukana ja päätyy roskiin. Mel ja Mary lähtevät etsimään Geneä ja käyvät hyvin vaisun riidan. He tekevät sovinnon Instagram-sovelluksessa, kun Mel paljastaa, että hänkin on toimintahäiriö, mikä selittää Genen käytöksen. Spotifyn kautta matkatessaan Jailbreak myöntää pitävänsä Genestä juuri sellaisena kuin hän on, eikä hänen pitäisi hävetä toimintahäiriöään. He pääsevät roskikseen ja pelastavat Hi5:n, mutta joutuvat pian laittomalla haittaohjelmalla päivitetyn botin hyökkäyksen kohteeksi. He väistävät sen kietomalla sen kädet yhteen ja pääsevät Dropboxiin, jossa he kohtaavat palomuurin. Monien yritysten jälkeen jengi pääsee sen ohi Addien nimellä olevan salasanan avulla ja pääsee pilveen, jossa Jailbreak valmistautuu ohjelmoimaan Genen uudelleen. Gene tunnustaa tunteensa Jailbreakia kohtaan, mutta tämä haluaa pitää kiinni suunnitelmastaan uskaltautua pilveen, mikä saa Genen tahattomasti palaamaan apaattiseen ohjelmointiinsa sydänsurusta. Päivitetty robotti vie Genen, ja Hi5 ja Jailbreak juoksevat heidän peräänsä Twitter-linnulla, jonka Jailbreak on kutsunut prinsessamuodossaan. Kun Smiler valmistautuu poistamaan Genen, Mel ja Mary saapuvat paikalle. Mel paljastaa kaikille, että hänkin on toimintahäiriö. Smiler joutuu siis myös uhatuksi. Jailbreak ja Hi5 saapuvat paikalle ja lamauttavat botin, joka putoaa Smilerin päälle. Alex on sittemmin vienyt puhelimensa kauppaan ja pyytää, että hänen puhelimensa poistetaan ongelman korjaamiseksi. Epätoivon vallassa Gene valmistautuu lähettämään tekstiviestin itsestään Addielle ja tekee lukuisia ilmeitä ilmaistakseen itseään. Tajutessaan, että Addie sai tekstiviestin häneltä, Alex estää puhelimensa poistamisen, pelastaa emojin ja pääsee vihdoin puhumaan Addien kanssa. Hän pitää Alexin lähettämästä emojista. Gene hyväksyy itsensä sellaisena kuin hän on, ja kaikki emojit juhlivat häntä. Midcredits-kohtauksessa Smiler on siirretty luusereiden oleskelutilaan rikostensa vuoksi, sillä hänellä on lukuisia hammasrautoja, koska botti on säröillyt hänen hampaitaan, ja hän pelaa ja häviää Go Fish -pelin. Loput käyttämättömät ja unohdetut emojit ovat suosikkitilassa.</w:t>
      </w:r>
    </w:p>
    <w:p>
      <w:r>
        <w:rPr>
          <w:b/>
        </w:rPr>
        <w:t xml:space="preserve">Esimerkki 1.2746</w:t>
      </w:r>
    </w:p>
    <w:p>
      <w:r>
        <w:t xml:space="preserve">Fakta1: Fakta2: Fakta3: pyhäkön uskotaan edustavan kylän vartijajumalan ruumista, Fakta4: kylän vartijajumala hallitsee ihmisten kokemuksia ja yhteyksiä, Fakta5: Mitsuhan viimeisimmässä viestissä kerrotaan Takille komeetasta, jonka odotetaan kulkevan Maan ohi kaupunkifestivaalipäivänä.</w:t>
      </w:r>
    </w:p>
    <w:p>
      <w:r>
        <w:rPr>
          <w:b/>
        </w:rPr>
        <w:t xml:space="preserve">Tulos</w:t>
      </w:r>
    </w:p>
    <w:p>
      <w:r>
        <w:t xml:space="preserve">Lukiolaistyttö Mitsuha asuu Itomorin kaupungissa Japanin vuoristoisella Hida-alueella. Tylsistyneenä hän toivoo olevansa seuraavassa elämässään komea poika. Hän alkaa vaihtaa välillä kehoa Tokiossa asuvan lukiolaispojan Takin kanssa, kun he heräävät. He kommunikoivat jättämällä muistiinpanoja Mitsuhan muistikirjaan ja muistiinpanoja Takin puhelimeen ja joskus kirjoittamalla toistensa iholle. Mitsuha saa aikaan sen, että Taki kehittää suhteen työkaverinsa Mikin kanssa, kun taas Taki saa Mitsuhan tulemaan suosituksi koulussa. Taki, Mitsuhana, seuraa isoäitinsä ja siskonsa mukana jättämään Mitsuhan tekemää rituaalista alkoholia kuchikamizakea uhrilahjaksi pyhäkköön kaupungin ulkopuolella sijaitsevalla vuorenhuipulla. Pyhäkön uskotaan edustavan kylän suojelijajumalan ruumista, joka hallitsee ihmisten kokemuksia ja yhteyksiä. Mitsuhan viimeisin viesti kertoo Takille komeetasta, jonka odotetaan ohittavan Maan hänen kaupunkifestivaalinsa päivänä. Eräänä päivänä Taki herää kehossaan. Epäonnistuneiden treffien jälkeen Mikin kanssa hän yrittää soittaa Mitsuhalle, mutta ei saa häntä kiinni, ja ruumiin vaihto päättyy. Hän päättää vierailla Itomorissa, mutta ei tiedä sen nimeä, hänen muistonsa siitä ovat haalistumassa ja Mitsuhan viestit ovat kadonneet. Hidassa asuva ravintoloitsija tunnistaa Itomorin vihdoin Takin luonnoksesta ja kertoo, että komeetan sirpale tuhosi sen. Taki löytää Mitsuhan nimen kuolonuhrien luettelosta ja saa selville katastrofin ajankohdan. Hän tajuaa, että heidän aikajanansa olivat kolmen vuoden päässä toisistaan. Taki menee pyhäkköön juomaan Mitsuhan kuchikamizakea toivoen saavansa yhteyden Mitsuhan ruumiiseen ja varoittaakseen häntä komeetan iskusta. Taki saa näyn kautta selville, että Mitsuha, joka oli rakastunut häneen, tapasi menneen minänsä yrittäessään tavata hänet henkilökohtaisesti. Hän herää hänen ruumiissaan kaupungin juhlan aamuna; Mitsuhan isoäiti päättelee hänen henkilöllisyytensä ja kertoo hänelle, että ruumiin vaihto on osa Miyamizun perheen historiaa pyhäkön hoitajina. Hän suostuttelee Mitsuhan ystävät Tessien ja Sayakan auttamaan kaupungin evakuoinnissa katkaisemalla sähköt ja lähettämällä väärän hätähälytyksen, mutta suunnitelma epäonnistuu. Hän tajuaa, että Mitsuhan täytyy olla hänen ruumiissaan pyhäkössä, ja palaa etsimään häntä. Mitsuha herää Takin ruumiissa pyhäkössä. Vaikka he aistivat toistensa läsnäolon, heitä erottaa kolme vuotta. Kun hämärä kuitenkin laskee,huom. 2, he palaavat omiin kehoihinsa ja tapaavat. He yrittävät kirjoittaa toistensa nimet käsiinsä, jotta he muistaisivat toisensa, mutta hämärä menee ohi ja Mitsuha katoaa, ennen kuin hän ehtii kirjoittaa omansa. Kun Mitsuha juoksee takaisin kaupunkiin vakuuttaakseen vieraantuneen isänsä, Itomorin pormestarin, evakuoimaan kaupungin, hänen muistonsa Takista alkavat haalistua. Hän tajuaa, että Taki kirjoitti nimensä sijasta hänen käteensä "Rakastan sinua". Komeetan kappale syöksyy maahan ja tuhoaa Itomorin. Taki herää omassa ajassaan pyhäkössä, eikä muista mitään. Viisi vuotta myöhemmin Taki on valmistunut yliopistosta ja etsii työtä. Hän aistii, että häneltä on jäänyt jotain tärkeää huomaamatta, ja saa tietää, että Itomorin asukkaat selvisivät noudattamalla pormestarin käskyä. Hän tunnistaa tokiolaisessa ravintolassa Tessin ja Sayakan, jotka ovat nyt kihloissa, mutta ei pysty tunnistamaan heitä, ja sekä Takin että Mitsuhan ystävien ja perheen osoitetaan kulkevan omia polkujaan. Eräänä päivänä Taki ja Mitsuha näkevät toisensa, kun heidän junansa kulkevat samansuuntaisesti, ja heidän on pakko poistua junasta ja etsiä toisiaan, ja lopulta he kohtaavat toisensa portaikossa. Tuntien, että he ovat tavanneet aiemmin, he kysyvät samanaikaisesti toistensa nimeä.</w:t>
      </w:r>
    </w:p>
    <w:p>
      <w:r>
        <w:rPr>
          <w:b/>
        </w:rPr>
        <w:t xml:space="preserve">Esimerkki 1.2747</w:t>
      </w:r>
    </w:p>
    <w:p>
      <w:r>
        <w:t xml:space="preserve">Fakta1: pojat, jotka joutuvat elämäänsä, päättävät käyttää rahaa lomamatkalle Los Angelesiin, jossa he työskentelevät tehdastyöläisinä, Fakta2: Fakta3: naiset huutavat pojille, Fakta4: Roy käynnistää raivostuneen auton ja ajaa ympyrää parkkipaikalla naisten kanssa, Fakta5: tanssija harrastaa seksiä Bo:n kanssa.</w:t>
      </w:r>
    </w:p>
    <w:p>
      <w:r>
        <w:rPr>
          <w:b/>
        </w:rPr>
        <w:t xml:space="preserve">Tulos</w:t>
      </w:r>
    </w:p>
    <w:p>
      <w:r>
        <w:t xml:space="preserve">Roy Alston Maxwell Caulfield ja Bo Richards Charlie Sheen ovat kaksi lukioyhteisönsä hylkiötä. Bo saa isovanhemmiltaan valmistujaislahjaksi 200 dollaria. Pojat, jotka joutuvat tekemään koko elämänsä töitä tehtaan työntekijöinä, päättävät spontaanisti käyttää rahat lomamatkalle Los Angelesiin. Matkalla Los Angelesiin Bo ja Roy ryöstävät huoltoaseman ja lyövät huoltoaseman vartijan Joseph Michael Calan sorkkaraudalla. Seuraavana päivänä pojat menevät rantakadulle, jossa Roy heittää tyhjän olutpullon ja se osuu vanhaa naista Helen Brownia otsaan. Kolme nuorta naista Claudia Templeton, Mary Tiffany ja Marilou Conway näkevät tämän ja ajavat Bota ja Royta takaa parkkipaikalle. Naiset huutavat pojille ja vahingoittavat heidän autoaan. Raivoissaan Roy käynnistää auton ja ajaa ympyrää parkkipaikalla naiset yhä konepellillä. Useiden kierrosten jälkeen Roy heittää auton peruutusvaihteen päälle, jolloin yksi naisista putoaa konepelliltä. Välikohtauksen jälkeen eräs naisista löytää Bo ja Royn koiran, Boner Barbaarin, ja lukee sen tunnisteen, mikä johtaa spekulaatioihin siitä, mistä Bo ja Roy ovat kotoisin. Vieraillessaan La Brea Tar Pits -teurastamolla Bo esittää toiveen, että maailma voisi muuttua luolamieheksi yhden päivän ajaksi ja luopua kaikista säännöistä ja järjestyksestä. Roy suostuu, ja he viettävät illan Los Angelesin kaduilla. Useat lisäkohtaamiset johtavat useampiin kuolemantapauksiin, muun muassa homomies Chris Paul C. Dancer, nuori pariskunta Richard Pachorek ja Lesa Lee sekä vanhempi nainen Angie Baker Patti DArbanville, jonka Roy tappaa, kun tämä harrastaa seksiä Bo:n kanssa. Lopulta LAPD jäljittää ja löytää kaksikon ja ajaa heidät takaa ostoskeskukseen. Yritettyään epäonnistuneesti varastaa aseita Bo yrittää puhua Roylle järkeä antautumisesta. Roy kieltäytyy ja käskee Bo:ta antamaan aseen, jotta hän voi lähteä kunniakkaasti. Bo kieltäytyy ja ampuu Royn, kun tämä yrittää ottaa aseen pois. Poliisi piirittää Bota ja kysyy häneltä, miksi hän tappoi ystävänsä. Bo vastaa: "Koska minun oli pakko. Bo pidätetään ja viedään pois samalla kun toimittajat ottavat hänestä valokuvia.</w:t>
      </w:r>
    </w:p>
    <w:p>
      <w:r>
        <w:rPr>
          <w:b/>
        </w:rPr>
        <w:t xml:space="preserve">Esimerkki 1.2748</w:t>
      </w:r>
    </w:p>
    <w:p>
      <w:r>
        <w:t xml:space="preserve">Fakta1: Fakta2: Tohtori Kenneth B. Ford tutkii vallankumouksellista uutta nukutusainetta Bostonin massasairaalassa: Fakta3: Winters kysyy Kennethiltä korusta, Fakta4: Kenneth ei halua, että vaimo saa tietää lahjasta Gertille, Fakta5: Kun Kenneth ja Ted puhuvat Kennethin ja Tedin välillä, Gertie uskoo, että Ted ei hyväksy sitä, että Kenneth on ottanut vastaan miehen lahjan sukkanauhasta.</w:t>
      </w:r>
    </w:p>
    <w:p>
      <w:r>
        <w:rPr>
          <w:b/>
        </w:rPr>
        <w:t xml:space="preserve">Tulos</w:t>
      </w:r>
    </w:p>
    <w:p>
      <w:r>
        <w:t xml:space="preserve">Tohtori Kenneth B. Ford Dennis OKeefe tutkii vallankumouksellista uutta nukutusainetta Bostonin Mass Hospitalissa. Hän saa uutisen, että hänet palkitaan valitsemalla hänet tieteellisen tutkimuksen seuran jäseneksi, ja on riemuissaan. Hänen iloaan kuitenkin vähentää piirisyyttäjä Wintersin tutkijan Frank Fentonin saapuminen ja uutinen siitä, että hän tutkii suurta jalokivivarkautta. Winters haluaa kuulustella Kennethiä korusta, jonka hän osti kaksi vuotta aiemmin, mutta Kenneth sanoo, ettei muista mitään sellaista. Winters epäilee, ettei Kenneth kerro koko totuutta, ja kutsuu hänet todistamaan oikeudessa seuraavana päivänä. Heti Winterin lähdettyä Kenneth soittaa entiselle tyttöystävälleen Gertie Kettering Marie McDonaldille, taiteilijalle, ja tiedustelee jalokivikoristeisesta sukkanauhasta, jonka Kenneth sai mieheltä kaksi vuotta aiemmin. Siinä oli kaiverrus: Gertielle Keniltä kaikella rakkaudella. Kenneth on nyt onnellisesti naimisissa Patty Sheila Ryanin kanssa, eikä hän halua, että hänen vaimonsa saisi tietää hänen lahjastaan Gertielle, mikä aiheuttaisi skandaalin hänen puolestaan. Kenneth haluaa, että Gertie antaa sukkanauhan takaisin hänelle. Gertie kertoo, että hänen pyyntönsä on mahdoton, koska hän aikoo käyttää sukkanauhaa seuraavana päivänä pidettävissä häissään ja on jo lähettänyt sen pois Ipswitchiin, jossa häät pidetään. Patty odottaa Kennethiä laboratoriossa, kun tämä palaa suorittamaan tutkimuskokeitaan. Patty ymmärtää Kennethin käytöksestä, että jokin on pielessä. Hän tulee mustasukkaiseksi Gertiestä ja seuraa Kennethiä, kun tämä lähtee samana iltana Ipswitchiin tapaamaan parasta ystäväänsä Ted Dalton Barry Sullivania, joka on menossa naimisiin Gertien kanssa. Kun Kenneth ja Ted puhuvat sukkanauhasta, Gertie salakuuntelee heitä ja tulee uskomaan, että Ted paheksuisi sitä, että hän on ottanut vastaan lahjan toiselta mieheltä. Gertie vaatii Kennethiä kertomaan Tedille totuuden, ja hän päättää pitää sukkanauhan siltä varalta, että hänen on todistettava syyttömyytensä. Kenneth kieltäytyy, sillä hän on päättänyt pitää sukkanauhan salaisuutena vaimolleen. Sen sijaan hän aikoo ottaa sukkanauhan takaisin. Patty näkee Kennethin ja Gertien välisen keskustelun ja tulee entistä mustasukkaisemmaksi. Kun hän putoaa vesitynnyriin, Gerties lanko Billy Jerome Cowan auttaa häntä kuiviin vaatteisiin, ja hänen vaimonsa Barbara Binnie Barnes tulee mustasukkaiseksi nähdessään heidät ladossa. Hovimestari on saanut sukkanauhan käsiinsä ja haluaa kiristää sillä Kennethiä. Lopulta Ted näkee Kennethin ja Gertien yhdessä, ja myöhemmin Kenneth löytää Pattyn ilman vaatteita ladosta, ja Barbara löytää Billyn pelkkään heinään peitettynä. Turhaan Kenneth ja Gertie yrittävät selittää jalokivivarkauden tutkintaa. Kaikki ovat mustasukkaisia toisistaan, eikä kukaan enää luota kumppaneihinsa. Sitten hovimestari ilmestyy sukkanauhan kanssa, ja kaikki uskovat Kennethiä ja Gertietä. Jokainen tekee sovinnon kumppaninsa kanssa, ja kaikki on hyvin.</w:t>
      </w:r>
    </w:p>
    <w:p>
      <w:r>
        <w:rPr>
          <w:b/>
        </w:rPr>
        <w:t xml:space="preserve">Esimerkki 1.2749</w:t>
      </w:r>
    </w:p>
    <w:p>
      <w:r>
        <w:t xml:space="preserve">Fakta1: aviomies todetaan syylliseksi rikokseen, Fakta2: Fakta3: yksityisetsivä Mike Church tutkii naisen henkilöllisyyttä, Fakta4: Mike ja nainen muistuttavat silmiinpistävästi Romania ja Margaretia, Fakta5: Grace muistaa, että Roman kärsii kirjailijan blokista ja on rikki Hypnotisoitu</w:t>
      </w:r>
    </w:p>
    <w:p>
      <w:r>
        <w:rPr>
          <w:b/>
        </w:rPr>
        <w:t xml:space="preserve">Tulos</w:t>
      </w:r>
    </w:p>
    <w:p>
      <w:r>
        <w:t xml:space="preserve">Sanomalehdet kertovat yksityiskohtaisesti vuonna 1949 tapahtuneesta Margaret Strauss Emma Thompsonin murhasta, jota puukotettiin ryöstön yhteydessä; hänen nilkkakorunsa on kadonnut. Hänen miehensä, säveltäjä Roman Strauss Kenneth Branagh, todetaan syylliseksi rikokseen ja tuomitaan kuolemaan. Ennen teloitusta Romanin luona vierailee toimittaja Gray Baker Andy Garcia. Kysyttäessä, tappoiko hän Margaretin, Roman näyttää kuiskaavan jotain Grayn korvaan; Baker ei paljasta Romanin vastausta. Neljäkymmentä vuotta myöhemmin yksityisetsivä Mike Church Branagh tutkii sen naisen henkilöllisyyttä, joka on ilmestynyt orpokotiin, jossa hän kasvoi. Hänellä on muistinmenetys, hän ei osaa puhua ja näkee painajaisia. Mike ottaa naisen luokseen ja pyytää ystäväänsä Pete Dugan Wayne Knightia julkaisemaan naisen kuvan ja yhteystiedot. Antiikkikauppias ja hypnotisoija Franklyn Madson Derek Jacobi lähestyy Mikea ja ehdottaa, että hypnoosi voisi auttaa häntä saamaan muistinsa takaisin. Kun istunto ei onnistu, Madson ehdottaa, että he kokeilisivat menneiden elämien regressiota. Mike suhtautuu epäilevästi, mutta nainen kertoo yksityiskohtaisesti Margaretin ja Romansin elämän kolmannessa persoonassa, kosiskelusta heidän häihinsä. Kun istunto päättyy, nainen pystyy puhumaan, mutta hänellä on edelleen muistinmenetys. Madson näyttää heille kopioita murhasta kertovista Elämästä; Mike ja nainen muistuttavat hämmästyttävän paljon Romania ja Margaretia. Mike vierailee häpeään joutuneen psykiatri Cozy Carlislen (Robin Williams) luona, joka vaatii heitä jatkamaan Madsonin tapaamista; Margaretin ja Romanin välisiin ongelmiin syventyminen voi ratkaista hänen muistinmenetyksensä. Mike antaa naiselle lempinimen Grace ja rakastuu häneen. Doug Campbell Scott ilmestyy paikalle ja väittää, että Grace on hänen morsiamensa Katherine, mutta Mike saa selville, että hän valehtelee ja ajaa hänet pois. Hypnotisoituna Grace muistaa, että Roman kärsii kirjoittajablokista ja on rahaton. Hän uskoo, että Margaret flirttailee Bakerin kanssa, jonka hän tapasi heidän hääpäivänään. Margaret ei pysty vakuuttamaan Romania siitä, että hän on uskollinen, ja saa kiinni Frankien, heidän taloudenhoitajansa Ingan pojan, joka tutkii hänen korurasiaansa. Hän pyytää Romania erottamaan ne, mutta Roman kieltäytyy sanomalla, että ne pelastivat hänen henkensä Saksassa. Grace näkee Miken seisovan Margaretin yllä sakset kädessään ja on vakuuttunut siitä, että mies aikoo tappaa hänet. Mike vakuuttaa, ettei hän koskaan satuttaisi Margaretia, mutta kun hän vahingossa kutsuu häntä Margaretiksi, hän suostuu antamaan Madsonin regressoida hänet. Regression aikana Mike tajuaa, että hän oli Margaret ja että Grace oli itse asiassa Roman, mutta hän ei pysty kertomaan tätä Madsonille tai Gracelle. Dugan kertoo sitten Mikelle, että hän on tunnistanut Gracen taiteilija Amanda Sharpiksi. Amanda, joka yhä pelkää Mikea, saattaa Peten ja Madsonin asunnolleen; hänen taideteoksensa keskittyvät saksiin. Madson antaa hänelle aseen suojellakseen itseään Mikeltä. Mike vierailee Bakerin luona vanhainkodissa ja kysyy häneltä Romanin salaisuudesta, mutta Baker vakuuttaa, ettei Roman ole sanonut hänelle mitään. Baker on vakuuttunut siitä, ettei Roman tappanut vaimoaan, ja kehottaa Mikea etsimään Ingan, joka tietäisi, mitä tapahtui. Mike tajuaa, että Madson on Frankie; hän kuulustelee Ingaa, joka selittää, että hän ilmoitti rakastavansa Romania, mutta tämä torjui hänen lähentelynsä. Frankie syytti Margaretia äitinsä onnettomuudesta ja tappoi tämän saksilla; sitten hän varasti tämän nilkkakorun. Roman kompastui sisään, ja hänet löydettiin vaimonsa veressä ja murha-ase kädessään. Romanin teloituksen jälkeen Inga vei Frankien Lontooseen; hän oppi hypnoterapiaa ja menneiden elämien regressiota. Palattuaan Los Angelesiin Frankie oli vakuuttunut siitä, että Margaretin henki haki kostoa. Kun hän näki Amandan kuvan lehdessä, hän tiesi Amandan palanneen. Hän palkkasi näyttelijä Dougin erottamaan Miken ja Amandan toisistaan ja harhauttamaan Amandaa odottaessaan tämän tappamista. Inga pyytää anteeksi osuuttaan Margaretin kuolemaan ja antaa Mikelle nilkkakorun. Kun Mike lähtee etsimään Amandaa, Madson tukahduttaa Ingan tyynyllä. Mike kertoo Amandalle totuuden; kauhuissaan Amanda ampuu hänet. Madson saapuu paikalle ja paljastaa todellisen henkilöllisyytensä; Amanda yrittää ampua häntä, mutta ase jumiutuu ja Madson lyö hänet tajuttomaksi. Madson laittaa Margaretin tappamiseen käyttämänsä sakset Miken käteen ja yrittää saada sen näyttämään siltä, että Amanda tappoi hänet ja teki itsemurhan. Mike herää ja puukottaa Madsonia saksien avulla jalkaan. Madson putoaa saksiveistoksen päälle, joka puukottaa ja tappaa hänet. Mike ja Amanda syleilevät tämän jälkeen, mikä näytetään Margaretin ja Romanin vieressä yhdessä.</w:t>
      </w:r>
    </w:p>
    <w:p>
      <w:r>
        <w:rPr>
          <w:b/>
        </w:rPr>
        <w:t xml:space="preserve">Esimerkki 1.2750</w:t>
      </w:r>
    </w:p>
    <w:p>
      <w:r>
        <w:t xml:space="preserve">Fakta1: pikkuhuligaani yrittää pakottaa Majestykin suojelurikettiin, jossa käytetään ammattitaidottomia juoppoja keräämään vesimelonisatoa, Fakta2: Kopas nostaa Majestykia vastaan syytteen pahoinpitelystä, jonka seurauksena maanviljelijä pidätetään, Fakta3: Rendan miehet murtavat hänet pois poliisin huostasta, Fakta4: Majestyk ajaa bussilla pois Rendan kanssa pakoyritys, Fakta5: Renda pakenee Majestykin avulla Wiley:sta.</w:t>
      </w:r>
    </w:p>
    <w:p>
      <w:r>
        <w:rPr>
          <w:b/>
        </w:rPr>
        <w:t xml:space="preserve">Tulos</w:t>
      </w:r>
    </w:p>
    <w:p>
      <w:r>
        <w:t xml:space="preserve">Vince Majestyk Charles Bronson on maanviljelijä, excon, entinen Yhdysvaltain armeijan Ranger-kouluttaja ja Vietnamin sodan veteraani, joka omistaa ja pyörittää vesimelonitilaa Coloradon maaseudulla. Hänen on korjattava satonsa, jotta tila pysyy taloudellisesti vakavaraisena. Pikkuhuligaani Bobby Kopas Paul Koslo yrittää pakottaa Majestykin suojelurikettiin, jossa hän käyttää ammattitaidottomia juoppoja keräämään vesimelonisatoa. Majestyk ajaa hänet karkuun Kopasin omalla 12-kaliiperisella Winchesterin 1200-mallin haulikolla ja palkkaa ammattitaitoisia meksikolaisia siirtotyöläisiä, muun muassa Nancy Chavezin Linda Cristalin, sadonpoimijoiden ammattiyhdistysjohtajan. He aloittavat suhteen. Kopas nostaa Majestykia vastaan pahoinpitelysyytteen, jonka seurauksena maanviljelijä pidätetään. Vankilassa Majestyk tapaa Frank Renda Al Lettierin, pahamaineisen mafian palkkamurhaajan, joka siirretään korkeamman turvallisuuden vankilaan, ja ärsyttää häntä. Rendan miehet yrittävät murtaa hänet poliisin huostasta vankikuljetuksen aikana bussilla. Pakoyrityksessä Majestyk ajaa bussilla pois Renda yhä käsiraudoissa. Majestyk aikoo vaihtaa Rendan poliisille vastineeksi siitä, että hänet vapautetaan sadonkorjuun loppuun. Renda tarjoaa vangitsijalleen 25 000 dollaria vapaudesta, mutta Majestyk haluaa vain päästä takaisin poimimaan meloneitaan. Tyttöystävänsä Wiley Lee Purcellin avulla Renda pakenee Majestykiltä. Hän tapaa hänen oikean kätensä Lundy Taylor Lacherin ja häntä neuvotaan lentämään Meksikoon välttääkseen poliisin verkostoa, mutta Renda haluaa kostaa. Hän käskee miehiään etsimään meloninpoimijan, jotta saisi tyydytyksen tappaa hänet henkilökohtaisesti. Renda haavoittaa Majestykin ystävää ja tuhoaa sadon. Majestyk kääntää tilanteen. Hän asettaa ansan Rendan mökkipiiloon. Renda pettää omat miehensä, mikä johtaa Lundyn kuolemaan. Hän yrittää käyttää Kopasta syöttinä houkutellakseen Majestykin ulos, mutta kun Kopas valehtelee, Majestyk ei usko sitä. Hän tappaa Rendan, minkä jälkeen Kopas ja Wiley pidätetään.</w:t>
      </w:r>
    </w:p>
    <w:p>
      <w:r>
        <w:rPr>
          <w:b/>
        </w:rPr>
        <w:t xml:space="preserve">Esimerkki 1.2751</w:t>
      </w:r>
    </w:p>
    <w:p>
      <w:r>
        <w:t xml:space="preserve">Fakta1: Fakta2: uhri näyttää nähneen jotain kauhistuttavaa ennen kuin se osui junaan, Fakta3: Terry ja Mike jopa selvittää, mitä olla tappaa ihmisiä tiimi, Fakta4: sekä Denise ja Mike huolimatta vierailu sivuston niin vaarallista tietoa, Fakta5: erittäin ilkeä sarjamurhaaja 's ollut pakoilemassa Mike ja FBI vuosia</w:t>
      </w:r>
    </w:p>
    <w:p>
      <w:r>
        <w:rPr>
          <w:b/>
        </w:rPr>
        <w:t xml:space="preserve">Tulos</w:t>
      </w:r>
    </w:p>
    <w:p>
      <w:r>
        <w:t xml:space="preserve">Mike Reilly on NYPD:n etsivä, joka kutsutaan paikalle, kun metrossa tapahtuu mystinen kuolemantapaus. Uhri, Polidori, vuotaa verta silmistä ja muista ruumiinaukoista, ja jähmettyneen ilmeen perusteella hän näyttää nähneen jotain kauhistuttavaa ennen junan alle jäämistään. Myös terveysministeriön tutkija Terry Huston on kiinnostunut löydöstä, varsinkin kun useita muita uhreja ilmaantuu samanlaisin oirein. Kun tarttuva virus on suljettu pois, Terry ja Mike ryhtyvät yhdessä selvittämään, mikä näitä ihmisiä mahdollisesti tappaa. Aluksi he eivät löydä mitään, mikä yhdistäisi kuolemantapaukset toisiinsa; kun he ovat kaivaneet lisää johtolankoja, he lopulta huomaavat, että kaikkien uhrien tietokoneet kaatuivat juuri ennen heidän kuolemaansa. He lähettävät jokaisen uhrin kovalevyt Miken ystävälle Denise Stonelle, joka on rikostekninen asiantuntija. Denise saa selville, että kaikki uhrit olivat vierailleet Feardotcom.com-nimisellä verkkosivustolla, joka kuvaa tirkistelyyn perustuvia kidutusmurhia. Katsottuaan sivustoa itse Denise joutuu näkemään erilaisia kidutuksen kuvia ja ääniä, jotka lopulta ajavat hänet hulluksi, minkä seurauksena hän putoaa kuoliaaksi asuntonsa ikkunasta. Mike tuntee syyllisyyttä ja ajattelee, ettei hänen olisi koskaan pitänyt sotkea Deniseä tapaukseen. Terry saa selville, että sivustolla vierailevat ihmiset kuolevat 48 tunnin sisällä, ilmeisesti siihen, mitä he eniten elämässään pelkäsivät. Tällaisesta vaarallisesta tiedosta huolimatta sekä hän että Mike käyvät sivustolla selvittääkseen, mitä on tapahtumassa. Kun he alkavat kokea vainoharhaisuutta ja vainajien kaltaisia hallusinaatioita, mukaan lukien nuoren tytön ja hänen puhallettavan pallonsa, he kilpailevat aikaa vastaan selvittääkseen, liittyykö kaikki tämä mitenkään äärimmäisen häijyyn sarjamurhaajaan, Alistair Prattiin, joka on vältellyt Mikea ja FBI:tä jo vuosia. Paljastuu, että Feardotcom on itse asiassa haamusivusto, jonka on tehnyt yksi Prattin ensimmäisistä uhreista, joka haluaa kostaa, koska ihmiset näkivät, kun häntä kidutettiin ja murhattiin. Pratt kidutti häntä 48 tuntia ennen kuin hän rukoili Prattia tappamaan hänet, mikä selittää, miksi uhreilla on 48 tuntia elinaikaa. Mike ja Terry jäljittävät Prattin ja vapauttavat murhatun tytön hengen verkkosivustolta, mikä tappaa Prattin. Myös Mike kuitenkin kuolee. Loppukohtauksessa Terry makaa sängyssään kissansa kanssa. Puhelin soi, mutta hän ei kuule ketään linjalla, vaan vain staattista verkkoa. Hän sulkee puhelimen ja halaa kissaa.</w:t>
      </w:r>
    </w:p>
    <w:p>
      <w:r>
        <w:rPr>
          <w:b/>
        </w:rPr>
        <w:t xml:space="preserve">Esimerkki 1.2752</w:t>
      </w:r>
    </w:p>
    <w:p>
      <w:r>
        <w:t xml:space="preserve">Fakta1: Fakta2: paikallinen baarikärpänen Pop kuristettiin kuoliaaksi edellisenä iltana, Fakta3: Anna viettää yönsä proomussa, Fakta4: Tiny matkustaa pohjoiseen töihin San Franciscoon, Fakta5: onnellinen avioliittotilanne rohkaisee lääkäriä jättämään rakastajattarensa ja palaamaan vaimonsa luo.</w:t>
      </w:r>
    </w:p>
    <w:p>
      <w:r>
        <w:rPr>
          <w:b/>
        </w:rPr>
        <w:t xml:space="preserve">Tulos</w:t>
      </w:r>
    </w:p>
    <w:p>
      <w:r>
        <w:t xml:space="preserve">Koko yön kestäneen ryyppyjuopumuksen jälkeen tajuihinsa mennyt satamatyöläinen Bobo Jean Gabin herää San Pedron lahden proomulla sijaitsevassa ränsistyneessä hökkelissä. Proomun omistaja ja kalastaja Takeo Victor Sen Yung palkkaa hänet myymään syöttejä ja kertoo hänelle, että paikallinen baarimikko Pop Kelly Arthur Aylesworth kuristettiin kuoliaaksi edellisenä iltana. Vaikka hänen ystävänsä Tiny Thomas Mitchell vakuuttaa, ettei hän vahingoittanut ketään tajuttomuutensa aikana, Bobo pelkää, että hän on saattanut tappaa miehen, koska hänellä on väkivaltainen menneisyys. Sinä yönä hän aikoo lähteä kaupungista, mutta päätyy pelastamaan Anna Ida Lupinon, joka yrittää hukuttaa itsensä aallokkoon. Anna viettää yön proomussa Bobon nukkuessa lattialla. Vaikka Bobo näyttää ihastuneen Annaan, hän lähtee jälleen kerran kaupungista Tinyn pyynnöstä, joka haluaa matkustaa pohjoiseen saadakseen töitä San Franciscosta. Ennen lähtöään Bobo auttaa korjaamaan varakkaan lääkärin Jerome Cowanin ja tämän rakastajattaren Helene Reynoldsin venettä. Anna palaa proomulle kiittämään Boboa ja kertomaan hänelle unelmastaan asettua aloilleen ja perustaa koti, kuten lahden toisella puolella sijaitseva viihtyisä proomu. Tiny puuttuu asiaan ja kutsuu Annaa hash slinger -slangilla prostituoiduksi. Bobo jättää Annan ja yrittää viettää aikaa Mildred Robin Raymondin kanssa, prostituoidun, jonka hän tapasi humalassaan, mutta hän ei voi lakata ajattelemasta Annaa. Bobo ja Anna päättävät asettua aloilleen ja ostavat maalia ja kangasta korjatakseen hökkelin. Tiny puuttuu jälleen kerran peliin, puhuttelee Annaa ja vihjaa, että hänellä ja Bobolla on yhteistä menneisyyttä. Hän yrittää kiristää Boboa lähtemään kanssaan pohjoiseen. Kaupungin vahtimestari ja filosofi Nutsy Claude Rains toimii järjen äänenä, ystävystyy sekä Bobon että Annan kanssa ja rohkaisee heidän kumppanuuttaan. Bobo ja Anna menevät naimisiin proomulla. Tohtori Reynolds purjehtii ohi häiden aikana ja pyytää Boboa jälleen kerran auttamaan häntä korjaamaan veneensä. Bobo suostuu, ja he lähtevät matkaan jättäen Annan yksin. Hänen onnellinen avioliittotilansa rohkaisee tohtoria jättämään rakastajattarensa ja palaamaan vaimonsa luokse. Proomulla Anna avaa Bobolta saamansa lahjan, räikeän paljastavan mekon, jonka Mildred on aikoinaan omistanut. Nutsy vakuuttaa hänelle, että vaimojen pitäisi jättää vaatimattomuus pois avioelämästä, ja Anna pukee mekon ylleen valmistautuen Bobon paluuseen. Kun Nutsy on jättänyt Annan, Tiny ilmestyy proomulle humalassa ja vihaisena siitä, ettei häntä kutsuttu häihin, koska Bobo on katkaissut yhteydenpidon häneen. Tiny uhkaa Annaa raiskauksella ja käy Annan kimppuun. Kun Bobo palaa, hän löytää Annan pyydyslaatikosta pahoin loukkaantuneena. Hän vie hänet sairaalaan, ja tohtori Reynolds lupaa tehdä voitavansa hänen hyväkseen. Bobo, joka tajuaa, että Tiny on se, joka tappoi Popin, kohtaa tämän vesipenkalla. Bobo vainoaa häntä, kun Tiny vakuuttaa syyttömyyttään. Tiny kiipeää kalliolle ja joutuu aallon vietäväksi. Kun aikaa on kulunut, Bobo kantaa Annan, joka voi paremmin mutta ei pysty kävelemään, kotiinsa proomulla. Hän on maalannut ja korjannut sen niin, että se näyttää talolta. Heidän lempilaulunsa soi, kun Bobo kantaa Annaa sisälle.</w:t>
      </w:r>
    </w:p>
    <w:p>
      <w:r>
        <w:rPr>
          <w:b/>
        </w:rPr>
        <w:t xml:space="preserve">Esimerkki 1.2753</w:t>
      </w:r>
    </w:p>
    <w:p>
      <w:r>
        <w:t xml:space="preserve">Fakta1: asiantuntijamiekkailija tappaa Andrén ystävän Philippe de Vilmorinin kaksintaistelussa, Fakta2: Fakta3: Aline ja de la Tour osallistuvat uusimman teoksensa esitykseen, Fakta4: Aline ja kreivitär de Plougastel näkevät Andrén vaunuissa Climenen kanssa, Fakta5: kreivitär heittäytyy de la Tourin eteen.</w:t>
      </w:r>
    </w:p>
    <w:p>
      <w:r>
        <w:rPr>
          <w:b/>
        </w:rPr>
        <w:t xml:space="preserve">Tulos</w:t>
      </w:r>
    </w:p>
    <w:p>
      <w:r>
        <w:t xml:space="preserve">AndreLouis Moreau Ramon Novarro rakastaa Aline de Kercadiou Alice Terryä, kummisetänsä Quintin de Kercadiou Lloyd Ingrahamin veljentytärtä, ja tämä häntä. Quintin haluaisi kuitenkin mieluummin, että hän nai keski-ikäisen aatelismiehen, markiisi de la Tour dAzyrin Lewis Stonen, kuin jonkun, joka ei edes tiedä, keitä hänen vanhempansa ovat. Eräänä päivänä asiantuntijamiekkailija de la Tour ensin leikkii, sitten tappaa Andresin ystävän Philippe de Vilmorinin kaksintaistelussa. Andre kääntyy kuninkaan luutnantin puoleen saadakseen oikeutta. Kun virkamies kuitenkin saa tietää, kuka syytetty on, hän määrää Andresin välittömästi pidätettäväksi. Andre pakenee. Samaan aikaan Ranska on vallankumouksen partaalla. Kun sotilas ampuu alas yhden vapauden ja tasa-arvon puolesta puhuneen puhujan, Andre ottaa pelottomasti hänen paikkansa ja pysyy lannistumattomana, vaikka luoti raapii häntä. Kun sotilaat kutsutaan hajottamaan väkijoukko, ihailija Chapelier auttaa Andren pakenemaan. Hän liittyy vaeltavaan teatteriryhmään, jota johtaa Challefau Binet James A. Marcus. Andre kirjoittaa heille parempia näytelmiä esitettäväksi, ja he menestyvät hyvin ja esiintyvät lopulta Pariisin teatterissa. Andre kihlautuu Binet'n tyttären Climene Edith Allenin kanssa. Aline ja de la Tour osallistuvat kuitenkin Binetin uusimman teoksen esitykseen, ja Aline ja Andre huomaavat toisensa. Nainen menee tapaamaan miestä, mutta mies ei halua uudistaa heidän suhdettaan. Vaikka de la Tour rakastaa Alinea, hän ei voi olla leikittelemättä Climenen kanssa. Sattumalta Aline ja kreivitär de Plougastelin Julia Swayne Gordon, jonka luona Aline asuu, näkevät hänet vaunuissa Climenen kanssa. Aline ilmoittaa de la Tourille, ettei halua enää koskaan nähdä häntä. De la Tour kiristää kreivittären auttamaan häntä muistuttamalla tätä eräästä tapauksesta hänen menneisyydestään. Samaan aikaan kansalliskokouksessa aristokraatit, jotka eivät pysty vastaamaan uudistusmielisille valtuutetuille tehokkaasti sanoilla, turvautuvat kaksintaisteluihin eliminoidakseen johtavat vastustajansa. Kaksintaistelijoista tärkein on de la Tour. Epätoivoissaan Danton ja Chapelier värväävät Andren vastaamaan samalla tavalla. Chevalier de Chabrillone William Humphrey on hänen ensimmäinen uhrinsa. Lopulta hän saa haluamansa: kaksintaistelun de la Tourin kanssa. Hän riisuu vastustajansa aseista ja antaa tämän ottaa miekkansa. Kun Andre haavoittaa aatelismiestä miekan käsivarteen, de la Tour luovuttaa. Kun Pariisiin saapuu uutinen, että itävaltalaiset ja preussilaiset ovat hyökänneet Ranskaan tukemaan ahdisteltua kuningas Ludvig XVI:ta, Ranskan vallankumous puhkeaa. Taisteluissa de la Tour kukistetaan ja jätetään kuolemaan. Kun hän herää henkiin, hän änkeää kreivittären asunnolle. Myös Andre suuntaa sinne pelastaakseen rakkaansa ja äitinsä kreivittären, jonka henkilöllisyyden de Kercadiou on paljastanut hänelle, aseistettuna Dantonin allekirjoittamalla passilla, joka oikeuttaa hänet tekemään mitä tahansa. Kun nämä kaksi katkeraa vihollista näkevät toisensa, de la Tour vaatii passia. Andre kieltäytyy, jolloin de la Tour vetää pistoolin esiin. Kreivitär heittäytyy de la Tourin eteen ja paljastaa sitten, että hän on itse asiassa Andren isä. Miehet tekevät aluksi levottoman sovinnon. Kun de la Tour alkaa lähteä, Andre tarjoaa hänelle miekkaansa. Näin aseistautuneena de la Tour kohtaa mellakoitsijat kadulla ja kuolee. Andre vie kaksi naista katettuihin vaunuihin. Pariisin portilla eräs mies huomaa aristokraatit ja vaatii luovuttamaan heidät väkijoukolle. Moreau pyytää heitä päästämään heidät menemään hänen takiaan. Joukko vastaa ylitsevuotavalla tunteellisuudella, ja kolmikko saa lähteä Pariisista.</w:t>
      </w:r>
    </w:p>
    <w:p>
      <w:r>
        <w:rPr>
          <w:b/>
        </w:rPr>
        <w:t xml:space="preserve">Esimerkki 1.2754</w:t>
      </w:r>
    </w:p>
    <w:p>
      <w:r>
        <w:t xml:space="preserve">Fakta1: elokuva ei yritä vastata rakkauden eroon ja elämään liittyviin kysymyksiin, Fakta2: Fakta3: Sheila on pysynyt sinkkuna pitkään odottamassa herra Täydellistä, Fakta4: Arjun ja Gayatri ovat täydellinen pari unelmahäiden kynnyksellä, Fakta5: Rakkaus innostaa muita kuuntelemaan sydäntä.</w:t>
      </w:r>
    </w:p>
    <w:p>
      <w:r>
        <w:rPr>
          <w:b/>
        </w:rPr>
        <w:t xml:space="preserve">Tulos</w:t>
      </w:r>
    </w:p>
    <w:p>
      <w:r>
        <w:t xml:space="preserve">Love Breakups Zindagi on elokuva, joka ei yritä vastata rakkauteen, eroihin ja elämään liittyviin kysymyksiin. Jai Sam Zayed Khan ja Naina Dia Mirza ovat melkein asettuneet elämäänsä, mutta kaipaavat jotain tai jotakuta, joka täydentäisi heidät. Jai tuntee, että taika ja sattuma ovat menneet hänen ohitseen. Naina on menestyvä valokuvaaja ja on opettanut itselleen, että hänelle riittää vähemmän täyttävä elämä. Mutta riittääkö se? Govind Cyrus Sahukarilla on värikäs menneisyys ja hän on matkalla toiseen suureen, näennäisesti täysin väärään suhteeseen. Mutta entä jos tämä erehdys onkin se rakkaus, jota hän on etsinyt koko elämänsä ajan? Sheila Tisca Chopra on pysynyt pitkään sinkkuna odottamassa herra Täydellistä. Kun mies ilmestyy, tarttuuko hän tilaisuuteensa rakkaudessa, katsooko hän erottavien vastakohtien taakse nähdäkseen, mikä sitoo heidät täydelliseksi kokonaisuudeksi? Ritu Umang Jain elää eroista ja jäätelöstä. Löytääkö hän koskaan miehen ja jakaa alun eikä vain loppua? Arjun Satyadeep Misra ja Gayatri Auritra Ghosh ovat täydellinen pari unelmahäiden kynnyksellä. Innostaako heidän rakkautensa muita kuuntelemaan sydäntään? Dhruv Vaibhav Talwar ja Radhika Pallavi Sharda ovat elämänsä pikkuteksteistä piittaamattomia työnarkomaaneja. Heräävätkö he huomaamaan, mitä he ovat menettäneet halussaan kaikkeen? Hahmot yrittävät löytää henkilökohtaisia totuuksia, karistavat illuusioita, nauravat, itkevät, kasvavat ja oppivat kaikkein suurimman läksyn: Että vaikka et lähtisi etsimään rakkautta, se tulee etsimään sinua.</w:t>
      </w:r>
    </w:p>
    <w:p>
      <w:r>
        <w:rPr>
          <w:b/>
        </w:rPr>
        <w:t xml:space="preserve">Esimerkki 1.2755</w:t>
      </w:r>
    </w:p>
    <w:p>
      <w:r>
        <w:t xml:space="preserve">Fakta1: Ghotia Bhai on siepannut Sandalin, Fakta2: Fakta3: Pathan hänet palauttaa Sandali isä vankilaan, Fakta4: sisko Not oli murhattu Katkar, Fakta5: Dhariwal kääntyy Katkar ja yhdessä Dhariwal 's uusi vaimo</w:t>
      </w:r>
    </w:p>
    <w:p>
      <w:r>
        <w:rPr>
          <w:b/>
        </w:rPr>
        <w:t xml:space="preserve">Tulos</w:t>
      </w:r>
    </w:p>
    <w:p>
      <w:r>
        <w:t xml:space="preserve">Om on karkotettu Mumbaista kahdeksi vuodeksi. Pian näiden kahden vuoden alkamisen jälkeen Dhariwal menee Omin äidin luokse ja pyytää häntä kutsumaan Omin takaisin Mumbaihin. Hän tarvitsee Omia, koska Dhariwalin kumppani Ghotia Bhai on siepannut hänen tyttärensä Sandalin. Ghotia Bhai haluaa Sandalin menevän naimisiin poikansa Brandyn kanssa. Dhariwal ja Sandali eivät kuitenkaan halua tätä, joten Om palaa pelastamaan tyttöä, josta hän välittää. Kun Om saapuu kaupunkiin, hän pystyy vapauttamaan Sandalin ja hävittää samalla Brandyn. Komisario Nasir Pathan on piirin uusi poliisipäällikkö ja koska Omin ei pitäisi palata kahteen vuoteen, hän ajaa häntä takaa. Hän saa Omin kiinni, pidättää ja laittaa hänet vankilaan ja palauttaa Sandalin isälleen. Nasir Pathan paljastaa kuitenkin lisätutkimuksissaan pahan salaliiton Omia ja hänen perhettään vastaan. Sen lisäksi, että Om oli epäoikeudenmukaisesti karkotettu kahdeksi vuodeksi, komisario Katkar oli myös murhannut hänen sisarensa. Om ja Sandali olivat rakastuneet, kun he tapasivat muutamaa kuukautta aiemmin. Herra Dhariwal ei kuitenkaan halunnut tätä avioliittoa, koska hänen vaimonsa testamentin mukaan poika, jonka Sandali nai, saisi hänen omaisuutensa ja Dhariwal jäisi pennittömäksi. Syy tähän oli se, että hän ei luottanut miehensä kykyyn hallita uhkapelaamista ja paheiden tavoittelua. Dhariwal murhasi vaimonsa, mutta kukaan ei saanut siitä selville. Niinpä hän odotti vuosia, kunnes Sandali kasvoi aikuiseksi, ja alkoi etsiä poikaa, jota hän voisi manipuloida antamaan hänelle puolet tyttärensä lahjoituksista. Hän pyytää Omia jakamaan rahat hänen kanssaan, kun tämä menee naimisiin Sandalin kanssa, mutta tämä kieltäytyy. Tämä huolestuttaa Dhariwalia, joten hän kääntyy komisario Katkarin puoleen, ja yhdessä Dhariwalin uuden vaimon, ovelan Celinan, kanssa he molemmat hautovat pahan suunnitelman Omin nimen pilaamiseksi kaupungissa ja Sandalin naimisiinmenon vaikeuttamiseksi. Katkar järjestää Darrenin, Celinan salaisen rakastajattaren, menevän Omin taloon ja näyttelevän, että hänen pikkusiskonsa olisi prostituoitu ja että Darren kävisi talossa tätä tarkoitusta varten. Omsin sisko viedään vankilaan ja tapetaan, mutta Katkar naamioi sen itsemurhaksi. Om saa tietää heidän suunnitelmastaan pilata hänen perheensä nimi, mutta ei siskonsa murhaa, ja kohtaa Dhariwalin, Darrenin ja Katkarin. Koska hän hyökkää Katkarin kimppuun, komisario saa karkotettua Omin kahdeksi vuodeksi pois Mumbaista vaarallisena rikollisena. Kun Sandali palautetaan isänsä luokse Omin pelastettua hänet, isä raivostuu, kun hän saa tietää, että Om ja Sandali ovat täyttäneet avioliittonsa vaihtamalla valat. Hän jättää tämän nopeasti huomiotta ja haluaa, että Sandali menee naimisiin Darrenin kanssa. Ennen kuin tämä voi tapahtua, Celina kuitenkin paljastaa, että Darren on hänen salainen rakastajansa ja että hän vain käytti Dhariwalia hyväkseen tämän rahan takia. Dhariwal raivostuu ja Celina ampuu hänet kuoliaaksi ilman katumusta. Sen jälkeen Darren hävittää Celinan ja valmistautuu naimaan Sandalin, jotta hän saisi haltuunsa kaiken tämän varallisuuden. Om karkaa vankilasta, jossa komisario Nasir Pathan on perusteellisen tutkinnan jälkeen juuri saanut selville totuuden häntä vastaan tehdystä salaliitosta. Om saa myös selville, että Katkar oli tappanut hänen sisarensa, ja hän kohtaa hänet. Raivokkaan kamppailun jälkeen Om tappaa hänet. Sen jälkeen hän lähtee pelastamaan Sandalia Darrenilta, ja myös komisario Pathan ajaa häntä takaa. Darren ja Om käyvät pitkän ja kiihkeän taistelun, mutta Om pysyy sinnikkäästi mukana. Sitten hän ja Sandali lähtevät naimisiin, ja komisario Pathan seuraa heitä ja tietää, että Om on saanut oikeutta.</w:t>
      </w:r>
    </w:p>
    <w:p>
      <w:r>
        <w:rPr>
          <w:b/>
        </w:rPr>
        <w:t xml:space="preserve">Esimerkki 1.2756</w:t>
      </w:r>
    </w:p>
    <w:p>
      <w:r>
        <w:t xml:space="preserve">Fakta1: kaupallinen avaruusalus Nostromo on paluumatkalla Maahan seitsemän hengen miehistöineen staasissa, Fakta2: Dallas Kane ja Lambert lähtevät tutkimaan, Fakta3: signaali tulee hylätystä avaruusaluksesta ja pää sen sisällä menettää yhteyden Ashiin, Fakta4: miehistö yrittää paikallistaa sen jäljityslaitteella ja vangitsee sen, Fakta5: Lambert pyytää muita hylkäämään aluksen ja pakenemaan pienellä sukkulalla.</w:t>
      </w:r>
    </w:p>
    <w:p>
      <w:r>
        <w:rPr>
          <w:b/>
        </w:rPr>
        <w:t xml:space="preserve">Tulos</w:t>
      </w:r>
    </w:p>
    <w:p>
      <w:r>
        <w:t xml:space="preserve">Kaupallinen avaruusalus Nostromo on paluumatkalla Maahan seitsemän hengen miehistöineen: Kapteeni Dallas Tom Skerritt, johtava upseeri Kane John Hurt, aliupseeri Ripley Sigourney Weaver, navigaattori Lambert Veronica Cartwright, tiedeupseeri Ash Ian Holm ja kaksi insinööriä, Parker Yaphet Kotto ja Brett Harry Dean Stanton. Aluksen tietokone, Mother, havaitsee lähetyksen läheiseltä planeetalta LV426 ja herättää miehistön. Yhtiön politiikka edellyttää, että miehistön on tutkittava tällaiset lähetykset, joten he laskeutuvat planeetan pinnalle ja kärsivät vaurioita sen ilmakehästä ja kivikkoisesta maisemasta. Parker ja Brett korjaavat aluksen, kun taas Dallas, Kane ja Lambert lähtevät tutkimaan asiaa. He huomaavat, että signaali tulee hylätystä muukalaisaluksesta, ja suuntaavat sen sisälle, jolloin yhteys Ashiin katkeaa. Sisältä he löytävät suuren muukalaisolennon jäänteet. Ripley tulkitsee osan lähetyksestä ja toteaa, ettei se ole hätäviesti vaan jonkinlainen varoitus. Kane löytää avaruusaluksesta kammion, jossa on satoja suuria munanmuotoisia esineitä. Kun hän koskettaa yhtä niistä, se avautuu, ja siitä putkahtaa ulos olento, joka kiinnittyy hänen kasvoihinsa avaruuspuvun kasvosuojuksen läpi. Dallas ja Lambert kantavat tajuttoman Kanen takaisin Nostromoon. Ripley kieltäytyy johtavana upseerina päästämästä heitä alukseen vedoten karanteenisääntöihin, mutta Ash ei välitä Ripleystä ja päästää heidät sisään. Miehistö yrittää epäonnistuneesti poistaa otuksen Kanen kasvoilta ja huomaa, että sen veri on erittäin syövyttävää happoa. Myöhemmin se irtoaa itsestään ja löydetään kuolleena. Alus korjataan osittain, ja miehistö lähtee matkaan. Kane herää hieman muistinmenetyksen kanssa, mutta muuten vahingoittumattomana. Miehistön viimeisen aterian aikana ennen staasiin palaamista hän tukehtuu ja kouristelee tuskissaan ja kuolee, kun pieni muukalaisolento puhkeaa hänen rinnastaan ja pakenee alukseen. Miehistö yrittää paikallistaa sen jäljityslaitteen avulla ja vangita tai tappaa sen verkoilla, sähkötangoilla ja liekinheittimillä. Brett seuraa miehistön kissaa Jonesia konehuoneeseen, ja nyt täysikasvuinen muukalaisolento Bolaji Badejo hyökkää hänen kimppuunsa ja katoaa ruumiinsa kanssa ilmakuiluun. Kiivaan keskustelun jälkeen miehistö päättää, että otuksen täytyy olla ilmakanavissa. Dallas menee kanaviin aikomuksenaan pakottaa muukalainen ilmalukkoon, mutta se väijyy häntä. Lambert kehottaa muita jättämään aluksen ja pakenemaan pienellä sukkulallaan. Ripley, joka on nyt komennossa, selittää, että sukkula ei kestä neljää ihmistä, ja vaatii Dallasin suunnitelman jatkamista muukalaisen huuhtomiseksi. Nyt kun Ripley pääsee käsiksi Äitiin, hän saa selville, että Ash on saanut salaisen käskyn palauttaa muukalainen yhtiölle, ja miehistön katsotaan olevan uhrattavissa. Ripley kohtaa Ashin, joka yrittää kuristaa hänet kuoliaaksi. Parker puuttuu tilanteeseen ja lyö Ashia, jolloin häneltä lähtee pää ja paljastuu androidiksi. Parker herättää Ashin pään henkiin, ja he saavat tietää, että hänet määrättiin Nostromolle varmistamaan, että olento palautetaan analysoitavaksi hinnalla millä hyvänsä, myös miehistön hengillä. Ash pilkkaa heitä heidän mahdollisuuksistaan täydellistä organismia vastaan. Ripley irrottaa Ashin ja Parker polttaa hänen murskatut jäännöksensä liekinheittimellä. Ripley, Lambert ja Parker sopivat tuhoavansa Nostromon itse ja pakenevansa sukkulalla. Muukalainen tappaa Parkerin ja Lambertin kerätessään elintoimintoja. Ripley käynnistää itsetuhosekvenssin ja suuntaa kissan kanssa sukkulaan löytääkseen muukalaisen tieltään. Hän perääntyy ja yrittää epäonnistuneesti keskeyttää itsetuhon. Hän palaa sukkulaan, jossa muukalainen on poissa, ja hän pakenee täpärästi sukkulassa, kun Nostromo räjähtää. Kun Ripley valmistautuu staasiin, hän huomaa, että muukalainen on jäänyt sukkulaan. Hän pukeutuu avaruuspukuun ja avaa sukkulan ilmalukon. Räjähdysmäinen paineenpoisto pakottaa avaruusolennon ilmalukon oveen. Hän ampuu sitä koukulla saadakseen sen lentämään avaruuteen, mutta ase tarttuu kiinni, kun ilmalukko sulkeutuu, ja avaruusolio jää kiinni sukkulaan. Se yrittää ryömiä yhteen moottoreista, mutta Ripley laukaisee ne ja räjäyttää avaruusolion avaruuteen. Kirjoitettuaan matkan viimeisen lokimerkinnän hän laittaa itsensä ja kissan staasiin matkalle takaisin Maahan.</w:t>
      </w:r>
    </w:p>
    <w:p>
      <w:r>
        <w:rPr>
          <w:b/>
        </w:rPr>
        <w:t xml:space="preserve">Esimerkki 1.2757</w:t>
      </w:r>
    </w:p>
    <w:p>
      <w:r>
        <w:t xml:space="preserve">Fakta1: Fakta2: Rikollinen neropatti nimeltä liittyy Dominic aloittaa juoni varastaa kruununjalokivet Yhdistyneen kuningaskunnan, Fakta3: Kermit turhautunut menee kävelylle Dominic 's ehdotus ryhmän 's lakkaamaton pyyntöjä ja Miss Piggy 's vaatimus, Fakta4: Constantine 's virheitä matkimalla häntä katetaan Dominic ottaen Kermit 's paikka, Fakta5: Constantine ja Dominic aikatauluttaa seuraavan show Dublinissa</w:t>
      </w:r>
    </w:p>
    <w:p>
      <w:r>
        <w:rPr>
          <w:b/>
        </w:rPr>
        <w:t xml:space="preserve">Tulos</w:t>
      </w:r>
    </w:p>
    <w:p>
      <w:r>
        <w:t xml:space="preserve">Edellisen elokuvan tapahtumien jälkeen Muppetit ovat neuvottomia, mitä tehdä, kunnes Dominic Badguy ehdottaa, että Muppetit lähtevät Euroopan-kiertueelle hänen kanssaan. Kun Muppetit aloittavat kiertueensa, rikollinen neropatti nimeltä Constantine, joka on ulkonäöltään lähes täydellinen kaksoisolento Kermit-sammakolle, pakenee Siperian Gulagista ja aloittaa yhdessä alaisensa Dominicin kanssa salajuonen, jonka tarkoituksena on varastaa Yhdistyneen kuningaskunnan kruununjalokivet. Kun muppetit saapuvat Berliiniin, Saksaan, Dominic varmistaa heille esityksen arvostetussa paikassa. Kermit turhautuu ryhmän lakkaamattomiin pyyntöihin ja neiti Piggyn vaatimukseen mennä naimisiin, ja hän lähtee Dominicin ehdotuksesta kävelylle. Constantine väijyy häntä ja liimaa tekoluomen hänen poskelleen ja livahtaa sitten pois. Kermit luullaan Constantiniksi, ja hänet lähetetään Gulagille. Dominic peittää Kermitin tilalle Constantinen virheet, jotka hän teki imitoidessaan Kermitiä, mutta Animal tietää totuuden. Kun Berliinin esitys alkaa Constantinen jäätyä yleisön edessä, Scooterin on esiteltävä esitys. Constantine ja Dominic varastavat maalauksia museosta Muppettien esiintyessä. Seuraavana aamuna Interpol-agentti Jean Pierre Napoleon ja CIA-agentti Sam the Eagle lyöttäytyvät vastahakoisesti yhteen pidättääkseen syyllisen, jonka Napoleon uskoo olevan hänen vihollisensa Lemur, maailman kakkosrikollinen. Sillä välin Kermit on yrittänyt useaan otteeseen paeta Gulagista, mutta vankilan vartija Nadya estää hänet joka kerta. Nadya tietää Kermitin todellisen henkilöllisyyden ja on yhtä ihastunut häneen kuin Miss Piggy. Nadya määrää Kermitin auttamaan vankien vuosittaisen kykykilpailun järjestämisessä. Constantine ja Dominic seuraavat varastettuun tauluun sisältyviä piilotettuja ohjeita ja ohjaavat kiertueen Madridiin, Espanjaan. Constantine antaa muppettien esittää mitä tahansa, Waltersin hämmennykseksi. Esityksen aikana Constantine ja Dominic murtautuvat museoon ja tuhoavat huoneen täynnä rintakuvia löytääkseen avaimen, jota he tarvitsevat suunnitelmaansa varten. Vaikka esitys on katastrofi, Muppetit saavat kriitikoiden suosiota. Sam ja Napoleon päättelevät, että rikosten yhteys on Muppet-kiertue, ja kaksikko kuulustelee muppetit, mutta toteaa, että ne ovat liian huonosti varustettuja ollakseen syyllisiä. Varastetun avaimen ohjeet johdattavat Constantinen ja Dominicin ajoittamaan seuraavan keikan Dubliniin, Irlantiin. Dublinissa Walter saa selville, että Dominic on jakanut lippuja ja lahjonnut kriitikoita varmistaakseen täyteen ahdetun salin ja ylistävät arvostelut, ja Fozzie Bear huomaa Kermitin muistuttavan Constantinea. Molemmat tajuavat, että Constantine on ottanut Kermitin paikan ja ottanut Dominicin mukaan rikoskumppanikseen. Constantine hyökkää Walterin ja Fozzien kimppuun, mutta Animal torjuu hänet, ja kolmikko pakenee junasta pelastaakseen Kermitin. Dublinin esityksen aikana Dominic varastaa museosta medaljongin, ja Constantine kosii neiti Piggyä lavalla; Piggy hyväksyy ehdotuksen, ja pari suunnittelee seremoniaa Lontoon Towerissa Lontoossa, Englannissa, jossa säilytetään kruununjalokiviä. Fozzie, Walter ja Animal pääsevät Siperian Gulagille esitysiltana, ja Kermit käyttää sitä tekosyynä, jotta he, hän itse ja kaikki vangit pääsevät pakenemaan Gulagilta. Kermit, Fozzie, Walter ja Animal soluttautuvat torniin häiden alkaessa, ja Dominic onnistuu Bobby Bensons Baby Bandin avulla varastamaan jalokivet. Kermit keskeyttää seremonian ja paljastaa Constantinesin juonen, mutta roisto ottaa Piggyn panttivangiksi ja pakenee helikopteriin, jossa Dominic, joka on itse asiassa Lemur ja aikoo pettää hänet, ottaa hänet kiinni. Constantine heittää hänet ulos helikopterista ja yrittää lähteä lentoon Piggyn kanssa, mutta Kermit hyppää kyytiin ja muut muppetit kiipeävät toistensa päälle estääkseen pakenemisen. Kermit ja Piggy tyrmäävät Constantinen ja molemmat rikolliset pidätetään. Nadya saapuu Lontooseen pidättämään Kermitin pakenemisesta. Muut muppetit sanovat Nadjalle, että jos hän pidättää Kermitin, hänen on pidätettävä myös kaikki muut muppetit; Nadja antaa periksi ja Kermit pääsee vapaaksi. Muppetit esiintyvät Gulagissa Constantinen ja vankien kanssa, ja elokuva päättyy.</w:t>
      </w:r>
    </w:p>
    <w:p>
      <w:r>
        <w:rPr>
          <w:b/>
        </w:rPr>
        <w:t xml:space="preserve">Esimerkki 1.2758</w:t>
      </w:r>
    </w:p>
    <w:p>
      <w:r>
        <w:t xml:space="preserve">Fakta1: Fakta2: Brittiläinen agentti While haavoittuu yrittäessään paeta Itä-Berliinistä Länsi-Berliiniin: Fakta3: oikea muna ilmestyy huutokauppaan Lontoossa, Fakta4: Bond seuraa Khania takaisin palatsiin, Fakta5: Gobinda vangitsee Bondin Khanin palatsiin.</w:t>
      </w:r>
    </w:p>
    <w:p>
      <w:r>
        <w:rPr>
          <w:b/>
        </w:rPr>
        <w:t xml:space="preserve">Tulos</w:t>
      </w:r>
    </w:p>
    <w:p>
      <w:r>
        <w:t xml:space="preserve">Yrittäessään paeta Itä-Berliinistä Länsi-Berliiniin brittiläinen agentti 009 haavoittuu kuolettavasti ja kuolee saavuttuaan Britannian suurlähettilään asunnolle sirkusklovniksi pukeutuneena ja väärennettyä Fabergé-munaa kantaen. MI6 epäilee välittömästi Neuvostoliiton osallisuutta, ja nähtyään aidon munan huutokaupassa Lontoossa James Bond lähetetään tutkimaan asiaa ja selvittämään myyjän henkilöllisyys. Huutokaupassa Bond pystyy vaihtamaan aidon munan väärennökseen ja aloittaa huutokauppasodan maanpaossa elävän afgaaniprinssin Kamal Khanin kanssa pakottaen Khanin maksamaan 500 000 puntaa väärennetystä munasta. Bond seuraa Khania tämän palatsiin Rajasthaniin, Intiaan, jossa Bond voittaa Khanin backgammon-pelissä. Bond pakenee yhteyshenkilönsä Vijayn kanssa ja estää Khanin henkivartijan Gobindan yritykset tappaa kaksikko. Bondin viettelee eräs Khanin kumppaneista, Magda, ja hän huomaa, että hänellä on sinertävä mustekala-tatuointi. Bond antaa Magdan varastaa aidon Fabergé-munan, johon Q on asentanut kuuntelu- ja jäljityslaitteet, kun taas Gobinda ottaa Bondin kiinni ja vie hänet Khansin palatsiin. Kun Bond pakenee huoneestaan, hän kuuntelee Faberge-munan salakuuntelulaitetta ja saa selville, että Khan työskentelee neuvostokenraali Orlovin kanssa, joka pyrkii laajentamaan Neuvostoliiton hallintaa Länsi- ja Keski-Eurooppaan. Paettuaan Khansin palatsista Bond soluttautuu Intian Udaipurissa sijaitsevaan kelluvaan palatsiin ja löytää sieltä sen omistajan, Octopussyn, varakkaan liikenaisen, salakuljettajan ja Khanin kumppanin. Hän johtaa myös Octopus-kulttia, jonka jäsen Magda on. Octopussylla on henkilökohtainen yhteys Bondiin: hän on edesmenneen majuri DexterSmythen tytär, jonka Bond sai tehtäväkseen pidättää maanpetoksesta. Bond antoi majurin tehdä itsemurhan oikeudenkäynnin sijaan, ja Octopussy kiittää Bondia siitä, että hän tarjosi isälleen kunniallisen vaihtoehdon, ja kutsuu Bondin vieraakseen. Aiemmin Khansin palatsissa ja myöhemmin Octopussyn palatsissa Bond saa selville, että Orlov on toimittanut Khanille korvaamattoman arvokkaita neuvostoaarteita ja korvannut ne jäljennöksillä, kun taas Khan on salakuljettanut oikeita versioita länteen Octopussyn sirkusryhmän kautta. Orlov aikoo tavata Khanin KarlMarxStadt Chemnitzissä Itä-Saksassa, jossa sirkuksen on määrä esiintyä. Gobinda lähettää palkkasotureita tappamaan Bondin, mutta hän ja Octopussy saavat yliotteen, kun salamurhaajat murtautuvat palatsiin. Bond kuulee Q:lta, että gorillat ovat tappaneet Vijayn. Itä-Saksaan matkustaessaan Bond soluttautuu sirkukseen ja saa selville, että Orlov on korvannut Neuvostoliiton aarteet ydinkärjellä, joka on valmisteltu räjähtämään sirkusesityksen aikana Yhdysvaltain ilmavoimien tukikohdassa Länsi-Saksassa. Räjähdys saisi Euroopan pyrkimään aseistariisuntaan siinä uskossa, että pommi oli yhdysvaltalainen, joka räjähti vahingossa, jolloin sen rajat jäisivät avoimiksi Neuvostoliiton hyökkäykselle. Bond ottaa Orlovin auton, ajaa sillä junaraiteita pitkin ja nousee liikkuvaan sirkusjunaan. Orlov lähtee takaa-ajoon, mutta itäsaksalaiset vartijat tappavat hänet rajalla luultuaan Orlovia loikkariksi. Bond tappaa veitsiä heittelevät salamurhaajakaksoset Mischkan ja Grischkan, ja pudottuaan junasta hän komentaa auton päästäkseen lentotukikohtaan. Bond tunkeutuu tukikohtaan ja naamioituu klovniksi välttääkseen Länsi-Saksan poliisin. Hän yrittää vakuuttaa Octopussyn siitä, että Khan on pettänyt hänet, näyttämällä hänelle yhden Orlovin autosta löytyneistä aarteista, jotka hänen oli määrä salakuljettaa hänelle. Octopussy tajuaa, että häntä on huijattu, ja auttaa Bondia deaktivoimaan ydinkärjen. Bond ja Octopussy palaavat erikseen Intiaan. Bond saapuu Khansin palatsiin juuri kun Octopussy joukkoineen on aloittanut hyökkäyksen. Octopussy yrittää tappaa Khanin, mutta Gobinda ottaa hänet kiinni. Kun Octopussyn ryhmä Magdan johdolla kukistaa Khanin vartijat, Khan ja Gobinda jättävät palatsin ja ottavat Octopussyn panttivangiksi. Bond ajaa heitä takaa, kun he yrittävät paeta lentokoneellaan, takertuu koneen runkoon ja lamauttaa pyrstölentokoneet. Bondin kanssa käydyssä kamppailussa Gobinda syöksyy kuolettavasti alas koneen katolta, ja Bond pelastaa Octopussyn Khanilta, ja kaksikko hyppää läheiselle kalliolle vain sekunteja ennen kuin kone syöksyy vuoreen ja tappaa Khanin. Sillä välin kun M ja kenraali Gogol keskustelevat korujen kuljettamisesta, Bond toipuu Octopussyn kanssa tämän yksityisveneellä Intiassa.</w:t>
      </w:r>
    </w:p>
    <w:p>
      <w:r>
        <w:rPr>
          <w:b/>
        </w:rPr>
        <w:t xml:space="preserve">Esimerkki 1.2759</w:t>
      </w:r>
    </w:p>
    <w:p>
      <w:r>
        <w:t xml:space="preserve">Fakta1: Fakta2: laulajatytöt lähtivät samalta huonolta keikalta, Fakta3: Harrylla on rahaa sijoittaa esiintyjien uraan, Fakta4: Lew on varannut heidät televisio-ohjelmaan, Fakta5: Crosby on kateellinen Danin laulutaidosta.</w:t>
      </w:r>
    </w:p>
    <w:p>
      <w:r>
        <w:rPr>
          <w:b/>
        </w:rPr>
        <w:t xml:space="preserve">Tulos</w:t>
      </w:r>
    </w:p>
    <w:p>
      <w:r>
        <w:t xml:space="preserve">Turhautuneet laulajat Hannah Holbrook, Joyce Campbell ja S. F. Foxy Rogers palaavat masentuneina bussilla New Yorkiin, sillä heidän pikkupromoottori Lew Conwayn järjestämä esiintymisensä Vermontissa oli ollut valtava floppi. Bussin toinen matkustaja Nancy Peterson uskoo erehdyksessä, että Dan Carter on varastanut hänen matkalaukkunsa. Kävi ilmi, että molemmat ovat viihdetaiteilijoita. He päätyvät ottamaan toistensa laukut ja tutustuvat paremmin sekaannuksen jälkeen. Juonitteleva Lew edustaa Dania ja yrittää saada hänet samalle huonolle keikalle, jolta tyttölaulajat ovat juuri lähteneet. Lew tapaa myös pari herkkukaupan omistajaa, Leon ja Harryn, joilla saattaa olla rahaa sijoitettavaksi hänen esiintyjiensä uraan. Agentti panee imitaattorin, Glendonin, esittämään bändinjohtaja Bob Crosbyn televisio-ohjelman tuottajaa. Kaikki uskovat innoissaan, että Lew on varannut heidät televisio-ohjelmaan. Lew yrittää jatkuvasti päästä tapaamaan Crosbyn todellista tuottajaa, täysin turhaan. Hän valehtelee laulajille, että Crosby ei varaa heitä, koska hän on kateellinen Dansin laulutaidosta. Raivostunut Nancy tunkeutuu tv-studioon haukkumaan Crosbya ja tämän tuottajaa, joilla ei ole aavistustakaan, mistä hän puhuu. Nancy nousee bussiin, joka suuntaa takaisin kotiin. Crosbyn tuottaja kuitenkin sanoo, että hän on ollut kiinnostunut Danista jo jonkin aikaa, ja hän saa avauksen illan show'hun Lewin lukittua suunnitellut esiintyjät komeroon. Nancy ei suostu uskomaan Lew:lle, että jengi todella esiintyy illan ohjelmassa, kunnes hän näkee Danin laulavan kaupan ikkunassa olevassa televisiossa. Hän kiiruhtaa takaisin New Yorkiin juuri ajoissa, jotta hän ehtii liittyä muiden joukkoon show'ssa.</w:t>
      </w:r>
    </w:p>
    <w:p>
      <w:r>
        <w:rPr>
          <w:b/>
        </w:rPr>
        <w:t xml:space="preserve">Esimerkki 1.2760</w:t>
      </w:r>
    </w:p>
    <w:p>
      <w:r>
        <w:t xml:space="preserve">Fakta1: lapset lähetetään aavikolle parin melko huonosti itäisen tehtaan sotilaan saattamina, Fakta2: Fakta3: Chow ei ole joukkojen taistelijoiden joukossa, vaan sen sijaan Fakta4: pari käy vilkasta akrobaattista kamppailua, jossa naiset yrittävät pysyä vaatteissaan, kun he riisuvat toisiaan, Fakta5: kohtaus on asetettu osapuolten väliselle raa'alle ruumiiden ja järjen taistelulle.</w:t>
      </w:r>
    </w:p>
    <w:p>
      <w:r>
        <w:rPr>
          <w:b/>
        </w:rPr>
        <w:t xml:space="preserve">Tulos</w:t>
      </w:r>
    </w:p>
    <w:p>
      <w:r>
        <w:t xml:space="preserve">Elokuva sijoittuu Ming-dynastian aikaan Kiinan aavikkoalueelle. Tsao Siuyan on vallanhimoinen eunukki, joka hallitsee Kiinan aluettaan ikään kuin hän olisi keisari eikä pelkkä virkamies. Hän johtaa keisarin häikäilemätöntä turvallisuusvirastoa, joka tunnetaan nimellä Eastern Depot unk Dong Chang. Hän on koonnut eliittiarmeijan taitavista jousimiehistä ja ratsumiehistä, jotka saavat intensiivistä koulutusta ja tehokkaita aseita. Kun hänen hallintonsa jäsenet juonittelevat häntä ja hänen hirmuhallitustaan vastaan, Tsao käy säälimättömästi kimppuun. Yksi tällaisista juonittelijoista on puolustusministeri Yang Yuxuan, joka teloitetaan perheensä kanssa. Tsao säästää kaksi nuorempaa lasta ja tuomitsee heidät maanpakoon, jotta Yangin alainen kenraali Chow Waion saataisiin houkuteltua ansaan. Parin melko huonosti menestyneen East Factoryn sotilaan saattamana lapset lähetetään autiomaahan. Kapinalliset, joita johtaa Chow'n rakastaja, miekkanainen Yau Moyan, saapuvat vapauttamaan heidät, mutta East Factoryn joukot hyökkäävät heidän kimppuunsa. Myöhemmin Tsao peruu hyökkäyksen, kun hän huomaa, että Chow ei ole taistelijoiden joukossa, ja käskee sen sijaan joukkojaan seuraamaan heitä löytääkseen Chow'n tapaamispaikan. Kapinalliset ja lapset jatkavat sitten Lohikäärmeenportin solaan, jonka kautta he ylittävät rajan. He saavuttavat Dragon Gate Innin, joka on rosvojen ylläpitämä kohtauspaikka. Majatalon isäntä, eloisa Jade, harjoittaa sivutoimisesti vieraittensa viettelyä ja murhaamista. Jade myös pitää itsellään kaikki asiakkaan rahat ja pudottaa ne sitten ränniä pitkin keittiöön, jossa ne tarjoillaan lihana sämpylöissä. Lihan paloittelusta vastaa hänen kokkinsa Dao, joka on asiantuntija lihan irrottamisessa luista. Moyan ja hänen seuraajansa saapuvat majataloon. Hän on naamioitunut mieheksi, mutta Jadea ei huijata, sillä hän väittää, että vain nainen voisi ohittaa hänet vilkaisematta. Sinä yönä hän kohtaa Moyanin, ja kaksikko käy vilkasta akrobaattista taistelua, jossa molemmat naiset yrittävät pysyä vaatteissaan ja riisua toisensa. Kapinallisjohtaja Chow saapuu paikalle ja yhdistyy jälleen Moyanin kanssa. He aikovat ylittää rajan lasten kanssa, mutta huono sää viivästyttää heidän lähtöään. Lisäksi Jade ihastuu Chow'hun ja päättää saada hänet itselleen, ja hänellä on mielessä myös hänen vangitsemisestaan tarjottu palkkio. Asiat mutkistuvat entisestään, kun itäisen tehtaan virkamiehet Cha:n johdolla saapuvat majataloon esiintyen kauppiaina. Alkaa raju taistelu ruumiista ja älystä molempien osapuolten välillä, ja Jade yrittää säilyttää rauhan ja saada kaiken mahdollisen hyödyn, rahallisen tai muun, mitä hän voi saada irti. Sillä välin suurin osa East Factoryn joukoista, joita johtaa itse eunukki Tsao, on matkalla majataloon. Chow uskoo, että kuten useimmissa varkaiden luolissa, majatalossa on salainen käytävä, jonka kautta hänen toverinsa voivat paeta. Jade suostuu näyttämään heille käytävän, jos Chow makaa hänen kanssaan. Chow suostuu, jos he menevät ensin naimisiin. Jade, käytännöllinen tyttö, on melko yllättynyt siitä, että hänen on mentävä naimisiin yhden yön jutun takia, mutta hän menee kuitenkin naimisiin, ja Cha toimii häiden isäntänä. Sydämensä murtanut Moyan hukuttaa surunsa juomiseen. Majatalon sisällä kasvava jännitys purkautuu avoimeksi taisteluksi, kun Cha ja hänen miehensä huomaavat, että kapinalliset haluavat käyttää salakäytävää paetakseen. Seuraavassa taistelussa kuolevat kaikki majatalon Dong Changit sekä useimmat kapinalliset ja rosvoisännät. Moyan itse loukkaantuu vakavasti. Tsao ja hänen armeijansa saapuvat ja piirittävät majatalon. Sisällä on vain kourallinen eloonjääneitä: Jade, Chow, Moyan, kokki Dao ja lapset. He pakenevat käytävää pitkin, mutta löysä nauha paljastaa heidät, ja Tsao itse lähtee takaa-ajoon. Ilkeä yhden kuukauden taistelu keskellä aavikkomyrskyä, kun Tsao taistelee Jadea, Chow'ta ja Moyania vastaan. Haavojensa heikentämänä Moyan hukkuu juoksuhiekkaan. Juuri kun Tsao on lopettamassa Jaden ja Chow'n, Dao ilmestyy yhtäkkiä ja hyökkää hänen kimppuunsa veistäen. Hän viiltää Tsaon irti, ja sotapäällikölle jää luurankokäsi ja -jalka. Chow siirtyy sitten tappamaan, ja Tsao on mennyttä. Chow ja lapset lähtevät rajalle. Jade ja Dao tajuavat, kuinka paljon Chow merkitsi hänelle, ja päättävät seurata Chow'ta poltettuaan pahamaineisen majatalon.</w:t>
      </w:r>
    </w:p>
    <w:p>
      <w:r>
        <w:rPr>
          <w:b/>
        </w:rPr>
        <w:t xml:space="preserve">Esimerkki 1.2761</w:t>
      </w:r>
    </w:p>
    <w:p>
      <w:r>
        <w:t xml:space="preserve">Fakta1: Fakta2: Satish matkustaa suurkaupungista pieneen kylään: Shanti asuu isän kanssa, Fakta3: vaihtavat avioliittolupauksen, Fakta4: Radhekiran kuolee jättäen Shantin muuttamaan uudelleen ilmoittamatta Satishille, Fakta5: vanhemmat haluavat hänen menevän naimisiin Kaminin kanssa.</w:t>
      </w:r>
    </w:p>
    <w:p>
      <w:r>
        <w:rPr>
          <w:b/>
        </w:rPr>
        <w:t xml:space="preserve">Tulos</w:t>
      </w:r>
    </w:p>
    <w:p>
      <w:r>
        <w:t xml:space="preserve">Tohtori Satish matkustaa suurkaupungista pieneen kylään, jossa hän voi palvella köyhiä, joilla ei ole varaa mennä kaupunkiin saamaan hoitoa. Kylään saavuttuaan hän tapaa Shantin, joka asuu isänsä Radhekiranin, vahtimestarin, kanssa. Shanti ja Satish rakastuvat ja vaihtavat avioliittolupauksen. Radhekiran joutuu onnettomuuteen ja kuolee, jolloin Shanti joutuu muuttamaan pois kotoa ilmoittamatta siitä Satishille. Satish on järkyttynyt Shantin menettämisestä ja yrittää etsiä häntä turhaan. Vanhemmat haluavat hänen menevän naimisiin Kaminin kanssa, ja hän suostuu siihen. Silloin hän törmää Shantiin ja järkyttyneenä huomaa, että Shanti on synnyttänyt poikalapsen, mutta ei paljasta, kuka isä on.</w:t>
      </w:r>
    </w:p>
    <w:p>
      <w:r>
        <w:rPr>
          <w:b/>
        </w:rPr>
        <w:t xml:space="preserve">Esimerkki 1.2762</w:t>
      </w:r>
    </w:p>
    <w:p>
      <w:r>
        <w:t xml:space="preserve">Fakta1: tarina avautuu Raja 's, Fakta2: äiti vaatii suuren leikkauksen tehdä, Fakta3: raja päättää etsiä työtä Ooty köyhyyden vuoksi, Fakta4: Mr.Devaraj Venniradai Moorthy on musiikinopettaja matkustaa Island Estate, Fakta5: kirje ja kriittisen tilanteen vuoksi äidin hän päättää ottaa työtä</w:t>
      </w:r>
    </w:p>
    <w:p>
      <w:r>
        <w:rPr>
          <w:b/>
        </w:rPr>
        <w:t xml:space="preserve">Tulos</w:t>
      </w:r>
    </w:p>
    <w:p>
      <w:r>
        <w:t xml:space="preserve">Tarina alkaa, kun Rajas sathyarajin äiti tarvitsee suuren leikkauksen. Mutta köyhyyden vuoksi Raja päättää etsiä töitä Ootysta. Matkustaessaan junassa äitinsä kanssa Ootyhin hän tapaa Devaraj Venniradai Moorthyn, joka on itse asiassa musiikinopettaja, joka matkustaa Ootyn saaristoon saadakseen 3000 euron kuukausipalkan. Hänellä on mukanaan suosituskirje, jossa on yhteysosoite. laskeuduttaessa matkalaukut, jotka muistuttavat samoja Raja ja Devaraj, vaihtuvat keskenään. joten erehdyksessä Raja ottaa matkalaukun pois. saapuessaan heidän huoneeseensa, hän löytää kirjeen ja äitinsä kriittisen tilanteen vuoksi hän päättää ottaa työn vastaan. Niinpä hän ryhtyy työhön, ja hän muuttuu vanhaksi mieheksi parran ja valkoisten hiusten avulla. Siellä hän löytää Baby Amma Manoraman, joka oli kahden nuoren naisen ja kahden lapsen huoltaja. Hänet laitettiin hoitamaan heitä huoltajaksi ja opettajaksi. Samaan aikaan Rajas äiti on kriittisessä tilassa.</w:t>
      </w:r>
    </w:p>
    <w:p>
      <w:r>
        <w:rPr>
          <w:b/>
        </w:rPr>
        <w:t xml:space="preserve">Esimerkki 1.2763</w:t>
      </w:r>
    </w:p>
    <w:p>
      <w:r>
        <w:t xml:space="preserve">Fakta1: kiltti, niskuroiva kirjanpitäjä ystävystyy Mary Grayn kanssa, Fakta2: Fakta3: Marshall suojellakseen katkaisee suhteen Maryn maineen, Fakta4: Huxley seuraa Marshallin oppimista Mary Graysta ja haastattelee häntä, Fakta5: Mary ja Marshall menivät naimisiin aiemmin.</w:t>
      </w:r>
    </w:p>
    <w:p>
      <w:r>
        <w:rPr>
          <w:b/>
        </w:rPr>
        <w:t xml:space="preserve">Tulos</w:t>
      </w:r>
    </w:p>
    <w:p>
      <w:r>
        <w:t xml:space="preserve">Philip Marshall Charles Laughton on kiltti, nirso kirjanpitäjä, joka ystävystyy Mary Gray Ella Rainesin, nuoren stenografin kanssa, joka oli tullut hänen luokseen etsimään työtä. Hän huomaa vähitellen rakastuvansa tyttöön, mutta pitää suhteen platonisena. Marshallin vaimo Cora Rosalind Ivan, joka on myös vieraannuttanut heidän poikansa niskuroivalla käytöksellään, saa tietää suhteesta. Kun Marshall pyytää häneltä avioeroa selittäen, että he molemmat olisivat onnellisempia erillään, Cora kieltäytyy ja uhkaa sen sijaan skandaalilla. Suojellakseen Marysin mainetta Marshall katkaisee heidän suhteensa ja katkaisee kaikki siteet Marysin kanssa; vaikka Marshall yrittää parhaansa mukaan tehdä sovinnon Coran kanssa, heidän avioliittonsa ei parane. Myöhemmin Cora kuolee kaaduttuaan kotonaan portaissa; vahvasti vihjataan, että Marshall murhasi hänet, vaikka kuolema vaikuttaa tapaturmaiselta. Scotland Yardin komisario Huxley Stanley Ridges epäilee, että Marshall murhasi vaimonsa, mutta ei pysty todistamaan sitä tai selvittämään motiivia. Huxley seuraa Marshallia, saa tietää Mary Graysta ja haastattelee useita Marshallin naapuruston ihmisiä. Kun Huxley pyrkii haastattelemaan Marya suoraan, hänelle ilmoitetaan, että Mary ja Marshall olivat menneet naimisiin aiemmin samana päivänä, joten Huxley ei voi pakottaa Marya todistamaan miestään vastaan. Samaan aikaan Marshallin juoppo, vaimoa syövä ja tuhlaavainen naapuri Gilbert Simmons Henry Daniell on kiinnostunut kuulemaan tarkastajan epäilyistä, ja hän nauttii tilaisuudesta kiristää Marshallia, jonka kunniaa hän kadehtii. Hän uhkaa keksiä tarinan Marshallin ja tämän vaimon välisestä riidasta tämän kuoliniltana, mikä osoittaisi, että Marshall oli tappanut vaimonsa. Marshall myrkyttää naapurinsa yliannostelemalla nukahtamislääkettä pullosta, jonka Simmonsin vaimo oli jakanut hänen kanssaan. Marshall ja Mary aikovat muuttaa Kanadaan Marshallin pojan perässä, joka on hiljattain saanut sieltä työpaikan yritykseltään. Kun tarkastaja kuulee Simmonsin kuolemasta, hän virittää ansan, jossa hän teeskentelee lavastavansa rouva Simmonsin syylliseksi murhaan. Ansan onnistuminen riippuu siitä, että Marshalls ilmoittautuu sen sijaan, että hän antaisi syyttömän naisen roikkua hirressä. Tarkastaja uskoo, että kaikesta huolimatta Marshall ei ole koskaan menettänyt synnynnäistä kunnollisuuttaan. Elokuva päättyy Marshallin vaimon ja pojan purjehtiessa Kanadaan, kun Marshall poistuu viime hetkellä maihin ja valmistautuu oletettavasti antautumaan.</w:t>
      </w:r>
    </w:p>
    <w:p>
      <w:r>
        <w:rPr>
          <w:b/>
        </w:rPr>
        <w:t xml:space="preserve">Esimerkki 1.2764</w:t>
      </w:r>
    </w:p>
    <w:p>
      <w:r>
        <w:t xml:space="preserve">Fakta1: Harmon on kolmekymppinen pesty baseball-pelaaja viettää päivät hoitavat kentän ja juominen, Fakta2: suurin osa elokuvan koostuu laajennettu flashbacks selittää Billy ja Katie 's suhde, Fakta3: Billy Kuten alkaa kehittää tunteita Katie Billy ikääntyy, Fakta4: Katie Billy ja Ginny mennä lomalle toipua tragedia, Fakta5: seksiä miehen kanssa niin pian on epäkunnioittavaa isän muistiin 's muisti</w:t>
      </w:r>
    </w:p>
    <w:p>
      <w:r>
        <w:rPr>
          <w:b/>
        </w:rPr>
        <w:t xml:space="preserve">Tulos</w:t>
      </w:r>
    </w:p>
    <w:p>
      <w:r>
        <w:t xml:space="preserve">1980-luvulla Billy Wyatt Harmon on kolmekymppinen baseball-pelaaja, joka työskentelee nykyään lukion kentänhoitajana ja viettää päivänsä kentän hoidossa ja juomassa. Eräänä iltapäivänä hän saa puhelinsoiton, jossa kerrotaan vanhan tuttavan Katie Chandlerin kuolleen. Suurin osa elokuvasta koostuu pitkistä takaumista 1960-luvulle, joissa selitetään Billyn ja Katien suhdetta. Katie oli hieman vanhempi naapuruston tyttö, joka ystävystyi Billyn äidin Ginny Brownin kanssa ja josta tuli Billyn lapsenvahti. Katie toimii nuoren Billyn mentorina, ja kun Billy kasvaa, hän antaa hänelle neuvoja naisista ja seurustelusta. Billyn ikääntyessä hän alkaa kehittää tunteita Katieta kohtaan, vaikka kapinallinen ja maailmaviisas Katie onkin kiinnostunut vanhemmista miehistä. Heidän välillään on kuitenkin flirttaileva suhde, ja Katie alkaa pitää Billyä läheisimpänä ystävänään ja luottamusmiehenään. Eräänä kesänä teini-ikäisenä Billyn isä kuolee auto-onnettomuudessa, ja Katie, Billy ja Ginny lähtevät lomalle toipumaan tragediasta. Rantamökillä Katie rohkaisee Ginnyä harrastamaan yhden yön juttuja. Raivostunut Billy hyökkää kotiin tuodun miehen kimppuun, sillä hänestä seksin harrastaminen toisen miehen kanssa niin pian on epäkunnioittavaa hänen isänsä muistoa kohtaan. Hän ja Katie riitelevät, mutta myöhemmin samana iltana he sopivat ja nukkuvat yhdessä. Seuraavana päivänä Katie kertoo Billylle lähtevänsä maasta tapaamansa miehen kanssa ja aikovansa elää seikkailuelämää. Billy muistelee, että tämä on viimeinen kerta, kun hän näkee Katien. Nykyhetkessä Billy vierailee Katien perheen luona. Katien isä kertoo Billylle, että Katie on käynyt läpi useita epäonnistuneita ja hyväksikäyttöön perustuvia suhteita, mennyt naimisiin ja eronnut neljä kertaa ja vaikuttanut jo jonkin aikaa kroonisen onnettomalta. Vaikka hän oli ilmeisesti toipunut viimeisimmästä erostaan, hän teki yllättäen itsemurhan. Katien isä kertoo Billylle, että hänen itsemurhaviestissään hän pyysi Billyä vastaamaan hänen tuhkiensa hävittämisestä ja uskoo ne Billylle. Billy tapaa jälleen lapsuudenystävänsä Alan Appleby Ramisin, ja he viettävät yön muistellen ja riehuen Katiesin tuhkien kanssa yrittäen päättää, mikä olisi kunnioittavin tapa hävittää ne. Lopulta Billy palauttaa mieleensä muiston, jossa Katie kertoi hänelle tarinan Atlantic Cityn esityksestä, jossa hevonen juoksi laituria pitkin ja hyppäsi veteen, ihaillen sen tarjoamaa kuvaa vapaudesta. Seuraavana aamuna Billy löytää saman laiturin ja sirottaa Katien tuhkat sinne. Nähdessään uuden mahdollisuuden omassa elämässään Billy tapaa entisen tyttöystävänsä ja liittyy pienen luokan baseball-joukkueeseen. Elokuva päättyy, kun Billy, hänen tyttöystävänsä ja Appleby juhlivat pelin jälkeen.</w:t>
      </w:r>
    </w:p>
    <w:p>
      <w:r>
        <w:rPr>
          <w:b/>
        </w:rPr>
        <w:t xml:space="preserve">Esimerkki 1.2765</w:t>
      </w:r>
    </w:p>
    <w:p>
      <w:r>
        <w:t xml:space="preserve">Fakta1: esikaupunkityttö Chaitali Choudhury menee naimisiin veljenpojan suuntautuneen miehen kanssa vastoin vanhemman veljen ja tädin toiveita, Fakta2: Fakta3: Chatali On vaikuttaa Ajoyta vastaan toisaalta, Fakta4: Ranjanin positiivinen luonne tuo rauhan kilpailevien perheiden sisällä, Fakta5: Shekhar vaikutti Joydebiin lähettämään tappajien lauman teloittamaan Ajoyta.</w:t>
      </w:r>
    </w:p>
    <w:p>
      <w:r>
        <w:rPr>
          <w:b/>
        </w:rPr>
        <w:t xml:space="preserve">Tulos</w:t>
      </w:r>
    </w:p>
    <w:p>
      <w:r>
        <w:t xml:space="preserve">Rikas lähiötyttö Chaitali Choudhury menee naimisiin veljenpoika Ajoy Prosenjitin kanssa vastoin isoveljensä ja tätinsä toiveita. Mutta parin kuukauden sisällä Chaitali Rachana ja Ajoy ajautuvat riitoihin Ajoyn rakastetun veljenpojan Arun Rishin takia. Ajoy läimäyttää Chaitalia tämän veljen Joydebin Sudip-ystävän Shekharin edessä. Chaitali lähtee kotoa, vaikka Ajoysin äiti ja hänen leskisiskonsa Dipa pyytävät häntä toistuvasti jäämään kotiin. Ajoy muuttuu tämän tapauksen jälkeen köyhästä miehestä liikemieheksi. Toisaalta Joydeb, pisi hänen anut ja Shekhar vaikuttavat Chataliin Ajoyta vastaan. Kuluu 15 vuotta. Vaikka erkaantunut pari rakastaa yhä toisiaan, he eivät voi enää koskaan yhdistyä sosiaalisten rajoitusten vuoksi. Samaan aikaan Arunista kasvaa hemmoteltu kakara. Veljenpoikien yhdistelmä pysyy vakaana keskellä kaikkia näitä väärinkäytöksiä Arun rakastuu Tithiin, joka on vahingossa pahan miehen Joydebin ainoa tytär. On toinenkin positiivinen hahmo Ranjan Bhashwar, joka yrittää tuoda rauhaa kilpaileviin perheisiin. Mutta Shekharilla on toiset suunnitelmat. Hän vaikuttaa Joydebiin, jotta tämä lähettäisi tappajalauman teloittamaan Ajoyta. Ajoy taistelee urheasti, mutta loukkaantuu. Kun Arun kuulee tämän uutisen, hän ryntää raivon vallassa tappamaan Joydevin ja Shekharin. Mutta vahingossa hän katkaisee Ranjansin vasemman käden hakkurilla. Asiat mutkistuvat tämän tapauksen jälkeen, mutta kun Ranjan vetää Arunin jutun takaisin, hän vannoo tulevansa hyväksi mieheksi ja yhdistävänsä setänsä ja tätinsä. Tithi auttaa Arunia koko sydämestään tässä tehtävässä. Lopulta lukuisten väkivaltaisten välikohtausten jälkeen Joydeb päättää naittaa Chaitalin väkisin. Viime hetkellä Ajoy saapuu paikalle. Myös Arun saapuu pelastamaan setänsä ja tätinsä. Shekhar yrittää ahdistella Chaitalia, kun tämä tappaa rietastelijan itsepuolustukseksi. Arun ottaa syyt niskoilleen ja joutuu vapaaehtoisesti vankilaan 4 vuodeksi. Vapauduttuaan Ajoy ja Arun tulevat Joydebin taloon ja ottavat Tithin mukaansa. Siellä jokainen totuus paljastuu. Joydeb ja pisi Arpita Baker muuttuvat hyviksi ihmisiksi ja väärinkäsitys loppuu lopullisesti. Ajoy ja Chaitali palaavat yhteen pitkän tauon jälkeen.</w:t>
      </w:r>
    </w:p>
    <w:p>
      <w:r>
        <w:rPr>
          <w:b/>
        </w:rPr>
        <w:t xml:space="preserve">Esimerkki 1.2766</w:t>
      </w:r>
    </w:p>
    <w:p>
      <w:r>
        <w:t xml:space="preserve">Fakta1: Fakta2: Bob Tomato ja isä Asparagus ajavat Veggie-lapsia katsomaan suositun laulajan konserttia: Fakta3: Muinaisen Israelin profeetta kulkee kaupungista toiseen toimittaen Jumalan viestejä, Fakta4: Joona levon jälkeen tapaa satamasta lähtevän myyntimiehen, Fakta5: Jumala on vihainen jollekin laivalla olevalle.</w:t>
      </w:r>
    </w:p>
    <w:p>
      <w:r>
        <w:rPr>
          <w:b/>
        </w:rPr>
        <w:t xml:space="preserve">Tulos</w:t>
      </w:r>
    </w:p>
    <w:p>
      <w:r>
        <w:t xml:space="preserve">Bob-tomaatti ja isäparsa ajavat Veggie-lapsia katsomaan suositun laulajan Twippon konserttia. Matkan aikana Laura pilkkaa muita lapsia, koska hän on voittanut backstagepassin, mikä ärsyttää erityisesti Junioria. Bob menettää hetkeksi pakettiauton hallinnan saatuaan kitarasta iskun takaraivoon, ja Laura menettää lippunsa kaaoksessa. Kaiken kukkuraksi piikkisika ampuu pian sen jälkeen kaksi pakettiauton renkaista ulos, ja pakettiauto suistuu tieltä ja syöksyy mäkeä alas, kunnes se pysähtyy ennen jokea. Läheisessä ravintolassa Bob syyttää isäparsaa kolarista, ja Junior kertoo Lauralle, että kulkuluvan menettäminen oli hänen oma vikansa. Junioria vastaan tulevat Piraatit, jotka eivät tee mitään, jotka kertovat Juniorille, että hän oli aika ankara ystävälleen, ja kehottavat häntä osoittamaan myötätuntoa. Havainnollistaakseen asiaa he kertovat kaikille Veggiesille tarinan Jumalan miehestä nimeltä Joona. Joona on muinaisen Israelin profeetta, joka kulkee kaupungista toiseen välittäen Jumalan viestejä. Eräänä yönä Jumala pyytää häntä toimittamaan viestin Niniveen; Joona ei kuitenkaan halua saarnata parannuksen sanaa turmeltuneille niniveläisille, vaan yrittää paeta Herraa ja antaa merirosvojen purjehtia hänet Tarsishiin. Lähdettyään satamasta syyllisyydentunnosta kärsivä Joona menee kannen alle lepäämään, jossa hän tapaa Khalil-nimisen myyntimies-toukan, joka suostuu lähtemään Joonan mukaan myymään kauppatavaraansa. Nähtyään painajaista Joona herää huomatakseen, että laivaa vaivaa suuri myrsky. Kapteeni Pa Grape päättelee, että myrsky on lähetetty, koska Jumala on vihainen jollekin laivalla olevalle. Ryhmä päättää pelata Go Fish -leikkiä selvittääkseen, kuka on syyllinen. Joona häviää pelin ja joutuu kävelemään lankkua pitkin. Heti kun Joona on päässyt laivasta, taivas kirkastuu. Merirosvot yrittävät saada Joonan takaisin laivaan, mutta ennen kuin he ehtivät, jättiläisvalas nielaisee Joonan. Merirosvot hyökkäävät valaan kimppuun käyttämällä tykkiä, jossa on ammuksina tykinkuuloja ja keilapallo. Valas nielee pallon, jossa Khalil piileskelee, purkaa Joonan pelastusliivin ja ui pois. Valaan vatsan sisältä Khalil löytää surevan Joonan, ja pian parin luona vierailee joukko Jumalan enkeleitä, jotka selittävät, että jos Joona katuu, Jumala antaa hänelle toisen mahdollisuuden. Katuessaan Joona ja Khalil syljetään rannalle, josta he ratsastavat Joonan kamelilla Reginaldilla Niniveen. Kun Joonalta evätään pääsy kaupunkiin, ilmestyvät merirosvot, jotka selittävät voittaneensa Mr. Twistys Twisted Cheese Curls -arvonnan, joka antaa heille vapaan pääsyn Niniveen, jossa niitä valmistetaan. Ryhmä pidätetään pian Larryn yritettyä varastaa Kuninkaiden juustokääryleitä, ja heidät tuomitaan kuolemaan. Viimeisenä toivomuksena he saavat audienssin kuningas Twistomerin luona. Joona välittää sitten Jumalan hänelle antaman viestin, jonka mukaan ninivealaisten pitäisi välittömästi tehdä parannus teoistaan ikuisesti tai Ninive tuhoutuu; kuningas Twistomer ja ninivealaiset suostuvat nopeasti. Odottaen yhä Jumalan tuhoavan Niniven heidän menneiden syntiensä vuoksi, Joona katselee ja odottaa kaukaa kuumassa auringossa. Jumala antaa Joonalle varjostavan kasvin, mutta Khalil syö kasvista yhden lehden, mikä tappaa sen. Joona valittaa kuollutta kasvia, ja Khalil on pettynyt siihen, että Joona osoittaa myötätuntoa kasvia kohtaan, mutta ei niniveläisiä kohtaan. Khalil yrittää sitten selittää, että Jumala on myötätuntoinen ja armollinen ja että hän haluaa antaa kaikille, niin israelilaisille kuin ei-israelilaisille, toisen mahdollisuuden. Joona kieltäytyy hyväksymästä tätä ja toteaa, että olisi parempi, jos hän olisi kuollut. Tarina päättyy siihen, että Khalil ja Reginald jättävät Joonan murjottamaan. Takaisin nykypäivään palanneet Veggiesit ovat pettyneitä antikliimaksi jääneeseen loppuun, mutta ymmärtävät tarinan tarkoituksen: Jumala haluaa, että kaikki osoittavat myötätuntoa ja armoa myös niille, jotka eivät näytä ansaitsevan sitä. Twippo ilmestyy sitten yllättäen ravintolaan ja tarjoutuu viemään kaikki konserttiin, Bob antaa isäparsalle anteeksi ja Junior antaa Twippo-lipun Lauralle. Elokuva päättyy lauluun ja hinausauton kuljettajan yllättävään saapumiseen, joka ei ole kukaan muu kuin Khalil.</w:t>
      </w:r>
    </w:p>
    <w:p>
      <w:r>
        <w:rPr>
          <w:b/>
        </w:rPr>
        <w:t xml:space="preserve">Esimerkki 1.2767</w:t>
      </w:r>
    </w:p>
    <w:p>
      <w:r>
        <w:t xml:space="preserve">Fakta1: enimmäkseen autiolla saarella uskotaan olevan nuoruuden lähde, Fakta2: Jordan Christopherin johtama teinipoikabändi Wild Ones ja uimapukuihin pukeutuneiden nuorten jengi suuntaavat sinne täpötäydessä moottoriveneessä, Fakta3: saaren varakas omistaja palkkaa blondin pommimaisen tyttären poistamaan teini-ikäiset saarelta, Fakta4: Irvingiä kiinnostaa enemmän kuin amorisoiva juniori, Fakta5: Wellington pyytää Irvingiä vakoilemaan teini-ikäisiä.</w:t>
      </w:r>
    </w:p>
    <w:p>
      <w:r>
        <w:rPr>
          <w:b/>
        </w:rPr>
        <w:t xml:space="preserve">Tulos</w:t>
      </w:r>
    </w:p>
    <w:p>
      <w:r>
        <w:t xml:space="preserve">Floridan rannikon edustalla on enimmäkseen autio saari, jonka uskotaan olevan nuoruuden lähde. Saari saa vierailijoita Jordan Christopherin johtaman teinipoikabändin, The Wild Onesin, ja heidän uimapukuihin pukeutuneiden nuorten jenginsä muodossa, jotka suuntaavat sinne täpötäydellä moottoriveneellä näennäisesti haaskalintujahtiin. He viettävät kuitenkin noin puolet ruutuajastaan lauleskellen toisilleen tai tanssien rannalla. Saaren varakas omistaja, Wellington Brian Donlevy värvää blondin pommitähden tyttärensä, Junior Jayne Mansfieldin, poistamaan teinit saarelta. Junior on innokas näkemään rakkautensa ja saaren ainoan asukkaan, pyöreän, karvapartaisen kasvitieteilijän Irving Jack E. Leonardin. Irving on kuitenkin kiinnostuneempi kukista ja polkupyörästään kuin rakastuneesta Juniorista. Wellington pyytää Irvingiä vakoilemaan teini-ikäisiä, minkä hän tekeekin pukemalla päälleen villapaidan, jossa lukee Fink University, ja hankkimalla heidän luottamuksensa liittymällä heidän seuraansa kilpikonnatanssiin. Samaan aikaan Irvingsin kaksoisveli Herman, myös Jack E. Leonard, ilman partaäijää, Wellingtonin luotettu työntekijä, juonittelee rakkautensa, juonittelevan ahdasmielisen Camille Salamander Phyllis Dillerin kanssa, että he löytäisivät nuoruuden lähteen ensin.</w:t>
      </w:r>
    </w:p>
    <w:p>
      <w:r>
        <w:rPr>
          <w:b/>
        </w:rPr>
        <w:t xml:space="preserve">Esimerkki 1.2768</w:t>
      </w:r>
    </w:p>
    <w:p>
      <w:r>
        <w:t xml:space="preserve">Fakta1: Fakta3: vanhemmat puolisot, jotka haluavat heidät naimisiin, Fakta4: Atul ja Pinky päättävät mennä Buajin suunnitelman mukaan, Fakta5: Shobha ja Arjun tapaavat sattumalta.</w:t>
      </w:r>
    </w:p>
    <w:p>
      <w:r>
        <w:rPr>
          <w:b/>
        </w:rPr>
        <w:t xml:space="preserve">Tulos</w:t>
      </w:r>
    </w:p>
    <w:p>
      <w:r>
        <w:t xml:space="preserve">Atul eli Bunty Atul Agnihotri ja Pinky Kajol tapaavat ja rakastuvat toisiinsa. He haluavat mennä naimisiin. Heidän vanhempansa ovat kuitenkin sitä vastaan, ja itse asiassa molemmat vanhemmat ovat järjestäneet heille avioliitot muiden kanssa. Koska Atul ei näe muuta vaihtoehtoa, hän kääntyy tätinsä Buaji Aruna Iranin puoleen, jotta tämä auttaisi häntä ja Pinkyä löytämään ulospääsyn. Buaji ehdottaa, että Atul ja Pinky menisivät naimisiin niiden puolisoiden kanssa, joiden kanssa heidän vanhempansa haluavat heidän menevän naimisiin. Avioliiton solmimisen jälkeen Atulin ja Pinkyn pitäisi kuitenkin piinata puolisoitaan siinä määrin, että heidän puolisonsa turhautuvat ja hakevat avioeroa, jolloin he voivat mennä naimisiin rakastamansa henkilön kanssa. Atul ja Pinky päättävät noudattaa Buajin suunnitelmaa. Näin ollen Atul menee naimisiin Shobha Ayesha Jhulkan kanssa ja Pinky Arjun Jackie Shroffin kanssa, kuten heidän vanhempansa toivovat. Häiden jälkeen Atul ja Pinky yrittävät piinata puolisoitaan lukuisilla tempauksilla. Atul väittää olevansa naistenmies ja jättää vaimonsa yksin hääyönä teeskennellen menevänsä bordelliin. Seuraavana päivänä hän kertoo vaimolleen, että hänellä on tapana juoda paljon. Samaan aikaan Pinky jättää myös miehensä yksin hääyönä, käy yökerhossa ja juo viinaa. Heidän puolisonsa ovat häiriintyneitä, mutta reagoinnin sijaan molemmat yrittävät sopeutua vaikeaan tilanteeseen ja yrittää tehdä puolisonsa onnelliseksi. Shobha ja Arjun tapaavat sattumalta ja tajuavat Atulin ja Pinkyn suunnitelman ja yrittävät tehdä heidät mustasukkaisiksi tapaamalla toisiaan salaa. Atul ja Pinky tajuavat tämän ja yrittävät satuttaa myös Shobhaa ja Arjunia. Lopulta Atul ja Pinky tajuavat, että he ovat rakastuneet puolisoihinsa. Päättävätkö Atul ja Pinky jättää puolisonsa ja mennä naimisiin toistensa kanssa vai palaavatko he puolisoidensa luo ja elävät onnellisina elämänsä loppuun asti?</w:t>
      </w:r>
    </w:p>
    <w:p>
      <w:r>
        <w:rPr>
          <w:b/>
        </w:rPr>
        <w:t xml:space="preserve">Esimerkki 1.2769</w:t>
      </w:r>
    </w:p>
    <w:p>
      <w:r>
        <w:t xml:space="preserve">Fakta1: Fakta2: Fakta3: Doraemon otti kuvia pääasiassa Afrikasta, Fakta4: Peko oli koirien paikan prinssi, Fakta5: Shizuka pyysi toivomuslaitteen lähettämään apua.</w:t>
      </w:r>
    </w:p>
    <w:p>
      <w:r>
        <w:rPr>
          <w:b/>
        </w:rPr>
        <w:t xml:space="preserve">Tulos</w:t>
      </w:r>
    </w:p>
    <w:p>
      <w:r>
        <w:t xml:space="preserve">Eräänä päivänä Nobita oli taas jumissa koulussa, koska opettaja ei päästänyt häntä lähtemään, koska hän ei ollut saanut läksyjään valmiiksi. Opettaja oli antanut hänen lähteä, mutta Nobita ryntäsi kotiinsa peläten, että hänen äitinsä moittii häntä. Matkalla hän löysi koiran, joka oli likainen ja nälkäinen tapeltuaan koiran kanssa edellisenä iltana. Nobita halusi auttaa sitä, mutta ei pystynyt. Kun hänen äitinsä lähetti hänet tuomaan tavaroita torilta, hän oli mennyt sinne, ja palatessaan hän huomasi koiran jälleen, ja Nobita antoi sille torilta tuomansa makkaran. Koira yritti seurata häntä, mutta Nobita ajoi koiran pois. Hän oli kysynyt äidiltään lemmikkieläinten pitämisestä aiemminkin, mutta joka kerta vastaus oli ollut ei. Nobitan äiti oli hukannut laukkunsa, ja koira auttoi häntä löytämään laukkunsa, mikä teki hänet onnelliseksi. Tällä kertaa Nobitaksen äiti antoi hänen pitää koiran. Kun Nobita ja Doraemon olivat siivonneet koiran, he antoivat sille nimen Peko. Nobita halusi seikkailua ja pyysi Doraemonia siihen. Doraemon laukaisi raketin, ja sen satelliitti vapautui. Doraemon käytti satelliittipaikanninta ja otti kuvia pääasiassa Afrikasta. He lähtivät etsimään sitä, koska tiesivät, että olisi hyvin vaikeaa käsitellä liikaa kuvia. Peko oli innoissaan kuullessaan siitä, ja kun Nobita ja hänen ystävänsä olivat päättäneet mennä sinne, he olivat ihmeissään nähdessään tuon ihmeellisen näyn. Mutta Gian luopui tuosta seikkailusta, kun kaikki meni siellä pieleen. Seuraavana aamuna Gian päätti aloittaa seikkailun uudestaan,mutta tällä kertaa ilman Doraemonien vempaimia. He kohtasivat suuria vaikeuksia,ja myöhemmin selvisi,että Peko oli oikeasti koirien paikan prinssi. Hän kertoi heille koko tarinan, ja Doraemon ystävineen päätti auttaa häntä. He huomasivat myös, että siellä oli suuri patsas. Siellä oli sanonta: Kun maailma peittyy pimeyteen, 10 matkustajaa tulee ja pelastaa palatsin. Sitten, kun Nobita ja hänen ystävänsä näkivät omin silmin kaupungin tuhoutumisen, Gian syytti itseään kaikesta tästä, Doraemon ja hänen ystävänsä auttoivat Giania pelastamaan kaupungin. Vaikka he eivät pystyneet taistelemaan pahaa koirakuningasta ja hänen armeijaansa vastaan, Shizuka pyysi Toiveiden Täyttämislaitetta lähettämään apua heille. Silloin oli saapunut Nobitan ja hänen ystäviensä toinen ryhmä, ja sanonta oli käynyt toteen. Uusi ryhmä taisteli pahaa kuningasta ja hänen armeijaansa vastaan, ja vanha ryhmä meni patsaan sisään liikuttamaan patsaan sydäntä ja pystyi hallitsemaan sitä, samalla kun Nobita taisteli yhtä valtakunnan taitavimmista miekkamiehistä vastaan. He olivat voittaneet pahan kuninkaan, ja Peko pääsi tapaamaan haluamaansa prinsessaa. Peko kiitti Nobitaa ja hänen ystäviään avusta, ja hän oli onnellinen saadessaan kuningaskuntansa takaisin.</w:t>
      </w:r>
    </w:p>
    <w:p>
      <w:r>
        <w:rPr>
          <w:b/>
        </w:rPr>
        <w:t xml:space="preserve">Esimerkki 1.2770</w:t>
      </w:r>
    </w:p>
    <w:p>
      <w:r>
        <w:t xml:space="preserve">Fakta1: Balasubrahmanyamin omistamassa toimistossa, Fakta4: S. P. Balasubrahmanyamin omistama toimisto on Satyamin läheinen ystävä, Fakta5: Vani sattuu näkemään Ramaraon omistajan autossa.</w:t>
      </w:r>
    </w:p>
    <w:p>
      <w:r>
        <w:rPr>
          <w:b/>
        </w:rPr>
        <w:t xml:space="preserve">Tulos</w:t>
      </w:r>
    </w:p>
    <w:p>
      <w:r>
        <w:t xml:space="preserve">Vani Ramya Krishna on koulunjohtaja Satyanarayanan eli Satyam Dasari Narayana Raon ainoa tytär. Hän kasvattaa hänet kurinalaisesti. Hänen perheensä ja ystävänsä kutsuvat häntä vitsikkäästi James Bondiksi hänen järkähtämättömän käytöksensä vuoksi. Ramarao Rajasekhar työskentelee toimistossa, jonka omistaa S. P. Balasubrahmanyam, joka on myös Satyamin läheinen ystävä. Vani haaveilee aina rikkaasta elämästä, vaikka hänen isänsä kannattaa yksinkertaista elämää. Eräänä päivänä Vani näkee Ramaraon tämän omistamassa autossa, kun tämä menee pankkiin nostamaan rahaa. Toisella kerralla hän löytää Ramaraon koruliikkeestä omistajansa puolesta. Hän luulee, että Ramarao saattaa olla rikas henkilö, ja rakastuu häneen. Samaan aikaan S.P.B. ajattelee, että Ramarao sopisi hyvin Vanille, ja tiedustelee hänen tapojaan Satyamin puolesta. Myöhemmin hän paljastaa asian Satyamille, joka hyväksyy sen ilomielin. Vani on myös onnellinen siitä, että hän menee naimisiin rakastamansa miehen kanssa. Avioliiton jälkeen hän tajuaa, että Ramarao on vain tavallinen työntekijä, mutta hän on jotenkin tyytyväinen avioelämään ja synnyttää poikavauvan.</w:t>
      </w:r>
    </w:p>
    <w:p>
      <w:r>
        <w:rPr>
          <w:b/>
        </w:rPr>
        <w:t xml:space="preserve">Esimerkki 1.2771</w:t>
      </w:r>
    </w:p>
    <w:p>
      <w:r>
        <w:t xml:space="preserve">Fakta1: joukko ihmisiä katselee Halleyn komeettaa yläpuolella, Fakta2: Fakta3: Sam luopuu työstään etsiäkseen onnea Steven kanssa etsiessään kultaa tai hopeaa lännessä huonolla menestyksellä, Fakta4: Calaverasin piirikunnan hyppysammakko on tervetullutta vaihtelua synkille sotauutisille, Fakta5: Charles ja Olivia ovat kuulijoina ensimmäisellä luennolla.</w:t>
      </w:r>
    </w:p>
    <w:p>
      <w:r>
        <w:rPr>
          <w:b/>
        </w:rPr>
        <w:t xml:space="preserve">Tulos</w:t>
      </w:r>
    </w:p>
    <w:p>
      <w:r>
        <w:t xml:space="preserve">Joukko ihmisiä tarkkailee Halleyn komeettaa, kun tuomari Clemens kutsutaan pois Samuel Clemens-poikansa syntymän vuoksi. Elokuvaan sekoitetaan elementtejä monista Clemensin tunnetuimmista tarinoista ikään kuin ne olisivat todella tapahtuneet. Niinpä Sam leikkii varttuessaan ystäviensä Huckin, Tomin ja orjapoika Jimin kanssa lautalla Mississippillä, mikä tarjoaa fiktiivisen todellisen pohjan romaaneille Tom Sawyer ja Huckleberry Finnin seikkailut. Teini-ikäinen Sam lähtee äitinsä kehotuksesta töihin veljelleen Orionille, Hannibal Journal -sanomalehden kustantajalle, mutta kolmen onnettoman vuoden jälkeen hän karkaa ja ryhtyy jokilaivaluotsiksi. Vaikean alun jälkeen hän menestyy kapteeni Horace Bixbyn ohjauksessa ja hänestä tulee erittäin taitava luotsi Mississippi-joella. Eräänä päivänä hän huomaa taskuvarkaan ryöstävän Charles Langdonin, joka oli hänen aluksensa matkustaja. Sam pakottaa varkaan palauttamaan muun muassa pienen muotokuvan Charlessin sisaresta Oliviasta. Sen nähtyään Sam rakastuu syvästi. Kun he ystävystyvät, Sam kertoo Charlesille, että hän aikoo naida Olivian. Sitä varten hän luopuu työstään ja lähtee etsimään onneaan ystävänsä Steven kanssa etsimään kultaa ja hopeaa lännessä, mutta huonolla menestyksellä. Kun hän lopulta luovuttaa, hän ryhtyy sanomalehtitoimittajaksi Nevadaan. Steve suostuttelee hänet osallistumaan hyppysammakkokilpailuun Bret Hartea vastaan. Juoni on peräisin Twainin todellisesta ensimmäisestä suuresta tarinasta The Celebrated Jumping Frog of Calaveras County. Steve huijaa syöttämällä salaa lyijyhauleja Hartesin mestarisammakolle. Tämän seurauksena heidän sammakkonsa voittaa helposti. Sam myöntää kuitenkin myöhemmin Steve:lle, että hän oli lyönyt kaikki heidän rahansa vetoa mestarin puolesta. Sen jälkeen Sam kirjoittaa tarinan ja lähettää sen Mark Twain -nimellä yrittäen saada sen julkaistua. Sisällissodan alkaessa Sam lähtee Nevadasta ja jää niukasti paitsi J. B. Pondista, joka on tullut idästä asti etsimään sammakkotarinan kirjoittajaa. Oikeassa elämässä Clemens lähti Nevadaan sodan alettua, osittain päästäkseen pois konfliktista. The Jumping Frog of Calaveras County julkaistaan sanomalehdissä, ja sitä luetaan laajalti ja siitä nautitaan suuresti tervetulleena vaihteluna synkkiin sotauutisiin. Kun sisällissota päättyy, Pond löytää vihdoin Samin. Hän ilmoittaa hänet luentokiertueelle. Charles ja Olivia Livy Langdon ovat yleisön joukossa Samin ensimmäisellä luennolla, jossa hänen huumorinsa ja nokkeluutensa tekevät hänestä heti menestyksen. Hän menee naimisiin rakastamansa Livyn kanssa, vaikka tämän isä aluksi vastusti sitä, ja hänestä tulee kuuluisa kirjailija ja luennoitsija. Sam haluaa kuitenkin tulla muuksi kuin pelkäksi humoristiksi. Hän investoi kirjapainokoneeseen ja perustaa kustannusyhtiön. Molemmat yritykset vaativat yhä enemmän pääomaa, joten Samin on jatkettava kirjoittamista raivokkaasti vuosien ajan. Lopulta hän kyllästyy jatkuviin rahahuoliinsa ja kääntyy liikemies Henry Huttleston Rogersin puoleen, jotta tämä auttaisi hänet ulos taloudellisista ongelmistaan. Rogers kertoo hänelle, että hän voi välttää konkurssin, mutta vain jos hän ei kunnioita liian avokätistä sopimustaan julkaista Odysseus S. Grantin muistelmat. Sam suostuu tapaamaan entistä presidenttiä. Pettymyksekseen hän löytää Grantin köyhtyneenä ja kuolemaisillaan, mutta päättää, että maa on suurelle miehelle niin paljon kiitollisuudenvelkaa, että konkurssiin joutuminen on pieni hinta. Todellisuudessa yhtiö julkaisi Grantin muistelmat - noin kahdeksan vuotta ennen kuin Clemens tapasi Rogersin - ja yritys oli valtava menestys. Yritys meni itse asiassa lopulta konkurssiin, mutta ei Grantin takia. Vaikka Rogers saa velkojat suostumaan puolikkaaseen maksuun, Sam on päättänyt maksaa huikean 250 000 dollarin velkansa kokonaan. Sitä varten hän lähtee rasittavalle maailmanlaajuiselle luentokiertueelle ja jättää Livyn huolehtimaan heidän tyttäristään. Lopulta hän onnistuu maksamaan kaiken pois ja pääsee Firenzessä takaisin vaimonsa luo. Hän on hyvin ylpeä saadessaan juuri ennen kuolemaansa tiedon, että hänen miehensä saa Oxfordin yliopiston kunniatohtorin arvonimen, jota hän pitää suurimpana kunnianosoituksena, jonka kirjailija voi saada. Sam itse kuolee, kun Halleyn komeetta palaa vuonna 1910. Sen jälkeen Tom ja Huck kutsuvat hänen henkensä mukaansa tuonpuoleiseen.</w:t>
      </w:r>
    </w:p>
    <w:p>
      <w:r>
        <w:rPr>
          <w:b/>
        </w:rPr>
        <w:t xml:space="preserve">Esimerkki 1.2772</w:t>
      </w:r>
    </w:p>
    <w:p>
      <w:r>
        <w:t xml:space="preserve">Fakta1: Rikollisryhmä, jota johtaa häikäilemätön Alexander Ward, hautoo suunnitelman varastaa kultaharkot pankkiholvista Deadwoodissa, Fakta2: räjähdys toimii harhautuksena ryöstölle, Fakta3: Marty paikallisen baarityttöineen onnistuu laukaisemaan räjähdyksen, Fakta4: Gil ei tiedä suunnitelmista, Fakta5: jengi pelosta huolimatta aikoo jäljittää Gilin ja Gypsyn, ennen kuin he pääsevät kaupunkiin, lisää hyökkäyksiä</w:t>
      </w:r>
    </w:p>
    <w:p>
      <w:r>
        <w:rPr>
          <w:b/>
        </w:rPr>
        <w:t xml:space="preserve">Tulos</w:t>
      </w:r>
    </w:p>
    <w:p>
      <w:r>
        <w:t xml:space="preserve">Rikollisryhmä, jota johtaa häikäilemätön Alexander Ward Frank Wolff, hautoo suunnitelman varastaa kultaharkot pankkiholvista Deadwoodissa, Etelä-Dakotassa. Ward lähettää yhden kätyreistään, Marty Jones Richard Sinatran, räjäyttämään läheisen kultakaivoksen; räjähdys toimii harhautuksena ryöstölle. Vaikka Marty onnistuu paikallisen baarityttö Natalie Linne Ahlstrandin saattelemana laukaisemaan räjähdyksen, hän kohtaa kaivoksessa pedon Chris Robinsonin. Peto tappaa Natalien, mutta Marty selviää hengissä. Seuraavana aamuna räjähde räjähtää suunnitellusti, ja Marty onnistuu jenginsä kanssa varastamaan kultatangot holvista. Paikallisen oppaan Gil Jackson Forestin johdolla he lähtevät syrjäiselle mökille, josta he toivovat saavansa lentokoneen kyytiin. Gil ei aluksi tiedä heidän suunnitelmistaan, mutta hän alkaa epäillä, kun hän kuulee radiosta raportteja ryöstöstä ja huomaa, että heillä on mukanaan käsiaseita. He pääsevät mökille ilman välikohtauksia, mutta siellä he joutuvat lumimyrskyyn, joka viivästyttää lentokoneen saapumista. Martyn sihteeri Gypsy Sheila Noonan on ihastunut nuoreen Giliin ja kertoo, että Marty aikoo tappaa hänet, kun kone saapuu. Gil ja Gypsy lähtevät yhdessä takaisin kaupunkiin. Marty, jolla on yhä ikäviä muistoja kohtaamisestaan pedon kanssa, on koko ajan ollut huolissaan siitä, että häntä seurataan. Hän kohtaa pedon uudelleen matkalla mökille, mutta hänen seuralaisensa luulevat hänen menettäneen järkensä. Lopulta he kuitenkin vakuuttuvat pedon todellisuudesta, kun he näkevät sen hyökkäävän Martyn toisen kätyrin, Byron Wally Campon kimppuun. Vaikka jengi pelkää uusia hyökkäyksiä, se aikoo jäljittää Gilin ja Gypsyn ennen kuin he saapuvat kaupunkiin, joten he suuntaavat läheiseen luolaan. Toinen lumimyrsky pakottaa myös Gilin ja Gypsyn suojautumaan luolaan, joka osoittautuu pedon pesäksi. Lopputaistelussa peto tappaa loput jengin jäsenet, mutta Marty ampuu sen valopistoolilla ennen kuolemaansa. Gil ja Gypsy jäävät katsomaan, kun hirviö palaa kuoliaaksi.</w:t>
      </w:r>
    </w:p>
    <w:p>
      <w:r>
        <w:rPr>
          <w:b/>
        </w:rPr>
        <w:t xml:space="preserve">Esimerkki 1.2773</w:t>
      </w:r>
    </w:p>
    <w:p>
      <w:r>
        <w:t xml:space="preserve">Fakta1: Fakta2: rikollinen nimetty epäonnistuu, koska Sathyadev alistaa hänet, Fakta3: Hemanika päättää mennä naimisiin Isha 's hyväksynnän, Fakta4: Sathyadev päättää lopettaa vuotta myöhemmin, Fakta5: Victor ja tiimi kidnappauksessa Isha yrittää saada Thenmozhi</w:t>
      </w:r>
    </w:p>
    <w:p>
      <w:r>
        <w:rPr>
          <w:b/>
        </w:rPr>
        <w:t xml:space="preserve">Tulos</w:t>
      </w:r>
    </w:p>
    <w:p>
      <w:r>
        <w:t xml:space="preserve">Sittenmozhi Anushka Shetty saapuu Bostoniin tapaamaan veljentytärtään. Lähtiessään Chennaihin hän saa lentokentällä ilmaisen päivityksen ja istuu Sathyadev Ajith Kumarin vieressä. Lennon aikana hän alkaa oksentaa ylensyönnin vuoksi, ja Sathyadevin avulla hän voi paremmin, joten hän alkaa ihastua mieheen. Seuraavana päivänä Chennaissa Sathyadev ja Thenmozhi ovat kahvilassa, kun Victor Arun Vijay -niminen rikollinen tulee sieppaamaan Thenmozhin, mutta epäonnistuu, koska Sathyadev nujertaa hänet. Sitten elokuva palaa Chennaihin 1989, joka silloin tunnettiin nimellä Madras, jossa Sathyadevin isä Nassar tapetaan rikollisen toimesta. Siitä Sathyadev tekee päätöksen ja muutamaa vuotta myöhemmin hänet nähdään vankilassa Victorin kanssa. Molempien avulla he pakenevat vankilasta, saavat Victorin naimisiin Elizabethin alias Lisa Parvathy Nairin kanssa ja tapaavat Matthew Stunt Silvan, rikollisen. Siellä Sathyadev soluttautuu jengiin IPS-upseerina, tappaa Matthew'n ja haavoittaa Victoria. Sitten yrittäessään pysäyttää gangsterin hän tapaa Hemanika Trisha Krishnanin, jonka on päästävä sairaalaan, koska hän on raskaana. Kaksi vuotta myöhemmin hän tapaa Hemanikan ja tämän lapsen Isha Baby Anikhan. Nähtyään toisensa neljä vuotta he päättävät mennä naimisiin Ishan suostumuksella. Avioliittopäivänä Hemanika tapetaan; sekä Sathyadev että Isha ovat murtuneita. Vuosia myöhemmin Sathyadev päättää lopettaa ja matkustaa Ishan kanssa ympäri Intiaa yhdessä kollegansa Richards Vivekin avustuksella. Palattuaan hän huomaa, että hänen naapurinsa lapset ovat kadonneet, ja hän saa selville, että Victor auttaa nyt pomoaan Muruganandham Sumania varastamalla laittomasti elimiä ulkomaalaisten lääkäreiden avustuksella. Sathyadev onnistuu löytämään molemmat lapset ja löytää myös heidän seuraavan kohteensa, Thenmozhin. Sitten palataan nykyhetkeen, jossa Sathyadev pitää Thenmozhia talossaan Ishan kanssa. Yrittäessään saada Thenmozhin, Victor ja hänen tiiminsä kidnappaavat Ishan ja häntä pidetään vangittuna yhdessä Lisan kanssa, joka myös auttaa. Victor sanoi antavansa Ishan, jos he antavat Thenmozhin, minkä Sathyadev hyväksyy. Sitten kun he saapuvat paikalle, he löytävät Muruganandhamin ja tappavat hänet. Sitten hän löytää, missä Thenmozhi on ja pelastaa hänet ja Ishan huolimatta Lisan tappamisesta. Muutamaa päivää myöhemmin Victor hiipii Sathyadevin taloon ja paljastuu Hemanikan tappajaksi. Kaksikko ryhtyy tappeluun, joka päättyy Sathyadevin voittaessa; hän raahaa haavoittuneen Victorin ulos ja jättää kollegansa tappamaan hänet. Viimein Isha ja Thenmozhi suunnittelevat Ishan syntymäpäivää. Thenmozhi lupaa olla paikalla koko päivän. Ennen kuin Sathyadev vie Ishan kotiin, hän muistuttaa Thenmozhia vireillä olevasta kahvista, jonka Thenmozhi halusi juoda Sathyadevin kanssa, mikä osoittaa, että hän on valmis jatkamaan elämää Thenmozhin kanssa.</w:t>
      </w:r>
    </w:p>
    <w:p>
      <w:r>
        <w:rPr>
          <w:b/>
        </w:rPr>
        <w:t xml:space="preserve">Esimerkki 1.2774</w:t>
      </w:r>
    </w:p>
    <w:p>
      <w:r>
        <w:t xml:space="preserve">Fakta1: yli-innokas neofytti nuuskii ruumishuoneella R.I.P. tatuointi kädessä herää henkiin, Fakta2: R.I.P. tatuointi kädessä käden nähtiin kävelevän alueella, Fakta3: Maria löytää kuolleen lapsen haamun hännältä, Fakta4: auto-onnettomuus aiheutti tyttären luokkatoverin kuoleman ja jalkojen amputaation, Fakta5: vahtimestari myöhemmin hyppäämällä tappaa itsensä episodi</w:t>
      </w:r>
    </w:p>
    <w:p>
      <w:r>
        <w:rPr>
          <w:b/>
        </w:rPr>
        <w:t xml:space="preserve">Tulos</w:t>
      </w:r>
    </w:p>
    <w:p>
      <w:r>
        <w:t xml:space="preserve">Elokuva on jaettu viiteen osaan otsikolla Braso lit. Arm, Paa lit. Jalat, Mata lit. Silmät, Mukha lit. Kasvot ja Puso lit. Heart. Kolme neofyyttiä Sam Concepcion, AJ Perez Robi Domingo tuodaan ruumishuoneelle vihkimisen viimeistä osaa varten, ja heidät puetaan alusvaatteisiin. Heidän käsketään kestää kolme tuntia ruumishuoneella. Yli-innokas neofytti nuuskii ruumishuoneella, kun erään ruumiin irronnut käsi, jonka kädessä on R.I.P.-tatuointi, herää henkiin. He onnistuvat pakenemaan, mutta käsivarsi ryömii edelleen ja kuristaa veljeskunnan mestarinsa. Käsi nähdään viimeiseksi ryömimässä ulos miehen suusta ennen kuin hän menettää tajuntansa. Nuori äiti Jodi Sta. Maria käy tyttärensä luokkatoverin ruumiinvalvojaisissa. Käsi, jonka kädessä on R.I.P.-tatuointi, nähdään myös kävelemässä alueella. Kun hän meni valvojaisiin, raivotautinen koira puri häntä. Pian sen jälkeen hän löytää kuolleen lapsen haamun perässään, joka haluaa kostaa sen jälkeen, kun hän varasti tyttärensä luokkatoverin kengät, jotka aiheuttivat auto-onnettomuuden, joka aiheutti tyttärensä luokkatoverin kuoleman ja jalkojen amputoinnin. Hän kärsii hallusinaatioista, kivusta ja Kayen haamun vainoamasta, ja myöhemmin hän polttaa kengät. Vuotta myöhemmin hänet nähtiin kainalosauvojen kanssa, hänen jalkansa amputoitiin tulehduksen vuoksi. Silmät kertoo Rose Maja Salvadorista ja hänen mustasukkaisesta poikaystävästään Rayver Cruzista, joka todistettuaan rikoksen, kun hänen poikaystävänsä tappaa miehen raivokohtauksen aikana, kokee saman kauhean tapauksen toistuvanDeja Vu:na, kunnes kertoo totuuden. R.I.P.-tatuointi kädessä nähtiin sytyttämässä miehen savuketta. Hän kumoaa toistot tappamalla oman sulhasensa, pelastaa uhrin, mutta joutuu kummittelemaan ja näennäisesti tappamaan rakkaansa. Rizza Mariel Rodriguez on kylmä ja ilkeä toimittaja. Annettuaan potkut vahtimestarille hän joutuu kummittelemaan. Vaikka myöhäisillan vuoron työntekijä Eric Ketchup Eusebio paljastaa sen olevan vitsi, myöhemmin jaksossa talonmies todella hyppää alas rakennuksesta ja tappaa itsensä. Kun Rizza tajuaa pilan, hän huutaa vihaisena: "Sait potkut!" tietämättä, että oikea haamu on hänen takanaan hississä. Jakso päättyy siihen, kun Eric löytää Rizzan hissin sisältä aaveen traumatisoimana. Sitten hän tulee yhtäkkiä hulluksi. Tapahtumien aikana, joissa vahtimestari Mang Bong Nanding Josef teki itsemurhan, toinen ulkona odottanut työntekijä osti balotin, jonka hänelle ojensi mies, jonka kädessä on R.I.P.-tatuointi. Sirkusnainen Pokwang, jonka ulkonäkö ei ole mairitteleva, käyttää lemmenjuomaa rakkauteensa, joka työskentelee karnevaalien kauhutalossa. Kun taikajuoma tehosi, mies valitettavasti sai raa'asti puukotettua kuoliaaksi sekopäisen yleisön jäsenen toimesta. Karnevaalissa alkaa helvetti, kun mies muuttuu zombiksi ja jahtaa sirkusnaista tappaen kaikki, jotka yrittävät estää häntä. Lopulta sirkusnainen kuolee, mutta hän onnistui leikkaamaan rakastajansa käden. Paljastuu, että käsivarsi on sama käsivarsi kuin elokuvan ensimmäisessä osassa. Lisäksi paljastuu, että Elvis Zanjoe Marudo on se, jolla on R.I.P.-tatuointi. Käsi</w:t>
      </w:r>
    </w:p>
    <w:p>
      <w:r>
        <w:rPr>
          <w:b/>
        </w:rPr>
        <w:t xml:space="preserve">Esimerkki 1.2775</w:t>
      </w:r>
    </w:p>
    <w:p>
      <w:r>
        <w:t xml:space="preserve">Fakta1: Fakta2: Sonia Kapoorin saapuminen muuttaa kaiken Nehan ja Akashin välille, Fakta3: Sonia tarttuu häneen ostamalla rakkautta taloudellisen sopimuksen kautta, Fakta4: isä auttaa rahoittamaan sairaalahanketta naimalla Sonian, Fakta5: Akash suostuu naimisiin Sonian kanssa, jotta hän voi perustaa sairaalan ja täyttää isän viimeisen toiveen.</w:t>
      </w:r>
    </w:p>
    <w:p>
      <w:r>
        <w:rPr>
          <w:b/>
        </w:rPr>
        <w:t xml:space="preserve">Tulos</w:t>
      </w:r>
    </w:p>
    <w:p>
      <w:r>
        <w:t xml:space="preserve">Elokuva kertoo tohtori Siddharth Sinha Amitabh Bachchanista ja hänen pojastaan tohtori Akash Sinha Anil Kapoorista. Molemmat työskentelevät samassa Siddharthin perustamassa sairaalassa. Siddharth haluaa johtaa huippuluokan sairaalaa, mutta työnsä ja ammattinsa vuoksi hän omistaa aikansa potilailleen. Pian tohtori Neha Mathur Gracy Singh astuu Akashin elämään ja he lopulta rakastuvat toisiinsa. Sonia Kapoor Preity Zintan saapuminen muuttaa kaiken Nehan ja Akashin välillä. Sonia on mustasukkainen ja hemmoteltu nainen, joka on tottunut saamaan asiat omalla tavallaan, eikä kestä kauan ennen kuin hän haluaa Akashin itselleen. Hän päättää, että koska Akash on oikea mies hänelle, hän voi tarttua häneen kirjaimellisesti ostamalla hänen rakkautensa taloudellisella sopimuksella. Sopimuksen mukaan Sonian avioituessa hänen isänsä Gulshan Kapoor Randhir Kapoor auttaa rahoittamaan sairaalahankkeen. Kohtalon mukaan Siddharth Sinha kuolee yrittäessään tuoda onnettomuudessa loukkaantunutta lasta sairaalaansa. Hänen viimeinen toiveensa on, että sairaala saataisiin kunnolla valmiiksi. Akash, jota nyt rasittavat kasvavat velat sairaalan laitteiden hankkimiseksi, ei voi järjestää lisärahoitusta. Särkyneen sydämen vuoksi hän suostuu naimaan Sonian, jotta sairaala voitaisiin perustaa ja täyttää näin isänsä viimeinen toive. Neha ymmärtää tämän ja suostuu eroamaan Akashista, mutta tarjoutuu jatkamaan työskentelyä samassa sairaalassa, koska hän on ammattitaitoinen ja omistautunut ihminen. Avioliiton solmimisen jälkeen Sonia alkaa epäillä, että Akashilla on suhde Nehan kanssa, ja alkaa ärsyttää molempia. Hän ei voi sietää edelleen sairaalassa työskentelevää Nehaa ja keksii jatkuvasti kaikenlaisia syitä saadakseen Nehan ulos. Eräässä tällaisessa pyrkimyksessä hän joutuu kuolemaan johtavaan onnettomuuteen ja saa vakavia aivovaurioita. Nyt Akashin on leikattava hänet. Hetken hän on pulassa, sillä Sonian parantaminen tarkoittaisi, että hän joutuisi kohtaamaan Sonian ongelmat uudelleen. Mutta hän päättää, että hän on lääkäri, eikä lääkärin pitäisi koskaan syrjiä potilaita, vaan hänen tehtävänsä on yksinkertaisesti pelastaa ihmishenkiä. Akash leikkaa Sonian ja tämä toipuu täysin. Sonia saa tietää, että Akash leikkasi hänet, vaikka hän aiheutti hänelle kaikenlaisia ongelmia. Sonialle valkenee viisaus, ja hän pyytää Akashilta anteeksiantoa, antaa hänelle avioeron ja poistuu tämän elämästä, jolloin tämä voi mennä naimisiin ja asettua aloilleen Nehan kanssa.</w:t>
      </w:r>
    </w:p>
    <w:p>
      <w:r>
        <w:rPr>
          <w:b/>
        </w:rPr>
        <w:t xml:space="preserve">Esimerkki 1.2776</w:t>
      </w:r>
    </w:p>
    <w:p>
      <w:r>
        <w:t xml:space="preserve">Fakta1: Fakta2: ovela avustaja menee naimisiin Arthurin kanssa varmistaakseen vakaan johtajuuden, Fakta3: Arthurilla ja Susanilla ei ole mitään yhteistä rakkaudettomaan suhteeseen, Fakta4: Burt suostuu pakotettuaan Arthurin pöytäsahaa vasten ja varoitettuaan häntä nolaamasta Susania, Fakta5: Hobson ottaa luodin antaen Arthurille nöyryyttävän esittelyn paikalleen.</w:t>
      </w:r>
    </w:p>
    <w:p>
      <w:r>
        <w:rPr>
          <w:b/>
        </w:rPr>
        <w:t xml:space="preserve">Tulos</w:t>
      </w:r>
    </w:p>
    <w:p>
      <w:r>
        <w:t xml:space="preserve">Juoppo Arthur Bach ja hänen autonkuljettajansa Bitterman pukeutuvat Batmanin ja Robinin asuihin Arthursin äidin Viviennen isännöimää juhlaillallista varten. Illallisella on tarkoitus ilmoittaa Arthurista hänen yhtiönsä Bach Worldwide uusi puheenjohtaja. Batmobiililla illalliselle ajava, päihtynyt Arthur joutuu poliisin takaa-ajamaksi, pidätetään ja vapautetaan seuraavana päivänä. Vivienne laatii suunnitelman, jonka mukaan hänen nokkela avustajansa Susan Johnson menisi naimisiin Arthurin kanssa, jotta johtajuus pysyisi vakaana ja Arthurin maine paranisi. Arthur kieltäytyy aluksi vetoamalla siihen, ettei hänellä ja Susanilla ole mitään yhteistä rakkaudettomaan suhteeseen, mutta hänelle kerrotaan, että häneltä viedään 950 miljoonan perintö, ellei hän nai Susania. Hän suostuu vastahakoisesti ja pyytää Susanin isältä, Burt Johnsonilta, lupaa naimisiinmenoon. Burt suostuu, kunhan on pakottanut Arthurin pöytäsahaa vasten ja varoittanut häntä nolaamasta Susania. Seuraavana päivänä Arthur tapaa Naomi Quinnin, laittoman matkaoppaan, johon hän ihastuu tämän vapaamielisen luonteen vuoksi. Hän järjestää häänsä samalla kun hän käy Naomin kanssa salaa treffeillä. Arthurs lastenhoitaja Lillian Hobson - joka yleensä inhoaa kaikkia Arthursin naisvalintoja - tutustuu Naomiin ja pitää siitä. Arthur saa tietää, että Naomi haluaisi julkaista lastenkirjansa Vapaudenpatsaasta. Arthur yrittää löytää työtä ja muita vaihtoehtoja, jotta hän voisi jatkaa Naomin tapaamista eikä tarvitsisi perintöä, mutta tuloksetta. Hobson vie Arthurin Anonyymien alkoholistien kokoukseen, jossa Arthur valittaa, että se on masentavaa ja saa hänet haluamaan juoda. Hän julistaa juovansa, kehuskelee tahattomasti varallisuudellaan ja kääntyy poistumaan kokouksesta. Hobson nousee seisomaan ja ottaa luodin, jolloin hän pitää Arthurin nöyryyttävän esittelyn hänen puolestaan. Arthur toteaa liikuttuneena, että jos vain Hobson hoitaisi juomisen myös hänen puolestaan, hän olisi valmis. Arthur menee tapaamaan Naomia tämän kotiin ja kertoo tälle totuuden - että hän on kihloissa Susanin kanssa. Naomi kehottaa häntä sitten lähtemään. Kotona Arthur soittaa Hobsonille, mutta Bitterman tulee paikalle ja kertoo, että Hobson on sängyssä päänsäryn takia. Myöhemmin Hobson menee Naomin luo ja pyytää tätä antamaan Arthurille vielä yhden mahdollisuuden, mutta hän sairastuu jälleen ja hänet viedään sairaalaan. Naomi soittaa Arthurille kertoakseen, mitä on tapahtunut. Hän tulee sairaalaan, tapaa Naomin ja on aikeissa tehdä sovinnon, mutta Susan saapuu paikalle ja kertoo Naomille, että Arthur on ostanut yhtiön, joka hoitaa hänen kirjansa julkaisemista. Naomi lähtee sairaalasta järkyttyneenä. Hobson tulee kotiin ja Arthur huolehtii Naomista. He alkavat tulla paremmin toimeen keskenään. Muutamaa päivää myöhemmin Hobson kuitenkin kuolee nukkuessaan, ja Arthur turvautuu alkoholismiin turruttaakseen tuskan Naomin kuolemasta, Naomin menettämisestä ja avioliitosta Susanin kanssa. Häissään Arthur juo itsensä humalaan ja löytää Hobsonin viimeisen hänelle osoitetun kirjeen, jossa tämä neuvoo häntä seuraamaan sydäntään. Arthur päättää valan aikana olla jatkamatta avioliittoa. Susan ja hänen isänsä käyvät riitaisiksi ja alkavat lyödä häntä, mikä saa Viviennen tajuamaan, että kunnianhimoinen ja juonitteleva Susan on vain hänen seuransa perässä. Vivienne lopettaa rähinän, mutta muistuttaa Arthuria sovitusta perinnöttömyydestä, jos hän jatkaa Naomin perintöä. Arthur riisuutuu lähes alasti korostaakseen, ettei hän halua minkäänlaista riippuvuutta äitinsä rahoista, ja juoksee Naomin asuntoon. Hän kertoo, että menetti juuri äitinsä tarkoittaen Hobsonia, ei Viviennea, mutta Naomi, joka on yhä vihainen hänelle, sanoo, ettei voi korvata Hobsonia ja kieltäytyy kaikista mahdollisuuksista palata yhteen. Kuusi kuukautta myöhemmin Arthur on nyt raitis. Hän on saanut perintönsä takaisin, koska hän hoitaa yhtiön hyväntekeväisyysjärjestöä, ja hänen äitinsä on ylpeä hänestä, koska hän vihdoin ottaa jotain vakavasti, mikä saattaa viitata hänen rakkauteensa Naomiin. Hän menee kirjakauppaan ostamaan Naomin kirjaa - jonka tämä on omistanut hänelle - ja näkee mainoksen kirjastossa järjestettävästä luentotilaisuudesta. Arthur menee kirjastoon, ja tällä kertaa Naomi vie hänet takaisin. He lähtevät kirjastosta, ja Bitterman ajaa heidät Batmobiililla kaupungin halki poliisin seuratessa heitä takaa-ajossa.</w:t>
      </w:r>
    </w:p>
    <w:p>
      <w:r>
        <w:rPr>
          <w:b/>
        </w:rPr>
        <w:t xml:space="preserve">Esimerkki 1.2777</w:t>
      </w:r>
    </w:p>
    <w:p>
      <w:r>
        <w:t xml:space="preserve">Fakta1: Brisby valmistautuu muuttamaan perheen pois pellolta, Fakta2: Fakta3: Suuri Pöllö käskee häntä käymään maatilalla olevien rottien luona, Fakta4: Kokeet lisäsivät rottien älykkyyttä ja mahdollistivat niiden pakenemisen sekä pidentivät elinikää ja hidastivat ikääntymisprosessia, Fakta5: Justin suostuu auttamaan Brisbyä rottien siirtämisessä kotiin miehensä suhteen vuoksi.</w:t>
      </w:r>
    </w:p>
    <w:p>
      <w:r>
        <w:rPr>
          <w:b/>
        </w:rPr>
        <w:t xml:space="preserve">Tulos</w:t>
      </w:r>
    </w:p>
    <w:p>
      <w:r>
        <w:t xml:space="preserve">Rouva Brisby, arka, leskeksi jäänyt peltohiiri, asuu lastensa kanssa häkkyröissä Fitzgibbonsin tilan pellolla. Hän valmistautuu siirtämään perheensä pois pellolta, kun kyntöaika lähestyy, mutta hänen poikansa Timothy on sairastunut. Hän vierailee herra Agesin, toisen hiiren ja hänen edesmenneen miehensä Jonathanin ystävän luona, joka diagnosoi Timothylla keuhkokuumeen ja antaa hänelle lääkettä. Herra Ages varoittaa, että Timothyn on pysyttävä sisällä vähintään kolme viikkoa, tai hän kuolee. Kotimatkalla hän tapaa Jeremyn, kömpelön mutta ystävällisen variksen. Molemmat pakenevat täpärästi Fitzgibbonsin kissalta, Dragonilta. Seuraavana päivänä rouva Brisby huomaa, että maanviljelijä Fitzgibbons on aloittanut kyntämisen aikaisin. Vaikka hänen naapurinsa Shrew-täti auttaa häntä lamauttamaan hänen traktorinsa, rouva Brisby tietää, että hänen on keksittävä toinen suunnitelma. Jeremy vie hänet tapaamaan Suurta Pöllöä, joka kehottaa häntä käymään maatilan ruusupensaan alla asuvan rottien ryhmän luona ja kysymään Nikodemusta, niiden viisasta ja mystistä johtajaa. Rouva Brisby menee ruusupensaaseen ja kohtaa aggressiivisen vartijarotan nimeltä Brutus, joka ajaa hänet pois. Herra Ages johdattaa hänet takaisin sisälle, ja hän hämmästyy nähdessään rottien käyttävän sähköä ja muuta teknologiaa. Hän tapaa Justinin, ystävällisen vartiokapteenin, ja Jennerin, armottoman, vallanhimoisen rotan, joka vastustaa Nikodemusta, ja lopulta Nikodemuksen itsensä. Nikodemukselta hän saa tietää, että monta vuotta sitten hänen miehensä oli rottien ja herra Agesin kanssa mukana kokeissa paikassa, joka tunnetaan nimellä NIMH, National Institute of Mental Health. Kokeet lisäsivät niiden älykkyyttä, minkä ansiosta ne pystyivät pakenemaan, sekä pidentivät niiden elinikää ja hidastivat niiden ikääntymisprosessia. Ne eivät kuitenkaan pysty elämään vain rottaeläiminä, vaan tarvitsevat selviytyäkseen ihmisen teknologiaa, jonka ne ovat saaneet aikaan vain varastamalla. Rotat ovat keksineet suunnitelman, jonka mukaan he aikovat lähteä maatilalta ja elää itsenäisesti. Nikodemus antaa rouva Brisbylle Kivi-nimisen amuletin, joka antaa maagista voimaa, kun sen kantaja on rohkea. Koska hänen miehensä ja rotat ovat läheisiä, he suostuvat auttamaan rouva Brisbyä muuttamaan kotiinsa. Ensin heidän on nukutettava Dragon, jotta he voivat tehdä muuton turvallisesti. Vain rouva Brisby voi tehdä tämän, sillä vain hiiret ovat tarpeeksi pieniä mahtuakseen taloon johtavan reiän läpi; Lohikäärme tappoi Jonathanin edellisessä yrityksessä, ja herra Ages mursi jalkansa toisessa yrityksessä. Sinä yönä hän laittaa lääkettä kissojen ruoka-astiaan, mutta Fitzgibbonien poika Billy saa hänet kiinni. Lintuhäkkiin vangittuna hän kuulee viljelijä Fitzgibbonsin ja NIMH:n välisen puhelinkeskustelun ja saa tietää, että instituutti aikoo hävittää rotat seuraavana päivänä. Hän pakenee häkistä ja juoksee varoittamaan rottia. Rotat siirtävät Brisbyjen kotia, jossa lapset ovat sisällä, köyden ja hihnajärjestelmän avulla ukkosmyrskyn aikana. Jenner, joka toivoo rottien jäävän ruusupuskaan, sabotoi köydet vastahakoisen rikostoverinsa Sullivanin kanssa, jolloin kokoonpano lentää hajalle ja tappaa Nikodemuksen. Rouva Brisby saapuu paikalle ja yrittää vakuuttaa rotat siitä, että NIMH on tulossa ja että niiden on lähdettävä, mutta Jenner hyökkää hänen kimppuunsa ja yrittää varastaa amuletin. Sullivan hälyttää Justinin, joka kiiruhtaa rouva Brisbyn avuksi. Jenner haavoittaa Sullivania kuolettavasti ja käy Justinin kanssa miekkataistelua, jonka päätteeksi Sullivan tappaa Jennerin ennen kuin kuolee itse. Brisbyjen talo alkaa vajota mutaan, mutta Justin ja rotat eivät pysty nostamaan sitä ylös. Rouva Brisbyn tahto pelastaa lapsensa antaa voimaa amuletille, jonka avulla hän nostaa talon ylös ja siirtää sen turvaan. Seuraavana aamuna rotat ovat lähteneet Thorn Valleyhin Justinin ollessa niiden uusi johtaja, ja Timothy alkaa toipua. Jeremy tapaa lopulta Miss Rightin, toisen variksen, joka on yhtä kömpelö kuin hänkin, ja nämä kaksi lentävät yhdessä pois.</w:t>
      </w:r>
    </w:p>
    <w:p>
      <w:r>
        <w:rPr>
          <w:b/>
        </w:rPr>
        <w:t xml:space="preserve">Esimerkki 1.2778</w:t>
      </w:r>
    </w:p>
    <w:p>
      <w:r>
        <w:t xml:space="preserve">Fakta1: Fakta2: New Orleansin sanomalehden kolumnisti Gabe Jordan kertoo tarinan unohtumattomimmasta hahmosta: Fakta3: Socksin vastustaja pilkkaa häntä tyhjällä areenalla, Fakta4: Tuomari ajattelee edelleen huonosti Socksista, Fakta5: arvet näkyvät, eivätkä ne ole peräisin pitkästä aikaa kehässä tapahtuneesta kokemuksesta, ja aiheuttivat paniikin viimeisimmän ottelun iltana.</w:t>
      </w:r>
    </w:p>
    <w:p>
      <w:r>
        <w:rPr>
          <w:b/>
        </w:rPr>
        <w:t xml:space="preserve">Tulos</w:t>
      </w:r>
    </w:p>
    <w:p>
      <w:r>
        <w:t xml:space="preserve">Eläkkeelle jäämässä oleva New Orleansin sanomalehden kolumnisti Gabe Jordan kertoo tarinan unohtumattomasta hahmosta, nyrkkeilijä Socks Barbarossasta. Eräänä iltana, kun Socksin oli määrä ottaa mestaruusottelu, hän pakenee yhtäkkiä kehästä ja areenalta. Se hämmentää kaikkia, aina hänen manageristaan Peppi Donatosta hänen rakastettuunsa Angie Evansiin, puhumattakaan hänen sokeasta isästään, Tuomarista. Socksin vastustaja pilkkaa häntä sen jälkeen tyhjällä areenalla, joten Socks lyö hänet maahan. Peppi tarjoaa hänelle työtä yökerhosta, jonka hän aikoo ostaa ja jossa Angie on työskennellyt tanssijana. Socks omistaa myös toisen nyrkkeilijän, Newsboy Addamsin sopimuksen, mutta arpoo sen pois. Pig Nichols, gangsteri, voittaa sopimuksen, mutta sekä Socks että nyrkkeilijä kutsutaan palvelukseen ja lähtevät sotaan. Tuomari ajattelee Socksista edelleen huonosti, vaikka tämä palaa kaupunkiin palkittuna sankarina. Kirurgi, tohtori Ardley, uskoo, että tuomarin sokeus voidaan korjata 5050 prosentin todennäköisyydellä, ja käy ilmi, että hän ja Socks ovat tuttuja Milwaukeen nuoruusvuosiltaan. Socksilla on arpia, näkyviä ja näkymättömiä, pitkästä aikaa kehässä tapahtuneesta kokemuksesta, joka aiheutti hänelle paniikin viimeisimmän ottelun iltana. Myös Angie todistaa Socksin luonteen tuomarille, joka ei edes tajunnut, että hän oli työskennellyt klubilla tienatakseen elantonsa. Hän suostuu operaatioon, Socks palaa kehään ja suurella menestyksellä, ja kaikki menevät tapaamaan sanomalehtimies Gabea klubille juhlimaan.</w:t>
      </w:r>
    </w:p>
    <w:p>
      <w:r>
        <w:rPr>
          <w:b/>
        </w:rPr>
        <w:t xml:space="preserve">Esimerkki 1.2779</w:t>
      </w:r>
    </w:p>
    <w:p>
      <w:r>
        <w:t xml:space="preserve">Fakta1: Fakta 2: Sethu tekee itsemurhan, koska Ranjanin vanhemmat painostivat häntä avioliittoa vastaan: Fakta3: tyttö yrittää itsemurhaa, koska epäonnistui kokeessa, Fakta4: Sethun epäonnistunut rakkaus häneltä lisää kiintymystä Sethua kohtaan, Fakta5: Molemmat Sethut kamppailevat kovasti voittaakseen rakkaudessa.</w:t>
      </w:r>
    </w:p>
    <w:p>
      <w:r>
        <w:rPr>
          <w:b/>
        </w:rPr>
        <w:t xml:space="preserve">Tulos</w:t>
      </w:r>
    </w:p>
    <w:p>
      <w:r>
        <w:t xml:space="preserve">Rakastavaiset Sethu ja Ranjani saapuvat jyrkänteelle, jossa he aikovat tehdä itsemurhan, koska Ranjanin vanhemmat painostavat heitä avioliittoa vastaan. Sethu, joka on tavallisen juoppokokin poika, ei saa Ranjanin vanhemmilta hyväksyntää sulhaseksi. Vanhemmat uhkaavat Ranjania, että joko he tappavat Sethun tai tekevät itsemurhan. Hyppiessään kalliolta Sethu jää vahingossa puuhun loukkuun ja pääsee pakoon, mutta Ranjani kuolee. Vaikka Ranjanin isä yrittää vangita Sethun lavastamalla syyllisyysjutun, jonka mukaan Sethu olisi tappanut Ranjanin, mitään vahvaa näyttöä ei ole. Sethu vangitaan itsemurhayrityksestä vuodeksi. Vuotta myöhemmin Sethu vapautetaan. Hänen tätinsä Padmini, joka omistaa tanssikoulun, tarjoaa hänelle tanssinopettajan työtä, koska hän on entinen oppilas. Sethu vierailee kalliolla säännöllisesti muistoksi rakkaudestaan. Matkalla hän näkee tytön, joka yrittää itsemurhaa epäonnistuneen kokeensa vuoksi, ja pysäyttää hänet. Hän tapaa tytön uudelleen galleriassa. Tyttö esittäytyy hänelle Maliniksi, mutta Sethu ei välitä hänestä. Malini tapaa Sethun jälleen turistikohteessa, jossa hän napsauttaa valokuvia Sethun tietämättä, mutta Sethu huomaa tämän ja tuhoaa tytön kameran. Malini jahtaa häntä kouluunsa hänen oppilaanaan. Sethu loukkaa häntä toistuvasti, mutta Malini alkaa rakastaa häntä. Malini tapaa sattumalta Chellapan, Sethun sedän, joka pukeutuu kuin Charlie Chaplin ja saa ihmiset nauramaan. Malini kuulee tältä Sethun epäonnistuneesta rakkaudesta, mikä lisää hänen kiintymystään Sethuun. Chellapa auttaa häntä voittamaan Sethun sydämen. Malini on itse asiassa singaleesiläinen tyttö, minkä vuoksi hän joutuu monta kertaa vaikeuksiin luokkatovereidensa kanssa, ja Sethu pelastaa hänet joka kerta. Vaikka Sethu nöyryyttää häntä koko ajan, hän kehittää mielessään pehmeän nurkan. Sethu tajuaa, että hän on alkanut rakastaa tyttöä, mutta on hämmentynyt, mitä tehdä, koska hän on epäonnistunut. Sethun toistuvat yritykset estää itseään rakastamasta Malinia epäonnistuvat, ja hän ottaa Ranjanilta siunauksen merkin uudelle rakkaudelleen jyrkänteen reunalla. Lopulta hän tunnustaa rakkautensa Malinille ja kosii häntä. Malini viettää edelleen aikaa Chellapan kanssa, sillä hän nauttii tämän huumorintajusta. Tämä saa Sethun mustasukkaiseksi, joten hän yrittää matkia Chellapan maneereita, mutta loukkaantuu lopulta. Sethu saa selville, että Chellapa on epäonnistunut rakastaja, joka unohtaakseen menneisyytensä on pukeutunut Chaplinin naamioon. Sethu ja Malini yhdistävät Chellapan ja Padminin, joka on vanhapiika. Sethu joutuu jälleen kohtaamaan Malinin isän painostuksen, sillä Malini on singaleesialaista syntyperää ja Sethu tamilialainen. Molemmat kamppailevat kovasti voittaakseen rakkautensa. Malini menee niin pitkälle, että pakenee Sri Lankasta Tamil Naduun liittyäkseen Sethun kanssa. Ymmärrettyään Malinin ja Sethun tiiviin siteen Malinin isä hyväksyy heidän avioliittonsa. Ranjanin isä, joka kuulee Sethun avioliitosta, haluaa kostaa tyttärensä kuoleman. Sethin kihlajaispäivänä hän antaa Sethin isälle korillisen omenoita, joissa on aikapommi, teeskennellen, että se on hänen lahjansa pojalleen. Sethuksen isä, joka ei tiedä pommista, pitää koria Chellapan autossa. Sethu ja Malini lähtevät käymään Sethuksen rakkauskalliolla Chellapan autossa, jossa on pommi. Sethusin isä ja Chellapa saavat tietää pommista ja yrittävät estää Sethua ja Malinia, mutta epäonnistuvat; pommi räjähtää samassa paikassa, jossa SethuRanjani yritti itsemurhaa, ja SethuMalini kuolee räjähdyksessä, jättäen Chellapan ja Sethusin isän murtuneina. Chellapa levittää myöhemmin kukkia paikalle, jossa he kolme kuolivat.</w:t>
      </w:r>
    </w:p>
    <w:p>
      <w:r>
        <w:rPr>
          <w:b/>
        </w:rPr>
        <w:t xml:space="preserve">Esimerkki 1.2780</w:t>
      </w:r>
    </w:p>
    <w:p>
      <w:r>
        <w:t xml:space="preserve">Fakta1: Fakta2: suosittu kirjailija Robert Street on tietämätön ilmailusta, Fakta3: Robert käynnistää vahingossa lentokoneen, Fakta4: uskomaton taitolentotaito päättyy laskeutumiseen heinäsuovaan, Fakta5: hänen ja ranskalaisen ässän, majuri Jules Gaillardin, välille järjestetään kilpailu.</w:t>
      </w:r>
    </w:p>
    <w:p>
      <w:r>
        <w:rPr>
          <w:b/>
        </w:rPr>
        <w:t xml:space="preserve">Tulos</w:t>
      </w:r>
    </w:p>
    <w:p>
      <w:r>
        <w:t xml:space="preserve">Brooks William Norton Bailey, kustantaja ja hänen tiedottajansa Lee Moran päättävät edistää sota-aikana ilmestyneen lentokokemuksia käsittelevän kirjan myyntiä. He luottavat kirjan suositun kirjailijan Robert Street Edward Everett Hortonin nimiin, joka on täysin tietämätön ilmailusta. Robert joutuu kaikenlaisiin vaikeuksiin yrittäessään jatkaa huijausta, pelastaessaan ystäviensä bisneksen, mutta herättäessään myös ilmailuhullun Grace Douglasin Patsy Ruth Millerin huomion. Aluksi hän pystyy toteuttamaan yksinkertaisia mainostapahtumia, mutta kun hän vahingossa käynnistää lentokoneen, hänen uskomaton taitolentonsa päättyy laskeutumiseen heinäsuovaan. Kun hänen ja ranskalaisen ässän, majuri Jules Gaillard Armand Kalizin välille järjestetään kilpailu, se päättyy siihen, että Robert tunnustaa, ettei ole lentäjä, mutta voittaa silti Gracen sydämen.</w:t>
      </w:r>
    </w:p>
    <w:p>
      <w:r>
        <w:rPr>
          <w:b/>
        </w:rPr>
        <w:t xml:space="preserve">Esimerkki 1.2781</w:t>
      </w:r>
    </w:p>
    <w:p>
      <w:r>
        <w:t xml:space="preserve">Fakta1: Murthyn isä neuvoo häntä pysymään Ernakulamissa lääketieteellisessä konferenssissa majuri subbannan Balakrishna-talossa, Fakta2: Murthyn isä neuvoo häntä pysymään Ernakulamissa lääketieteellisessä konferenssissa majuri subbannan Balakrishna-talossa: Murthy joutuu toimimaan Compounder Koska vahinko avustaja, Fakta3: tytär on rakastunut ei lääkäri, Fakta4: K. S. Ashwath kääntyy selvittämään sekaannusta, Fakta5: Geetha tulee asumaan Murthy klo Murthy</w:t>
      </w:r>
    </w:p>
    <w:p>
      <w:r>
        <w:rPr>
          <w:b/>
        </w:rPr>
        <w:t xml:space="preserve">Tulos</w:t>
      </w:r>
    </w:p>
    <w:p>
      <w:r>
        <w:t xml:space="preserve">Rajkumar näyttelee kirurgi Murthya, joka on myös laulaja harrastuksekseen. Vieraillessaan Ernakulamissa lääketieteellisessä konferenssissa Murthyn isä neuvoo häntä majoittumaan eläkkeellä olevan majuri Subbannas Balakrishnan taloon, joka on hänen vanha ystävänsä. Avustajansa tekemän onnettomuuden vuoksi Murthy joutuu toimimaan kompostorina ja hänen avustajansa lääkärinä. Subbanna järjestää kacherin, lääkärin esityksen. Murthy täyttää äänen ruudun takaa, kun taas hänen apulaisensa M. S. Umesh vain suustaan laulaa Purandara Daasas bombeyaatavayya -hymnin. Heidän ilkikurisuutensa jää kiinni Madhavista Murthy rakastuu Madhaviin, Subbannasin tyttäreen. Subbanna on vihainen siitä, että hänen tyttärensä on rakastunut, ei tohtoriin, vaan alhaiseen apulaiseen. K. S. Ashwath ilmestyy paikalle selvittämään sekaannusta. Sekä K. S. Ashwath että Balakrishnan perhe vierailevat Dharmasthalassa. Murthy tapaa koulunopettajansa mentorin ja tämän tyttären Geethan. Subbanna muuttaa Bangaloreen aikomuksenaan asettua aloilleen naitettuaan Madhavin Murthyn kanssa. Murthyn opettaja kuolee ja hänen tyttärensä Geetha, joka on nyt mielisairaalassa, tulee Murthyn luokse. Murthy antaa hänen hoidettavakseen tohtori Jeena Das doddannan. Subbannan vanhempi veli Parvatavaani, joka on astrologi, tarkistaa Murthyn käden. Hän ennustaa Murthylle dwipatni joogaa, 2 avioliittoa, mikä tarkoittaa, että Murthyn ensimmäinen vaimo olisi lyhytikäinen. Subbanna rikkoo avioliiton peläten tyttärensä hengen puolesta. Murthy kohtaa Subbannan, joka valehtelee, että hänen tyttärensä on menossa naimisiin kuolleen äitinsä veljen kanssa Amerikkaan. Subbanna valehtelee, että hän asettuisi asumaan Yhdysvaltoihin. Murthy solmii solmun Geethan kanssa, joka on nyt parantunut mielenterveysongelmistaan. Geetha saa tietää Murthyn dwipatni-joogasta. Subbanna odottaa sillä välin Geethan kuolemaa. Murthy ja hänen isänsä kohtaavat Subbannan, joka elää eristäytyneenä naapuritalossa. Murthy siteeraa Purandara Daasas sakala grahabala neene sarasijaaksha -runoa, jossa neuvotaan, että omistautuminen Herralle yksin tekisi tyhjäksi kaikki planeettojen vaikutukset. Geetha lämmittää tätä keskustelua. Peläten kuolevansa synnytyksen aikana, hän ajaa kaukaiseen temppeliin rukoilemaan jumalatar Paarvatia. Murthy seuraa häntä, saa synnytyksensä hoidettua kylässä ja palaa lapsen kanssa. Madhavin sydän murtuu, kun hän näkee onnellisen pariskunnan vastasyntyneen lapsensa kanssa. Elokuva päättyy johtopäätökseen, että astrologialla ei ole merkitystä. Koko tarina pyörii myös hinduastrologian ympärillä, jota noudatetaan tyypillisissä hinduavioliitoissa. Elokuva on kuuluisa kappaleesta Bombeyatavayya Idu, jossa M. S. Umeshin esittämä koomikko laulaa yleisölle, kun taas varsinainen laulaja on Rajkumar, joka laulaa kulissien takana.</w:t>
      </w:r>
    </w:p>
    <w:p>
      <w:r>
        <w:rPr>
          <w:b/>
        </w:rPr>
        <w:t xml:space="preserve">Esimerkki 1.2782</w:t>
      </w:r>
    </w:p>
    <w:p>
      <w:r>
        <w:t xml:space="preserve">Fakta1: USAF:n etsintä- ja pelastusryhmä lähetetään palauttamaan taistelukärkiä, Fakta2: Deakinsin raportti Broken Arrow ei löydä niitä, Fakta3: kersantti Sam Rhodes kuolee toisen eloonjääneen toimesta, Fakta4: helikopterin menetys pakottaa Deakinsin miehet kuljettamaan taistelukärkiä Hummer-kuorma-autoilla, Fakta5: Terry While joutuu piileskelemään aluksella, ja sotilasjoukot yrittävät varastaa veneen.</w:t>
      </w:r>
    </w:p>
    <w:p>
      <w:r>
        <w:rPr>
          <w:b/>
        </w:rPr>
        <w:t xml:space="preserve">Tulos</w:t>
      </w:r>
    </w:p>
    <w:p>
      <w:r>
        <w:t xml:space="preserve">Majuri Vic Deakins John Travolta ja kapteeni Riley Hale Christian Slater, Yhdysvaltain ilmavoimien lentäjät, saavat tehtäväkseen salaisen harjoituksen, jossa he lentävät B3-hämäyspommikoneella, joka on B2 Spirit -hämäyspommikoneen fiktiivinen kopio, jossa on kaksi B83-ydinpommia. Kun Deakins on onnistunut välttämään ilmavoimien tutkan, hän hyökkää Halen kimppuun ja heittää hänet ulos koneesta. Deakins vapauttaa sitten pommit räjäyttämättä niitä ja ilmoittaa, että Hale on lähtenyt karkuun. Sitten hän poistuu koneesta ja jättää sen putoamaan. USA:n ilmavoimien etsintä- ja pelastusryhmä lähetetään ottamaan taistelukärjet talteen. He eivät löydä niitä, vaan ilmoittavat Broken Arrow -tilanteesta, jossa ydinaseet ovat kateissa. Seuraavana aamuna etsintäryhmä löytää taistelukärjet kanjonista, mutta joutuu palkkasotilaiden väijytykseen. Kersantti Sam Rhodes Vondie CurtisHall yrittää tehdä taistelukärjen toimintakyvyttömäksi, mutta toinen eloonjäänyt, kersantti Kelly Howie Long, joka itse asiassa oli palkkasoturien myyrä, tappaa hänet. Deakins saapuu paikalle hetkeä myöhemmin ja suunnittelee seuraavaa siirtoaan palkkasotureiden rahoittajan Pritchett Bob Guntonin kanssa. He aikovat kiristää Yhdysvaltain hallitusta uhkaamalla räjäyttää ydinkärjen asutulla alueella. Hale on selvinnyt räjäytyksestä, ja puistonvartija Terry Carmichael Samantha Mathis, joka oli tutkinut puiston epätavallisia tapahtumia, on vähällä pidättää hänet. Hale suostuttelee tämän auttamaan häntä Deakinsin jäljittämisessä. Deakinsin palkkasoturit komentavat USAF:n etsintä- ja pelastushelikopterin tappaakseen Halen, mutta Hale ja Terry onnistuvat pudottamaan sen. Helikopterin menetys pakottaa Deakinsin miehet kuljettamaan taistelukärjet Hummer-kuorma-autoilla. Hale ja Terry kaappaavat Hummerin, jossa on taistelukärkiä, ja pakenevat läheiseen hylättyyn kuparikaivokseen, jossa Hale yrittää epäonnistuneesti lamauttaa ne. Sitten he vievät aseistetun taistelukärjen kuiluun, jossa kaivos on tarpeeksi syvä pitämään ydinräjähdyksen sisällään. Ennen kuin he kuitenkin ehtivät tuoda toisen taistelukärjen alas, Deakinsin ryhmä saapuu paikalle ja varmistaa sen. Syvällä kaivoksessa käydyn tulitaistelun jälkeen Deakins lyhentää aseistetun taistelukärjen lähtölaskentaa jättäen Halen ja Terryn loukkuun, mutta he pakenevat maanalaisen joen kautta juuri ennen pommin räjähtämistä. Pommin sähkömagneettinen pulssi tekee NEST-helikopterin toimintakyvyttömäksi, jolloin Deakins pääsee pakenemaan. Terry ja Hale jäljittävät palkkasoturit moottoriveneeseen, jota käytettiin taistelukärjen kuljettamiseen jokea pitkin. Kun Terry yrittää varastaa veneen, hän joutuu piiloutumaan veneeseen, ja sotilasjoukot pelastavat Halen. Hale päättelee, että Deakins aikoo käyttää junaa taistelukärjen kuljettamiseen. Terry yrittää sabotoida ydinkärkeä, mutta Deakins saa hänet kiinni ja pakottaa hänet syöttämään virityskoodin. USAF:n helikopteri ehtii perässä, ja Hale pelastaa Terryn ennen kuin Deakins ehtii heittää hänet junasta. Syntyy tulitaistelu, ja USAF:n helikopteri syöksyy maahan tappaen suurimman osan palkkasotureista. Deakins on valmistellut kaukosäätimen, jolla taistelukärjen voi joko purkaa tai räjäyttää, ja valmistautuu lähtemään junasta omalla pakokopterillaan; Halen sabotaasi helikopterin polttoainepumppuun saa kuitenkin sen räjähtämään, jolloin Deakins ja Kelly jäävät ilman keinoja päästä pois ydinräjähdyksestä. Deakinsin suunnitelman kariuduttua hän päättää virittää ydinkärjen siitä huolimatta lyhyellä lähtölaskenta-ajastimella. Koska Kelly ei halua kuolla, hän uhkailee Deakinsia aseella ja käskee häntä purkamaan aseen. Hale hiipii heidän riitansa aikana ja potkaisee Kellyn ulos vaunusta kuolemaan, minkä jälkeen hän käy tulitaistelun Deakinsin kanssa. Terry irrottaa junan osan, jossa pommi on, mutta joutuu tulitaisteluun veturinkuljettajan kanssa. Jälkimmäistä ammutaan ja hän kaatuu junan jarruihin, jolloin irronneet vaunuvaunut rullaavat hallitsemattomasti kovaa vauhtia. Sillä välin Deakinsilla on yhä kaukosytytin, joten hän pakottaa Halen pudottamaan aseensa ja haastaa hänet taisteluun. Lopulta Hale voittaa Deakinsin, saa kaukosytyttimen haltuunsa, purkaa ydinkärjen ja hyppää ulos junasta. Kun irronneet vaunut törmäävät pysähtyneeseen etupuoliskoon, taistelukärki lentää Deakinsia kohti, ja koko juna suistuu raiteilta ja räjähtää. Hale löytää Terryn ja vaurioituneen ydinkärjen. He esittäytyvät virallisesti toisilleen raunioiden keskellä.</w:t>
      </w:r>
    </w:p>
    <w:p>
      <w:r>
        <w:rPr>
          <w:b/>
        </w:rPr>
        <w:t xml:space="preserve">Esimerkki 1.2783</w:t>
      </w:r>
    </w:p>
    <w:p>
      <w:r>
        <w:t xml:space="preserve">Fakta1: Fakta2: roistot opettavat hänet varastamaan, Fakta3: Evelyn on varakkaan perheen adoptoima kallistunut tyttö, Fakta4: mies värvää apua Havannassa tapahtuvaan luottamusjuonitteluun, Fakta5: elokuva päättyy, kun tarinankertoja kääntyy ja osoittaa tanssiaisissa tanssivaa pariskuntaa.</w:t>
      </w:r>
    </w:p>
    <w:p>
      <w:r>
        <w:rPr>
          <w:b/>
        </w:rPr>
        <w:t xml:space="preserve">Tulos</w:t>
      </w:r>
    </w:p>
    <w:p>
      <w:r>
        <w:t xml:space="preserve">Keskustellessaan perinnöllisyydestä eräs mies muistelee tanssiaisissa parille toverilleen tarinaa kahdesta orpotytöstä. Angel Carmenin adoptoivat roistot, jotka opettavat hänet varastamaan, kun taas Evelyn Valli on varakkaan perheen adoptoima rikollisuuteen taipuvainen tyttö. Kun Angel varastaa junamatkustajalta kellon, mies kieltäytyy nostamasta syytettä ja värvää tytön avukseen Havannassa tapahtuvaan luottamushuijaukseensa. Evelyn on kihloissa lupaavan kirjailijan Robert Ellington Austinin kanssa, mutta riidan jälkeen kirjailija lähtee Havannaan, jossa hän tapaa Angelin ja ihastuu häneen. Ellingtonin on määrä lähteä laivalla, mutta hän antaa lippunsa salainen agentti ja huijari Johnson Albertsonille. Angel seuraa itkuisena, kun laiva vetäytyy pois, ennen kuin Ellington paljastaa rakastavansa häntä, ja kaksikko jää onnellisena yhteen. Elokuva päättyy, kun tarinankertoja kääntyy ja osoittaa tanssiaisissa tanssivaa pariskuntaa.</w:t>
      </w:r>
    </w:p>
    <w:p>
      <w:r>
        <w:rPr>
          <w:b/>
        </w:rPr>
        <w:t xml:space="preserve">Esimerkki 1.2784</w:t>
      </w:r>
    </w:p>
    <w:p>
      <w:r>
        <w:t xml:space="preserve">Fakta1: Fakta2: Henry häviää rahaa vedonlyönnissä derbyssä maksaakseen velkojaan, Fakta3: sotaministeriön virkamiehille ilmoitetaan rahastosta puuttuvista rahoista, Fakta4: Hawkins suunnittelee kostoa Jamesille, Fakta5: Henryn leski ja muut saapuvat Wyomingiin kertomaan Jamesille uutisista.</w:t>
      </w:r>
    </w:p>
    <w:p>
      <w:r>
        <w:rPr>
          <w:b/>
        </w:rPr>
        <w:t xml:space="preserve">Tulos</w:t>
      </w:r>
    </w:p>
    <w:p>
      <w:r>
        <w:t xml:space="preserve">James Wynnegate Dustin Farnum ja hänen serkkunsa Henry Monroe Salisbury ovat yläluokan englantilaisia, ja heistä on tehty orpojen rahaston edunvalvojia. Henry häviää rahaa vedonlyönnissä derbyssä ja kavaltaa "rahastosta" rahaa maksaakseen velkojaan. Kun sotaministeriön virkamiehet saavat tiedon rahastosta puuttuvista rahoista, he lähtevät Jamesin perään, mutta tämä pakenee onnistuneesti Wyomingiin. Siellä James pelastaa NatURitch Lillian St. Cyrin, Utes-heimon päällikön tyttären, paikalliselta lainsuojattomalta Cash Hawkins William Elmeriltä. Hawkins aikoo kostaa Jamesille, mutta NatURitch estää hänen suunnitelmansa ja ampuu hänet kuolettavasti. Myöhemmin James joutuu onnettomuuteen vuoristossa ja hänet on pelastettava. NatURitch jäljittää hänet ja kuljettaa hänet turvaan. Kun Naturgitch hoitaa Naturgicia, he rakastuvat ja saavat myöhemmin lapsen. Samaan aikaan Henry putoaa jyrkänteeltä Alppien tutkimusmatkalla. Ennen kuin hän menehtyy vammoihinsa, Henry allekirjoittaa tunnustuskirjeen, jossa hän julistaa Jamesin syyttömäksi kavallukseen. Ennen kuin Henryn leski, Lady Diana Winifred Kingston ja muut saapuvat Wyomingiin kertomaan Jamesille uutiset, sheriffi löytää Jamesin ja NatURitchin kodista Cash Hawkinsia vastaan käytetyn murha-aseen. Ymmärtäen, ettei heidän poikansa ollut turvassa, pariskunta lähettää hänet pois, jolloin molemmat ovat järkyttyneitä. Koska NatURitch on vaarassa menettää sekä poikansa että vapautensa, hän päättää sen sijaan riistää itseltään hengen. Elokuva päättyy siihen, kun sekä Utes-heimon päällikkö että James syleilevät hänen ruumistaan.</w:t>
      </w:r>
    </w:p>
    <w:p>
      <w:r>
        <w:rPr>
          <w:b/>
        </w:rPr>
        <w:t xml:space="preserve">Esimerkki 1.2785</w:t>
      </w:r>
    </w:p>
    <w:p>
      <w:r>
        <w:t xml:space="preserve">Fakta1: videokasetti, jossa on kuvamateriaalia tapahtumasta, sisältyy aikakapseliin, Fakta2: Cooper on Yhdysvaltain presidentti, Fakta3: Brenner kutsutaan Valkoiseen taloon työskentelemään eronneen Violet Van Pattenin ja Mattyn kotona, Fakta4: avaruusolennot ovat havainneet videokasetin kuvien olevan sodanjulistus, Fakta5: avaruusolennot hyökkäävät videopeli Tuhatjalkaisen muodossa, mutta sotilaina In eivät pysty ampumaan niitä alas Lontoo</w:t>
      </w:r>
    </w:p>
    <w:p>
      <w:r>
        <w:rPr>
          <w:b/>
        </w:rPr>
        <w:t xml:space="preserve">Tulos</w:t>
      </w:r>
    </w:p>
    <w:p>
      <w:r>
        <w:t xml:space="preserve">Vuonna 1982 13-vuotias Sam Brenner huomaa ystävänsä Will Cooperin kanssa videopelihallissa, että hän hallitsee pelit havaitsemalla kuvioita. Osallistuessaan videopelien mestaruuskilpailuihin hän häviää Donkey Kongin ottelussa vastenmielistä pelihallipelaajaa Eddie Plantia vastaan. Videokasetti, jolla on kuvamateriaalia tapahtumasta, sisältyy avaruuteen laukaistavaan aikakapseliin. 33 vuotta myöhemmin Brenneristä on tullut kotiteatterijärjestelmien asentaja, ja Cooper on Yhdysvaltain presidentti. Guamissa amerikkalaiseen sotilastukikohtaan hyökkäävät Galagan ufot, jotka muuttavat osia tukikohdasta pieniksi hehkuviksi kuutioiksi, ja yksi sotilaista siepataan. Työskennellessään eronneen Violet Van Pattenin ja hänen poikansa Mattyn kotona Brenner kutsutaan Valkoiseen taloon. Yllätyksekseen hän huomaa, että sinne on menossa myös Violet everstiluutnantti. Nähtyään videomateriaalin ja tavattuaan videopeliturnauksessa saamansa ystävän Ludlow The Wonder Kid Lamonsoffin Brenner toteaa, että avaruusolennot ovat pitäneet videokasettien kuvia sodanjulistuksena ja hyökkäävät klassisten videopeliensä videopelejä muistuttavalla avaruusaluksella. Tämä saa vahvistusta, kun avaruusoliot keskeyttävät televisiolähetyksen ja haastavat Maan taisteluun, jossa jos avaruusoliot voittavat kolme erää, ne valloittavat Maan. Brenner ja Cooper eivät pysty pysäyttämään yhtä hyökkäystä, kun Arkanoid-melat heittelevät valopalloja tuhoten Taj Mahalin, ja toinen henkilö siepataan. Brenner ja Ludlow kouluttavat laivaston SEALeja pelaamaan vanhoja pelejä. Violet kehittää valotykkejä, jotka ovat tehokkaita muukalaisia vastaan. Lontoossa avaruusoliot hyökkäävät videopeli Tuhatjalkaisen muodossa, mutta koska sotilaat eivät pysty voittamaan niitä, koska he ovat unohtaneet ampua päitä, Brenner ja Ludlow astuvat väliin ja ampuvat ne alas. Voiton jälkeen avaruusoliot lähettävät onnittelut ja Duck Huntin koiran muodossa olevan pokaalin vanhalle naiselle, joka ilmestyi aiemmin Lontoon hyökkäyksen yhteydessä. Ludlow ja Cooper hakevat takaisin Eddien, joka oli istunut vankilatuomiota petoksesta. New Yorkissa tiimi huomaa, että sen on osallistuttava aaveina PacMania vastaan. Toru Iwatani, PacManin luoja, yrittää kohdata hänet, mutta hän saa purra kätensä irti ja pakenee. Mini Cooper -autojen avulla Brenner, Ludlow ja Eddie selviytyvät tehtävästä, mutta Violet huomaa, että jokin Eddiessä on pielessä, sillä hän liikkuu yliääninopeudella pelilaudalla. He voittavat QBertin palkintona, mutta avaruusolennot Hall Oatesina julistavat myöhemmin, että joku huijasi ja kilpailu planeetasta on menetetty. Matty saa selville, että Eddie käytti nopeushuijausta, mikä paljastaa, että hän on se, joka huijasi. Kun avaruusolentojen emoalus yhtäkkiä ilmestyy, Eddie pakenee siitä, kun taas Matty joutuu avaruusolentojen sieppaamaksi. Kostoksi Maan huijaamisesta avaruusolennot aloittavat massiivisen hyökkäyksen käyttäen kaikenlaisten klassisten videopelien hahmoja Washingtonissa. Cooper liittyy joukkueeseen, kun taas Ludlow jää taistelemaan. Muukalainen ottaa Lady Lisan muodon, hahmon, johon Ludlow oli ihastunut lapsesta asti. Ludlow suostuttelee Lady Lisan valitsemaan rakkauden, ja hän asettuu ihmisten puolelle; Eddie, joka haluaa hyvittää tekonsa, palaa myös taistelemaan. Brenner, Violet ja Cooper kutsutaan emoalukselle, jossa he kohtaavat Donkey Kongin muodossa olevan muukalaisjohtajan pelin aloitustasolla, jonka huipulla on muukalaisten vankeja. Kun ryhmä väistelee tynnyreitä ja tulipalloja, Brenner masentuu ja menettää toivonsa, kunnes Matty paljastaa hänelle, että Eddie huijasi, mikä palauttaa hänen itseluottamuksensa, ja Brenner heittää lopulta vasaran voittaakseen Donkey Kongin. Sen jälkeen ulkomaalaiset hahmot tuhoavat itsensä. Joukkuetta ylistetään sankareina, ja muukalaisten kanssa solmitaan rauhansopimus. Eddie pyytää Brenneriltä anteeksi huijaamista. Vaikka Ludlow on surullinen siitä, että Lady Lisa on poissa, QBert muuttaa hahmonsa Lady Lisaksi. Brenneristä ja Violetista tulee pari, kun taas Eddie saa tavata Serena Williamsin ja Martha Stewartin. Vuotta myöhemmin Lady Lisa ja Ludlow ovat naimisissa ja saavat QBertin lapsia.</w:t>
      </w:r>
    </w:p>
    <w:p>
      <w:r>
        <w:rPr>
          <w:b/>
        </w:rPr>
        <w:t xml:space="preserve">Esimerkki 1.2786</w:t>
      </w:r>
    </w:p>
    <w:p>
      <w:r>
        <w:t xml:space="preserve">Fakta1: Dundee viittaa rakkauden purema suuri arpi, Fakta2: ryhmä kaupungin kenguru ampujat Vaikka pilkata Dundee 's asema Sue tanssii, Fakta3: Sue kutsuu Mick palata hänen kanssaan New Yorkiin verukkeella jatkuvan ominaisuus tarina, Fakta4: Mick Kun on hämmentynyt paikallinen käyttäytyminen ja tavat New York, Fakta5: Richard ehdottaa avioliitto yhteiskunnan illallinen isän kotona kunniaksi Sue 's turvallisesti palannut ja Mick 's vierailu</w:t>
      </w:r>
    </w:p>
    <w:p>
      <w:r>
        <w:rPr>
          <w:b/>
        </w:rPr>
        <w:t xml:space="preserve">Tulos</w:t>
      </w:r>
    </w:p>
    <w:p>
      <w:r>
        <w:t xml:space="preserve">Sue Charlton on isänsä Newsday-lehden toimittaja, ja hän seurustelee päätoimittaja Richard Masonin kanssa. Hän matkustaa Walkabout Creekiin, pieneen kylään Australian pohjoisella alueella, tapaamaan Michael J. Crocodile Dundeeta, bushmania, jonka kerrotaan menettäneen puolet jalastaan suolaisen veden krokotiilille ennen kuin hän ryömii satojen kilometrien päähän turvaan. Saavuttuaan Walkabout Creekiin hän ei löydä Dundeeta, mutta Dundeen liikekumppani Walter Wally Reilly viihdyttää häntä paikallisessa pubissa. Kun Dundee saapuu samana iltana, Sue huomaa, ettei hänen jalkansa puutu, mutta hänellä on suuri arpi, jota hän kutsuu rakkauden puremaksi. Samalla kun Sue tanssii Dundeen kanssa, ryhmä kaupungin kenguruampujia pilkkaa Dundeen asemaa krokotiilien metsästäjänä, jolloin hän tyrmää johtajan yhdellä lyönnillä. Aluksi Sue pitää Dundeeta vähemmän legendaarisena kuin hänelle oli uskoteltu, sillä Sue ei ole vaikuttunut Dundeen ystävällisestä mutta karkeasta käytöksestä ja kömpelöistä lähentelyistä häntä kohtaan. Myöhemmin Sue kuitenkin hämmästyy, kun hän näkee Outbackissa, kuinka Mick, kuten Dundeeta kutsutaan, nujertaa vesipuhvelin, osallistuu aboriginaalien heimotanssiseremoniaan, tappaa käärmeen paljain käsin ja pelästyttää pubin kenguruampujat pois julmasta lajistaan. Seuraavana aamuna Sue loukkaantuu Micksin väitteestä, jonka mukaan sheila australialaisslangilla naiseksi kutsuttuna ei kykene selviytymään Outbackissa yksin, ja lähtee yksin osoittamaan Micksin olevan väärässä, mutta ottaa Micksin pyynnöstä hänen kiväärinsä mukaansa. Mick seuraa häntä varmistaakseen, että hän on kunnossa, mutta kun hän pysähtyy Billabongille täyttämään juomapullonsa, suuri krokotiili hyökkää hänen kimppuunsa, ja Mick pelastaa hänet. Sue tuntee kiitollisuutta ja huomaa, että Micks on valmis muuttamaan kiihkoilunsa, ja hän alkaa tuntea vetoa Micksin puoleen. Sue kutsuu Mickin palaamaan kanssaan New Yorkiin sillä verukkeella, että hän jatkaisi juttuaan. Aluksi Wally pilkkaa Suen ehdotusta, mutta muuttaa mielensä, kun Sue kertoo, että sanomalehti kattaa kaikki kulut. New Yorkissa Mick on hämmentynyt paikallisesta käytöksestä ja tavoista, mutta hän selviää ongelmallisista tilanteista, kuten kahdesta kohtaamisesta parittajan kanssa ja kahdesta ryöstöyrityksestä. Tämän jälkeen Sue tajuaa todelliset tunteensa miestä kohtaan, ja he suutelevat. Suen turvallisen paluun ja Micksin vierailun kunniaksi järjestetyillä seurapiiriillallisilla hänen isänsä kotona Richard kosii Suea, ja sekavien tunteiden sumussa Sue suostuu aluksi avioliittoon huolimatta siitä, että Richard on hiljattain paljastanut itsekeskeisen ja tunteettoman todellisen luonteensa päihtymyksen aikana. Mick, joka on masentunut Suen kihlauksesta, päättää lähteä kiertelemään Yhdysvaltoja, mutta Sue muuttaa mielensä ja päättää olla menemättä naimisiin Richardin kanssa ja seuraa Mickiä metroasemalle. Siellä hän ei tavoita Mickiä laiturilla olevan väkijoukon läpi, mutta antaa väkijoukon jäsenten välittää Mickille viestinsä, minkä jälkeen Mick kiipeää parvelle ja kävelee Suen luokse katsojien päiden ja kohotettujen käsien varassa ja suutelee tätä.</w:t>
      </w:r>
    </w:p>
    <w:p>
      <w:r>
        <w:rPr>
          <w:b/>
        </w:rPr>
        <w:t xml:space="preserve">Esimerkki 1.2787</w:t>
      </w:r>
    </w:p>
    <w:p>
      <w:r>
        <w:t xml:space="preserve">Fakta1: pikkumainen huijari huijaa ansaitakseen väärää elantoa, Fakta2: Fakta3: hiljattainen potilas nimeltä Gauri on kuollut sydämen vajaatoimintaan, Fakta4: viimeinen mies on 2. miehen ystävä, Fakta5: Lambodhar suunnittelee suunnitelman, jolla hän saa rahaa miehiltä ja perheiltä.</w:t>
      </w:r>
    </w:p>
    <w:p>
      <w:r>
        <w:rPr>
          <w:b/>
        </w:rPr>
        <w:t xml:space="preserve">Tulos</w:t>
      </w:r>
    </w:p>
    <w:p>
      <w:r>
        <w:t xml:space="preserve">Lambodhara on pikkumainen huijari, joka huijaa ja valehtelee ansaitakseen vääränlaista elantoa. Eräänä päivänä hän hakeutuu sairaalaan saadakseen ilmaista majoitusta ja ruokaa, mutta törmää tuoreeseen potilaaseen nimeltä Gauri, joka on kuollut sydämen vajaatoimintaan. Hän päättää ottaa tämän tavarat ja tienata niillä rahaa, mutta sen sijaan hän löytää tämän päiväkirjan. Hän tajuaa, että Gauri on tavannut kolme miestä, joilla oli merkittävä vaikutus hänen elämäänsä. Ensimmäinen mies oli hänen entinen pomonsa, joka oli ehdottanut siveettömästi seksiä hänen kanssaan. Toinen mies halusi hänen teeskentelevän, että he ovat naimisissa huijatakseen hänen vanhempiaan vastineeksi rahasta hänen sydämensä hoitoa varten. Viimeinen mies on toisen miehen ystävä, ja hän luuli, että tämä oli maannut hänen kanssaan humalassa. Totuus on, että kukaan miehistä ei ollut missään vaiheessa fyysisessä kontaktissa naisen kanssa. Lambodhar laatii suunnitelman, jolla hän saa rahat näiltä miehiltä ja heidän perheiltään. Hän kirjoittaa m:lle kirjeitä, joissa kerrotaan, että Gauri on synnyttänyt heidän poikansa ja antanut hänelle nimen Ganesh. Erinäisten hauskojen tapahtumien jälkeen kaikki kolme tapaavat Lambodharin samana päivänä, ja elokuva päättyy, kun Lambodhar kiristää heidät alistumaan.</w:t>
      </w:r>
    </w:p>
    <w:p>
      <w:r>
        <w:rPr>
          <w:b/>
        </w:rPr>
        <w:t xml:space="preserve">Esimerkki 1.2788</w:t>
      </w:r>
    </w:p>
    <w:p>
      <w:r>
        <w:t xml:space="preserve">Fakta1: juoni pyörii Kannada Prabhan Aravindin ympärillä, Fakta2: Hän on rakastunut Sumithraan, Fakta3: Sumithran äiti haastaa Aravindin samaan aikaan, Fakta4: Sumithran häät pidettiin Keerthin kanssa samaan aikaan, Fakta5: Mitä seuraavaksi tapahtui, on loput tarinasta.</w:t>
      </w:r>
    </w:p>
    <w:p>
      <w:r>
        <w:rPr>
          <w:b/>
        </w:rPr>
        <w:t xml:space="preserve">Tulos</w:t>
      </w:r>
    </w:p>
    <w:p>
      <w:r>
        <w:t xml:space="preserve">Juoni pyörii valokuvaaja Aravindin, tohtori Vishnuvardhanin, Kannada Prabhan ympärillä. Hän työskentelee Bijapurissa.Hän on rakastunut Sumithra Suhasiniin. Eräänä päivänä Kannada Prabhan päätoimittaja Kittanna tuli hänen luokseen ja tarjoutui ottamaan kuvia Shimlan lumisateesta.Kittanna haluaa lähettää kuvat National Geographic Magazineen. Samaan aikaan Sumithran äiti haastaa Aravindin ansaitsemaan 3 000 000 unk:ta kuukaudessa.Jos hän ei onnistuisi, Sumithran häät järjestettäisiin hänen setänsä Keerthi Jai Jagadishin kanssa. Sitten Aravind lähtee Shimlaan. Mitä sitten tapahtui, on tarinan loppuosa.</w:t>
      </w:r>
    </w:p>
    <w:p>
      <w:r>
        <w:rPr>
          <w:b/>
        </w:rPr>
        <w:t xml:space="preserve">Esimerkki 1.2789</w:t>
      </w:r>
    </w:p>
    <w:p>
      <w:r>
        <w:t xml:space="preserve">Fakta1: Farrell oli mukana paossa, Fakta2: Fakta3: Walking Bearin hyökkäyksen ainoa eloonjäänyt kertoo Stevelle Brettin suunnitelmasta, Fakta4: aviomies on pakotettu työskentelemään Brettin kanssa, Fakta5: Harris työskentelee Tuntematon Bonanza Creekin kansalaisille Brettin ja jengin kanssa.</w:t>
      </w:r>
    </w:p>
    <w:p>
      <w:r>
        <w:rPr>
          <w:b/>
        </w:rPr>
        <w:t xml:space="preserve">Tulos</w:t>
      </w:r>
    </w:p>
    <w:p>
      <w:r>
        <w:t xml:space="preserve">Red Rockin kaupungissa asekauppias Steve Farrell Randolph Scott esittelee uusia 45-kaliiperisia Coltin toistopistooleja sheriffille, joka on vaikuttunut siitä, että Yhdysvaltain hallitus on juuri tilannut kaksituhatta näistä tehokkaista aseista armeijaa varten. Esittely keskeytyy, kun paikalle saapuu miehiä siirtämään yhtä vankia toiseen vankilaan. Kun häntä viedään pois, vanki Jason Brett Zachary Scott tarttuu pistooleihin, ampuu sheriffin ja pakenee teeskennellen Farrellin olevan hänen parinsa. Kaupunkilaiset ovat vakuuttuneita siitä, että Farrell oli osallisena pakoon, ja pidättävät viattoman asekauppiaan. Seuraavina päivinä Brett aloittaa ryöstökampanjan ja kylmäverisen murhan, eivätkä tavalliset aseet pärjää hänen Colt.45-pistooleilleen. Neljä kuukautta myöhemmin Farrell vapautetaan vankilasta todisteiden puuttumisen vuoksi. Uusi sheriffi tarjoaa hänelle kirjettä, jossa hänet vapautetaan syytteistä, jos hän paljastaa Brettsin olinpaikan. Farrell vakuuttaa syyttömyyttään ja vannoo lähtevänsä Brettin perään hakemaan tämän aseita. Farrell jäljittää saalistaan Teksasiin ja törmää intiaanijoukkoon, jonka Brett on tappanut suojellakseen postivaunuryöstöä. Hyökkäyksen ainoa eloonjäänyt, Walking Bear Chief Thundercloud, kertoo Stevelle Brettin suunnitelmasta. Kun postivaunu lähestyy, Steve hyppää lavalle kalliolta juuri ajoissa torjuakseen Brettsin jengin hyökkäyksen omilla 45-kaliiperisilla Coltillaan. Ainoa matkustaja lavalla, Beth Donovan Ruth Roman, yrittää estää Steveä torjumasta ryöstäjiä. Kun Brettsin jengi vetäytyy ja perääntyy, Farrell pysäyttää vaunut ja huomaa valkoisen huivin roikkuvan postivaunun ikkunan ulkopuolella. Farrell uskoo sen olevan merkki ryöstäjille, ja hän epäilee Bethin kuuluvan jengiin ja sanoo aikovansa viedä hänet sheriffin luo, mutta Beth pakenee hevosen selässä Farrellin auttaessa haavoittunutta postivaununkuljettajaa. Farrell ei tiedä, että Beth on Brettsin kumppanin Paul Donovan Lloyd Bridgesin vaimo. Beth palaa kotiinsa, jota Brett käyttää piilopaikkana. Vaikka hän uskoo, että hänen miehensä on pakotettu työskentelemään Brettin kanssa, tämä itse asiassa juonittelee tappajan kanssa läheisen Bonanza Creekin kaupungin valtaamista. Bonanza Creekin asukkaiden tietämättä seriffi Harris Alan Hale vanhempi työskentelee Brettin ja hänen jenginsä kanssa. Kun Farrell saapuu kaupunkiin, Harris suostuu tekemään hänestä apulaisensa. Sitten Harris ratsastaa Brettin piilopaikalle ja paljastaa, että Farrell on kaupungissa. Brett ja Harris suunnittelevat väijytyksen Farrellin eliminoimiseksi. Sillä välin Farrell saa tietää Bethin henkilöllisyyden. Myöhemmin Harris rohkaisee häntä ratsastamaan Farrellin talolle tietäen, että Brett ja hänen jenginsä odottavat häntä. Kun Farrell lähestyy, Brettin jengi ratsastaa tappamaan hänet, mutta Farrell onnistuu välttämään väijytyksen Walking Bearin ja hänen intiaanitovereidensa avulla, jotka ottavat kiinni kaksi jengin jäsentä. Takaisin piilopaikassa Beth kuulee Paulin juonittelevan Brettin kanssa ja tajuaa, että hänen miehensä tekee aktiivisesti yhteistyötä jengin kanssa. Kun Beth on ilmiantanut miehensä, Paul lukitsee hänet varastohuoneeseen. Myöhemmin hän onnistuu pakenemaan ja kiiruhtaa kaupunkiin suunnitellen paljastavansa tietonsa viranomaisille. Aivan kaupungin ulkopuolella Paul yrittää pysäyttää vaimonsa, ja kun tämä ajaa ohi, Paul ampuu hänet. Farrell kuulee laukaukset, ratsastaa maassa makaavan Bethin luo, ottaa hänet syliinsä ja ratsastaa pois etsimään turvaa Walking Bearin ja hänen väkensä luota. Saatuaan hoitoa haavaansa Beth varoittaa Farrellia Brettsin suunnitelmasta vallata Bonanza Creek. Pian tämän jälkeen intiaanit löytävät Paulin ruumiin, jota oli ammuttu selkään 45-kaliiperisella. Kun Farrell saa tietää, että intiaanit aikovat lähteä sotajalalle, hän yrittää puhua heidät ympäri, mutta hänet ja Beth jäävät vangiksi. Kun Beth pakenee varoittaakseen kaupunkilaisia, Farrell ratsastaa hänen peräänsä. Reitin varrella Harris ja jengin jäsenet virittävät ansan ja vangitsevat Farrellin, mutta intiaanit tulevat apuun ja tappavat hänen vangitsijansa. Sitten he ratsastavat Bonanza Creekiin ja ryhtyvät kaikessa hiljaisuudessa tappamaan Brettsin miehiä kaduilla. Loukkaantunut Harris palaa kaupunkiin varoittamaan Brettiä, joka on vankilassa Bethin kanssa panttivankina. Kun Farrell ja intiaanit saapuvat vankilaan, pelkurimainen Brett käyttää Bethiä kilpenä ja yrittää paeta, mutta Beth karkaa. Farrell menee vankilaan yksin ja näkee, että Brettiltä on loppuneet ammukset. Hän laskee 45-kaliiperisen pistoolinsa alas, ja miehet tappelevat. Kamppailun aikana Brett käy Farrellin aseiden kimppuun ja Farrell ampuu hänet. Sen jälkeen Farrell kävelee kadulle ja Beth syleilee häntä.</w:t>
      </w:r>
    </w:p>
    <w:p>
      <w:r>
        <w:rPr>
          <w:b/>
        </w:rPr>
        <w:t xml:space="preserve">Esimerkki 1.2790</w:t>
      </w:r>
    </w:p>
    <w:p>
      <w:r>
        <w:t xml:space="preserve">Fakta1: asiakkaat eivät pidä häntä pomon vaimona, Fakta2: Fakta3: Steve haluaa Patin lopettavan työt, Fakta4: kollega Vera Lane suostuttelee heidät vedonlyöntiin, Fakta5: Komplikaatioita syntyy, kun salaa juonittelee Patin suunnitelmien tuhoamiseksi, mikä auttaa omaa etenemistä toimistossa.</w:t>
      </w:r>
    </w:p>
    <w:p>
      <w:r>
        <w:rPr>
          <w:b/>
        </w:rPr>
        <w:t xml:space="preserve">Tulos</w:t>
      </w:r>
    </w:p>
    <w:p>
      <w:r>
        <w:t xml:space="preserve">Kun Steve Morgans on poissa palvelemassa asevoimissa, hänen vaimonsa johtaa Steve Morgansin mainostoimistoa. Hän käyttää tyttönimeään Pat Brown, jotta asiakkaat eivät ajattelisi häntä vain pomon vaimona. Pat menettää ison asiakkuustilauksen ja haluaa innokkaasti saada sopimuksen Smoothies-savukkeista, jotka omistaa playboy Mark Townley. Steve palaa kotiin ja haluaa Patin lopettavan työt. Hän uskoo, että Townley tekee sopimuksen vain hänen kanssaan, joten kollega Vera Lane suostuttelee heidät lyömään vetoa siitä, kumpi onnistuu. Townley uskoo, että Pat on naimaton, ja alkaa seurustella hänen kanssaan, mikä suututtaa hänen tyttöystävänsä, burleskiesiintyjä Sugar Leen. Komplikaatioita syntyy, kun Vera suunnittelee salaa Patsin suunnitelmien pilaamista ja auttaa näin omaa etenemistään virastossa. Steve ja Sugar päätyvät yhdessä yökerhoon, jossa Pat huomaa heidät, ja hän luulee erehdyksessä miehensä pettävän häntä. Steve saa tarpeekseen ja päättää lähteä kaupungista, mutta Sugars pystyy vakuuttamaan Patin totuudesta. Pariskunta yhdistyy jälleen, kun he lähtevät yhdessä junalla.</w:t>
      </w:r>
    </w:p>
    <w:p>
      <w:r>
        <w:rPr>
          <w:b/>
        </w:rPr>
        <w:t xml:space="preserve">Esimerkki 1.2791</w:t>
      </w:r>
    </w:p>
    <w:p>
      <w:r>
        <w:t xml:space="preserve">Fakta1: Fakta2: Komisario Varun Saxena pidättää Baban Deodharin yliajosta ja tappamisesta: Pilotin ovela asianajaja todistaa hänet syyttömäksi, Fakta3: Pilot vapautetaan, Fakta4: Varun päättää opiskella lakia, Fakta5: Suraj ei malta odottaa kostoa nöyryytyksestä.</w:t>
      </w:r>
    </w:p>
    <w:p>
      <w:r>
        <w:rPr>
          <w:b/>
        </w:rPr>
        <w:t xml:space="preserve">Tulos</w:t>
      </w:r>
    </w:p>
    <w:p>
      <w:r>
        <w:t xml:space="preserve">Komisario Varun Saxena Vinod Khanna onnistuu pidättämään Pilot Baban Amrish Purin pojan, joka on ajanut poliisitoverinsa Deodhar Arun Govilin yli ja tappanut hänet. Mutta Pilotin ovela asianajaja Indrajit Diwan Danny Denzongpa todistaa hänet syyttömäksi, ja hänet vapautetaan. Kun Varun kertoo turhautumisestaan korjaamomekaanikkoystävälleen Suraj Sunil Shettylle, tämä päättää opiskella oikeustiedettä ja auttaa Varunia. Myöhemmin Varun pidättää Surajin rouva Deodhar Kunikan raiskausyrityksestä ja joutuu vankilaan. Myöhemmin rouva Deodhar tapetaan ja todisteet viittaavat Varuniin, joka myös pidätetään, syytetään ja vangitaan samaan vankilaan kuin Suraj, joka ei malta odottaa, että pääsee kostamaan nöyryytyksensä.</w:t>
      </w:r>
    </w:p>
    <w:p>
      <w:r>
        <w:rPr>
          <w:b/>
        </w:rPr>
        <w:t xml:space="preserve">Esimerkki 1.2792</w:t>
      </w:r>
    </w:p>
    <w:p>
      <w:r>
        <w:t xml:space="preserve">Fakta1: Parvathi antaa haastattelun rakkaustarinasta, Fakta2: Fakta3: Arun esittelee hänet vanhemmille, Fakta4: Arunin ystävä kutsuu hänet matkalle Pondicherryyn tapaamaan Johnia, Johnin tyttöystävää, Fakta5: Cathy ystävystyy Arunin kanssa Cathyn ja Johnin välille syntyy väärinkäsityksiä.</w:t>
      </w:r>
    </w:p>
    <w:p>
      <w:r>
        <w:rPr>
          <w:b/>
        </w:rPr>
        <w:t xml:space="preserve">Tulos</w:t>
      </w:r>
    </w:p>
    <w:p>
      <w:r>
        <w:t xml:space="preserve">Arun Siddharth ja Parvathi Amala Paul antavat haastattelun rakkaustarinastaan. Mutta he riitelevät jo ennen haastattelun päättymistä. Sitten elokuva kelaa 5 kuukautta taaksepäin. Arun tapaa Parvathin yliopiston ruokalassa ja pian heistä tulee ystäviä. Parvathilla on ongelmia kotonaan, sillä hänen äitinsä Saroja haluaa erota hänen isästään Akilanista. Arun ja Parvati riitelevät vähäpätöisistä syistä ja tulevat sitten yhteen. Elokuva pyörii sen ympärillä, miten pienet asiat voivat edesauttaa eroamista. Eräänä päivänä, kun Parvati stressaantui ja haluaa puhua Arunin kanssa, hän ei vastannut puhelimeensa. He riitelevät tästä asiasta ja vähitellen heidän riitojensa taajuus kasvaa. Arun esittelee hänet vanhemmilleen ja Arunin isä tunnistaa hänet yhdeksi asiakkaansa tyttäreksi. Hän kertoo pojalleen, että Parvatin vanhemmat ovat eroamassa. Ajan kuluessa he eroavat, mutta syytä ei paljasteta. Arunsin ystävä Vignesh yrittää kosia nuorempaa Rashmia. Mutta Rashmi puhuttelee Vigneshiä veljeksi ja esittelee rakastajansa, joka on Vigneshin vanhempi. Arun yrittää toipua erosta. Arunin ystävä kutsuu hänet matkalle Pondicherryyn tapaamaan ystäväänsä Johnia.Johnin tyttöystävä Cathy aloittaa ystävällisen keskustelun Arunin kanssa. Cathy haluaa auttaa Arunia ja kysyy häneltä, miksi he erosivat. Arun sanoo, ettei hänellä ole mitään syytä ja se on hänen ongelmansa. Koska Cathy ystävystyy Arunin kanssa, Cathyn ja Johnin välille syntyy väärinkäsitys. Samaan aikaan Akilan lähestyy Prabhua ja pyytää avioeroa. Prabhu, joka on Arunin isä, neuvoo Akilania yhdistämään Sarojan kanssa, kun hän tietää, että Akilan on Parvathin isä. Akilan ja Saroja yhdistyvät Parvathisin isovanhempien 80. avioliitossa. Näin ollen John tajuaa, että Arun ja Cathy ovat vain ystävällisiä ja hän yhdistyy Cathyn kanssa. Vaikka Rashmi ymmärtää, että hänen rakastajansa Vigneshs vanhempi on playboy, hän tajuaa tämän ja kertoo tämän Vignesh ja hyväksyy hänen todellisen rakkautensa. Lopulta Parvathi ja Arun palaavat yhteen typerän riidan jälkeen samassa ruokalassa, jossa he tapasivat aiemmin.</w:t>
      </w:r>
    </w:p>
    <w:p>
      <w:r>
        <w:rPr>
          <w:b/>
        </w:rPr>
        <w:t xml:space="preserve">Esimerkki 1.2793</w:t>
      </w:r>
    </w:p>
    <w:p>
      <w:r>
        <w:t xml:space="preserve">Fakta1: reipas 22-vuotias kiinalais-kanadalainen pyrkivä näyttelijä tiukka isä tottelevainen äiti ja makea pikkusisko asuu kotona perinteisen kiinalaisen perheen kanssa, Fakta2: kohtalo Jade ei ole innokas oman edun vuoksi ja säästää perheen kipua, Fakta3: todellinen taloudellinen vauraus tullut todellisuutta kautta penniäkään varastot, Fakta4: Jade 's vanhemmat Koska eivät n ymmärrä Jaden pyrkimyksiä olla näyttelijä epävakaus, Fakta5: Jade 's laajennettu perhe pyrkii, koska he yrittävät esitellä hänet kiinalaisille pojille tavoite</w:t>
      </w:r>
    </w:p>
    <w:p>
      <w:r>
        <w:rPr>
          <w:b/>
        </w:rPr>
        <w:t xml:space="preserve">Tulos</w:t>
      </w:r>
    </w:p>
    <w:p>
      <w:r>
        <w:t xml:space="preserve">Jade Li Sandra Oh on reipas, 22-vuotias kiinalaiskanadalainen näyttelijäehdokas, joka asuu kotona perinteisen kiinalaisen perheensä kanssa: tiukan isänsä Stephen Changin, tottelevaisen äitinsä Alannah Ongin ja suloisen pikkusiskonsa Pearl Frances Youn kanssa. Heidän vanhempi veljensä Winston on hyljeksitty, ja Jade ei halua jakaa tätä kohtaloa sekä oman itsensä että perheensä tuskan vuoksi. Hänen perheensä yrittää kaikin keinoin esittää täydellistä julkista persoonaa säilyttääkseen arvokkuutensa ja perinteiset kiinalaiset arvonsa. Yksi tärkeä osa tätä persoonaa on vauraus. Jaden isä toivoo, että todellinen taloudellinen vauraus toteutuisi penniosakkeiden avulla. Jade puolestaan yrittää saavuttaa sitä kultaista keskitietä vanhempiensa toiveiden täyttämisen ja omien tarpeidensa ja toiveidensa täyttämisen välillä kaksinkertaisen onnen. Vaikka Jade onnistuu saamaan muutaman pienen roolin kameran edessä, hän viettää suurimman osan ajastaan työskentelemällä perheen ystävän omistamassa kaupassa, suorittamalla kunnioittavan tyttären velvollisuuksia ja kärsimällä järjestetyistä treffeistä vauraiden kiinalaisten nuorten miesten kanssa. Taitavana kulttuurikameleonttina Jade elää kuitenkin myös kaksoiselämää ja hengailee parhaan ystävänsä Lisa Claudette Carracedon kanssa. Kun hänen isänsä lapsuudenystävä saapuu vierailulle, Jaden on tasapainoiltava kilpailevien identiteettiensä kanssa tavallista huolellisemmin, jottei hänen ammatti- ja poikaystävävalintansa aiheuttaisi isälleen häpeää. Epävakauden vuoksi Jaden vanhemmat eivät ymmärrä tai julkista laajalti Jaden pyrkimyksiä ryhtyä näyttelijäksi. He toivovat Jadelta ennen kaikkea, että hän tapailisi ja menisi naimisiin mukavan kiinalaisen pojan kanssa, ja tähän tavoitteeseen pyrkii myös Jaden laajempi perhe, joka yrittää aina esitellä häntä kiinalaisille pojille. Aluksi he uskovat, että poika on Andrew, jonka kanssa Jade jopa suostuu seurustelemaan. Mutta sen lisäksi, että Jade haluaa näyttelijäksi, hän toivoo perheeltään enemmän länsimaista herkkyyttä. Hän tuntee vetoa hieman kömpelöön mutta sinnikkääseen valkoihoiseen englantilaiseen jatko-opiskelijaan nimeltä Mark. Jaden on keksittävä, miten hän voi sekä miellyttää perhettään, joka ei hyväksyisi sitä, että hän tapailee valkoihoista, että olla uskollinen itselleen. Hänen isoveljensä on jo poissa kuvioista juuri tästä syystä. Luonnollisesti jonkin on annettava periksi ennemmin tai myöhemmin, ja täydellisen kiinalaisen tyttären julkisivu alkaa pian murentua.</w:t>
      </w:r>
    </w:p>
    <w:p>
      <w:r>
        <w:rPr>
          <w:b/>
        </w:rPr>
        <w:t xml:space="preserve">Esimerkki 1.2794</w:t>
      </w:r>
    </w:p>
    <w:p>
      <w:r>
        <w:t xml:space="preserve">Fakta1: Fakta2: isä kuolee lumimyrskyssä, Fakta3: Will Ballard ryhtyy suojelemaan Celian etuja sheriffi Joe Kneenin avustuksella, Fakta4: Celian sulhanen pettää hänet ja asettuu Bide Marrinerin puolelle, Fakta5: rikas karjatilallinen toivoo saavansa Hatchetin tilan hallintaansa.</w:t>
      </w:r>
    </w:p>
    <w:p>
      <w:r>
        <w:rPr>
          <w:b/>
        </w:rPr>
        <w:t xml:space="preserve">Tulos</w:t>
      </w:r>
    </w:p>
    <w:p>
      <w:r>
        <w:t xml:space="preserve">Celia Evarts ja hänen veljensä John perivät arvokkaan Hatchet Ranchin isänsä kuoltua lumimyrskyssä. Alueen muut karjankasvattajat ja cowboyt yrittävät heti hyötyä siitä, laiduntavat maata ja käyttävät sen vettä ilmaiseksi. Myös Celiaksen veli ammutaan ja tapetaan. Hänen työnjohtajansa Will Ballard ryhtyy sheriffi Joe Kneenin avustuksella suojelemaan Celian etuja, varsinkin kun Celian sulhanen Sam Danfelser pettää hänet ja asettuu Bide Marrinerin, rikkaan karjankasvattajan puolelle, joka toivoo saavansa Hatchetin hallintaansa. Bide ottaa haltuunsa juottolan, ja ainoa keino, jonka Will keksii voittaakseen hänet, on tuhota se. Tämän jälkeen Bide yrittää ampua sheriffiä selkään, mutta Kneen pääsee yli. Sam ratsastaa vielä yhteenottoon, mutta ennen kuin hän ja Will pääsevät kohtaamaan toisensa, Celia livahtaa pois ja hoitaa asiat itse.</w:t>
      </w:r>
    </w:p>
    <w:p>
      <w:r>
        <w:rPr>
          <w:b/>
        </w:rPr>
        <w:t xml:space="preserve">Esimerkki 1.2795</w:t>
      </w:r>
    </w:p>
    <w:p>
      <w:r>
        <w:t xml:space="preserve">Fakta1: Fakta2: Will Sabre päättää uudistua aloittaakseen uuden elämän: Fakta3: Will käyttää miehen hautaa suojana, Fakta4: Howard lähettää sähkeen, jossa hän etsii tietoja pahamaineisesta Will Sabresta, Fakta5: kuvernööri antaa hänelle mahdollisuuden asettua lopullisesti Judyn ja Robbien luo.</w:t>
      </w:r>
    </w:p>
    <w:p>
      <w:r>
        <w:rPr>
          <w:b/>
        </w:rPr>
        <w:t xml:space="preserve">Tulos</w:t>
      </w:r>
    </w:p>
    <w:p>
      <w:r>
        <w:t xml:space="preserve">Will Sabre, lainsuojaton, päättää uudistua ja ratsastaa uudelle alueelle aloittaakseen uuden elämän. Tämä suututtaa jengin johtajan Jake Dunstenin, joka lähtee takaa-ajoon. Will törmää 10-vuotiaaseen poikaan, joka hautaa isäänsä, joka kuoli katettujen vaunujen hyökkäyksessä. Dunstenin miehet ratsastavat paikalle ja tappelevat Willin kanssa, joka käyttää haudan suojana. Will ottaa pojan, Robbien, mukaansa Durangon kaupunkiin ja yrittää aloittaa alusta. Hän kutsuu itseään Dan Tomlinsoniksi ja löytää työpaikan pankista. Hän uusii tuttavuutensa entisen rakkaansa, karjatilallinen Judy Ollivantin kanssa, joka uskoo hänen tarinansa, ettei hän ole enää lainsuojaton. Sheriffi Howard kuitenkin epäilee muukalaista ja lähettää sähkeen, jossa hän pyytää tietoja pahamaineisesta Will Sabresta, vaikka Texas Rangersin kapteeni takaa Danin puolesta. Dunstensin jengi kidnappaa Robbien ja pitää häntä panttivankina pakottaen Willin auttamaan heitä pankkiryöstössä. Will tekee sen, mutta ottaa Dunstenin henkilökohtaisesti kiinni ja palauttaa varastetun ryöstösaaliin, jolloin kuvernööri armahtaa hänet ja hän voi asettua lopullisesti aloilleen Judyn ja Robbien kanssa.</w:t>
      </w:r>
    </w:p>
    <w:p>
      <w:r>
        <w:rPr>
          <w:b/>
        </w:rPr>
        <w:t xml:space="preserve">Esimerkki 1.2796</w:t>
      </w:r>
    </w:p>
    <w:p>
      <w:r>
        <w:t xml:space="preserve">Fakta1: Fakta2: tytär viettelee miehiä, Fakta3: Ivan lähtee sotaan, Fakta4: markiisi on kiitollinen Zaredalle, Fakta5: Zareda on onnellinen nainen Ivanin paluuseen asti.</w:t>
      </w:r>
    </w:p>
    <w:p>
      <w:r>
        <w:rPr>
          <w:b/>
        </w:rPr>
        <w:t xml:space="preserve">Tulos</w:t>
      </w:r>
    </w:p>
    <w:p>
      <w:r>
        <w:t xml:space="preserve">Leon de Severac on kyllästynyt tyttäreensä Jacquelineen, joka viettelee jatkuvasti miehiä. Toivoen, että hän saisi tytön luopumaan flirttailusta, hän kertoo tyttärelleen tarinan Zaridasta, viehättävästä ennustajasta, jolla on suhde Ivan de Maupinin kanssa. Myös Ivanin isä, paroni, himoitsee häntä, ja lopulta Ivan vakuuttuu siitä, että Zareda pettää häntä. Hän luopuu Zaredasta ja lähtee pian sen jälkeen sotaan. Vähän myöhemmin Zareda saa tietää, että paroni aikoo myrkyttää markiisi Ferronin. Yrittäessään pelastaa markiisin hän vaihtaa viinilasit, ja paroni kuolee sen sijaan. Markiisi, vaikutusvaltainen miljonääri, on hyvin kiitollinen Zaridalle, ja he menevät pian naimisiin. Lyhyen aikaa Zareda on onnellinen nainen, kunnes Ivan palaa. Mustasukkainen Ivan pitää huolen siitä, ettei hän anna markiisille lepoa. Se johtaa lopulta kaksintaisteluun, jossa markiisi haavoittuu kuolettavasti. Kuollessaan hän huomaa vaimonsa syleilevän Ivania. Kun Ivan tajuaa, että vaimo käyttää ruumistaan saadakseen haluamansa, hän käyttää viimeiset sekuntinsa elossa tappaakseen molemmat. Elokuvan ohjaaja Michael Powell kuvaili elokuvaa seuraavasti: Kuunvalo tiikerinnahoilla ja veri valui valkoisille kasvoille, kun taas pahaenteiset apinat, myrkky ja himo pitivät juonen käynnissä.:41</w:t>
      </w:r>
    </w:p>
    <w:p>
      <w:r>
        <w:rPr>
          <w:b/>
        </w:rPr>
        <w:t xml:space="preserve">Esimerkki 1.2797</w:t>
      </w:r>
    </w:p>
    <w:p>
      <w:r>
        <w:t xml:space="preserve">Fakta1: yksittäinen mies omistaa yrityksen, Fakta2: Lena Leonard poimii kadulta hylätyn huuliharpun ja kohtaa, Fakta3: Lena lähtee Havaijille työmatkalle, Fakta4: Barry on sattumalta Havaijilla työmatkalla, Fakta5: esimies osoittautuu Dean Trumbelliksi.</w:t>
      </w:r>
    </w:p>
    <w:p>
      <w:r>
        <w:rPr>
          <w:b/>
        </w:rPr>
        <w:t xml:space="preserve">Tulos</w:t>
      </w:r>
    </w:p>
    <w:p>
      <w:r>
        <w:t xml:space="preserve">Barry Egan on yksinelävä mies, joka omistaa yrityksen, joka markkinoi teemakäyttöön tarkoitettuja wc-pönttöjä ja muita uutuustuotteita. Hänellä on seitsemän päällekäyvää sisarta, jotka pilkkaavat ja pahoinpitelevät häntä henkisesti säännöllisesti, ja hän elää yksinäistä elämää, jota katkovat raivokohtaukset ja ahdistus. Yhden aamun aikana hän joutuu todistamaan selittämätöntä auto-onnettomuutta, poimii kadulta hylätyn huuliharpun ja tapaa Lena Leonardin, yhden sisarensa Elizabethin työkaverin. Lena oli järjestänyt tämän tapaamisen nähtyään hänet Elizabethille kuuluvassa perhekuvassa. Yksinäisyydestään selviytyessään Barry soittaa puhelinsekstipuhelimeen, mutta operaattori yrittää kiristää rahaa ja lähettää neljä kätyriä, jotka ovat veljeksiä, perimään. Tämä mutkistaa hänen orastavaa suhdettaan Lenaan sekä hänen suunnitelmaansa käyttää hyväkseen Healthy Choice -kampanjan porsaanreikää ja kerätä miljoona lentopistettä ostamalla suuria määriä vanukasta. Kun Lena lähtee työmatkalle Havaijille, Barry päättää seurata häntä. Hän saapuu paikalle ja soittaa yhdelle manipuloivista siskoistaan saadakseen selville, missä Lena asuu. Kun hänen siskonsa alkaa jälleen pahoinpidellä häntä, Barry hermostuu ja vaatii Lena antamaan hänelle tiedot, minkä tämä myös tekee. Lena on riemuissaan nähdessään Barryn, ja myöhemmin he harrastavat seksiä. Aluksi Barry selittää olevansa Havaijilla sattumalta työmatkalla, mutta pian hän myöntää tulleensa vain Lena takia. Romantiikka kehittyy edelleen, ja Barry tuntee vihdoin helpotusta kärsimästään emotionaalisesta eristyksestä. Heidän palattuaan kotiin neljä veljestä ryntäävät autollaan Barryn päälle, jolloin Lena loukkaantuu lievästi. Kun hänen uudelleen löytämänsä vapaus yksinäisyydestä on vaarassa, yllättävän aggressiivinen ja itsevarma Barry taistelee taitavasti kaikki neljä roistoa vastaan muutamassa sekunnissa käyttäen aseena rengasrautaa. Epäillessään Lenan jättävän hänet, jos tämä saa tietää puhelinseksifiaskosta, Barry jättää Lenan sairaalaan ja yrittää lopettaa häirinnän soittamalla puhelinseksilinjalle takaisin ja puhumalla esimiehen kanssa, joka osoittautuu Dean Trumbelliksi, joka on myös patjakaupan omistaja. Barry matkustaa Utahin Provossa sijaitsevaan patjaliikkeeseen kohdatakseen Deanin kasvokkain. Dean, joka ensin yrittää pelotella Barrya, huomaa Barryn olevan paljon pelottavampi ja Barry pakottaa Deanin jättämään hänet rauhaan. Barry päättää kertoa Lenalle puhelinseksi-episodistaan ja anoo häneltä anteeksiantoa, lupaa olla hänelle uskollinen ja käyttää kanta-asiakasmailinsa käyttääkseen Lenan mukana kaikilla tulevilla työmatkoillaan. Lena suostuu mielellään, ja he syleilevät onnellisina. Jonkin aikaa myöhemmin Lena lähestyy Barrya tämän toimistossa tämän soittaessa huuliharppua. Lena kietoo kätensä miehen ympärille ja sanoo: "No niin, tässä sitä mennään".</w:t>
      </w:r>
    </w:p>
    <w:p>
      <w:r>
        <w:rPr>
          <w:b/>
        </w:rPr>
        <w:t xml:space="preserve">Esimerkki 1.2798</w:t>
      </w:r>
    </w:p>
    <w:p>
      <w:r>
        <w:t xml:space="preserve">Fakta1: Fakta2: Ralphin suunnitelmat sallivat Marshin johtaa yritystä poissaollessaan, tosiasia3: Paulie pyytää Marshia ryöstämään korut varkailta, kun nämä lähtevät Lynburyn talosta, tosiasia4: Lynbury on suunnitellut murtovarkauden omaan kotiinsa kerätäkseen vakuutusrahoja korvattuaan vaimonsa korut arvottomilla väärennöksillä, tosiasia5: Poliisi pidättää Lynburyn ja Paulien ja lopulta Marshin yhteistyönä.</w:t>
      </w:r>
    </w:p>
    <w:p>
      <w:r>
        <w:rPr>
          <w:b/>
        </w:rPr>
        <w:t xml:space="preserve">Tulos</w:t>
      </w:r>
    </w:p>
    <w:p>
      <w:r>
        <w:t xml:space="preserve">E. V. Marshall, jonka kaikki tuntevat nimellä Marsh, työskentelee varakkaalle kiinteistöliikemies Ralph Nevinsille ja hänellä on romanttinen suhde Ralphin onnettomaan vaimoon Paulieen. Mies pyytää naista eroamaan, mutta Paulie on kasvanut köyhänä eikä suostu olemaan ilman miehensä rahoja. Eräänä yönä he kuulevat varkaiden suunnittelevan koruryöstöä Lynbury-nimisen lääkärin kotiin. He eivät mene poliisin puheille, koska ovat huolissaan siitä, että Ralph saattaisi saada tietää, että he olivat yhdessä. Kun hän kuitenkin myöhemmin palaa kotiin, Paulie joutuu vihaisen miehensä fyysisen hyökkäyksen kohteeksi. Ralph epäilee Paulien käytöstä ja kertoo sihteerilleen Kathy Stevensille, että hän aikoo viedä vaimonsa lomalle ja antaa Marshin johtaa yritystä poissa ollessaan. Ralph seuraa Pauliea, kun tämä näkee Marshin. Nyt Paulie on valmis tekemään mitä tahansa päästäkseen pois miehensä luota ja pyytää Marshia ryöstämään jalokivet varkailta, kun he lähtevät tohtori Lynburyn talosta. Rikospaikalla, jossa Marsh onnistuu varastamaan jalokivet tohtori Lynburyn talon ryöstäneiltä varkailta, Ralph saa Marshin ja Paulien kiinni itse teossa ja Paulie ampuu hänet. Varkaiden laukaukset saavat Marshin uskomaan, että he olivat ne, jotka ampuivat Ralphin. Poliisin tutkiessa asiaa Kathy saa selville, että Ralph on tehnyt salaa nauhoituksen, jossa hän selittää epäilyksensä vaimostaan. Kathy on rakastunut Marshiin, joka päättää mennä poliisin puheille ja tunnustaa. Samaan aikaan käy ilmi, että tohtori Lynbury on suunnitellut murtovarkauden omaan kotiinsa ja haluaa kerätä vakuutusrahoja vaihdettuaan vaimonsa korut arvottomiin väärennöksiin. Poliisi pidättää lopulta Lynburyn ja myös Paulien Marshin yhteistyönä.</w:t>
      </w:r>
    </w:p>
    <w:p>
      <w:r>
        <w:rPr>
          <w:b/>
        </w:rPr>
        <w:t xml:space="preserve">Esimerkki 1.2799</w:t>
      </w:r>
    </w:p>
    <w:p>
      <w:r>
        <w:t xml:space="preserve">Fakta1: Fakta2: Neljän miehen SEAL tiedustelu- ja valvontaryhmä osana on tehtävänä paikantaa Shah, Fakta3: ryhmä on jakautunut sen suhteen, pitäisikö tappaa paimentolaisia vai ei, Fakta4: Dietz huutaa kysymyksiä Luttrellille paljastaen tietämättään ryhmän sijainnin talebaneille, Fakta5: Murphy ja Axelson hyppäävät harjanteelta paetakseen taleban-taistelijoita.</w:t>
      </w:r>
    </w:p>
    <w:p>
      <w:r>
        <w:rPr>
          <w:b/>
        </w:rPr>
        <w:t xml:space="preserve">Tulos</w:t>
      </w:r>
    </w:p>
    <w:p>
      <w:r>
        <w:t xml:space="preserve">Afganistanissa Taleban-johtaja Ahmad Shah on vastuussa yli kahdenkymmenen Yhdysvaltain merijalkaväen sotilaan sekä amerikkalaisia joukkoja avustaneiden kyläläisten ja pakolaisten tappamisesta. Vastauksena näihin murhiin Yhdysvaltain merivoimien SEAL-yksikkö saa käskyn toteuttaa kapinallisten vastaisen operaation Shahin vangitsemiseksi. Osana tehtävää neljän miehen SEAL-tiedustelu- ja valvontaryhmä saa tehtäväkseen paikantaa Shahin. Näihin neljään SEAL-joukkueeseen kuuluvat ryhmän johtaja Michael P. Murph Murphy, tarkka-ampujat Marcus Luttrell ja Matthew Axelson sekä viestintäasiantuntija Danny Dietz. Ryhmä sijoitetaan Afganistanin Hindu Kushin alueelle, jossa he vaeltavat vuorten halki. Täällä he alkavat törmätä viestintäongelmiin, joilla on ratkaiseva merkitys seuraavissa tapahtumissa. Saavuttuaan määrätylle paikalleen SEAL-joukot löytävät vahingossa iäkäs paimen ja kaksi teini-ikäistä vuohipaimentajaa. Koska ryhmä tietää, että jos he päästävät heidät vapaaksi, paimenet todennäköisesti hälyttävät talebanit heidän läsnäolostaan, se on erimielinen siitä, pitäisikö paimenet tappaa vai ei. Lyhyen keskustelun jälkeen Luttrell saa muut vakuuttuneiksi siitä, että tappamalla kolme paimentolaista he herättävät vastareaktioita. Ryhmä päättää vapauttaa heidät ja keskeyttää tehtävän, mutta ennen kuin he pääsevät pakenemaan, Taleban-joukot löytävät heidät. Vaikka he onnistuvat tappamaan useita taleban-ampujia, he joutuvat kuitenkin vahvaan alivoimaan ja huomattavaan taktiseen epäedulliseen asemaan. Jokainen miehistä saa vakavia vammoja tulitaistelun aikana, ja yrittäessään paeta kapinallisia he hyppäävät jyrkän harjun reunalta suureen rotkoon. Vammoistaan huolimatta SEAL-miehet vetäytyivät puolustautumaan jyrkän metsän läpi. Dietz alkaa menettää tajuntansa ja huutaa kysymyksiä Luttrellille paljastaen tahtomattaan ryhmän sijainnin talebaneille. Murphy ja Axelson hyppäävät toiselta harjanteelta paetakseen taleban-taistelijoita. Luttrell yrittää kantaa Dietziä alas vuorelta, mutta Dietziä ammutaan olkapäähän; iskun seurauksena Luttrell menettää otteensa ja putoaa eteenpäin jyrkänteeltä. Kuoleva Dietz jää jyrkänteen huipulle, ja Taleban-kapinalliset tappavat hänet. Murphy päättää yrittää kiivetä takaisin kalliolle saadakseen puhelinsignaalin, jotta hän voisi soittaa tukijoukoille satelliittipuhelimella. Axelson ja Luttrell ampuvat Taleban-taistelijoita, jotta Murphy saisi suojaa. Kun Murphy vihdoin pääsee korkeammalle, hän pystyy ilmoittamaan SEAL-tukikohdalle ryhmänsä sijainnin ja pyytämään hätäapua juuri ennen kuin Taleban-taistelijat ampuvat hänet kuoliaaksi. Vastauksena Murphyn hätäkutsuun kokoontuu nopean toiminnan ryhmä, joka nousee kahteen CH47 Chinook -helikopteriin ja suuntaa kohti paikkaa ilman taistelualuksen saattajaa saadakseen esiin tiedustelu- ja valvontaryhmän jäljellä olevat jäsenet. Kun saapuvat joukot yrittävät saada heidät sisään, taleban-kapinalliset ampuvat toisen helikoptereista alas ja tappavat kahdeksan kyydissä ollutta Navy SEALia ja kahdeksan erikoisoperaatioiden lentäjää. Toinen helikopteri joutuu kääntymään takaisin. Todistettuaan hyökkäyksen Luttrell ja pahoin loukkaantunut Axelson jäävät jäljelle. Axelson yrittää etsiä suojaa, mutta saa surmansa, kun hän lähtee piilopaikastaan hyökätäkseen useiden lähestyvien kapinallisten kimppuun. Kun talebanit huomaavat Luttrellin, yksi kapinallisista ampuu rakettikranaatin, jonka iskun seurauksena Luttrell laskeutuu kallion halkeaman pohjalle, jossa hän pystyy piiloutumaan taleban-taistelijoilta. Luttrell törmää pieneen vesistöön ja uppoaa sinne, mutta pintaan noustuaan hän huomaa, että paikallinen pashtunikyläläinen Mohammad Gulab on löytänyt hänen sijaintinsa. Gulab ottaa Luttrellin huostaansa ja palaa kyläänsä, jossa hän yrittää piilottaa Luttrellin kotiinsa. Sitten Gulab lähettää vuorimiehen lähimpään amerikkalaiseen lentotukikohtaan varoittamaan sotilasjoukkoja Luttrellin sijainnista. Taleban-taistelijat saapuvat kylään vangitakseen ja tappaakseen Luttrellin, mutta Gulab ja kyläläiset puuttuvat asiaan uhaten tappaa taistelijat, jos nämä vahingoittavat Luttrellia. Taistelijat lähtevät, mutta palaavat myöhemmin rankaisemaan kyläläisiä Luttrellin suojelemisesta. Gulab ja hänen miliisitoverinsa pystyvät torjumaan useita taistelijoita hyökkäyksen aikana. Helikoptereilla saapuvat amerikkalaisjoukot murskaavat etenevän taleban-joukon ja tappavat samalla suurimman osan kapinallisista keskitetyllä aseiden tulituksella. Amerikkalaisjoukot evakuoivat Luttrellin takaisin tukikohtaan. Neliminuuttisen montaasin aikana näytetään valokuvia todellisesta Marcus Luttrellista, Mohammad Gulabista ja operaation aikana kaatuneista sotilaista, ja jälkisanat paljastavat, että pashtunikyläläiset suostuivat auttamaan Luttrellia osana perinteistä kunniasäännöstöä, joka tunnetaan nimellä Pashtunwali.</w:t>
      </w:r>
    </w:p>
    <w:p>
      <w:r>
        <w:rPr>
          <w:b/>
        </w:rPr>
        <w:t xml:space="preserve">Esimerkki 1.2800</w:t>
      </w:r>
    </w:p>
    <w:p>
      <w:r>
        <w:t xml:space="preserve">Fakta1: Ghulam Hasan Parantaakseen päättää muuttaa Bombayhin läheisen ystävänsä elämäntyylin vaatimuksesta, Fakta2: Ghulam palkataan taksinkuljettajaksi, Fakta3: Bombay Municipal Corporation aikoo purkaa hökkeliasunnon, Fakta4: Lalulal ja Yashodara murhataan jälkimmäisen perheen toimesta, Fakta5: perhe haluaa Yashodaran elättävän heidät sen sijaan, että hän menisi naimisiin Lalulalin kanssa.</w:t>
      </w:r>
    </w:p>
    <w:p>
      <w:r>
        <w:rPr>
          <w:b/>
        </w:rPr>
        <w:t xml:space="preserve">Tulos</w:t>
      </w:r>
    </w:p>
    <w:p>
      <w:r>
        <w:t xml:space="preserve">Parantaakseen elämäntyyliään Badaunin lähistöllä sijaitsevasta kylästä kotoisin oleva Ghulam Hasan Farooq Shaikh päättää läheisen ystävänsä Lalulal Tiwari Jalal Aghan vaatimuksesta muuttaa Bombayhin. Hän jättää jälkeensä sairaan äitinsä ja vaimonsa Smita Patilin. Lalulal auttaa häntä saamaan töitä taksin siivoajana. Myöhemmin Ghulam oppii ajamaan, ja hänet palkataan taksin kuljettajaksi. Parhaista ponnisteluistaan huolimatta hän ei pysty säästämään tarpeeksi rahaa voidakseen käydä Lucknowissa perheensä luona. Lalulalilla on omat ongelmansa, vaikka hän on asunut Bombayssa jo useita vuosia. Hänellä on rakas, Yashodra Gita Siddharth, mutta hän ei pysty vuokraamaan edes kunnollista asuntoa, vaan asuu hökkelitalossa, jonka Bombayn kaupunginhallitus aikoo purkaa. Lopulta jälkimmäisen perhe murhaa Lalulalin ja Yashodaran, koska perhe haluaa Yashodaran elättävän heidät sen sijaan, että hän olisi mennyt naimisiin Lalulalin kanssa. Ghulam päättää palata Lucknowiin, mutta viivyttely estää häntä tekemästä sitä. Loppukuvissa hän ajaa taksia unelmien kaupungissa.</w:t>
      </w:r>
    </w:p>
    <w:p>
      <w:r>
        <w:rPr>
          <w:b/>
        </w:rPr>
        <w:t xml:space="preserve">Esimerkki 1.2801</w:t>
      </w:r>
    </w:p>
    <w:p>
      <w:r>
        <w:t xml:space="preserve">Fakta1: musiikkiryhmä laulaa häissä, Fakta2: Fakta3: rohkaisu laittaa uutta intoa Madhavanissa, Fakta4: aviomies, joka on hylännyt hänet avioliiton jälkeen tyttöystävänsä puolesta, Fakta5: Ashwini saa kohtauksen perustellakseen läsnäoloa elokuvassa.</w:t>
      </w:r>
    </w:p>
    <w:p>
      <w:r>
        <w:rPr>
          <w:b/>
        </w:rPr>
        <w:t xml:space="preserve">Tulos</w:t>
      </w:r>
    </w:p>
    <w:p>
      <w:r>
        <w:t xml:space="preserve">Madhavanilla ja hänen kolmella ystävällään, Charliella, Vyapurilla ja Venulla, on musiikkiryhmä, joka laulaa häissä. He ovat Manivannanin vuokralaisia, jonka tytär Sneha on hyvissä väleissä nuorten kanssa ja auttaa heitä hädän hetkellä. Hänen rohkaisunsa saa Madhavanin innostumaan, ja pian hän saa tunnustusta laulajana. Tämä ei kuitenkaan tuo muutosta ryhmän elämäntyyliin, sillä ohjaaja näyttää heidät edelleen taistelijoina. Madhavan kosii lopulta Snehaa, joka torjuu hänet, koska hänellä on menneisyytensä, jonka kanssa hän joutuu kamppailemaan. Hän on eronnut, sillä hänen miehensä on hylännyt hänet pian avioliiton jälkeen tyttöystävänsä vuoksi. Kun ystävä ja naapuri Ashwini saa Snehan järkiinsä, hän päättää hyvittää asian. Ashwini oli muuten pysytellyt taustalla tekemättä juuri mitään, kunnes hän saa tämän kohtauksen, joka oikeuttaa hänen läsnäolonsa elokuvassa. Mutta väärinkäsitykset kasaantuvat rakastavaisten välille tilanteet ovat kaikki pakotettuja täällä, kunnes ohjaaja johtaa tarinan toivottuun onnelliseen loppuun.</w:t>
      </w:r>
    </w:p>
    <w:p>
      <w:r>
        <w:rPr>
          <w:b/>
        </w:rPr>
        <w:t xml:space="preserve">Esimerkki 1.2802</w:t>
      </w:r>
    </w:p>
    <w:p>
      <w:r>
        <w:t xml:space="preserve">Fakta1: Fakta3: Charley ja Ed Vaikka kiertueella tauko pois ryhmästä lähellä linnoja, Fakta4: Gerri palaa nuoren naisen kanssa, Fakta5: Peter aseet lähettää hänet tappaa Gerri ennen auringonnousua ja Amy</w:t>
      </w:r>
    </w:p>
    <w:p>
      <w:r>
        <w:rPr>
          <w:b/>
        </w:rPr>
        <w:t xml:space="preserve">Tulos</w:t>
      </w:r>
    </w:p>
    <w:p>
      <w:r>
        <w:t xml:space="preserve">Charley Brewster, Ed Bates ja Amy Peterson ovat luokkansa kanssa vaihto-oppilaina Romaniassa, jossa Charley yrittää tehdä sovinnon Amyn kanssa tämän epäiltyä häntä pettämisestä. Ensimmäisenä yönä hotellissa Charley näkee vastapäisessä asunnossa naisen puremassa toista naista. Nainen paljastuu myöhemmin samana iltana Gerri Dandridgeksi, yliopiston professoriksi, joka opettaa heille Romanian historiaa ja kulttuuria. Kun Charley ja Ed ovat retkellä läheisiin linnoihin, he irtautuvat ryhmästä, ja Charley näkee Gerrin viettelevän erästä toista opiskelijaa. Myöhemmin tämä opiskelija katoaa. Samana yönä Ed hiipii pois, kun Charley näkee Gerrin lastaavan ruumiin autoonsa. Kun Gerri on ajanut pois, Charley menee hänen kotiinsa ja löytää sieltä rituaalisen uhrikammion. Gerri palaa takaisin nuoren naisen kanssa, josta hän imee verta; Gerri kylpee veressä ja saa nuorekkaan ulkonäön takaisin. Kun rituaali on suoritettu, hän huomaa Charleyn piileskelevän arkussa. Hän onnistuu pakenemaan. Hän yrittää ilmoittaa asiasta poliisille, mutta poliisi on vakuuttunut siitä, että kyseessä on pilailu. Hän yrittää kertoa asiasta Amylle, mutta tämäkään ei usko häntä. Seuraavana aamuna hän kertoo asiasta Edille, ja Ed tunnistaa Gerrin Elisabeth Bathoryksi, yhdeksi voimakkaimmista vampyyreistä. He päättävät etsiä Peter Vincentin, Fright Night -paranormaalien ilmiöiden tutkintaohjelman juontajan. Hänet löydetään strippiklubilta, ja hän suostuu maksua vastaan ratkaisemaan heidän ongelmansa. He lähtevät ja tapaavat Amyn juna-asemalla. Kun he nousevat junaan, Gerri odottaa heitä. Peter pakenee ja jättää muut kohtaamaan Bathoryn. Ed uhrautuu, jotta Charley ja Amy voivat paeta katakombeihin. Gerri muuttaa Edin vampyyriksi ja jahtaa Charleyta ja Amya, mutta hänen saaliinsa pakenee pinnalle. Gerri löytää heidät ja hyökkää jälleen heidän kimppuunsa, kun he yrittävät paeta taksilla, ja Amy viedään. Paljastuu, että Gerrin täytyy kylpeä uuden kuun neitsyen veressä kestääkseen auringonvaloa. Jotta hän voisi suorittaa prostituoidun kanssa suorittamansa rituaalin loppuun, kaikki todistajat on tapettava; Gerrin on siis pakotettava Amy tappamaan Charley. Peter palaa strippiklubille, ja Ed käy hänen kimppuunsa. Ed, joka on Vincentsin ohjelman fani, pettyy Petersin epäuskoon vampyyreihin ja vilpilliseen väitteeseen olla vampyyrinmetsästäjä. Peter käyttää ylävartalossaan olevaa krusifiksitatuointia ajaakseen Edin pois. Peter aseistaa Charleyn puukepeillä, pyhällä vedellä ja valkosipulilla ja lähettää hänet tappamaan Gerrin ennen auringonnousua ja pelastamaan Amyn. Kun Ed saapuu linnaan, hän hyökkää Charleyn kimppuun. Charley pakottaa hänet nauttimaan pyhää vettä, jolloin hän räjähtää. Gerri nappaa Charleyn ja pakottaa hänet valtavaan kylpyammeeseen, jossa Amy odottaa häntä. Amy puree Charleya ja muuttaa hänet vampyyriksi. Ennen kuin Charley voi tappaa hänet ja suorittaa Gerrin rituaalin, Charley pistää itsensä vaarnaan ja tekee Amyn toimintakyvyttömäksi. Hän ei kuitenkaan seivästä sydäntään, ja hänen haavansa paranee. Peter saapuu paikalle ja seivästää Gerrin, mutta hän ei osu hänen sydämeensä, ja Gerri jahtaa häntä linnan läpi. Charley päästää voimakkaan kiljahduksen, joka rikkoo kaikki ikkunat, jolloin auringonvalo pääsee läpi ja tappaa Gerrin. Kun vampyyriherra on tuhottu, Charley ja Amy palaavat ihmismuotoonsa. Sovittautumalla he suutelevat toisiaan.</w:t>
      </w:r>
    </w:p>
    <w:p>
      <w:r>
        <w:rPr>
          <w:b/>
        </w:rPr>
        <w:t xml:space="preserve">Esimerkki 1.2803</w:t>
      </w:r>
    </w:p>
    <w:p>
      <w:r>
        <w:t xml:space="preserve">Fakta1: Bryanin kanssa, Fakta2: Amerikkalainen saapuu Wengeniin liittyäkseen Yhdysvaltain hiihtomaajoukkueeseen: Fakta3: suksivalmistaja haluaa Chappelletin käyttävän suksia mainosarvon vuoksi, Fakta4: Carole viettää joulua perheen kanssa, Fakta5: myöhemmässä siemensijoituksessa oleva tuntematon saksalainen hiihtäjä tekee erittäin nopean osuuden.</w:t>
      </w:r>
    </w:p>
    <w:p>
      <w:r>
        <w:rPr>
          <w:b/>
        </w:rPr>
        <w:t xml:space="preserve">Tulos</w:t>
      </w:r>
    </w:p>
    <w:p>
      <w:r>
        <w:t xml:space="preserve">Amerikkalainen alamäkihiihtäjä David Chappellet Robert Redford saapuu Wengeniin, Sveitsiin, liittyäkseen Yhdysvaltain hiihtomaajoukkueeseen yhdessä tulokkaan D. K. Bryan Kenneth Kirkin kanssa. Joukkueen valmentaja Eugene Claire Gene Hackman lähetti molemmat miehet korvaamaan yhtä huippuhiihtäjäänsä, joka loukkaantui hiljattain FIS-kilpailussa. Coloradon Idaho Springsin pikkukaupungissa kasvanut Chappellet on yksinäinen, joka keskittyy määrätietoisesti hiihtomestariksi tulemiseen, eikä ole juurikaan kiinnostunut joukkuepelaamisesta. Kieltäydyttyään ajamasta Lauberhornissa myöhäisen lähtöpaikan vuoksi hän tekee debyyttinsä Euroopan hiihtokilpailussa Itävallassa ArlbergKandaharissa, jossa hän sijoittuu vaikuttavasti neljänneksi. Kauden viimeisessä kilpailussa HahnenkammRennenissä Itävallan Kitzbuhelissa hän kaatuu. Samana kesänä Chappellet liittyy joukkueeseen Oregonissa harjoittelemaan offseasonia varten ja vierailee isänsä luona Idaho Springsissä, mutta heillä ei ole paljon sanottavaa toisilleen. Chappellet ajaa kaupunkiin ja hakee vanhan tyttöystävänsä, ja he rakastelevat isänsä vanhan Chevroletin takapenkillä. Sen jälkeen hän ei ole juurikaan kiinnostunut tytön tunteista. Myöhemmin, kun hänen isänsä kysyy häneltä, miksi hän tuhlaa elämänsä hiihtämiseen, Chappellet paljastaa, että hän kilpailee amatöörinä tullakseen olympiavoittajaksi. Hänen isänsä huomauttaa, että maailma on täynnä em. Takaisin Ranskassa samana talvena Chappellet voittaa Grand Prix de Megeve -kilpailun Ranskassa ja kiinnittää pian suksivalmistaja Machet Karl Michael Voglerin huomion, joka haluaa Chappellet'n käyttävän suksiaan mainosarvoa varten. Chappellet on kiinnostuneempi Machetin viehättävästä avustajasta Carole Stahl Camilla Sparvista. Tapattuaan sattumalta leipomossa hän ja Carole viettävät aikaa keskenään. He tapaavat jälleen Wengenissä, laskettelevat yhdessä rinteitä ja lopulta rakastelevat. Kitzbuhelissa Chappellet voittaa Hahnenkammin, mutta sen jälkeen hänen ylimielisyytensä vieraannuttaa hänen joukkuetoverinsa ja valmentajansa, jotka uskovat Chappellet'n ajavan vain omaa etuaan. Joukkueen paras kilpailija Johnny Creech Jim McMullan kertoo apuvalmentaja Mayo Dabney Colemanille, ettei hän ole koskaan ollut joukkueen jäsen eikä tule olemaan. Mayo vastaa: "No eihän se ole mikään joukkueurheilulaji. Chappellet päättää kauden useilla vaikuttavilla voitoilla varmistaen paikkansa ensi kauden olympiajoukkueessa. Chappellet ja Carole jatkavat tapaamisia kesken kauden. Kolmannen kauden alussa Chappellet soittaa Megevestä ja pyytää häntä viettämään joulun hänen kanssaan. Odotettuaan useita päiviä yksin Chappellet tajuaa, ettei hän ole tulossa. Hän matkustaa Zürichiin Machetsin toimistoon etsimään häntä, mutta saa tietää, että tämä viettää joulua perheensä kanssa. Seuraavalla viikolla Chappellet törmää Caroleen Wengenissä ja harmittelee, ettei tämä ole soittanut ja että hän on toisen miehen kanssa. Lyhyen yhteenoton jälkeen hän tajuaa, että heidän suhteensa on ohi. Kaksi viikkoa ennen olympialaisia, Wengenissä vietetyn harjoituspäivän jälkeen Chappellet haastaa Creechin yksi yhtä vastaan yksi -kisaan, ja molemmat lähtevät matalaksi valmentajien katsoessa kauhuissaan. Matkalla alas Chappellet pakottaa Creechin törmäämään Jungfrau-radan ylikulkusillan Wasserstationin kapeakaarisen sillan kiviseinään, ja Creech välttyy juuri ja juuri loukkaantumiselta. Seuraavana päivänä, Lauberhorn-kilpailussa, Creech loukkaantuu vakavasti juostessaan, ja Chappellet jää joukkueen parhaaksi toivoksi olympiakultaa ajatellen. Talviolympialaisissa Itävallan mestarin Max Meierin ollessa ensimmäisellä sijalla Chappellet tekee yhden parhaista juoksuistaan, päihittää Meierin ajan ja päätyy ensimmäiselle sijalle, kun kaikki korkealle sijoittuneet kilpailijat ovat jo juosseet. Häntä ympäröivät maalialueella riemuitsevat fanit ja joukkuetoverit. Radalla kuitenkin eräs myöhemmässä sijoituksessa oleva tuntematon saksalainen hiihtäjä tekee erittäin nopeita väliaikoja. Fanit hiljenevät, ja Chappellet huomaa saksalaisen, joka katselee hermostuneena. Kun saksalainen lähestyy loppusuoraa, hän kaatuu, ja Chappelletista tulee olympiavoittaja. Saksalainen pääsee maalialueelle, ja Chappellet katsoo häntä silmiin hetken ennen kuin hänet kannetaan voittajana pois.</w:t>
      </w:r>
    </w:p>
    <w:p>
      <w:r>
        <w:rPr>
          <w:b/>
        </w:rPr>
        <w:t xml:space="preserve">Esimerkki 1.2804</w:t>
      </w:r>
    </w:p>
    <w:p>
      <w:r>
        <w:t xml:space="preserve">Fakta1: miehittämätön Sun Probe paikallistaa planeetan, joka sijaitsee samalla kiertoradalla kuin Maa Auringon vastakkaisella puolella, Fakta2: Tohtori Kurt Hassler Euroopan avaruustutkimusneuvostosta on välittänyt avaruusaluksen lentotietoja kilpaileville voimille idässä, Fakta3: Turvallisuuspäällikkö Mark Neuman nappaa tiedemiehen kiinni jäljitettyään lähetyksiä Hasslerin laboratoriotoimintaan, Fakta4: Länsi lähettää ensimmäisenä tehtävän tutkimaan planeettaa, Fakta5: Ross ja Kane päättävät laskeutua pinnalle.</w:t>
      </w:r>
    </w:p>
    <w:p>
      <w:r>
        <w:rPr>
          <w:b/>
        </w:rPr>
        <w:t xml:space="preserve">Tulos</w:t>
      </w:r>
    </w:p>
    <w:p>
      <w:r>
        <w:t xml:space="preserve">Vuonna 2069 miehittämätön Sun Probe -luotain löytää planeetan, joka sijaitsee samalla kiertoradalla kuin Maa Auringon vastakkaisella puolella. Tohtori Kurt Hassler Herbert Lom Euroopan avaruustutkimusneuvostosta EUROSECista on välittänyt avaruusaluksen lentotietoja kilpailevalle idän suurvallalle. Jäljitettyään lähetykset Hasslerin laboratorioon turvallisuuspäällikkö Mark Neuman George Sewell nappaa tiedemiehen kiinni itse teossa ja tappaa hänet. EUROSECin johtaja Jason Webb Patrick Wymark vakuuttaa NASAn edustajan David Poulsonin Ed Bishopin siitä, että lännen on lähetettävä ensimmäisenä tutkimusmatka planeetalle. Koska EUROSECin jäsenvaltiot Ranska ja Saksa eivät ole halukkaita antamaan taloudellista tukea, Webb hankkii rahoituksen NASAlta; amerikkalainen astronautti eversti Glenn Ross Roy Thinnes ja brittiläinen astrofyysikko tohtori John Kane Ian Hendry, Aurinkoluotain-hankkeen johtaja, määrätään tehtävään. Ross ja Kane laukaistaan Portugalissa sijaitsevasta EUROSEC-avaruuskeskuksesta Phoenix-avaruusaluksella, ja he viettävät kuuden viikon edestakaisen matkansa ensimmäisen puoliskon pysähdyksissä. Kolme viikkoa laukaisun jälkeen astronautit herätetään henkiin planeetan kiertoradalla. Maan ulkopuolisen elämän olemassaoloa koskevat skannaukset eivät tuota tulosta, ja Ross ja Kane päättävät laskeutua planeetalle. Astronauttien laskeutuessa sähkömyrsky vaurioittaa heidän Dove-laskeutumisalustaansa, joka putoaa vuoristoseudulle lähellä Ulaanbaataria Mongoliassa. Kun meripelastusyksikkö palauttaa Rossin ja Kanen, joista jälkimmäinen on vakavasti loukkaantunut, avaruuskeskukseen, näyttää siltä, että Phoenix-operaatio on palannut Maahan. Neuman ja EUROSECin virkamies Lise Hartman Loni von Friedl kuulustelevat Rossia, joka kiistää keskeyttäneensä tehtävän. Pian tämän jälkeen Kane kuolee vammoihinsa. Lopulta Ross päättelee, ettei hän ole Maassa vaan tuntemattomalla planeetalla - vastapallolla, joka on hänen peilikuvansa. Merkkejä tästä käänteisestä maailmasta ovat kello, jonka viisarit liikkuvat vastapäivään, nauhakansi, jonka rullat kääntyvät myötäpäivään, ja oskilloskooppi, joka skannaa oikealta vasemmalle. Monet EUROSECin työntekijät, kuten Rossin vaimo Sharon Lynn Loring, ovat hämmentyneitä astronautin väitteistä, joiden mukaan kaikki elämän osa-alueet planeetalla ovat käänteisiä. Webbin näkemys alkaa kuitenkin muuttua, kun Ross osoittaa kykenevänsä lukemaan ääneen kyltistä epäröimättä, kun se heijastuu peilistä; Webb vakuuttuu myöhemmin totuudesta, kun Kanesin ruumiinavauksen jälkeinen tutkimus paljastaa, että hänen sisäelimensä sijaitsevat väärällä puolella hänen kehoaan. Ross arvelee, että nämä kaksi maapalloa sijaitsevat rinnakkain, ja päättelee, että hänen vastineensa tästä maailmasta kokee samanlaisia tapahtumia Auringon toisella puolella. Webb ehdottaa Rossille, että hän ottaisi lentotallentimen talteen Phoenixista ja palaisi omaan Maahansa. EUROSEC rakentaa Doven korvaavan koneen, joka on suunniteltu yhteensopivaksi Phoenixin käänteisen teknologian kanssa. Ross nimeää uuden sukkulan Doppelgangeriksi, joka on saksankielinen sana ja tarkoittaa henkilön tai esineen kaksoiskappaletta. Ross nousee ilmaan ja kiertoradalle ja telakoituu Phoenixiin. Rakennusvaiheessa tehty väärä arvaus vastakkaisen Maan sähköisestä napaisuudesta aiheuttaa kuitenkin katastrofaalisen toimintahäiriön, joka tekee kaksoisolennon toimintakyvyttömäksi. Sukkula irtoaa Phoenixista ja putoaa ilmakehän läpi kohti avaruuskeskusta. EUROSEC ei pysty korjaamaan vikaa maasta käsin, eikä Ross pysty ohjaamaan sitä. Kaksoisolento törmää pysäköityyn avaruusalukseen. Ross palaa törmäyksessä, ja ketjureaktio tuhoaa suuren osan avaruuskeskuksesta, tappaa henkilökuntaa ja tuhoaa kaikki tiedot Rossin läsnäolosta Vastamailla. Monta vuotta myöhemmin katkeroitunut ja pyörätuoliin sidottu Jason Webb, joka on jo kauan sitten erotettu EUROSECista, on päässyt vanhainkotiin. Dementiassaan hän näkee peilikuvansa ikkunan eteen asetetussa peilissä. Webb ryntää kohti peilikuvaansa, törmää peilin läpi ja kuolee.</w:t>
      </w:r>
    </w:p>
    <w:p>
      <w:r>
        <w:rPr>
          <w:b/>
        </w:rPr>
        <w:t xml:space="preserve">Esimerkki 1.2805</w:t>
      </w:r>
    </w:p>
    <w:p>
      <w:r>
        <w:t xml:space="preserve">Fakta1: poliisi pidätti hallituksen vastaisen ammattiyhdistysjohtajan selvittääkseen olinpaikan, Fakta2: Sakthivel päättää harjoittaa salakuljetustoimintaa Hussainin puolesta, Fakta3: Kelkarin perheeseen kuuluu vaimo ja kehitysvammainen poika, Fakta4: Sakthivelin valta ja määräysvalta kasvaa Dharavissa, Fakta5: kilpailevat salakuljettajat Bombayssa yrittävät hyökätä Sakthivelin kimppuun.</w:t>
      </w:r>
    </w:p>
    <w:p>
      <w:r>
        <w:rPr>
          <w:b/>
        </w:rPr>
        <w:t xml:space="preserve">Tulos</w:t>
      </w:r>
    </w:p>
    <w:p>
      <w:r>
        <w:t xml:space="preserve">Poliisi pidättää hallituksen vastaisen ammattiyhdistysjohtajan ainoan pojan Sakthivelin selvittääkseen hänen olinpaikkansa. He huijaavat Sakthivelin uskomaan, että he ovat hänen hyväntekijöitään, ja vapauttavat hänet. Kun Sakthivel tapaa isänsä, poliisi tappaa tämän. Sakthivel tuntee itsensä petetyksi, puukottaa poliisitarkastajan ja pakenee Bombayhin, jossa Hussain, Dharavin slummissa asuva hyväsydäminen salakuljettaja, kasvattaa hänet. Eräänä päivänä, kun Hussain on sairas, Sakthivel, joka on nyt nuori mies, päättää hoitaa salakuljetusta Hussainin puolesta. Hänen vaatimuksensa suuremmasta palkkiosta salakuljettajilta saa nämä raivostumaan, ja he ottavat poliisitarkastaja Kelkarin mukaan pidättämään Hussainin ja tappamaan hänet vankilassa. Kun tapaus suljetaan itsemurhana, Sakthivel suuttuu, kun hän tietää totuuden ja murhaa Kelkarin. Myöhemmin hän huolehtii Kelkarin perheestä, johon kuuluu hänen vaimonsa ja kehitysvammainen poika Ajit. Kelkarin vaimo tiesi, että hänen miehensä moraalittomuus johti tämän kuolemaan. Sakthivel tapaa Neelan, prostituutioon pakotetun koulutytön, joka on kiinnostunut opiskelusta. Hänen viattomuutensa tekee vaikutuksen Sakthiveliin, joka nai hänet. Heillä on kaksi lasta: Surya ja Charumathi. Sakthivelin valta ja määräysvalta kasvavat vähitellen Dharavissa, kun hän puhuu paikallisten ihmisten puolesta, mikä tuo hänelle valtavan suosion kansanjoukkojen keskuudessa. Hänen kilpailevat salakuljettajansa Bombayssa yrittävät murhata Sakthivelin hyökkäyksessä, mutta Neela kuolee sen sijaan. Sakthivel lähettää lapsensa Chennaihin suojellakseen heitä. Samaan aikaan Sakthivelin valta kasvaa entisestään Bombayssa, ja kaikki kutsuvat häntä hellästi Velu Naickeriksi. Surya ja Charumathi palaavat Bombayhin aikuisina koulutuksen jälkeen. Surya seuraa Sakthivelin jalanjälkiä, mikä saa hänet tuntemaan ylpeyttä. Mutta kun jengi tappaa Suryan yhteenoton aikana, Charumathi syyttää Sakthivelia Neelan ja Suryan kuolemasta. Hän haluaa Sakthivelin lähtevän Bombaysta ja aloittavan uuden elämän, mutta Sakthivel kieltäytyy. Charumathi jättää isänsä ja kävelee pois. Muutaman vuoden kuluttua Bombayhin tulee uusi apulaispoliisipäällikkö, jonka tehtävänä on eliminoida gangsterit, ja hänen ensimmäinen kohteensa on Sakthivel. Hän kerää kaikki tarvittavat todisteet Sakthivelin pidättämistä varten. Kun Sakthivel tulee tapaamaan häntä, hän saa tietää, että Charumathi on naimisissa hänen kanssaan ja heillä on poika. Myös apulaispoliisipäällikkö saa tietää, että hänen vaimonsa on Sakthivelin tytär, ja epäilee, että hän saattaa auttaa isäänsä pakenemaan poliisia. Sakthivel pakenee ja hänen liittolaisensa pidätetään. Hän päättää antautua poliisille pelastaakseen heidät kidutukselta poliisiasemalla. Charumathin kautta Sakthivel kertoo miehelleen tämän piilopaikasta ja hänet pidätetään. Apulaispoliisipäällikkö on järkyttynyt, koska Sakthivelia vastaan ei ole kunnollisia todisteita, koska kukaan ei ole tullut todistamaan Sakthivelin tekemiä rikoksia. Apulaispoliisipäällikkö tapaa Kelkarin vaimon ja nyt aikuisen Ajitin ja pyytää häntä paljastamaan oikeudessa totuuden miehensä kuoleman takana. Hän kieltäytyy ja puolustaa Sakthivelin tekoja. Ajit on kuitenkin järkyttynyt saatuaan tietää totuuden. Sakthivel tuodaan oikeuteen ja hänet vapautetaan syytteistä pätevien ja vahvojen todisteiden puuttuessa. Sakthivel poistuu oikeudesta kannattajiensa hurratessa, kunnes Ajit ampuu hänet kostaakseen isänsä kuoleman; Sakthivel kuolee paikalle.</w:t>
      </w:r>
    </w:p>
    <w:p>
      <w:r>
        <w:rPr>
          <w:b/>
        </w:rPr>
        <w:t xml:space="preserve">Esimerkki 1.2806</w:t>
      </w:r>
    </w:p>
    <w:p>
      <w:r>
        <w:t xml:space="preserve">Fakta1: Fakta2: Sathya työskenteli nuoresta lähtien kovasti Vijin kouluttamiseksi: Fakta3: Ameer Bhai on sekaantunut maankaappaukseen, Fakta4: Marthandan hyväksyy tyttären avioliiton, Fakta5: Viji jopa sen jälkeen haluaa olla Sathyan kanssa, joten Sumathi tulee mustasukkaiseksi Sathyan avioliitosta.</w:t>
      </w:r>
    </w:p>
    <w:p>
      <w:r>
        <w:rPr>
          <w:b/>
        </w:rPr>
        <w:t xml:space="preserve">Tulos</w:t>
      </w:r>
    </w:p>
    <w:p>
      <w:r>
        <w:t xml:space="preserve">Sathya Sathyaraj ja Viji Rahman ovat orpoja ja parhaita ystäviä. Nuoresta asti Sathya on tehnyt kovasti töitä parhaan ystävänsä Vijin kouluttamiseksi. Nuorena valmistunut Viji työskentelee ajo-opettajana, kunnes hän löytää sopivan työpaikan. Sumathi Kasthuri rakastuu Vijiin. Bhavani Sukanya, lapsellinen nainen, ei mene naimisiin, koska hänet on kirottu : kaikki hänen sulhasensa ovat kuolleet ennen avioliittoa. Ameer Bhai Nassar ja Marthandan Thilakan, Sumathin isä, ovat ystäviä ja liikekumppaneita. Ameer Bhai on sekaantunut maankaappaukseen. Ameer Bhai yrittää myydä Vadivelulle, asekauppiaalle, Ganapathin siirtokuntaa, jossa köyhät Sathya ja Viji asuvat. Marthandan suostuu lopulta tyttärensä avioliittoon, mutta Viji ei halua mennä naimisiin, jos Sathya pysyy sinkkuna. Niinpä Sathya menee naimisiin Bhavanin kanssa ja Viji rakastajattarensa Sumathin kanssa. Marthandan tiesi, että jos Sathya ja Viji olisivat yhdessä, Ameer Bhai ja hän eivät voisi myydä Ganapathin siirtokuntaa. Avioliiton jälkeenkin Viji on mieluummin Sathyan kanssa, joten Sumathi tulee mustasukkaiseksi Sathyasta. Ameer Bhai, Marthandan ja Sumathi yrittävät rikkoa heidän ystävyyttään eri tavoin.</w:t>
      </w:r>
    </w:p>
    <w:p>
      <w:r>
        <w:rPr>
          <w:b/>
        </w:rPr>
        <w:t xml:space="preserve">Esimerkki 1.2807</w:t>
      </w:r>
    </w:p>
    <w:p>
      <w:r>
        <w:t xml:space="preserve">Fakta1: Fakta2: Robin pakenee pelastamalla Azeem-nimisen maurin hengen, kun Ayyubidien vanginvartijat uhkaavat amputoida Peterin käden: Fakta3: Robinin isän tappavat seriffin miehet, kun hän kieltäytyy liittymästä heidän joukkoihinsa, Fakta4: Robin palaa Englantiin ja löytää isänsä kuolleena, Fakta5: Scarlet tekee sopimuksen seriffin kanssa Robinin löytämiseksi ja tappamiseksi vastineeksi vapaudesta.</w:t>
      </w:r>
    </w:p>
    <w:p>
      <w:r>
        <w:rPr>
          <w:b/>
        </w:rPr>
        <w:t xml:space="preserve">Tulos</w:t>
      </w:r>
    </w:p>
    <w:p>
      <w:r>
        <w:t xml:space="preserve">Robin of Locksley - englantilainen aatelismies, joka liittyi Englannin kuninkaan Rikhard Leijonasydämen mukaan kolmanteen ristiretkeen - on vangittuna Jerusalemissa yhdessä toverinsa Peter Dubois'n kanssa. Ayyubidien vanginvartijat uhkaavat amputoida Petersin käden, mutta Robin pakenee Peterin kanssa ja pelastaa samalla Azeem-nimisen maurin hengen. Robin, Peter ja Azeem pakenevat viemärin kautta kujalle, mutta jousimies ampuu Peteriä ja haavoittaa häntä kuolettavasti. Ennen viimeistä taisteluaan lähestyviä vartijoita vastaan Peter panee Robinin vannomaan, että hän suojelee sisartaan Mariania. Robin palaa Englantiin Azeemin kanssa, joka on vannonut kulkevansa hänen mukanaan, kunnes Azeemin elinkautinen velka Robinille on maksettu. Englannissa kuningas Rikhard on Ranskassa, ja Nottinghamin julma sheriffi hallitsee maata serkkunsa Guy of Gisbournen, noita Mortiannan ja korruptoituneen Herefordin piispan avustamana. Locksleyn linnassa seriffin miehet tappavat Robinin isän, joka on uskollinen kuningas Rikhardille, kun hän kieltäytyy liittymästä heidän joukkoihinsa. Robin palaa Englantiin ja löytää isänsä kuolleena, kotinsa raunioina ja seriffin miehineen sortavan kansaa. Kerrottuaan Marianille Petersin kuolemasta ja paetessaan seriffin joukkoja Robin ja Azeem kohtaavat Sherwoodin metsässä piileskelevän lainsuojattomien joukon, jota johtaa Little John. Joukkoon kuuluu myös Will Scarlet, joka kantaa kaunaa Robinille. Robin ottaa ryhmän komentoonsa ja kouluttaa heidät puolustautumaan ja taistelemaan Nottinghamia vastaan. He ryöstävät metsän läpi kulkevia sotilaita ja saattueet ja jakavat sitten varastetut rikkaudet köyhille. Yksi heidän ensimmäisistä kohteistaan on Friar Tuck, joka myöhemmin liittyy näihin iloisiin miehiin. Marian alkaa tuntea sympatiaa joukkoa kohtaan ja antaa Robinille kaiken mahdollisen avun. Robinin menestys raivostuttaa seriffiä, joka lisää ihmisten huonoa kohtelua, minkä seurauksena Robin Hood saa yhä enemmän kannatusta paikallisilta. Sheriffi tappaa Gisbournen, koska tämä ei onnistunut estämään useiden saattueiden ryöstämistä, ja palkkaa Skotlannista kelttisotureita avustamaan joukkojaan piilopaikan valtaamisessa. Seriffi onnistuu paikallistamaan lainsuojattomien piilopaikan ja aloittaa hyökkäyksen, jossa se tuhoaa piilopaikan ja vangitsee suurimman osan lainsuojattomista. Piispan avulla sheriffi saa Marianin vangittua, kun tämä yrittää kutsua apua Ranskasta. Vahvistaakseen valtaistuinvaatimustaan sheriffi kosii Mariania, joka on Richardsin serkku, väittäen, että jos Marian suostuu, sheriffi säästää vangittujen lainsuojattomien hengen. Useat kapinallisista on kuitenkin määrä teloittaa hirttämällä osana hääjuhlaa. Kiinniotettujen joukossa on Will Scarlet, joka tekee seriffin kanssa sopimuksen Robinin löytämisestä ja tappamisesta vastineeksi hänen vapaudestaan. Will tapaa Robinin ja kourallisen hänen apulaisiaan, jotka selvisivät kelttien hyökkäyksestä. Will kertoo Robinille seriffin suunnitelmista naida Marian ja teloittaa Robinin miehet. Will osoittaa edelleen vihaa Robinia kohtaan, mikä saa Robinin kysymään, miksi Will vihaa häntä niin paljon. Will paljastaa sitten olevansa Robinin nuorempi avioton velipuoli; Willin äiti oli talonpoikaisnainen, jonka kanssa Robinin isä lohduttautui Robinin äidin kuoltua. Robinsin viha isäänsä kohtaan sai hänet eroamaan äidistään ja jättämään Willin isättömäksi. Vihastaan huolimatta Robin on riemuissaan kuullessaan, että hänellä on veli, ja tekee sovinnon Willin kanssa. Hää- ja hirttopäivänä Robin ja hänen miehensä soluttautuvat Nottinghamin linnaan ja vapauttavat vangit. Vaikka Robinin joukko alun perin aikoi vapauttaa ystävänsä ja vetäytyä, Azeem paljastaa itsensä ja halunsa taistella seriffiä vastaan, mikä yllyttää talonpoikia kapinaan. Kiivaan taistelun jälkeen Robin tappaa seriffin, mutta Mortianna hyökkää hänen kimppuunsa keihään kanssa. Azeem tappaa Mortiannan ja täyttää näin elinkautisen velkansa Robinille. Tuck tappaa piispan rasittamalla hänet aarteilla ja heittämällä hänet ikkunasta ulos. Robin ja Marian tunnustavat rakkautensa toisilleen ja menevät metsässä naimisiin. Kuningas Rikhard keskeyttää häät hetkeksi, siunaa avioliiton ja kiittää Robinia hänen teoistaan.</w:t>
      </w:r>
    </w:p>
    <w:p>
      <w:r>
        <w:rPr>
          <w:b/>
        </w:rPr>
        <w:t xml:space="preserve">Esimerkki 1.2808</w:t>
      </w:r>
    </w:p>
    <w:p>
      <w:r>
        <w:t xml:space="preserve">Fakta1: Fakta2: kapinalliset merimiehet ottavat aluksen haltuunsa, Fakta3: Binns pelastaa heidät murhilta, Fakta4: Kalan kuolemat adoptoivat pojan Afterin, Fakta5: Tarzan tappaa puolestaan natiivin.</w:t>
      </w:r>
    </w:p>
    <w:p>
      <w:r>
        <w:rPr>
          <w:b/>
        </w:rPr>
        <w:t xml:space="preserve">Tulos</w:t>
      </w:r>
    </w:p>
    <w:p>
      <w:r>
        <w:t xml:space="preserve">John ja Alice Clayton, lordi ja lady Greystoke True Boardman ja Kathleen Kirkham, ovat matkustajia Afrikkaan matkalla olevalla Fuwalda-aluksella. Kun kapinalliset valtaavat aluksen, merimies Binns George B. French pelastaa heidät murhalta, mutta he joutuvat karille trooppiselle rannikolle. Heidän kuoltuaan heidän pienen poikansa adoptoi apina Kala, joka kasvattaa hänet omana poikanaan. Nuori Tarzan Gordon Griffith kasvaa aikuiseksi apinoiden joukossa, ja hänestä tulee niiden kuningas. Binns, joka palaa etsimään Claytoneja kymmenen vuoden vankeuden jälkeen arabien keskuudessa, löytää apinamiehen ja matkustaa Englantiin kertomaan perheelleen tämän selviytymisestä. Tiedemies, professori Porter Thomas Jeffersonin johtama tutkimusretkikunta lähtee tutkimaan asiaa. Sillä välin Kala on joutunut alkuasukkaan surmaamaksi, jonka puolestaan tappaa nyt aikuiseksi kasvanut Tarzan Elmo Lincoln. Kyläläiset sieppaavat Porterin tyttären Jane Enid Markeyn; Tarzan pelastaa ja rakastelee häntä, ja Tarzan hyväksyy hänen rakkautensa.</w:t>
      </w:r>
    </w:p>
    <w:p>
      <w:r>
        <w:rPr>
          <w:b/>
        </w:rPr>
        <w:t xml:space="preserve">Esimerkki 1.2809</w:t>
      </w:r>
    </w:p>
    <w:p>
      <w:r>
        <w:t xml:space="preserve">Fakta1: Fakta2: taloustieteen opinnäytetyön tavoitteena on parantaa yritysten taloutta, Fakta3: Nanda Gopal on naimisissa rakastettavan ja perinteisen Ratna Mala tytön kanssa, Fakta4: perheeseen kuuluu pieni lapsi, Fakta5: Meghana vierailee Hyderabadin toimipisteessä ensimmäistä kertaa.</w:t>
      </w:r>
    </w:p>
    <w:p>
      <w:r>
        <w:rPr>
          <w:b/>
        </w:rPr>
        <w:t xml:space="preserve">Tulos</w:t>
      </w:r>
    </w:p>
    <w:p>
      <w:r>
        <w:t xml:space="preserve">Nanda Gopal Sivaji työskentelee JP Corporationissa, joka on yksi Intian suurimmista liikeyrityksistä. Hän työskentelee kirjanpitäjänä Mumbaissa sijaitsevan yrityksen Hyderabadin sivuliikkeessä. Hän on hyvä samarialainen, jolla on korkeat eettiset arvot ja ahkera sosiaalinen vastuu. Hän on myös kirjoittanut taloutta käsittelevän opinnäytetyön, jonka tarkoituksena on parantaa yritysten taloutta. Hänen tavoitteenaan on näyttää se yrityksen toimitusjohtajalle Meghana Bhumika Chawlalle, edesmenneen JP:n tyttärelle. Nanda Gopal on ollut naimisissa rakastettavan ja perinteikkään Ratna Mala Laya -tytön kanssa viimeiset viisi vuotta, ja he elävät onnellista perhettä. Heidän perheeseensä kuuluu myös pieni lapsi, jonka he adoptoivat orpokodista. Kun Meghana vierailee ensimmäistä kertaa Hyderabadin toimipisteessä, Nanda Gopal saa tilaisuuden tavata hänet. Hän yrittää tehdä vaikutuksen Meghanaan. Samalla hän menettää työnsä. Meghana kertoo hänelle, että hän aikoo tehdä joitakin testejä, ja jos hän läpäisee ne, hän tekee hänestä yrityksen toimitusjohtajan. Pikkuhiljaa Nanda Gopal tajuaa, että Meghana pelaa hänen kanssaan mielikuvitusleikkejä. Nyt hän haluaa mennä naimisiin hänen kanssaan. Hän pakottaa miehen solmimaan solmun hänen kanssaan. Ennen kuin Nanda Gopal tajuaa sitä, hän on suuressa sotkussa. Nainen kiduttaa häntä niin, ettei hän edes ajattele mitään selvin päin. Miksi Meghana käyttäytyy kuin psykopaatti? Miksi hän valitsi Nanda Gopalin saaliikseen? Syy tähän peliin on se, että Meghana kärsii vakavasta sairaudestaCardiomyopathy ja hän aikoo jättää maailman ja JP yhtiö olisi orpo. Joten hän etsii oikeaa henkilöä, joka voisi ottaa vastuun, eikä kukaan ole täyttänyt odotuksia. Samaan aikaan, kun hän tuli Hyderabadiin, hän tapasi Nanda Gopalin, jolla oli hänen isänsä ihanteet. Meghana uskoo, että Nanda Gopal on oikea henkilö. Hän kidutti häntä testatakseen, sopiiko hän juuri hänelle vai ei. Hän menee naimisiin miehen kanssa, jotta hänestä tulisi JP-yhtiön laillinen hieroja. Myöhemmin Meghana suunnitteli avioeroa Nanda Gopalille ja Ratnasta tuli hänen vaimonsa. Lopulta Nanda Gopal ja Ratna Mala saivat tyttölapsen, jonka he nimesivät Missammaksi, mikä tarkoittaa lähimmäksi käännettynä Madamia. Myöhemmin Meghana kuoli ja Nanda Gopal on JP-yhtiön johtaja.</w:t>
      </w:r>
    </w:p>
    <w:p>
      <w:r>
        <w:rPr>
          <w:b/>
        </w:rPr>
        <w:t xml:space="preserve">Esimerkki 1.2810</w:t>
      </w:r>
    </w:p>
    <w:p>
      <w:r>
        <w:t xml:space="preserve">Fakta1: Fakta2: paikalliset rähinöitsijät karkottavat heidät alueelta, Fakta3: Mumbain tamilijärjestö valmistelee 25-vuotisjuhlatilaisuutta, Fakta4: Karpagavalli ja sukulaiset pidetään vankeina, Fakta5: poliisit pakottavat tamiliväestön poistumaan paikalta.</w:t>
      </w:r>
    </w:p>
    <w:p>
      <w:r>
        <w:rPr>
          <w:b/>
        </w:rPr>
        <w:t xml:space="preserve">Tulos</w:t>
      </w:r>
    </w:p>
    <w:p>
      <w:r>
        <w:t xml:space="preserve">Sakthi R. Sarathkumar ja hänen paras ystävänsä Thangamani Goundamani ovat taksikuskeja Mumbaissa. Sakthi taistelee tamiliyhteisön puolesta paikallisia rähinöitsijöitä vastaan, jotka haluavat karkottaa heidät alueeltaan. Mumbain tamilijärjestö valmistelee 25-vuotisjuhlaa, joten järjestön puheenjohtaja kutsuu järjestön tukipilarit, mutta vain yksi henkilö ei vastaa kutsuun: Karpagavalli, edesmenneen perustajan Sandanapandianin vaimo. Puheenjohtajat menevät Karpagavallin kylään Pasumponiin kutsuakseen hänet, mutta heidät ajetaan pois kylästä. Itse asiassa Karpagavalli Srividya ja hänen sukulaisensa Sivaranjani, Kavitha ja Kokila ovat sydämettömän Duraipandi Raghuvaranin vankina palatsissaan. Painostuksen alaisena Duraipandi päästää lopulta Karpagavallin lähtemään tilaisuuteen Mumbaihin. Sillä välin poliisit pakottavat tamiliyhteisön poistumaan paikaltaan, mutta he kieltäytyvät. Niinpä poliisit kidnappaavat ja raiskaavat nuoret tytöt Amara Settu K. Rajpreethin vaikutuksen alaisena. Sakthi raivostuu, hän tappaa kaikki poliisit ja päävastustaja Amara Settu, joka loi ristiriitoja tamilien ja hindien välille. Siksi Sakthista tulee yhteisön sankari, ja he pyytävät häntä pakenemaan sen sijaan, että hän antautuisi. Sattumalta Sakthi ja Thangamani nousevat samaan junaan kuin Karpagavalli. Karpagavalli pyytää heitä tulemaan kyläänsä ja pakottaa Sakthin ryhtymään palatsin suojelijaksi. Myöhemmin Sakthi ja Thangamani yrittävät lähteä kylästä, mutta Karpagavalli estää heitä. Samalla Duraipandin kätyrit haavoittivat Karpagavallia pahasti. Aikaisemmin Sandanapandian Vijayakumar oli kylän päällikkö ja kunnioitettu mies. Hänen setänsä Mohan Natarajan, Duraipandisin isä, oli naistenmies ja kyläläisten vihaama, ja setä oli kateellinen Sandanapandianille. Eräänä päivänä hän käyttäytyi huonosti koulutyttöjen kanssa, joten Sandanapandian pakotti hänet pyytämään tytöltä anteeksi kylän oikeudessa. Tämän nöyryytyksen jälkeen Duraipandin isä teki itsemurhan. Duraipandi tappoi kaikki Sandanapandianin perheen miehet Sandanapandian mukaan lukien. Myöhemmin Duraipandin äiti poltti itsensä. Siitä päivästä lähtien Duraipandi on eristänyt Karpagavallin, Uma Sivaranjanin ja hänen perheensä. Kerrottuaan järkyttävästä menneisyydestään Karpagavalli kuolee Sakthin polvilleen. Niinpä Sakthi haastaa roisto Duraipandin valmistelemaan Uman häät. Samaan aikaan Uma rakastuu Sakthiin. Se, mitä seuraavaksi tapahtuu, muodostaa tarinan loppuosan.</w:t>
      </w:r>
    </w:p>
    <w:p>
      <w:r>
        <w:rPr>
          <w:b/>
        </w:rPr>
        <w:t xml:space="preserve">Esimerkki 1.2811</w:t>
      </w:r>
    </w:p>
    <w:p>
      <w:r>
        <w:t xml:space="preserve">Fakta1: Fakta2: Chanthakkadan kasvatti Mayan orpokodissa: Fakta3: R. C. Shekhar asuu lähellä taloa Damodaranin kanssa, Fakta4: Tytär joutuu onnettomuuteen, Fakta5: Radharamanan on innoissaan keskusteltuaan asiasta hallituksen kanssa.</w:t>
      </w:r>
    </w:p>
    <w:p>
      <w:r>
        <w:rPr>
          <w:b/>
        </w:rPr>
        <w:t xml:space="preserve">Tulos</w:t>
      </w:r>
    </w:p>
    <w:p>
      <w:r>
        <w:t xml:space="preserve">Maya Kavya Madhavan, nuori televisiotoimittaja, työskentelee New India Televisionilla. Kanavan toimitusjohtaja Radharamanan Mukesh on ihastunut Mayaan, jonka isä Chanthakkadan Thilakan kasvatti orpokodissa. Maya ottaa vastuulleen kasvattaa muutamia kaduilta poimimiaan orpoja. Yksi näistä lapsista on Devan Master Devadas, joka on eräänlainen ihmelapsi, jolla on tietokoneen kaltainen mieli ja joka on erittäin hyvä opiskelussa ja koulun ulkopuolisissa aktiviteeteissa. R. C. Shekhar Jackie Shroff, tiedemies, asuu aivan heidän talonsa lähellä palvelijansa Damodaran Harisree Ashokanin kanssa. Hän työskentelee projektin parissa, joka voisi auttaa tekemään ihmisistä näkymättömiä. Juuri sinä päivänä, kun hän kokeilee taikajuomaa onnistuneesti kaniin, hänet kutsutaan kiireesti Yhdysvaltoihin, koska hänen siellä opiskeleva tyttärensä joutuu onnettomuuteen. Samaan aikaan Mayan ystävä ja rakastaja Roy Jayasurya, joka on myös toimittaja, on vankilassa, kun hänet on lavastettu murhajutussa joidenkin vaikutusvaltaisten poliitikkojen, kuten valtion tuloministeri Divakaran Rajan P. Devin, toisen ministerin Yunus Kunju Ramun, poliisipäällikkö Shanmughan Bheeman Raghun ja hyvin vaikutusvaltaisen Kuwait Nazar Devanin toimesta. Vastanimitetyn komissaarin Anita Williams Karthikan avulla Maya kuvaa videon, jossa nämä pahikset ottavat vastaan miljoonia rupioita palkkiona joiltakin arabialaisilta liikemiehiltä, jotka ovat paikalla solmiakseen liikesopimuksia osavaltion hallituksen kanssa. Maya menee välittömästi Radharamananin luo ja näyttää hänelle videon. Radharamanan on innoissaan ja suostuu lähettämään sen televisiossa keskusteltuaan asiasta hallituksen kanssa. Jotenkin Nazar, Divakaran ja muut saavat tietää tästä, ja he lähtevät Mayan perään saadakseen häneltä muistikortin, jossa pätkä on. Samana päivänä, kun R.C.Shekhar lähtee Yhdysvaltoihin, Nazar ja ryhmä sieppaavat Mayan. Lapset ovat ymmällään. Anita Williams, isä Chanthakkadan ja Radharamanan tietävät, ketkä ovat tämän takana, mutta mitään ei voida tehdä ilman riittäviä todisteita. Ja sitten Devan, joka oli nähnyt R.C. Shekharin tekevän kokeen jäniksellä, varastaa Shekharin laboratorioon ja juo juomaa. Hän muuttuu näkymättömäksi ja lähtee pelastamaan Mayaa. Devan onnistuu pelastamaan Mayan, mutta kun yunus yrittää ampua Mayan, Devan tulee väliin ja häntä ammutaan. Taikajuoman ansiosta Devan pelastuu, mutta ampumisen sivuvaikutuksena Shekhar varoittaa, ettei mikään metalliesine saisi naarmuttaa häntä, ja hän muuttuu jättimäiseksi hirviöksi ja tappaa ne, jotka ovat tehneet väärin häntä ja hänen perhettään kohtaan. Tapettuaan pahikset Devan jättää Mayan ja lapset ja asettuu syvään mereen, ja loppuviesti sanoo, että taistellakseen oikeuden puolesta Devan palaa takaisin Athisayanina.</w:t>
      </w:r>
    </w:p>
    <w:p>
      <w:r>
        <w:rPr>
          <w:b/>
        </w:rPr>
        <w:t xml:space="preserve">Esimerkki 1.2812</w:t>
      </w:r>
    </w:p>
    <w:p>
      <w:r>
        <w:t xml:space="preserve">Fakta1: Fakta2: hyväntekijä on kotoisin suuren runoilijan maasta, Fakta3: sielu löytää itsensä hädästä, Fakta4: poikamies haaveilee tapaamisesta, Fakta5: leski muuttaa koko elämänsä.</w:t>
      </w:r>
    </w:p>
    <w:p>
      <w:r>
        <w:rPr>
          <w:b/>
        </w:rPr>
        <w:t xml:space="preserve">Tulos</w:t>
      </w:r>
    </w:p>
    <w:p>
      <w:r>
        <w:t xml:space="preserve">Annarakkannanum Thannalayathu -elokuva kertoo Changampuzha Pavithran Kalabhavan Manista, joka on suuren runoilijan maasta kotoisin oleva dogooder. Pavithran on pakko olla paikalla, jos sielu joutuu ahdinkoon. Poikamies, joka haaveilee tapaavansa jonain päivänä rakkaansa, Pavithranin elämä menee sekaisin, kun astrologi ennustaa hänen menevän naimisiin leskirouvan kanssa, joka muuttaa koko hänen elämänsä.</w:t>
      </w:r>
    </w:p>
    <w:p>
      <w:r>
        <w:rPr>
          <w:b/>
        </w:rPr>
        <w:t xml:space="preserve">Esimerkki 1.2813</w:t>
      </w:r>
    </w:p>
    <w:p>
      <w:r>
        <w:t xml:space="preserve">Fakta1: Fakta2: sulhasen perhe sattuu ihailemaan Ramjin valmistamaa ruokaa, Fakta3: Ramji suostuu valheelliseen avioliittoon Ivanin morsiamen kanssa, Fakta4: Damayanthi on huolissaan Ramjin maaseutumaisista maneereista, Fakta5: Näyttelijät Kamal Haasan ja Jayaram tulevat avaamaan ravintolan ja toivottavat parille onnea.</w:t>
      </w:r>
    </w:p>
    <w:p>
      <w:r>
        <w:rPr>
          <w:b/>
        </w:rPr>
        <w:t xml:space="preserve">Tulos</w:t>
      </w:r>
    </w:p>
    <w:p>
      <w:r>
        <w:t xml:space="preserve">Ramji Narayanaswami Iyer Madhavan, naiivi ja tottelevainen tamilibrahminien Palakkad Iyer -kokki, haaveilee naittaavansa sisarensa Bhagyam Divyadarshinin hyvään perheeseen, sillä he ovat orpoja, ja siitä tulee hänen ainoa vastuunsa. Sopimuksen mukaan hänen on maksettava myötäjäiset avioliittoa varten, mutta jotenkin hän jää alle sovitun summan. Sulhasen perhe muuten sattuu ihailemaan Ramjin kokkaamaa ruokaa ja suunnittelee, että hänet lähetetään Australian Melbourneen kokiksi australialaiselle monimiljonääriselle intialaiselle perheelle. Vastineeksi hänen on lähetettävä osa palkastaan korvauksena velkaantuneista myötäjäisistä. Miljonääri kuolee ruoansulatushäiriöihin Ramjin saapumispäivänä, jolloin hän jää työttömäksi ja ilman passiaan ja viisumiaan, jotka oli varastettu. Halutessaan epätoivoisesti jäädä ja ansaita rahaa hän alkaa työskennellä laittomasti kokkina intialaisessa hotellissa, jonka omistaa NRI Badri Sriman, mutta pysyäkseen siellä hänen on hankittava laillinen työlupa, sillä maahanmuuttopoliisi on hänen kannoillaan. Ivan Bruno Xavier, Badrin ovela asianajajaystävä, selittää hänelle, että ainoa ulospääsy on avioliitto Australian kansalaisen kanssa. Ramji suostuu vastahakoisesti valheelliseen avioliittoon Ivansin morsiamen Damayanthi Geetu Mohandasin, Sri Lankan tamilikristittyjen vapaamielisen moottoripyöräilijän kanssa, ja he menevät naimisiin viikonlopun aikana. Kaikista näistä tempauksista Ivan perii Badrilta suuret palkkiot ja tallettaa ne Damayanthin kanssa yhteiselle tilille. Ramji kääntyy kristityksi, hänestä tulee Robert, ja muuttaa Damayanthin taloon. Poliisi uskoo, että kyseessä on valeavioliitto, ja päättää viedä asian konsulaattiin. Poliisin jatkuva kyttääminen pakottaa pariskunnan pysymään yhdessä välttääkseen viranomaisten paljastumisen. Damayanthia vaivaa syvästi Ramjin maalaismainen käytös. Murtaakseen jään Ramji kokkaa Damayanthille herkkuja ja voittaa hänen sydämensä. Ajan kuluessa Damayanthi tajuaa, että Ivan pelleilee hänen kanssaan eikä rakasta häntä. Samaan aikaan Ramji ei kykene lähettämään myötäjäisten maksueriä kuten on luvattu, ja hänen sisarensa appivanhemmat heittävät hänet ulos. Damayanthi hoitaa tilanteen fiksusti, lähettää kaikki tekoavioliitosta saadut rahat heidän yhteiselle tililleen ja huolehtii siitä, että hänen pitkäaikainen ystävänsä pitää hänestä huolta. Vastakkainasettelussaan konsulaatin kanssa Ramji vastaa enemmän kuin mitä häneltä kysytään maahanmuuttovirastossa, minkä jälkeen hänet pakotetaan palaamaan Intiaan. Damayanthi tulee lopulta mukaan Palakkadiin ja elokuva päättyy iloiseen sävyyn, jossa pariskunta aloittaa ravintolan. Näyttelijät Kamal Haasan ja Jayaram tulevat avaamaan ravintolan ja toivottavat pariskunnalle onnea.</w:t>
      </w:r>
    </w:p>
    <w:p>
      <w:r>
        <w:rPr>
          <w:b/>
        </w:rPr>
        <w:t xml:space="preserve">Esimerkki 1.2814</w:t>
      </w:r>
    </w:p>
    <w:p>
      <w:r>
        <w:t xml:space="preserve">Fakta1: Fakta2: Bo Price on palannut kotiin veljensä hautajaisiin: Fakta3: Miamin uutistoimittaja on palannut kotiin veljensä hautajaisiin, Fakta4: Bo tapaa 16-vuotiaan tyttärensä ensimmäistä kertaa, Fakta5: Dixie ei ole koskaan tavannut häntä tai sukulaista.</w:t>
      </w:r>
    </w:p>
    <w:p>
      <w:r>
        <w:rPr>
          <w:b/>
        </w:rPr>
        <w:t xml:space="preserve">Tulos</w:t>
      </w:r>
    </w:p>
    <w:p>
      <w:r>
        <w:t xml:space="preserve">Bo Price Keith, countrylaulaja, on palannut kotiin veljensä hautajaisiin sotilaskoulutusonnettomuuden jälkeen. Siellä hän tapaa jälleen tosirakkautensa Angela Delton Prestonin, Miamin uutistoimittajan, joka on myös palannut kotiin veljensä hautajaisiin. Bo tapaa myös heidän 16-vuotiaan tyttärensä Dixie Leigh Delton Haunin ensimmäistä kertaa. Koska Bo jätti Angelan, kun tämä oli vielä raskaana, Dixie ei ole koskaan tavannut häntä tai hänen puoltaan perheestä. Dixie on kokeillut alkoholia, mutta pääsee irti siitä raittiina olevan isänsä avulla. Dixie, jonka suonissa virtaa hänen isänsä musiikillinen veri, päättää elokuvan laulamalla kirjoittamansa laulun kaatuneiden sotilaiden muistomerkillä.</w:t>
      </w:r>
    </w:p>
    <w:p>
      <w:r>
        <w:rPr>
          <w:b/>
        </w:rPr>
        <w:t xml:space="preserve">Esimerkki 1.2815</w:t>
      </w:r>
    </w:p>
    <w:p>
      <w:r>
        <w:t xml:space="preserve">Fakta1: Fakta2: Leskeksi jäänyt asianajaja Triloki Prasad elää varakkaasti Intian pikkukaupungissa: Geeta ja Alok on asettua lakiasiaintoimisto, Fakta3: isä pyytää häntä Palatessaan alkaa oppia käytännössä, Fakta4: Alok viettää aikaa entisen kurtisaani nimeltä, Fakta5: Triloki kanssa onnistuu heiluttaa tuomioistuimen 's päätös Gupta 's hyväksi asiantuntemusta</w:t>
      </w:r>
    </w:p>
    <w:p>
      <w:r>
        <w:rPr>
          <w:b/>
        </w:rPr>
        <w:t xml:space="preserve">Tulos</w:t>
      </w:r>
    </w:p>
    <w:p>
      <w:r>
        <w:t xml:space="preserve">Leskeksi jäänyt asianajaja Triloki Prasad Om Prakash elää varakkaassa elämäntyylissä intialaisessa pikkukaupungissa kahden poikansa kanssa: asianajaja Ashok Vijay Sharma on naimisissa Geeta Lily Chakravartyn kanssa ja Alok Amitabh Bachchanin kanssa, joka ei ole vielä asettunut aloilleen asianajotoimistossaan. Alok pitää musiikista ja ilmoittautuu Pandit Jamuna Prasad A. K. Hangalin pitämille tunneille. Palattuaan isä pyytää häntä lähtemään Ashokin mukaan heidän lakifirmaansa ja aloittamaan opinnot, mihin Alok suostuu. Eräänä päivänä Triloki saa selville, että Alok ei olekaan mennyt firmaan, vaan viettää aikaa paikallisessa slummissa entisen kurtisaanin Sarju Bai Banaraswali Chhaya Devin kanssa. Hän varoittaa Alokia tästä, mutta Alok jatkaa Sarju Bain luona. Kun herra Gupta Yunus Parvez lähestyy Trilokia saadakseen slummialueen haltuunsa ja purkaakseen sen, Triloki suostuu helposti ja onnistuu asiantuntemuksellaan horjuttamaan tuomioistuimen päätöstä Guptan eduksi. Tämän seurauksena Sarju Bai ja muut jäävät kodittomiksi. Guptalta saamallaan palkkiolla hän pyytää Alokia ostamaan itselleen käytetyn auton. Alok ostaa kuitenkin hevosauton ja päättää ajaa sillä itse tienatakseen elantonsa. Hänen raivostunut isänsä pyytää häntä lähtemään talosta. Kun Triloki saa selville, että Alok pärjää työssään hyvin, hän päättää palkata moottorivaunuja kuljettamaan ihmisiä paljon halvemmalla, mikä katkaisee Alokin tulot ja pakottaa hänet ehkä harkitsemaan päätöstään uudelleen, pyytämään anteeksi ja palaamaan kotiin isänsä luo. Elokuvan loppuosa käsittelee Alokin taistelua kaikkea ristiriitaa vastaan ja sitä, jos isä-persoona-kaksikko jatkaa erimielisyyksiensä hautomista.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docId:617F1E47E2CE60F9527E80FCBCD7BFA6</keywords>
  <dc:description>generated by python-docx</dc:description>
  <lastModifiedBy/>
  <revision>1</revision>
  <dcterms:created xsi:type="dcterms:W3CDTF">2013-12-23T23:15:00.0000000Z</dcterms:created>
  <dcterms:modified xsi:type="dcterms:W3CDTF">2013-12-23T23:15:00.0000000Z</dcterms:modified>
  <category/>
</coreProperties>
</file>