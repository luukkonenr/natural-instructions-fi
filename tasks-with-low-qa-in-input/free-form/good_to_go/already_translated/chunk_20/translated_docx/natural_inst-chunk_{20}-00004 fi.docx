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1.719</w:t>
      </w:r>
    </w:p>
    <w:p>
      <w:r>
        <w:t xml:space="preserve">Fakta1: Fakta2: pari alkaa sääliä Meadows ja nuoruuden kokemuksia, Fakta3: Meadows päättää näyttää hänelle hyvää aikaa ennen kuin toimittaa hänet viranomaisille, Fakta4: ensimmäinen yritys päättyy epäonnistumiseen Washington, Fakta5: Marines, jotka kieltävät välttää saada hänet enemmän ongelmia</w:t>
      </w:r>
    </w:p>
    <w:p>
      <w:r>
        <w:rPr>
          <w:b/>
        </w:rPr>
        <w:t xml:space="preserve">Tulos</w:t>
      </w:r>
    </w:p>
    <w:p>
      <w:r>
        <w:t xml:space="preserve">Viestimies Billy Badass Buddusky Jack Nicholson ja tykkimies Richard Mule Mulhall Otis Young odottavat käskyjä Norfolkissa, Virginiassa, kun he saavat tehtäväkseen rantapartiotehtävän, jossa he saattavat nuoren merimiehen, merimies Larry Meadowsin Randy Quaidin, Portsmouthin laivastovankilaan Kitteryn lähellä, Mainessa. Meadows on saanut ankaran kahdeksan vuoden tuomion vähäpätöisestä rikoksesta, kun hän yritti varastaa 40 dollaria komentajan vaimon suosiman hyväntekeväisyysjärjestön keräyslaatikosta. Huolimatta alkuperäisestä vastenmielisyydestään, kaksi merivoimien elinkautisvankia alkavat pitää Meadowsista, kun he saattavat häntä junamatkalla läpi talvisten koillisvaltioiden; varsinkin kun he tietävät, millaisia merijalkaväen vartijat ovat Portsmouthissa ja millainen karu todellisuus heidän nuorta vankiaan odottaa. Kun kaksikko alkaa sääliä Meadowsia ja hänen nuoruuden kokemuksiaan, jotka hän menettää vankeudessa, he päättävät pitää hänelle hauskaa ennen kuin toimittavat hänet viranomaisille. Koska heillä on useita päiviä aikaa ennen Portsmouthiin saapumista, kolmikko pysähtyy reitin varrella sijaitsevissa suurkaupungeissa tarjotakseen Meadowsille bonvoyage-seikkailuja. Washington DC:ssä heidän ensimmäinen yrityksensä päättyy epäonnistumiseen, kun heiltä evätään baarissa juomat, koska Meadows on liian nuori. Sen sijaan Buddusky hankkii muutaman sixpackin, jotta he kaikki voivat juoda itsensä humalaan hotellihuoneessa. Kun Meadows pyörtyy huoneen ainoalle oikealle sängylle, kaksi muuta antaa hänen jäädä sinne ja ottaa itselleen epämukavat vierasvuoteet. Camdenissa he etsivät Meadowsin äitiä, mutta tämä on poissa koko päivän ja talo on sikolätti, joka on täynnä tyhjiä viskipulloja. He vievät hänet luistelemaan Rockefeller Centeriin New Yorkiin. Buddusky kertoo Mulhallille, että poika on 18-vuotias ja pääsee vankilasta 26-vuotiaana; he vievät Meadowsin bordelliin Bostoniin, jotta hän voi menettää neitsyytensä. Siinä välissä he tappelevat merijalkaväen sotilaiden kanssa julkisessa vessassa, syövät maailman parhaita italialaisia makkaravoileipiä, chanttaavat Nichiren Shoshu -buddhalaisten kanssa ja avaavat toisilleen intiimejä ikkunoita huojuvissa junavaunuissa. Meadows julistaa useiden päiviensä Badassin ja Mulen kanssa olleen koko elämänsä parhaita. Kun he vihdoin saapuvat jäätyneeseen Portsmouthiin, Meadowsilla on viimeinen pyyntö - piknik. Vanhemmat merimiehet ostavat hot dogeja ja yrittävät grillata jäätävässä lumisateessa. Aika käy vähiin, ja rauhallinen Meadows nousee ylös ja kävelee hitaasti puiston poikki, aivan kuin venyttelisi jalkojaan. Kuten Meadows näyttää Budduskylle, hän on oppinut semafoorilippumerkit: Buddusky lukee BRAVO YANKEE BRAVO YANKEE Viestin loppu By by kuten By by bye bye. Meadows lähtee yhtäkkiä viimeisessä yrityksessä pakenemaan, jolloin Buddusky joutuu jahtaamaan häntä. Saatuaan nuoren merimiehen kiinni Buddusky lyö häntä rajusti pistoolilla sivupistoolillaan, M1911.45-automaattiaseella. Buddusky ja Mulhall vievät Meadowsin tylysti laivastovankilaan, jossa hänet viedään nopeasti pois ja marssitetaan sanomatta sanaakaan. Buddusky oli ollut huolissaan siitä, että Meadowsia odottaisi raakuus merijalkaväen vartijoiden taholta, mutta vankilan nuori päivystävä upseeri, Annapolisin sormusta kantava yliluutnantti, moittii Budduskya ja Mulhallia Meadowsin pahoinpitelystä, kun hänen kasvohaavansa pistoolin lyönnistä ovat näkyvissä. Hän sanoo, että tällainen käytös voi olla laivastolle ok, mutta merijalkaväki ei sietäisi sitä. Päivystävä upseeri kysyy, oliko Meadows yrittänyt paeta, minkä he kiistävät välttääkseen joutumasta lisää vaikeuksiin. Hän huomaa myös, että Norfolkin päällikkö ei ole koskaan virallisesti allekirjoittanut heidän käskyjään, ja sanoo, että he eivät tosiasiassa ole poistuneet asemalta. Vihainen nuori merijalkaväen upseeri taipuu, kun Mulhall ja Buddusky pyytävät saada puhua XO:n toimeenpanevan upseerin kanssa. Kun yksityiskohdat on hoidettu, kaksikko astelee pois vankilasta valittaen päivystävän upseerin epäpätevyydestä, koska tämä unohti nuhteen jälkeen säilyttää kopionsa paperitöistä. Molemmat toivovat, että heidän käskynsä on tullut perille, kun he palaavat Norfolkiin.</w:t>
      </w:r>
    </w:p>
    <w:p>
      <w:r>
        <w:rPr>
          <w:b/>
        </w:rPr>
        <w:t xml:space="preserve">Esimerkki 1.720</w:t>
      </w:r>
    </w:p>
    <w:p>
      <w:r>
        <w:t xml:space="preserve">Fakta1: Fakta2: kyläläisille annetaan sana, Fakta3: Murthy antaa suojaa talossa, Fakta4: Shivaji rakastuu Poojaan, Fakta5: Chintamani lietsoo yhteenottoja Balaramaiahin ja Krishna Murthyn välillä.</w:t>
      </w:r>
    </w:p>
    <w:p>
      <w:r>
        <w:rPr>
          <w:b/>
        </w:rPr>
        <w:t xml:space="preserve">Tulos</w:t>
      </w:r>
    </w:p>
    <w:p>
      <w:r>
        <w:t xml:space="preserve">Balaramaiah Sobhan Babu on kylän johtaja. Hänen sanansa on kyläläisille määräys. Hän asuu vaimonsa Vasumathi Srividyan ja tyttärensä Pooja Rajeevin kanssa. Hän noudattaa tiukasti kastia. Hän hankkiutui eroon velipuolestaan Krishna Murthy Dr. Rajashekharista ja sisarpuolestaan Seeta Kalpanasta, koska heidän äitinsä kuuluu alempaan kastiin. He asuvat naapurissa jakamalla esi-isiensä kodin. Shivaji Jagapati Babu, Krishna Murthyn äidinsedän serkun poika, tulee kylään.Krishna Murthy antaa suojaa hänen talossaan. Shivaji rakastuu Poojaan. Balaramaiah saa tietää tästä ja järjestää Pojan avioliiton Antharvedi Tanikella Bharanin kanssa, joka on Chintamani Gollapudi Maruthi Raon poika ja joka lietsoo yhteenottoja Balaramaiah Krishna Murthyn kanssa. Lopulta Balaramaiah tajuaa virheensä Vasumatin neuvojen avulla ja hyväksyy Krishna Murthyn veljekseen. Seuraa onnellinen loppu, jossa perhe on yhdistynyt.</w:t>
      </w:r>
    </w:p>
    <w:p>
      <w:r>
        <w:rPr>
          <w:b/>
        </w:rPr>
        <w:t xml:space="preserve">Esimerkki 1.721</w:t>
      </w:r>
    </w:p>
    <w:p>
      <w:r>
        <w:t xml:space="preserve">Fakta1: Fakta2: sirkusperheen ainoa jäsen jätti elämän, Fakta3: Max jätti koko omaisuuden Fosterille, mutta vain, Fakta4: Foster huolehtii isän rakastetusta orankien kolmikosta, Fakta5: orankien ja Lazlon saapuminen kääntävät Fosterin elämän ylösalaisin.</w:t>
      </w:r>
    </w:p>
    <w:p>
      <w:r>
        <w:rPr>
          <w:b/>
        </w:rPr>
        <w:t xml:space="preserve">Tulos</w:t>
      </w:r>
    </w:p>
    <w:p>
      <w:r>
        <w:t xml:space="preserve">Sirkusperheensä ainoa jäsen Foster Sabatini on jättänyt sirkuselämän, mikä on ollut suuri pettymys hänen varakkaalle isälleen Max Sabatinille (The Flying Sabatinis). Kun Max kuolee, Foster ja hänen sisarensa, jotka kaikki vihaavat Fosteria, järkyttyvät kuullessaan, että Max jätti koko omaisuutensa Fosterille, mutta vain sillä ehdolla, että Foster saa huolehtia isänsä rakastamasta orankikolmikosta. Orankien lisäksi Foster perii myös Maxin palvelijan Lazlon, Maxin suojatin. Orankien ja Lazlon tulo kääntää Fosterin elämän päälaelleen, ja samalla hän yrittää voittaa takaisin tyytymättömän tyttöystävänsä ja tehdä vaikutuksen tämän korkea-arvoiseen äitiin. Koko elokuvan ajan on taukoamattomia tapauksia, joissa apinat tuhoavat Fostersin rauhallista ja yksinkertaista elämää hulluilla ja törkeillä tempauksillaan, samalla kun Lazlo lausuu jatkuvasti monia lainauksia Maxista päättyen aina Love Maxiin. Asioita mutkistaa entisestään paikallisen eläintieteellisen yhdistyksen palkkaama kolmikko kömpelöitä salamurhaajia, jotka perivät sekä rahat että orangit, jos yksi apinoista kuolee. Kolme Stoogesia muistuttavissa kohtauksissa apinat estävät palkkamurhaajien jokaisen yrityksen, minkä seurauksena palkkamurhaajat loukkaavat itsensä. Foster ja muut ovat täysin tietämättömiä apinoihin kohdistuvista yrityksistä, kunnes lopussa turhautuneet palkkamurhaajat tunkeutuvat sisään ja ottavat apinat väkisin haltuunsa ja yrittävät pitää järjestystä yllä orankien ilkikurisesta käytöksestä huolimatta. Kun Foster ja hänen ystävänsä ovat tietoisia apinoihin kohdistuvasta vaarasta, heidän on pelastettava vastikään hyväksytyt kädelliset vangitsijoilta ja saatettava salamurhaajat oikeuden eteen.</w:t>
      </w:r>
    </w:p>
    <w:p>
      <w:r>
        <w:rPr>
          <w:b/>
        </w:rPr>
        <w:t xml:space="preserve">Esimerkki 1.722</w:t>
      </w:r>
    </w:p>
    <w:p>
      <w:r>
        <w:t xml:space="preserve">Fakta1: Fakta2: koditon nainen oli ennen tanssija Broadwaylla, Fakta3: elämä ei ole saavutuksia tai aineellista menestystä, vaan pikemminkin ihmishengen eheyttä, Fakta4: Crasswellillä on omat suunnitelmansa slummialueelle, joka aikoo myös purkaa sen, Fakta5: Bolt Center antaa lapsille yksityisen koulun, jonka rahoittaa kokonaan Goddard Bolt.</w:t>
      </w:r>
    </w:p>
    <w:p>
      <w:r>
        <w:rPr>
          <w:b/>
        </w:rPr>
        <w:t xml:space="preserve">Tulos</w:t>
      </w:r>
    </w:p>
    <w:p>
      <w:r>
        <w:t xml:space="preserve">Goddard Bolt Mel Brooks on Bolt Enterprisesin sydämetön toimitusjohtaja. Bolt ei piittaa juurikaan muiden ihmisten tarpeista tai ympäristöstä, ja hänellä on tähtäimessään Los Angelesin slummi, jotta hän voisi purkaa sen. Bolt lyö vetoa suurimman kilpailijansa Vance Crasswellin Jeffrey Tamborin kanssa, joka on myös kiinnostunut kiinteistöstä, että hän selviytyy niillä kaduilla 30 päivää. Jos Bolt häviää, Crasswell omistaa kiinteistön, mutta jos Bolt voittaa, Crasswell myy sen käytännössä ilmaiseksi. Ehtoja on kolme: 1 Bolt jää täysin pennittömäksi. 2 Hänen on pidettävä elektronista nilkkaranneketta, joka aktivoituu, jos hän poistuu rajojen ulkopuolelle, ja hän menettää vedon, jos hän ylittää 30 sekuntia rajojen ulkopuolella. 3 Hän ei saa missään vaiheessa paljastaa yhdellekään slummialueen asukkaalle, että hän on Goddard Bolt. Ulkonäön lisäämiseksi Boltin viikset ajetaan pois, Crasswell takavarikoi hänen partaansa ja repii hänen takkinsa ylätaskun. Boltin tietämättä Crasswell juonittelee, jotta Goddardin oleskelu kadulla olisi mahdollisimman huono. Koditon, nälkäinen ja likainen Bolt ystävystyy slummien asukkaiden, kuten Sailor Howard Morrisin ja Fumes Theodore Wilsonin, kanssa ja saa lempinimen Pepto nukahdettuaan laatikkoon, jonka kyljessä on PeptoBismol-logo. Samalla hän tapaa Molly Lesley Ann Warrenin, kodittoman naisen, joka oli ennen Broadwayn tanssija, ja lopulta ihastuu häneen. Kahden ryöstäjän kanssa käydyssä kahakassa Bolt joutuu ulos, mikä aktivoi hänen nilkkarannekkeensa. Estääkseen 30 sekunnin menettämisen Bolt ryntää takaisin, mikä tekee Mollyyn vaikutuksen hänen oletetulla rohkeudellaan, sillä näyttää siltä, että hän taklaa ryöstäjät. Bolt oppii seikkailunsa aikana useita tärkeitä elämänohjeita, nimittäin sen, että elämässä ei ole kyse saavutuksista tai aineellisesta menestyksestä vaan pikemminkin ihmishengen eheydestä. Bolt ei kuitenkaan tiedä, että häikäilemättömällä Crasswellillä ei ole aikomustakaan kunnioittaa heidän vetoaan. Kun Crasswell tajuaa, että Bolt kunnioittaa vetoa reilusti, Crasswell lahjoo Boltsin asianajajat keksimään tarinan, jonka mukaan Bolt olisi menettänyt järkensä, ja takavarikoi hänen omaisuutensa. Pakotettu elämään kadulla lopullisesti ja erehdyksessä ilmaisklinikalle toimitettu huumaantunut Bolt mutisee, että elämä on kurjaa, mutta Molly rukoilee häntä muistamaan pienet asiat, kuten heidän kahden valssin, jotka tekevät elämästä elettävää. Crasswellilla on sillä välin omat suunnitelmansa slummialueen suhteen, ja hän suunnittelee myös sen purkamista. Bolt yllyttää Fumesia ja muita slummin asukkaita järjestämään seremoniasta näytöstaistelun, kun se televisioidaan. Crasswell yrittää pysäyttää Boltin hydraulisella kaivinkoneella, johon Bolt taistelee Crasswelliä vastaan toisella dinosaurustappeluihin verrattavalla hydraulisella kaivinkoneella. Kun Bolts koura on nyppinyt Crasswellin ja saanut hänet roikkumaan takistaan kiinni, kohtaus jäädytetään uutisraporttiin, jossa kerrotaan, että Crasswell joutui oikeudessa myöntämään, että hän löi Boltin kanssa vetoa saadakseen tämän ymmärtämään slummien oloja, mutta perui sitten ehdot. Bolt, joka nyt hallitsee aluetta, aikoo kunnostaa sen Bolt Centeriksi, joka antaa slummien asukkaille työtä, kunnostaa vuokrakerrostalot asuttaviksi kodeiksi ja antaa lapsille yksityisen koulun, jonka Goddard Bolt rahoittaa kokonaan omilla varoillaan. Uutisraportti päättyy siihen, että Bolt on mennyt naimisiin Mollyn kanssa, ja lehdistö odottaa ylellistä toimitusjohtajan juhlatilaisuutta, mutta sitten näytetään, kuinka Goddard ja Molly vannovat vihkivalansa slummialueella sijaitsevassa yksinkertaisessa kappelissa ja ajavat sitten pois limusiinilla, jossa on PEPTO-kilpi.</w:t>
      </w:r>
    </w:p>
    <w:p>
      <w:r>
        <w:rPr>
          <w:b/>
        </w:rPr>
        <w:t xml:space="preserve">Esimerkki 1.723</w:t>
      </w:r>
    </w:p>
    <w:p>
      <w:r>
        <w:t xml:space="preserve">Fakta1: salaperäinen värvääjä lähestyy Wilsonia tarjoten kokeellista parannuskeinoa syöpään, Fakta2: Fakta3: Wilson saa selville Ajaxin oikean nimen, Fakta4: ylipainekammio vie hänet viikonlopun aikana tukehtumisen partaalle, Fakta5: Ajax jättää hänet kuolemaan palavaan laboratorioon.</w:t>
      </w:r>
    </w:p>
    <w:p>
      <w:r>
        <w:rPr>
          <w:b/>
        </w:rPr>
        <w:t xml:space="preserve">Tulos</w:t>
      </w:r>
    </w:p>
    <w:p>
      <w:r>
        <w:t xml:space="preserve">Wade Wilson on kunniattomasti erotettu erikoisjoukkojen agentti, joka työskentelee palkkasoturina, kun hän tapaa saattaja Vanessan. Heidän välilleen syntyy romanttinen suhde, ja vuotta myöhemmin Vanessa hyväksyy miehen kosinnan. Kun Wilsonilla kuitenkin diagnosoidaan kuolemaan johtava syöpä, hän jättää Vanessan varoittamatta, jotta tämän ei tarvitsisi katsoa hänen kuolevan. Salaperäinen värvääjä lähestyy Wilsonia ja tarjoaa kokeellista parannuskeinoa hänen syöpäänsä. Hänet viedään Ajaxin ja Angel Dustin luo, jotka ruiskuttavat häneen seerumia, jonka tarkoituksena on herättää piilevät mutanttigeenit. Sen jälkeen häntä kidutetaan päiväkausia stressin aiheuttamiseksi, jotta Waden mahdolliset mutaatiot laukeaisivat, mutta siinä ei onnistuta. Kun Wilson saa selville Ajaxin oikean nimen Francis ja pilkkaa häntä siitä, Ajax jättää Wilsonin ylipaineistettuun kammioon, joka vie hänet tukehtumisen partaalle säännöllisesti viikonlopun ajan. Lopulta se aktivoi yli-inhimillisen paranemiskyvyn, joka parantaa hänen syöpänsä, mutta jättää hänet pahasti epämuodostuneeksi ja hänen koko kehonsa on täynnä palovamman kaltaisia arpia. Hän pakenee kammiosta ja hyökkää Ajaxin kimppuun, mutta taipuu, kun hänelle kerrotaan, että hänen epämuodostumansa voidaan parantaa. Ajax nujertaa Wilsonin ja jättää hänet kuolemaan palavaan laboratorioon. Wilson jää henkiin ja etsii Vanessan, mutta ei paljasta, että on elossa, koska pelkää, miten Vanessa reagoi hänen uuteen ulkonäköönsä. Kysyttyään neuvoa parhaalta ystävältään Weaselilta Wilson päättää metsästää Ajaxia saadakseen parannuskeinon. Hänestä tulee naamioitunut kostaja, joka ottaa nimekseen Deadpool, koska Weasel poimi hänet kuolleesta altaasta, ja muuttaa Al-nimisen sokean vanhan naisen kotiin. Deadpool kuulustelee ja murhaa monia Ajaxin miehiä, kunnes yksi, värvääjä, paljastaa Ajaxin olinpaikan. Deadpool pysäyttää Ajaxin ja aseistettujen miesten saattueen moottoritiellä ja tappaa kaikki muut paitsi Ajaxin. Hän vaatii parannuskeinoa, mutta XMan Colossus ja hänen harjoittelijansa Negasonic Teenage Warhead keskeyttävät hänet. Colossus haluaa Deadpoolin korjaavan tapansa ja liittyvän XMeniin. Ajax käyttää häiriötekijää hyväkseen ja pakenee. Hän menee Weaselsin baariin ja kuulee Vanessasta. Ajax sieppaa hänet ja vie hänet romuttamolla olevaan käytöstä poistettuun helikopterialukseen. Deadpool suostuttelee Colossuksen ja Negasonicin auttamaan häntä Vanessan pelastamisessa. Colossuksen ja Negasonicin taistellessa Angelia ja useita sotilaita vastaan Deadpool taistelee tiensä Ajaxin luo. Taistelun aikana Negasonic tuhoaa vahingossa helikopterialusta vakauttavat laitteet. Deadpool suojelee Vanessaa putoavalta alukselta, kun taas Colossus kantaa Negasonicin ja Angelin turvaan. Ajax hyökkää jälleen Deadpoolin kimppuun, mutta paljastaa, ettei parannuskeinoa ole olemassa Deadpoolin voitettua hänet. Colossuksen anomisesta huolimatta Deadpool tappaa Ajaxin, vaikka hän lupaa yrittää olla sankarillisempi jatkossa. Vaikka Vanessa on vihainen Wilsonin jättämiselle, hän tekee sovinnon Wilsonin kanssa.</w:t>
      </w:r>
    </w:p>
    <w:p>
      <w:r>
        <w:rPr>
          <w:b/>
        </w:rPr>
        <w:t xml:space="preserve">Esimerkki 1.724</w:t>
      </w:r>
    </w:p>
    <w:p>
      <w:r>
        <w:t xml:space="preserve">Fakta1: Ajit Taaka toimii Hongkongissa, Fakta2: Rajkumar alkaa työskennellä Shivrajin palveluksessa, Fakta3: Manik Parmar-setä kasvattaa orpoa, Fakta4: Chanda ihastuu Rajkumarin viehätysvoimaan, Fakta5: Shivraj näkee Chandan vedestä.</w:t>
      </w:r>
    </w:p>
    <w:p>
      <w:r>
        <w:rPr>
          <w:b/>
        </w:rPr>
        <w:t xml:space="preserve">Tulos</w:t>
      </w:r>
    </w:p>
    <w:p>
      <w:r>
        <w:t xml:space="preserve">Romeo Rajkumar Shahid Kapoor on päämäärätön nuorukainen, joka saapuu Dhartipuriin, pikkukaupunkiin, jota hallitsevat kaksi huumeparonia nimeltä Shivraj Gurjar Sonu Sood ja hänen arkkivihollisensa Manik Parmar Ashish Vidyarthi, jota hallitsee Hongkongissa toimiva mafia- don Ajit Taaka Srihari. Rajkumar alkaa työskennellä Shivrajille. Mutta hänen elämänsä muuttuu lopullisesti, kun hän iskee silmänsä kauniiseen, koulutettuun Chandaan Sonakshi Sinhaan. Hän ei tiedä, että Chanda on orpo, jota kasvattaa hänen setänsä Manik Parmar. Sinnikkään kosiskelun jälkeen Chanda ihastuu Rajkumarin viehätysvoimaan. Juuri kun heidän rakkautensa oli kukoistamassa, Shivraj näkee Chandan nousevan vedestä rukoillessaan himoiten hänen märkää vartaloaan. Sillä välin hän tekee kompromissin Parmarin kanssa, ja Parmar päättää naittaa Chandan Shivrajin kanssa vastoin Chandan toivetta. Raivostunut Rajkumar hakkaa Shivrajin miehet ja haastaa hänet sanomalla, että hän nai Chandan Shivrajin edessä. Shivraj yrittää kovasti tehdä vaikutuksen Chandaan, mutta epäonnistuu jatkuvasti. Eräänä päivänä Chandna suuttuu ja haastaa Shivrajin Rajkumarin kanssa. Hän sanoo riisuvansa vaatteensa ja itsensä vain, jos Shivraj voittaa Rahkumarin. Raivoissaan Shivraj suunnittelee, että Rajkumar tapetaan kohtaamisessa hänen lemmikkipoliisinsa toimesta. Mutta saa vastineeksi järkyttävän yllätyksen, kun paljastuu, että Rajkumar työskentelee itse asiassa Don Ajit Takkaan ja hänet lähetettiin Dhartipuriin vain ottamaan haltuunsa huumekartelli, jolle sekä Shivraj että Parmar ovat uskollisia. Rajkumar kaappaa Shivrajin huumeita täynnä olevan kuorma-auton ja ajaa sen Takkaan. Luovutettuaan Shivrajin varastetun kuorma-auton Takkaan hän huomaa, että kuorma-auto oli tyhjä. Tapahtumien käänteessä käy ilmi, että Shivraj ja Takka olivat tehneet yhteistyötä ja pakottaneet Rajkumarin tahallaan varastamaan tyhjän rekan. Shivraj tappaa Rajkumarin raa'asti ja käskee miehiään hautaamaan hänet. Shivraj aloittaa hääjuhlansa Chandan kanssa, mutta yhä elossa oleva Rajkumar keskeyttää sen, ja Shivrajin kätyri Qamar Ali näyttää pelastaneen hänet hautaamisen jälkeen. Shivrajin miehet perääntyvät, koska he ovat nyt Rajkumarin ystäviä, mikä johtaa kaksikon väliseen yhteenottoon. Lopulta Rajkumar tappaa Shivrajin voimalla kurkkuun ja myöhemmin Don Takan keraamisella laatalla. Elokuva päättyy siihen, että kaikki miehet Qamar Alin johdolla lyövät Parmarin ja Shivrajin ja jäävät liittolaisiksi, kun taas vakavasti loukkaantunut Rajkumar ja Chanda kävelevät onnellisina käsi kädessä pois.</w:t>
      </w:r>
    </w:p>
    <w:p>
      <w:r>
        <w:rPr>
          <w:b/>
        </w:rPr>
        <w:t xml:space="preserve">Esimerkki 1.725</w:t>
      </w:r>
    </w:p>
    <w:p>
      <w:r>
        <w:t xml:space="preserve">Fakta1: Annamalai neuvoo häntä työskentelemään tilapäisesti kansalaisjärjestön palveluksessa, Fakta2: Fakta3: Veluthambi nimitetään opettajaksi pieneen kuivaan kylään, Fakta4: koko kylä työskentelee rikkaalle maanomistajalle JP:lle, Fakta5: JP käyttää kyläläisiä hyväkseen maksamatta heille kunnolla.</w:t>
      </w:r>
    </w:p>
    <w:p>
      <w:r>
        <w:rPr>
          <w:b/>
        </w:rPr>
        <w:t xml:space="preserve">Tulos</w:t>
      </w:r>
    </w:p>
    <w:p>
      <w:r>
        <w:t xml:space="preserve">Tarina sijoittuu 1960-luvulle. Veluthambi Vimal on korkeakoulutettu, joka pyrkii valtion virkaan. Hänen isänsä Annamalai Bhagyaraj neuvoo häntä työskentelemään tilapäisesti kansalaisjärjestössä, joka auttaa maaseudulla asuvien lasten kouluttamisessa, jotta hän pääsisi etusijalle valtion töihin. Vaikka Veluthambi ei ole kiinnostunut, hän liittyy kansalaisjärjestöön ja saa opettajan paikan pienessä kuivassa kylässä, jossa ei ole perusasioita. Koko kylä työskentelee rikkaalle maanomistajalle JP Ponvannanille, joka omistaa tiilitehtaan. Veluthambi yrittää saada kyläläiset lähettämään lapsensa oppimaan, mutta turhaan. Madhi Iniya omistaa kylässä teekaupan, ja hän rakastuu Veluthambiin. Myös kylän lapset tekevät Veluthambille kepposia, mikä ärsyttää häntä. Veluthambi ymmärtää, että JP käyttää kyläläisiä hyväkseen heidän lukutaidottomuutensa vuoksi, koska hän ei maksa heille kunnolla. Veluthambi yrittää saada kyläläiset ymmärtämään JP:n todellisen luonteen, mutta kyläläiset eivät usko häntä, sillä he pitävät JP:tä pelastajanaan. Lopulta kyläläiset ymmärtävät, että heitä huijataan, ja vaativat asianmukaista maksua heidän valmistamistaan tiilistä. He ymmärtävät myös koulutuksen arvon ja lähettävät lapsensa opiskelemaan Veluthambin luokse. Nyt Veluthambi saa valtion työpaikan, mutta hän kieltäytyy tarjouksesta, koska haluaa jatkaa työtä kansalaisjärjestölle, joka antaa hänelle tyydytystä. Muutaman päivän kuluttua hän saa kansalaisjärjestöltä kirjeen, jossa ilmoitetaan, että se lopettaa toimintansa taloudellisten vaikeuksien vuoksi. Veluthambi on huolissaan, koska hän on työtön, ja hän päättää työskennellä kyläläisten kanssa tiilien valmistuksessa. Kyläläiset tulevat kuitenkin apuun ja haluavat, että hän jatkaisi lasten opettajana, ja suostuvat puolestaan maksamaan hänelle palkkaa. Veluthambi menee myös naimisiin Madhin kanssa, ja elokuva päättyy siihen, että Veluthambi tuntee ylpeyttä siitä, että kyläläiset ymmärsivät koulutuksen arvon.</w:t>
      </w:r>
    </w:p>
    <w:p>
      <w:r>
        <w:rPr>
          <w:b/>
        </w:rPr>
        <w:t xml:space="preserve">Esimerkki 1.726</w:t>
      </w:r>
    </w:p>
    <w:p>
      <w:r>
        <w:t xml:space="preserve">Fakta1: Fakta2: Vishnu näkee Mohinin kahvilassa Sameerin kanssa, Fakta3: Mohinin silmät kohtaavat Vishnun, Fakta4: Mohini on rakastunut Sameeriin, Fakta5: poliisi tuo hänelle Mohinin tai</w:t>
      </w:r>
    </w:p>
    <w:p>
      <w:r>
        <w:rPr>
          <w:b/>
        </w:rPr>
        <w:t xml:space="preserve">Tulos</w:t>
      </w:r>
    </w:p>
    <w:p>
      <w:r>
        <w:t xml:space="preserve">Vishnu Prasad Tusshar Kapoor, joka on arvostamaton nörtti. Hänen äitinsä nalkuttaa hänelle ja hänen isänsä jättää hänet huomiotta. Hän on rakastunut naapuriinsa Mohini Antara Maliin, mutta tällä on jo poikaystävä Sameer Raman Trikha. Vishnu näkee Mohinin kahvilassa Sameerin kanssa. Kun Sameer menee hakemaan juomia, Mohinin katseet kohtaavat Vishnun. Ujo ja hermostunut Vishnu iskee vahingossa silmää Mohinille, mikä suututtaa Sameerin lyömään häntä. Vishnu purskahtaa itkuun. Surullinen ja masentunut elämästään hän lähtee rannalle. Vishnu on vihainen Jumalalle siitä elämästä, jonka hän on hänelle antanut, ja pyytää patsasta saamaan hänet katoamaan maailmasta, koska kukaan ei pidä hänestä. Kotiin päästyään hän huomaa, että Jumala otti hänen toiveensa kirjaimellisesti ja muutti hänet näkymättömäksi. Jännittyneenä ja onnellisena Vishnu saa monia tilaisuuksia vakoilla Mohinia ja saada hänen poikaystävänsä vaikeuksiin. Hän tajuaa, ettei hän voi käyttää muita vaatteita kuin niitä, jotka hänellä oli yllään sinä päivänä, jolloin hän sai siunauksen, koska ne olivat ainoat vaatteet, jotka muuttuivat näkymättömiksi hänen kanssaan. Kun Vishnu näkee isänsä olevan huolissaan hänestä ja myös nalkuttavan vaimon takia, hän kertoo isälleen salaisuudestaan ja rauhoittaa häntä. Hän näyttelee näkymättömän aaveen roolia antaakseen äidilleen opetuksen. Äiti pelästyy ja luulee, että aave on hänen edesmennyt appiukkonsa, ja pyörtyy. Vishnu ajattelee tarvitsevansa rahaa tehdäkseen vaikutuksen Mohiniin. Niinpä hän ryöstää pankin ja tuo tytölle kaikki rahat, mutta Mohnini on järkyttynyt ja kauhuissaan. Vishnu päättää kertoa hänelle kaiken. Mohini raivostuu ja käskee Vishnun jättää hänet rauhaan, koska hän on rakastunut Sameeriin. Yksin ja murtuneena Vishnu juo itsensä humalaan ja vaeltaa kaduilla. Media keksii uskomattomia tarinoita näkymättömän voiman tekemän pankkiryöstön jälkeen ja yrittää saada lisää tietoa. Poliisi ryhtyy toimiin ja yrittää saada näkymättömän miehen kiinni. Sameer päättää lähteä kaupungista Mohinin kanssa ennen kuin Vishnu palaa etsimään heitä uudelleen, mutta he eivät onnistu. Niinpä he menevät piiloon, ja Vishnu vaatii poliisia tuomaan hänelle Mohinin tai muuten hän tekee tuhoa koko kaupungissa. Hän myös uhkaa heitä koomisesti häiritsemällä katuja ja osaa kaupungista. Poliisi löytää Mohinin ja pyytää häntä auttamaan heitä löytämään ja tappamaan Vishnun ennen kuin hänestä tulee näkymätön murhaaja ja uhka koko kansakunnalle. Mohini suostuu auttamaan heidän tehtävässään ja menee hylättyyn rakennukseen tapaamaan Vishnua tämän vaatimalla tavalla. Kun Mohini harhauttaa Vishnun huomion ottamalla hänet mukaan keskusteluun, poliisit piirittävät paikan vangitakseen hänet. Vishnu kertoo Mohinille, että hän on ollut koko ajan väärässä ja että hän on aina rakastanut Mohinia. Hän kertoo, että hän on ymmärtänyt, ettei hänen rakastamisensa tarkoita, että hänellä olisi määräysvaltaa hänen elämäänsä. Mohini on vaikuttunut hänen sanoistaan ja tajuaa, ettei Vishnu ole paha ihminen. Hän päättää pelastaa Mohinin hengen ja käskee häntä juoksemaan pois, sillä poliisit ovat jo rakennuksessa. Vishnu juoksee henkensä edestä ja sukeltaa jokeen, kun poliisit ampuvat hänet. Minuutteja myöhemmin Vishnun vaatteetNäkyvissä ovat ainoat asiat, jotka nousevat pintaan. Mutta hänen ruumistaan ei löydy. Poliisi ja media olettavat Vishnun kuolleen. Muutamaa päivää myöhemmin Sameer ja Mohini löytävät Vishnun jälleen saman joen rannalta, johon hänen oletetaan hukkuneen. Vishnu pyytää heiltä anteeksi tekemiään vääryyksiä ja päättää elää normaalia elämää. Vishnu pidätetään ja häntä odottaa oikeudenkäynti. Hän syyllistyy tekoihinsa ja viettää lyhyen aikaa vankilassa, josta hänet myöhemmin vapautetaan. Monia kuukausia myöhemmin kansa tunnustaa Vishnun sankariksi, ja hän on auttanut poliisia ratkaisemaan useita tapauksia ja elää silti näkymätöntä mutta normaalia elämää.</w:t>
      </w:r>
    </w:p>
    <w:p>
      <w:r>
        <w:rPr>
          <w:b/>
        </w:rPr>
        <w:t xml:space="preserve">Esimerkki 1.727</w:t>
      </w:r>
    </w:p>
    <w:p>
      <w:r>
        <w:t xml:space="preserve">Fakta1: kaupallinen taiteilija Gilda Farrell Vaikka en Pariisiin kautta tapaa taiteilija George Curtis ja näytelmäkirjailija Thomas Chambers juna, Fakta2: kollegansa amerikkalaiset jakavat asunnon Ranskan pääkaupungissa, Fakta3: mainosjohtaja Max Plunkett ei ole onnistunut yrityksissä sitouttaa hänet romanttiseen suhteeseen, Fakta4: Tom lähtee Lontooseen valvomaan työnsä lavastusta, Fakta5: Gilda ja George aikana tulevat mukaan Tomin tyrmistykseksi poissaoloon.</w:t>
      </w:r>
    </w:p>
    <w:p>
      <w:r>
        <w:rPr>
          <w:b/>
        </w:rPr>
        <w:t xml:space="preserve">Tulos</w:t>
      </w:r>
    </w:p>
    <w:p>
      <w:r>
        <w:t xml:space="preserve">Matkalla junalla Pariisiin kaupallinen taiteilija Gilda Farrell tapaa taiteilija George Curtisin ja näytelmäkirjailija Thomas Chambersin, jotka asuvat samassa asunnossa Ranskan pääkaupungissa. Gilda työskentelee mainosjohtaja Max Plunkettin palveluksessa, joka ei ole onnistunut saamaan Gildaa romanttiseen suhteeseen. Tom ja George tajuavat kumpikin, että toinen on rakastunut Gildaan, ja vaikka he sopivat unohtavansa hänet, he eivät voi vastustaa häntä, kun hän tulee vierailulle. Koska Gilda ei pysty valitsemaan näiden kahden välillä, hän ehdottaa, että hän asuisi heidän kanssaan ystävänä, muusana ja kriitikkona - sillä ehdolla, että he eivät harrasta seksiä. Gilda järjestää tuottajan lukemaan Tomsin näytelmän, ja hän lähtee Lontooseen valvomaan teoksensa lavastusta. Hänen poissa ollessaan Gilda ja George seurustelevat romanttisesti, mikä on Tomsin suuri pettymys. Eräänä iltana hän tapaa teatterissa Maxin, joka kertoo Georgelle, että hänestä on tullut hyvin menestynyt. Tom palaa Pariisiin ja huomaa, että George on jättänyt heidän asuntonsa ja muuttanut kattohuoneistoon Gildan kanssa. George on Nizzassa maalaamassa muotokuvaa, ja Gilda ja Tom elvyttävät suhteensa. George palaa takaisin, ja kun hän huomaa, että hänen entinen kämppäkaverinsa ja nykyinen rakastajansa ovat seurustelleet hänen poissa ollessaan, hän käskee heitä lähtemään. Gilda päättää lopettaa miesten riidan menemällä naimisiin Maxin kanssa Manhattanilla, mutta on niin järkyttynyt saadessaan entisiltä ihailijoiltaan ruukkukasveja, ettei hän saa avioliittoa solmittua. Kun Max järjestää juhlat mainosasiakkailleen, Tom ja George ryntäävät tilaisuuteen ja piiloutuvat Gildan makuuhuoneeseen. Max löytää heidät naureskelemassa sängyllä ja käskee miehet ulos, mistä seuraa tappelu, jonka seurauksena kaikki vieraat joutuvat lähtemään. Gilda ilmoittaa jättävänsä miehensä, ja hän, Tom ja George päättävät palata Pariisiin ja epätavalliseen asumisjärjestelyynsä.</w:t>
      </w:r>
    </w:p>
    <w:p>
      <w:r>
        <w:rPr>
          <w:b/>
        </w:rPr>
        <w:t xml:space="preserve">Esimerkki 1.728</w:t>
      </w:r>
    </w:p>
    <w:p>
      <w:r>
        <w:t xml:space="preserve">Fakta1: Fakta2: Nicki 's hevonen aikana tulee pelkää ase tervehdys, Fakta2: Fakta3: isä estää sen viime hetkellä, Fakta4: Schani odottaa Nickiä aseen kanssa kirkossa, Fakta5: Mitzi At näyttää menevän naimisiin Schanin kanssa, jos hän ei tapa Nickiä viime hetkellä.</w:t>
      </w:r>
    </w:p>
    <w:p>
      <w:r>
        <w:rPr>
          <w:b/>
        </w:rPr>
        <w:t xml:space="preserve">Tulos</w:t>
      </w:r>
    </w:p>
    <w:p>
      <w:r>
        <w:t xml:space="preserve">Wienissä vuonna 1914 prinssi Nicki on ränsistyneen aatelissuvun jälkeläinen ja ratsuväkirykmentin komentaja. Pyhän Stefanuksen katedraalin edessä järjestettävän paraatin aikana Nicki huomaa väkijoukossa kauniin majatalonhoitajan tyttären Mitzin. Mitzi on syömässä perheensä kanssa, kun hänen teurastajakihlattunsa Schani irvokkaasti sylkee ja nolostuttaa koko perheen. Nicki ja Mitzi flirttailevat keskenään paraatin aikana. Aseiden tervehdyksen aikana Nickin hevonen pelästyy ja haavoittaa Mitziä, joka lähetetään sairaalaan. Nicki saa myös Schanin pidätetyksi tuolloin. Nicki vierailee Mitzin luona sairaalassa ja myöhemmin pubissa, jossa tämä työskentelee harpistina. He alkavat käydä treffeillä ja rakastuvat. Koska Nicki tietää perheensä taloudellisista vaikeuksista, rikas tehtaanomistaja lähestyy häntä ja pyytää häntä naimisiin hänen tyttärensä Cecilian kanssa vastineeksi aatelisarvonimestä. Nicki kieltäytyy aluksi, mutta suostuu lopulta naimisiin Cecilian kanssa. Schani vapautuu vankilasta ja saa tietää Mitzin ja Nickin suhteesta ja näyttää Mitzille lehtiartikkelin, jossa ilmoitetaan Nickin ja Cecilian avioliitosta. Mitzi pysyy rauhallisena ja kertoo Schanille vihaavansa tätä ja rakastavansa edelleen Nickiä. Raivostunut Schani yrittää raiskata Mitzin, mutta hänen isänsä estää sen viime hetkellä. Schani päättää murhata Nickin häiden jälkeen. Nickin ja Cecilian häitä juhlitaan. Schani odottaa Nickiä aseen kanssa kirkolla. Viime hetkellä Mitzi ilmestyy paikalle ja lupaa mennä naimisiin Schanin kanssa, jos tämä ei tapa Nickiä. Nicki ja Cecilia nousevat vaunuihinsa ja ajavat pois. Häämatka kuvaa prinssi Nickin häämatkaa Alpeilla sekä Mitzin ja Schanin häitä. Mitzi rakastaa yhä Nickiä, ja mustasukkainen Schani päättää jälleen kerran tappaa prinssin. Schani ampuu Nickiä, mutta Cecilia heittäytyy Nickin eteen. Schanista tulee karkuri ja hän menee piiloon. Nicki ja Mitzi tapaavat vielä viimeisen kerran, jolloin Mitzi kertoo Nickille menevänsä luostariin. Nicki lähtee sotaan, jossa hän saa surmansa.</w:t>
      </w:r>
    </w:p>
    <w:p>
      <w:r>
        <w:rPr>
          <w:b/>
        </w:rPr>
        <w:t xml:space="preserve">Esimerkki 1.729</w:t>
      </w:r>
    </w:p>
    <w:p>
      <w:r>
        <w:t xml:space="preserve">Fakta1: nuori mies on kotoisin Srikakulamista, Fakta2: Fakta3: isä Obul Reddy on järjestänyt avioliiton Bhuma Reddyn veljen kanssa, Fakta4: rakkaus on elämää suurempi, Fakta5: Sailaja isä itse tulee Siddhun tilanteeseen.</w:t>
      </w:r>
    </w:p>
    <w:p>
      <w:r>
        <w:rPr>
          <w:b/>
        </w:rPr>
        <w:t xml:space="preserve">Tulos</w:t>
      </w:r>
    </w:p>
    <w:p>
      <w:r>
        <w:t xml:space="preserve">Siddhu Allari Naresh on nuori mies, joka on kotoisin Srikakulamista Andhra Pradeshista. Kouluttautuakseen hän menee Visakhapatnamissa sijaitsevaan collegeen. Siellä hän tapaa ja lopulta rakastuu tyttöön nimeltä Sailaja Manjari Phadnis. Parin kohtaamisen jälkeen Siddhu paljastaa rakkautensa Sailajalle, ja myös tyttö hyväksyy hänen rakkautensa. Muutama päivä tapahtuman jälkeen korkeakoulu julistaa lomat. Opiston viimeisenä Sailaja paljastaa, että hänen isänsä Obul Reddy Jaya Prakash Reddy, joka on suuri fraktiomies, on sopinut hänen avioliitostaan Bhuma Reddyn Vijayaranga Rajun veljen kanssa. Kun Siddhu kuulee Obul Reddystä, hän sanoo Sailajalle, että olisi parempi erota kuin jatkaa heidän rakkauttaan, koska hän ei halua menettää elämäänsä rakkauden takia. Hän miettii kaiken käytännössä ja paljastaa päätöksensä. Sailaja suostuu kuitenkin eroamaan Siddhusta sillä ehdolla, että Siddhu tulee hänen avioliittoonsa ja pysyy hänen luonaan sulhasen solmuun asti, vieläpä hymyillen. Siddhu hyväksyy hänen ehtonsa ja saapuu kyläänsä. Hän kestää tunteensa ja Sailajan kiusaamisen. Eräässä vaiheessa Siddhu yrittää myös kiusata Sailajaa ryhtymällä intiimiksi tämän serkun Nisha Shraddha Dasin kanssa. Lopulta hän kuitenkin kertoo kaikille, että hän rakastaa Sailajaa eikä voi elää ilman tätä. Lopulta hän ymmärtää, että rakkaus on elämää suurempi, ja hän on valmis uhraamaan elämänsä rakkauden vuoksi. Samalla hän luo älykkyytensä avulla tilanteen, jossa Sailajan isä itse tulee Siddhun luo ja pyytää häntä naimisiin tyttärensä kanssa. Siddhu menee naimisiin Sailajan kanssa kaikkien perheenjäsenten suostumuksella.</w:t>
      </w:r>
    </w:p>
    <w:p>
      <w:r>
        <w:rPr>
          <w:b/>
        </w:rPr>
        <w:t xml:space="preserve">Esimerkki 1.730</w:t>
      </w:r>
    </w:p>
    <w:p>
      <w:r>
        <w:t xml:space="preserve">Fakta1: elokuva avautuu kylän kouluun, Fakta2: opettaja rankaisee häntä vertaamalla häntä poikaan, Fakta3: poika paljastuu nuoremmaksi velipuoliksi, Fakta4: nuorempi veli polttaa vanhemman veljen isän kuvan, Fakta5: Anjana matkustaa tapaamaan henkilöä, jotta Arjun saisi toisen tilaisuuden...</w:t>
      </w:r>
    </w:p>
    <w:p>
      <w:r>
        <w:rPr>
          <w:b/>
        </w:rPr>
        <w:t xml:space="preserve">Tulos</w:t>
      </w:r>
    </w:p>
    <w:p>
      <w:r>
        <w:t xml:space="preserve">Elokuva alkaa kylässä sijaitsevassa koulussa, jossa poika lausuu kansallishymnin koulun koko henkilökunnan ja oppilaiden edessä. Toisen pojan nähdään juoksevan kouluun, koska hän on myöhässä. Opettaja rankaisee häntä ja vertaa häntä aiemmin lausuneeseen poikaan, joka paljastuu hänen nuoremmaksi velipuolekseen. Isoveljessä kasvaa vihamielisyys, kun häntä verrataan aina nuorempaan veljeen. Nuorempi veli polttaa vanhemman veljen isän valokuvan, koska hän oli syypää hänen tappioonsa koulun kabbadiottelussa. Kostoksi vanhempi veli heittää nuoremman veljen kaivoon. Kun vanhempi veli näkee tämän hukkuvan kaivoon, hän pakenee kylästä. Elokuva alkaa Mumbaissa, vain muutama vuosi tapauksen jälkeen. Vanhemmasta veljestä kasvaa Ramana Nandha, joka on alamaailman don, joka tekee salakuljetusbisnestä paikallisen poliisin ja poliittisen tuen avulla. Hän yrittää tappaa Govardhanin, joka on Ramanan kilpailija, mutta epäonnistuu. Arjun Jiiva yrittää tavata häntä monta päivää, mutta ei onnistu. Lopulta Delhin Santhanam, joka on Ramanan kokki, onnistuu tapaamaan hänet ja kertoo hänelle elämäntarinansa. Arjun on nyrkkeilijä ja hän tapaa vahingossa Anjana Taapsee Pannun, kun hän on menossa nyrkkeilyn valintaotteluun. Hän ei päässyt otteluun, koska hän pilaa miniatyyrin, jota Anjana kantoi mukanaan samana päivänä pidettävään haastatteluun. Hän auttaa häntä, ja Anjana puolestaan matkustaa Keralaan tapaamaan nyrkkeilyvalintaottelun vastuuhenkilöä, jotta Arjun saisi toisen mahdollisuuden. Kävi kuitenkin ilmi, että Arjun on tullut hänen kanssaan Keralaan ilmaisemaan rakkauttaan Anjanaa kohtaan, jota tämä ei kuitenkaan vastaa. Lopulta hän suostuu ehdolla, jos hänen isänsä Raviprakash suostuu. Kun Arjun tapaa Anjanan isän, tämä hylkää Arjunin kosinnan tyttärelleen, ennen kuin Ramana ampuu hänet vahingossa, kun hän yrittää tappaa Govardhanin. Anjana ehdottaa Arjunille sopimusta, että jos hän saa Ramanan antautumaan poliisille, Anjana menee naimisiin Arjunin kanssa, minkä Arjun hyväksyy. Arjun on siis tullut Ramanan luo saadakseen tämän antautumaan, mutta Ramana ja hänen jenginsä pieksevät Arjunin ja heittävät hänet ulos. Anjana kiusaa Arjunia, koska hänellä kestää kauan saada Ramana antautumaan. Nopeuttaakseen asioita Arjun tuhoaa Ramanan salakuljetusbisneksen ja vuotaa hänestä lehdistölle. Poliisi sinetöi Ramanan liiketoiminnan ja suunnittelee Ramanan kohtaamista. Koska kaikki tämä tapahtui Arjunin takia, heidän välilleen syntyy tappelu, jonka päätteeksi Ramana puukottaa Arjunia kuolettavasti. Delhi tulee paikalle ja paljastaa Ramanalle, että Arjun on hänen pikkuveljensä, jonka hän heitti kaivoon heidän lapsuudessaan. Paljastuu myös, että se, mitä hän kertoi hänelle Anjanasta ja hänen kostostaan isänsä kuolemasta, oli pelkkää tekaistua ja mielikuvituksellista tarinaa, jotta Ramana saisi myötätuntoa heidän rakkauttaan kohtaan, koska Ramana rakkaus oli epäonnistunut. Arjun on luullut, että Ramana antautuisi Arjunsin anomukseen ja antautuisi poliisille, jotta Ramana pääsisi poliisitapaamisesta ja voisi palata perheensä luo. Ramana tajuaa itsensä ja antautuu poliisille, mutta ei ennen kuin hän on ottanut Arjunin sairaalaan ja pelastanut tämän hengen. Arjun palaa kotiinsa ja luopuu perheestään. Ramana kirjoittaa vankilassa ollessaan perheelleen kirjeen, jossa hän lupaa, että hän palaa takaisin ja on vastedes vastuullisempi. Tämä kosketti hänen vanhempiaan. Ramana on menossa naimisiin tytön kanssa, jonka hänen perheensä järjesti hänelle avioliiton. Lopulta Arjunsin mielikuvituksellisen ja tekaistun tyttöystävän kanssa identtinen tyttö, Anjana, tapaa Arjunin samalla tavalla kuin heidän tapaamisensa Arjunsin mielikuvituksellisessa ja tekaistussa tarinassa.</w:t>
      </w:r>
    </w:p>
    <w:p>
      <w:r>
        <w:rPr>
          <w:b/>
        </w:rPr>
        <w:t xml:space="preserve">Esimerkki 1.731</w:t>
      </w:r>
    </w:p>
    <w:p>
      <w:r>
        <w:t xml:space="preserve">Fakta1: viehätysvoima muuttuu sadistiseksi ja laskeutuu usein akun takia, Fakta2: Berry-Berry pidätetään toisen kerran hakkaamisesta nainen, Fakta3: Ralph 's johdotettu Berry-Berry ensimmäistä kertaa, Fakta4: Echo Vaikka ei ole koskaan naimisissa kaunis, Fakta5: Clinton 's huolissaan sateesta ja myöhäinen tunti</w:t>
      </w:r>
    </w:p>
    <w:p>
      <w:r>
        <w:rPr>
          <w:b/>
        </w:rPr>
        <w:t xml:space="preserve">Tulos</w:t>
      </w:r>
    </w:p>
    <w:p>
      <w:r>
        <w:t xml:space="preserve">BerryBerry Willart Beatty on nuori, komea hedonistinen kulkuri, jolla ei ole vaikeuksia elää viettelemiensä kaikenikäisten naisten varassa. Kun naiset kiintyvät häneen liikaa, hänen viehätyksensä muuttuu sadistiseksi, ja hän joutuu usein vankilaan pahoinpitelystä. BerryBerry on aina tien päällä kaukana kotoa, ja hänen juopunut isänsä Ralph Karl Malden, hänen palvova mutta kontrolloiva ja manipuloiva äitinsä Annabel Angela Lansbury tai hänen kuusitoistavuotias veljensä Clinton Brandon deWilde näkevät häntä harvoin. Tarina seuraa Clintonia, joka ihannoi BerryBerryä, vaikka joutuukin maksamaan takuut Floridan vankilasta ja myöhemmin seuraamaan Ralphia Western Unioniin siirtämään takuurahoja, kun BerryBerry pidätetään toisen kerran naisen pahoinpitelystä. Ralphin huomautukset osoittavat, että tämä ei ole ensimmäinen kerta, kun hän on maksanut BerryBerrylle takuusumman. Clinton on ihastunut Echo OBrien Saintiin, perheen ystävän 31-vuotiaaseen tyttäreen, joka asuu heidän luonaan, kun hän tulee kaupunkiin vierailulle. Vaikka Echo on kaunis, hän ei ole koskaan mennyt naimisiin, ja hän on toipumassa ongelmallisen pitkäaikaisen poikaystävänsä yli vuosi sitten tekemästä itsemurhasta. Hän suhtautuu ystävällisesti paljon nuorempaan Clintoniin ja kutsuu tätä hellästi "minun kaverikseni". Mutta kun hän tapaa BerryBerryn, heidän välilleen syntyy välitön molemminpuolinen vetovoima, ja he jättävät äkkiä perheen takapihan grillijuhlan samana iltana ollakseen kahden kesken. BerryBerry pyytää Clintonilta lupaa olla Echon kanssa ja sanoo, että BerryBerry haluaa Echon ja BerryBerry haluaa Echon, mutta myöntää, että Clinton näki hänet ensin. Hän sanoo, että peräänny, jos Clinton ei anna lupaa. Clinton, joka tietää, ettei hänellä ole todellisia mahdollisuuksia Echon suhteen, kehottaa BerryBerryä kohtelemaan Echoa hyvin. Tämän jälkeen BerryBerry ja Echo ovat jatkuvasti toistensa seurassa. Kun he palaavat kotiin illanvieton jälkeen jonkin aikaa myöhemmin, BerryBerry saa tietää, että Echo on raskaana. Berryberry kertoo miehelle, ettei hän odota mieheltä mitään, että hän veikkasi, että mies rakastaisi häntä jonain päivänä, ei sitä, että hän menisi hänen kanssaan naimisiin, ja että hän hävisi. Kun Berberry kertoo, että hän on vapaa, Berberry juoksee ulos talosta ja ajaa pois sateessa jättäen Berberryn kyyneliin. Clinton, joka oli salakuunnellut, näkee koko keskustelun. Echo päättää, että hänen on lähdettävä Willarttien talosta välittömästi. Hän vakuuttaa Clintonille, joka on huolissaan sateesta ja myöhäisestä kellonajasta, että hän rakastaa ajamista yöllä. Willartit heräävät kuitenkin myöhemmin osavaltion poliisin soittoon, jossa kerrotaan, että Echo oli ajanut ulos tieltä ja kuollut onnettomuudessa. Ralph kertoo Annabelille ja Clintonille, että Echo oli liian hyvä kuljettaja ollakseen onnettomuus, ja että BerryBerryllä on täytynyt olla jotain tekemistä onnettomuuden kanssa. Clinton heittää yhtäkkiä BerryBerryn kehystetyn muotokuvan lattialle ja talloo sen päälle. Annabel työntää hänet pois, ottaa muotokuvan ja pitää sitä tiukasti kädessään huutaen, ettei hän välitä BerryBerryn teoista, vaan rakastaa häntä aina. Clinton hiipii BerryBerryn huoneeseen, kun hänen veljensä on poissa, ja ottaa viimeisen pistoolin, jonka BerryBerry oli näyttänyt hänelle aiemmin, ja odottaa verhojen takana BerryBerryn paluuta. Mutta hän yllättyy nähdessään BerryBerryn vihdoin palatessaan romahtavan sängylle nyyhkyttäen. Clinton palauttaa pistoolin sinne, mistä löysi sen, ja lähtee pois pitäen BerryBerryä säälitettävänä.</w:t>
      </w:r>
    </w:p>
    <w:p>
      <w:r>
        <w:rPr>
          <w:b/>
        </w:rPr>
        <w:t xml:space="preserve">Esimerkki 1.732</w:t>
      </w:r>
    </w:p>
    <w:p>
      <w:r>
        <w:t xml:space="preserve">Fakta1: 16-vuotias koulutyttö asuu kylässä äidin kanssa, Fakta2: kaupunkien eläinlääkäri nimeltä rakastuu Mayil, Fakta3: Mayil rakastuu pisteeseen kieltäytyy mahdollisuudesta osallistua opettajankoulutuskurssille Madrasissa pysyä hänen kanssaan, Fakta4: Sathyajith Ei koskaan aikomus vakavaa suhdetta etenee kotimaassaan naimisiin naisen Mayil, Fakta5: Gopalakrishnan palaa Mayil 's taloon ja rukoilee Parattai jättää hänet</w:t>
      </w:r>
    </w:p>
    <w:p>
      <w:r>
        <w:rPr>
          <w:b/>
        </w:rPr>
        <w:t xml:space="preserve">Tulos</w:t>
      </w:r>
    </w:p>
    <w:p>
      <w:r>
        <w:t xml:space="preserve">Mayil on 16-vuotias koulutyttö, joka asuu kylässä äitinsä Guruvammalin kanssa. Guruvammal huolehtii myös ontuvasta orvosta Gopalakrishnanista, jota kyläläiset kutsuvat Chappani Lame -nimellä ja joka tekee kaikkensa ansaitakseen elantonsa. Mayilsin kunnianhimoisena tavoitteena on opettajan ammatti, ja hän toivoo pääsevänsä naimisiin hienostuneen ja koulutetun miehen kanssa; vaikka Chappani on rakastunut häneen, Mayils ei välitä hänestä. Kaupunkieläinlääkäri Sathyajith saapuu kylään töihin ja rakastuu Mayiliin. Mayil uskoo, että Sathyajith on oikea ihminen hänelle, ja rakastuu häneen niin, että hän kieltäytyy mahdollisuudesta osallistua opettajankoulutukseen Madrasissa pysyäkseen hänen kanssaan. Vaikka Mayil rakastaa Sathyajithia, hän ei anna tämän käyttää häntä seksuaalisesti hyväkseen, mikä tuottaa hänelle pettymyksen. Hän ei koskaan aio aloittaa vakavaa suhdetta Mayilin kanssa, vaan lähtee kotipaikkakunnalleen naimisiin toisen naisen kanssa. Kun Mayil rukoilee Sathyajithia, ettei hän jättäisi häntä, Mayil sanoo ystävystyneensä hänen kanssaan huvin vuoksi, ei avioliiton vuoksi. Masentunut Mayil tunnustaa tämän Guruvammalille, joka aikoo nopeasti kihlata hänet jollekin toiselle. Kylän roisto Parattai, joka himoitsee Mayilia, levittää huhuja tämän ja Sathyajithin suhteesta. Tämän vuoksi Mayilin kihlaussuunnitelmat keskeytyvät, ja kylästä tulee vihamielinen häntä kohtaan. Guruvammal ei kestä häpeää, vaan kuolee ja jättää Chappanin huolehtimaan Mayilista. Chappani pitää Mayilista hyvää huolta ja piristää häntä aina, kun hän sitä tarvitsee. Hän lämmittää Chappania, tekee hänestä itsevarmemman ja itsevarmemman ja hoitaa häntä ja hänen tapojaan, monien kyläläisten yllätykseksi. Mayil käskee häntä läimäyttämään kaikkia, jotka kutsuvat häntä Chappaniksi, ja vastaamaan vain niille, jotka puhuttelevat häntä nimellä Gopalakrishnan. Kun Sathyajith ja Parattai kutsuvat häntä Chappaniksi huolimatta hänen pyynnöstään käyttää oikeaa nimeään, Gopalakrishnan läimäyttää heitä. Mayil ja Gopalakrishnan juhlivat hänen uutta rohkeuttaan. Loukattu Parattai hakkaa Gopalakrishnania myöhemmin pahasti. Mayil pelastaa hänet ja sylkee Parattain päälle raa'an hyökkäyksen vuoksi. Mayil päättää mennä naimisiin Gopalakrishnanin kanssa ja lähettää hänet läheiseen kaupunkiin ostamaan häätarvikkeita. Kun Parattai kuulee Gopalakrishnanin poissaolosta, hän menee Mayilin taloon ja yrittää raiskata hänet. Gopalakrishnan palaa Mayilsin taloon ja pyytää Parattaita jättämään hänet. Kun Parattai kieltäytyy, Gopalakrishnan tappaa hänet kivellä ja hänet pidätetään. Hän lupaa Mayilille palaavansa, ja Mayil odottaa häntä joka päivä.</w:t>
      </w:r>
    </w:p>
    <w:p>
      <w:r>
        <w:rPr>
          <w:b/>
        </w:rPr>
        <w:t xml:space="preserve">Esimerkki 1.733</w:t>
      </w:r>
    </w:p>
    <w:p>
      <w:r>
        <w:t xml:space="preserve">Fakta1: entinen rakkaus kuoli liikenneonnettomuudessa, Fakta2: Fakta3: Vijay tulee vuokralle Renukan taloon, Fakta4: Abbanna on yhteiskunnan iso kiho, Fakta5: Roja huolehtii Vijaysta ja lapsista.</w:t>
      </w:r>
    </w:p>
    <w:p>
      <w:r>
        <w:rPr>
          <w:b/>
        </w:rPr>
        <w:t xml:space="preserve">Tulos</w:t>
      </w:r>
    </w:p>
    <w:p>
      <w:r>
        <w:t xml:space="preserve">Komisario Vijay Venkatesh 27 on rehellinen poliisi. Hänen entinen rakkautensa Bharathi Soundarya19, toimittaja, kuoli liikenneonnettomuudessa, ja siitä päivästä lähtien hänestä tuli juoppo. Vijay tulee vuokralle toimittaja Renuka Jayasudha 33:n taloon, joka on eronnut väkivaltaisesta miehestään SP Prakash Ahuti Prasad 37:stä tämän turmeltuneen luonteen vuoksi ja asuu kolmen lapsensa kanssa. Vijay tulee lähemmäksi Renukan perhettä ja kiintyy hänen lapsiinsa. Abbanna Kota Srinivasa Rao 47 on yhteiskunnan mahtimies. Hän on näyttelijä näyttelijänuransa vuoksi, mutta pian hänestä tulee ohjaaja telugu-elokuvateollisuuden ohjaajauransa vuoksi. Hän käyttää kuitenkin paljon väkivaltaa kaikissa elokuvissaan, mikä suututtaa tuottajan, minkä vuoksi hän ei saa pitää työpaikkaansa. Hän päättää tulla MLA saada tukea ja auttaa muita niin kaikki ajattelevat, että Abbanna on suuri mies, mutta hän on suuri salakuljettaja ja gangsteri, ja hänellä on myös maanalaisia yhteyksiä terroristeihin. Sisäministeri Chalapathi Rao 41 ja SP Prakash ovat myös heidän kätyreitään. Roja Nagma 24 pikkuvaras rakastuu Vijayyn. Vijay taistelee aina kovaa Abbannaa ja hänen jengiään vastaan ja myös naittaa tyttärensä tämän rakastajan kanssa ilman hänen lupaansa, minkä vuoksi Abbanna vihastuu Vijayhin. Samaan aikaan Vijay kerää Renukan avulla todisteita Abbannan jengiä vastaan, joten he suunnittelevat Vijayn tappamista. Abbanna pitää pommia Vijayn talossa, mutta valitettavasti Renuka kuolee pommin räjähdyksessä. Vihassaan Vijay osoittaa väkivaltaa Abbanna-jengiä kohtaan, kun he suorittavat seremoniallisia rituaaleja, mikä johtaa hänen erottamiseensa. Samaan aikaan SP Prakash heittää kolme lastaan ulos talostaan, ja Vijay adoptoi heidät. Yhtäkkiä Abbannan jengi hyökkää Vijayn kimppuun ja pahoinpitelee häntä pahasti, ja hän joutuu sairaalaan. Roja huolehtii Vijayn lapsista ja Vijay alkaa myös rakastaa häntä. Nopean toipumisen jälkeen Vijay huomaa vammaisen Ebrahim Siva Krishnan 44, joka ampuu Abbannan kokouksessa tappamaan. Abbannan miehet kohtaavat Ebrahimin, Vijay kivittää hänet. Vijay tiedustelee Ebrahimilta tämän vihamielisyydestä Abbannaa kohtaan, jolloin Ebrahim paljastaa menneisyyden. Kaksi vuotta sitten hän oli vartijana Abbannasin tehtaalla. Eräänä päivänä hän huomasi Abbannan salaiset väitteet terroristien kanssa ja ilmoitti asiasta poliisille. Samaan aikaan Abbanna tappaa Ebrahimin perheen ja tekee hänestä käsikapteenin, muuten Bharathi Vijays rakkaus saapuu sinne ja kattaa koko episodin videolla. He jahtaavat ja tappavat hänet ja luovat sen onnettomuudeksi, sitten Vijay ymmärtää, että Bharathi ei kuollut onnettomuudessa ja hän myös saa tietää, että Bharathi on piilottanut videokasetin salaa. Vijay onnistuu hankkimaan kasetin. Abbanna saa tietää tästä, hän kidnappaa lapset ja kiristää Vijaya videokasetista. Lopulta Vijay suojelee lapsia, nappaa kaikki pahikset, luovuttaa heidät poliisille, saa työnsä takaisin ja menee naimisiin Rojan kanssa.</w:t>
      </w:r>
    </w:p>
    <w:p>
      <w:r>
        <w:rPr>
          <w:b/>
        </w:rPr>
        <w:t xml:space="preserve">Esimerkki 1.734</w:t>
      </w:r>
    </w:p>
    <w:p>
      <w:r>
        <w:t xml:space="preserve">Fakta1: elokuva perustuu kuuluisaan arabialaiseen rakkaustarinaan Lailasta ja Kaisista, Fakta2: Fakta3: Laila on Emir-E-Basran tytär, Fakta4: Kais kirjoitti Allahin sijasta Laila, Fakta5: Lailan Emir-E-Basra menee Kaisin taloon.</w:t>
      </w:r>
    </w:p>
    <w:p>
      <w:r>
        <w:rPr>
          <w:b/>
        </w:rPr>
        <w:t xml:space="preserve">Tulos</w:t>
      </w:r>
    </w:p>
    <w:p>
      <w:r>
        <w:t xml:space="preserve">Elokuva perustui kuuluisaan arabialaiseen rakkaustarinaan Lailasta ja Kaisista. KaisEEmir Sanjeev Kumar on EmirEYemen Nazir Hussainin poika. Laila Nimmi on EmirEBasra Jayantin tytär. Kais ja Laila rakastavat toisiaan lapsesta asti. Lapsena Kais oli niin huumaantunut rakkaudestaan Lailaan, että kun hänen opettajansa pyysi oppilaita harjoittelemaan Allah-sanan kirjoittamista kirjoihinsa, Kais kirjoitti jatkuvasti Lailaa Allahin sijasta. Allah on arabian kielen sana jumalalle. Opettaja suuttui ja löi Kaisia kepillä kämmeniin. Samalla Laila alkoi vuotaa verta kämmenistään. Opettaja uskoi, että tämä oli ihme, joka todisti, että Laila ja Kais oli tarkoitettu toisilleen. Rakastavaiset haluavat mennä naimisiin, mutta heidän perheensä ovat vihanneet toisiaan jo monesta sukupolvesta lähtien. Laila ja Kais tapaavat toisiaan aavikolla säännöllisesti. Ihmiset juoruavat heidän rakkaudestaan, ja Lailan nimi tahraantuu. Hänen isänsä kieltää häntä poistumasta talosta. Lailan taloa ympäröivät aseistetut vartijat, eikä hän voi lähteä ulos tapaamaan Kaisia. Kais lähettää Lailan luokse viestikyyhkyn. Kyyhkyn jalkaan sidottu kirje paljastaa, että hän on matkalla tapaamaan Lailaa tämän kotiin. Lailan isä lukee viestin ja raivostuu Kaisin röyhkeydestä. Hän käskee vartijoita tappamaan Kaisin, jos tämä uskaltautuu heidän alueelleen. Laila pelkää Kaisin turvallisuuden puolesta ja lähettää palvelijattarensa Nauheed Naziman varoittamaan Kaisia uhkaavasta vaarasta. Lailan isä EmirEBasra menee Kaisin talolle ja uhkaa isäänsä, että jos hänen poikansa Kais uskaltautuu hänen alueelleen, Basran vartijat tappavat hänet. Kaisin äiti Lalita Pawar lähettää abessinialaisen orjansa Amjad Khanin pelastamaan Kaisin. Vartijat haavoittavat Kaisia vakavasti. Kais tuodaan kotiin, jossa hänen haavojaan hoidetaan. Lailan isä päättää muuttaa uuteen kaupunkiin pois Kaisin luota. Muutaman päivän kuluttua Kaisin terveys paranee, ja hän lähtee kotoa etsimään Lailaa. Hän vaeltaa aavikoilla ja menettää käytännössä järkensä. Ihmiset alkavat kutsua häntä Majnuksi, joka tarkoittaa hullua, pakkomielteistä rakastajaa. Lailan isä pakottaa hänet naimisiin IgneSalaam Pranin kanssa. Laila kieltäytyy päästämästä miestään lähelleen. Laila on järkyttynyt joutuessaan eroon Kaisista. Häntä lohduttaa Gazala Simi Garewal, joka neuvoo häntä käymään läheisessä dargassa. Sanotaan, että jos harras rukoilee tosissaan, rukoukset täyttyvät. Dargah persiaksi: unkاunk dargah tai unk dargah on islamilainen pyhäkkö, joka on rakennettu kunnioitetun uskonnollisen hahmon, usein sufi-pyhimyksen tai dervismin, haudan päälle. Lopulta Laila vierailee dargassa, jossa hän rukoilee kiihkeästi. Hän näkee erittäin väsyneen, sairaan ja kuolevan Kaisin dargan ulkopuolella. Hän syleilee häntä, ja he kuolevat toistensa syliin.</w:t>
      </w:r>
    </w:p>
    <w:p>
      <w:r>
        <w:rPr>
          <w:b/>
        </w:rPr>
        <w:t xml:space="preserve">Esimerkki 1.735</w:t>
      </w:r>
    </w:p>
    <w:p>
      <w:r>
        <w:t xml:space="preserve">Fakta1: Fakta2: lapset pyrkivät kohti lopullista koko kaupungin laajuista kilpailua, Fakta3: oppilaita yhdistää kiinnostus seuratanssitunteja kohtaan, Fakta4: seuratanssitunnit huipentuvat kilpailuun koulun löytämiseksi, Fakta5: koulu on tuottanut kaupungin parhaat tanssijat.</w:t>
      </w:r>
    </w:p>
    <w:p>
      <w:r>
        <w:rPr>
          <w:b/>
        </w:rPr>
        <w:t xml:space="preserve">Tulos</w:t>
      </w:r>
    </w:p>
    <w:p>
      <w:r>
        <w:t xml:space="preserve">Sewellin kirjoittamaan artikkeliin perustuva Mad Hot Ballroom kertoo 11-vuotiaiden newyorkilaisten julkisten koulujen oppilaiden elämästä, jotka tutustuvat tanssin maailmaan ja paljastavat matkan varrella palasia itsestään. Elokuva kertoo oppilaiden näkökulmasta, kun he pyrkivät kohti kaupunginlaajuista loppukilpailua, ja se kertoo Tribecan, Bensonhurstin ja Washington Heightsin kaupunginosissa sijaitsevien kolmen koulun oppilaiden kokemuksista. Oppilaita yhdistää kiinnostus seuratanssitunteja kohtaan, joka kasvaa 10 viikon aikana ja huipentuu kilpailuun, jossa etsitään kaupungin parhaat tanssijat tuottanutta koulua. Kun opettajat suostuttelevat oppilaitaan opettelemaan eri lajeihin liittyviä hienouksia, Agrelo sekoittaa luokkahuoneessa kuvattua materiaalia oppilaiden mietteisiin elämästä; monet niistä paljastavat taustalla piilevän kypsyyden.</w:t>
      </w:r>
    </w:p>
    <w:p>
      <w:r>
        <w:rPr>
          <w:b/>
        </w:rPr>
        <w:t xml:space="preserve">Esimerkki 1.736</w:t>
      </w:r>
    </w:p>
    <w:p>
      <w:r>
        <w:t xml:space="preserve">Fakta1: Pete Sandidge on holtiton lentäjä Mitchell-pommikoneessa, joka lensi Englannista toisen maailmansodan aikana, Fakta2: Kilpatrick [ Note tukikohtaan Skotlantiin, Fakta3: lennonopettaja tarjoaa häntä Amerikkaan, Fakta4: Dick lähetetään antamaan kokemusta ja tietoa Ted Randallille lentokoulussa sitten Etelä-Tyynenmeren alueella, Fakta5: Tedin komentava upseeri osoittautuu Al Yackeyksi.</w:t>
      </w:r>
    </w:p>
    <w:p>
      <w:r>
        <w:rPr>
          <w:b/>
        </w:rPr>
        <w:t xml:space="preserve">Tulos</w:t>
      </w:r>
    </w:p>
    <w:p>
      <w:r>
        <w:t xml:space="preserve">Pete Sandidge Spencer Tracy on toisen maailmansodan aikana Englannista lähtevän pohjoisamerikkalaisen B25 Mitchell -pommikoneen uhkarohkea lentäjä.Huomautus 1 Hän on rakastunut ilmavoimien palvelulentäjä Dorinda Durston Irene Dunneen, siviililentäjään, joka kuljettaa lentokoneita Atlantin yli.Huomautus 2 Peten komentava upseeri Nails Kilpatrick James Gleason siirtää Peten miehistöineen ensin Skotlantiin tukikohtaan, mutta tarjoaa hänelle sitten siirtoa takaisin Amerikkaan lennonopettajan tehtäviin. Dorinda rukoilee häntä ottamaan tarjouksen vastaan; Pete suostuu, mutta lähtee vielä viimeiselle tehtävälle parhaan ystävänsä Al Yackey Ward Bondin kanssa tarkistamaan saksalaista lentotukialusta.Huomautus 3 Pete haavoittuu vihollisen hävittäjän hyökkäyksen jälkeen ja saa miehistönsä hyppäämään ulos ennen kuin se pommittaa alusta ja syöksyy mereen. Tämän jälkeen Pete huomaa kävelevänsä pilvissä, joissa hän tunnistaa ensimmäisen kerran vanhan ystävänsä Dick Rumneyn Barry Nelsonin. Pete tulee yhtäkkiä levottomaksi, kun hän muistaa Dickin pudonneen lentokoneensa kanssa tulipalossa. Pete sanoo Dickille, että joko olen kuollut tai hullu. Dick vastaa: "Et ole hullu. Dick vie Peten tapaamiseen kenraali Lionel Barrymoren kanssa, joka antaa hänelle tehtävän. Hänet lähetetään takaisin Maahan, jossa on kulunut vuosi, antamaan kokemuksensa ja tietonsa Ted Randall Van Johnsonille lentokoulussa, sitten Etelä-Tyynellämerellä, jossa Ted on Lockheed P38 Lightning -hävittäjälentäjä. Tedin komentava upseeri osoittautuu Al Yackeyksi. Tilanne mutkistuu, kun Ted tapaa yhä surevan Dorindan. Al rohkaisee Dorindaa antamaan nuorelle lentäjälle mahdollisuuden. Pari rakastuu vähitellen; Ted kosii Dorindaa, ja Dorinda suostuu, Petesin mustasukkaiseksi pettymykseksi. Kun Dorinda saa Alilta tietää, että Ted on saanut erittäin vaarallisen tehtävän tuhota Tyynenmeren suurin japanilainen ammusvarasto, Dorinda varastaa Tedin lentokoneen. Pete opastaa Dorindaa suorittamaan tehtävän ja palaamaan tukikohtaan Tedin syliin. Pete hyväksyy sen, mitä on tehtävä, ja kävelee pois, työnsä tehtyään.</w:t>
      </w:r>
    </w:p>
    <w:p>
      <w:r>
        <w:rPr>
          <w:b/>
        </w:rPr>
        <w:t xml:space="preserve">Esimerkki 1.737</w:t>
      </w:r>
    </w:p>
    <w:p>
      <w:r>
        <w:t xml:space="preserve">Fakta1: päivän uutinen on vankilavapautus uhkapeluri Eddie Nelson, Fakta2: uhkapeluri Eddie Nelson oli fallguy rikollinen nimetty, Fakta3: Jeff Vaikka putoaa Susan Richards yksinomaan kattaa aluksen 's tulipalo, Fakta4: Jeff 's raportointi tuomittu uusi maksu, Fakta5: Farr jäljitetään Pennsylvanian hiilikaivokseen</w:t>
      </w:r>
    </w:p>
    <w:p>
      <w:r>
        <w:rPr>
          <w:b/>
        </w:rPr>
        <w:t xml:space="preserve">Tulos</w:t>
      </w:r>
    </w:p>
    <w:p>
      <w:r>
        <w:t xml:space="preserve">Jeff Morrell on kunnianhimoinen radiotoimittaja. Päivän uutinen on uhkapeluri Eddie Nelsonin vapauttaminen vankilasta, mutta hän oli itse asiassa Joey Farr -nimisen rikollisen syntipukki. Kun Jeff uutisoi yksinomaan laivapalosta, hän ihastuu Susan Richardsiin, mutta tietää tämän olevan Eddien kumppani. Kävi ilmi, että hän on Eddien sisko, ei hänen tyttöystävänsä, mutta Susan paheksuu sitä, kun Jeffin raportointi saa Eddien pidätetyksi ja tuomituksi uudesta syytteestä. Piirisyyttäjä Lamber on salaliitossa roistojen kanssa. Farr yrittää paeta, mutta hänet jäljitetään Pennsylvanian hiilikaivokseen. Jeff ehtii sinne ensin ja onnistuu lähettämään Farrin tunnustuksen, mutta pääsee juuri ja juuri pakoon, kun Farr laukaisee TNT:n räjähdyksen. Susan rakastaa Jeffiä veljensä sankarillisesta pelastamisesta.</w:t>
      </w:r>
    </w:p>
    <w:p>
      <w:r>
        <w:rPr>
          <w:b/>
        </w:rPr>
        <w:t xml:space="preserve">Esimerkki 1.738</w:t>
      </w:r>
    </w:p>
    <w:p>
      <w:r>
        <w:t xml:space="preserve">Fakta1: Fakta2: rakkaus kohta näyttää luksuselämä, Fakta3: Dziena pelastaa hänet pari vaikeissa tilanteissa, Fakta4: nainen osoittautuu sulhasen 's, Fakta5: omistaja kolikon rakastua</w:t>
      </w:r>
    </w:p>
    <w:p>
      <w:r>
        <w:rPr>
          <w:b/>
        </w:rPr>
        <w:t xml:space="preserve">Tulos</w:t>
      </w:r>
    </w:p>
    <w:p>
      <w:r>
        <w:t xml:space="preserve">Menestyvä ja sinkku Beth Kristen Bell, taidekuraattori Guggenheimissa, on elämänsä siinä vaiheessa, että rakkaus tuntuu luksukselta, johon hänellä ei ole varaa. Täydellisen romanssin odottaminen on katkeroittanut häntä. Lennettyään Roomaan osallistuakseen nuoremman siskonsa Joanin Alexis Dzienan impulsiivisiin häihin hän tapaa Nicholas Beamon Josh Duhamelin. Mies pelastaa hänet parissa vaikeassa tilanteessa, mutta molemmat ovat kömpelöitä. Silti he tulevat toimeen keskenään. Kun Beth alkaa taas uskoa rakkauteen, hän näkee Nickin suutelevan toista naista, joka osoittautuu sulhasen Luca Calvanin hulluksi serkuksi. Hieman humalassa ja mustasukkainen nähdessään Nickin toisen naisen kanssa, hän poimii kolikoita pokerisiru, harvinainen kolikko, penni, temppuileva neljännesdollari ja euro rakkauden suihkulähteestä, joka todennäköisesti perustuu Trevin suihkulähteeseen. Joan kertoo hänelle, että legendan mukaan jos otat kolikoita suihkulähteestä, kolikon omistaja rakastuu sinuun. Takaisin New Yorkiin Bethiä jahtaa joukko aggressiivisia kosijoita, joiden kolikot hän keräsi, mukaan lukien pienikokoinen makkaramagnaatti Al Danny DeVito, hoikka katuillusionisti Lance Jon Heder, hullaantunut taidemaalari Antonio Will Arnett ja narsistinen miesmalli Gale Dax Shepard. Hänen on palautettava kolikot suihkulähteeseen murtaakseen loitsun. Rakastuessaan Nickiin hän tajuaa, että pokerisiru kuuluu Nickille, ja on vakuuttunut siitä, että Nick on lumottu eikä oikeasti rakastunut häneen. Joan soittaa Bethille gaalapäivänä ja kertoo, että loitsu voidaan murtaa myös palauttamalla kolikot alkuperäiselle omistajalle. Bethistä huolestunut Stacey Kate Micucci, Bethin sihteeri, kuulee keskustelun ja varastaa kolikot. Hän uskoo, että Beth voisi elää parempaa elämää, kun ihmiset rakastaisivat häntä loitsusta huolimatta. Kun Bethin kosijat ilmestyvät kaikki yhdessä hänen asunnolleen, hän kertoo heille, ettei rakasta heitä ja aikoo palauttaa heidän kolikkonsa. Hän kertoo heille myös rakkaudestaan Nickiin, mutta tajuaa, että Stacey on varastanut kolikot. Hän lähtee hakemaan kolikoita kosijoidensa avustuksella. Kaikki pakkautuvat keltaiseen Vespa 400 -mikroautoon, joka syöksyy kaupungin liikenteen läpi Guggenheimiin ja hissillä ylös. Stacey palauttaa kolikot, ja Beth antaa ne takaisin omistajilleen. Pokerisirun kanssa hän soittaa Nickille ja kiittää häntä siitä, että hän sai hänet uskomaan jälleen rakkauteen. Nick lähtee gaalaan etsimään Bethiä New Yorkiin yllättäen iskevässä ukkosmyrskyssä. Siellä hän sattuu hakemaan Bethin pudottaman pokerisirun ja vakuuttaa Bethille, että hänen rakkautensa oli totta. Bethin ja Nicksin hääpäivänä Roomassa Lance kertoo Bethille, että hänellä oli useita pokerisiruja, eikä Nick päässyt irti lumosta. Häävaloja vaihtaessaan Beth epäröi ja ryntää ulos kirkosta. Hän palaa suihkulähteelle ja kahlaa sinne uudelleen. Nick ilmestyy ja liittyy hänen luokseen suihkulähteeseen. Hän sanoo, ettei ole koskaan heittänyt lastua sinne. Hän pudottaa pelimerkin veteen, ja papin kuulee huutavan: "Vapauta kiusauksesta! Beth uskoo lopulta Nickiä ja suutelee häntä.</w:t>
      </w:r>
    </w:p>
    <w:p>
      <w:r>
        <w:rPr>
          <w:b/>
        </w:rPr>
        <w:t xml:space="preserve">Esimerkki 1.739</w:t>
      </w:r>
    </w:p>
    <w:p>
      <w:r>
        <w:t xml:space="preserve">Fakta1: Muskaan on orpo tyttö, joka asuu Vishalin ja Chachun maatilalla, Fakta2: Fakta3: Suraj kerran rakastuu Muskaanin isoon kaupunkiin, Fakta4: Vishal päättää antaa Surajille mahdollisuuden, Fakta5: Surajin ystävät kertoivat Surajin perheelle kylästä.</w:t>
      </w:r>
    </w:p>
    <w:p>
      <w:r>
        <w:rPr>
          <w:b/>
        </w:rPr>
        <w:t xml:space="preserve">Tulos</w:t>
      </w:r>
    </w:p>
    <w:p>
      <w:r>
        <w:t xml:space="preserve">Muskaan Kajol on orpo tyttö, joka asuu maatilalla, jota johtavat hänen ylisuojeleva isoveljensä Vishal Arbaaz Khan ja heidän Chachunsa Dharmendra. Muskaanin lapsuudenystävä, Ujaala Anjala Zaveri, on ollut lapsesta asti kiintynyt pohdiskelevaan Vishaliin, mutta tämä ei anna hänelle aikaa. Myöhemmin Muskaan päättää lähteä yliopistoon Mumbaihin ja joutuu suostuttelemaan veljensä päästämään hänet lähtemään. Suurkaupungissa Suraj Salman Khan, alisuoriutuva opiskelija, joka ei tule toimeen äitipuolensa kanssa ja on vieraantunut isästään, rakastuu Muskaaniin. Muutaman yrityksen jälkeen, kun Suraj on yrittänyt sekaantua Muskaaniin ja yrittää saada tämän huomion, hän lopulta onnistuu ja Muskaan rakastuu häneen. Eräänä päivänä, kun Vishal tulee käymään Muskaanin luona, Suraj ja hänen kaveriporukkansa pitävät häntä erehdyksessä Muskaanin poikaystävänä. He yrittävät taistella Vishalia vastaan, mutta saavat sen sijaan turpiinsa. Myöhemmin Suraj kuulee Muskaanilta, että Vishal on hänen veljensä, ja hän pyytää Muskaanilta ja Vishalilta anteeksi, että hakkasi hänet. Vishal ei kuitenkaan pidä Surajista, koska hänen tulevan lankonsa ehdot ovat fyysisesti hyvin raskaat, eikä Suraj ole hänen mielestään pätevä eikä vakavasti otettava mies. Ja hän päättää tuoda Muskaanin takaisin maatilalle aistien Surajin huonon vaikutuksen hänen opintoihinsa. Suraj lähtee hänen peräänsä ja alkaa työskennellä maatilalla tallipoikana tavattuaan sattumalta Chachun, joka pelastaa Chachun hengen. Vishal päättää antaa Surajille toisen mahdollisuuden ja laittaa hänet koetukselle, mutta hän saa hylätyn. Vishal haluaa Muskaanin menevän naimisiin Thakur Vijay Singhin veljen Nirmal Pandeyn kanssa tietämättä, että Thakur Vijay Singh tekee tämän vain saadakseen kostaa Thakur-suvulle aikaisemman nöyryytyksen, jonka hänen oma perheensä sai. Surajin on siis nyt estettävä tämä, ja hänen on myös pystyttävä voittamaan Vishalin sydän, jos hän todella haluaa naimisiin Muskaanin kanssa. Chachus puoliksi järkyttyneenä kuulee syyn, miksi Suraj tuli tähän kylään. Lopulta Surajin ystävät kertoivat Surajin perheelle tästä kylästä. Surajin perhe tulee. Surajin äitipuoli loukkaa Muskaania, joka juoksee karkuun, mutta törmää vahingossa Singhien perheeseen ja heidän kätyreihinsä. Suraj, Surajin isä ja Vishal Chachu saapuvat pelastamaan Muskaanin. Vammoista huolimatta Surajs äitipuoli soittaa poliisille, koska hän välittää nyt Surajista. Vishal hyväksyy Surajin tulevaksi lankomiehekseen.</w:t>
      </w:r>
    </w:p>
    <w:p>
      <w:r>
        <w:rPr>
          <w:b/>
        </w:rPr>
        <w:t xml:space="preserve">Esimerkki 1.740</w:t>
      </w:r>
    </w:p>
    <w:p>
      <w:r>
        <w:t xml:space="preserve">Fakta1: Fakta2: parivaljakko on jäänyt jumiin meksikolaiseen lomakeskukseen rajan eteläpuolelle, Fakta3: täti eurooppalainen aatelismies uskoo olevansa oikeanlainen ihminen siskontytölle, Fakta4: Varpunen on rakastunut nuoreen amerikkalaistyttöön, Fakta5: mustalaisbändin johtaja on pitänyt Anitaa silmällä jo vuosien ajan.</w:t>
      </w:r>
    </w:p>
    <w:p>
      <w:r>
        <w:rPr>
          <w:b/>
        </w:rPr>
        <w:t xml:space="preserve">Tulos</w:t>
      </w:r>
    </w:p>
    <w:p>
      <w:r>
        <w:t xml:space="preserve">Professori Bird Woolsey ja hänen kumppaninsa Sparrow Wheeler ovat huijareita, jotka ovat konkurssin tehneet ja jääneet jumiin meksikolaiseen lomakeskukseen aivan rajan eteläpuolelle. Paikalle ilmestyy perijätär Ruth Chester June Clyde, joka pakenee tätiään Fanny Furst Jobyna Howlandia. Hän on rakastunut amerikkalaiseen lentäjään Billy Shannon Hugh Trevoriin, mutta täti haluaa hänen menevän naimisiin eurooppalaisen aatelismiehen, paroni Ivan Lebedeffin kanssa, jonka täti uskoo olevan oikea tyyppi veljentyttärelleen. Sparrow on sillä välin rakastunut nuoreen amerikkalaistyttöön, Anita Dorothy Leehen, joka on asunut mustalaisjoukon kanssa. Tämä aiheuttaa ongelmia, sillä mustalaisbändin johtaja Julius Mitchell Lewis on jo vuosia iskenyt silmänsä Anitaan. Kun Fannie Furst saapuu paikalle, hän yrittää taivutella Ruthia naimisiin paronin kanssa, mutta Fannien tietämättä paroni on kiinnostunut naimaan Ruthin vain rahan takia. Tapahtumien edetessä Fannie rakastuu Birdiin, mutta kun paroni saa tietää, että Ruth on kihloissa Billyn kanssa, hän juonii Juliuksen kanssa tytön sieppaamiseksi. Sieppauksen aikana myös Anita siepataan, ja tytöt viedään syvemmälle Meksikoon. Bird, Sparrow ja Billy jäljittävät heidät ja saavat tytöt takaisin, ja he elävät onnellisina elämänsä loppuun asti.</w:t>
      </w:r>
    </w:p>
    <w:p>
      <w:r>
        <w:rPr>
          <w:b/>
        </w:rPr>
        <w:t xml:space="preserve">Esimerkki 1.741</w:t>
      </w:r>
    </w:p>
    <w:p>
      <w:r>
        <w:t xml:space="preserve">Fakta1: Passiivinen kaapissa oleva homomies työskentelee pankissa lainapäällikkönä, Fakta2: Denniston joutuu viemään asiakkaan stripparibaariin, Fakta3: teutoninen lesbo laittaa leiriläiset fyysisen harjoittelun, itsepuolustusopetuksen ja verbaalisen hyväksikäytön läpi, jonka tarkoituksena on kovettaa heitä, Fakta4: kaverit menevät Mattin luokse ravisteltuna, Fakta5: Matt valmistautuu Butch Campiin yrittäessään saada Rodia kiinni ja päättää, auttaako hän vanhaa pankkia salakuvaoperaatiossa Mister Pickwickiä vastaan.</w:t>
      </w:r>
    </w:p>
    <w:p>
      <w:r>
        <w:rPr>
          <w:b/>
        </w:rPr>
        <w:t xml:space="preserve">Tulos</w:t>
      </w:r>
    </w:p>
    <w:p>
      <w:r>
        <w:t xml:space="preserve">Matt Grabowski Denniston on passiivinen, kaapissa oleva homo, joka työskentelee pankissa lainapäällikkönä. Eräänä aamuna hän herää siihen, että hänen kämppiksensä on muuttanut pois ja varastanut kaikki hänen huonekalunsa. Hän saa tehtäväkseen tärkeän asiakkaan, Mister Pickwickin, lainahakemuksen, ja häntä painostetaan hyväksymään se, vaikka asiakas ei oikeastaan täytä lainakriteerejä. Hänet pakotetaan viemään asiakas stripparibaariin, ja epämiellyttävän ajan jälkeen hän joutuu kotimatkalla homobaseballin kohteeksi. Kaikki nämä tapahtumat innoittavat Mattia ilmoittautumaan Butch Camp -leirille oppiakseen puolustamaan itseään. Butch Campia johtaa Samantha Rottweiler Tenuta, teutoninen lesbo, joka pistää leiriläiset läpi fyysisen harjoittelun, itsepuolustusopetuksen ja sanallisen väkivallan, jonka tarkoituksena on kovettaa heitä. Rottweiller luonnehtii heteroita vihollisiksi ja teorian "tunne vihollisesi" mukaisesti vaatii leiriläisiä opettelemaan heteroslangia, lähinnä vaginoita koskevia slangisanoja ja urheiluterminologiaa. Rottweiler lähettää leiriläiset tehtäviin heteromaailmassa, kuten laittamaan heidät hengailemaan heterobaarissa. Erään tällaisen tehtävän aikana Matt tapaa kampaaja Janet Cockswell Robertsin ja hänen poikaystävänsä Rod Teresin. Hän ystävystyy Janetin kanssa; Rod suhtautuu häneen aluksi hieman närkästyneesti, mutta lopulta hän lämpenee, kun he kolme hengailevat enemmän yhdessä. Matt huomaa ihastuvansa Rodiin. Janet, joka ei tajua, että Matt on homo, iskee silmänsä häneen. Janet saa hänet salonkiinsa sillä tekosyyllä, että hän on riidellyt Rodin kanssa, ja viettelee hänet. Rod saa tietää asiasta, ja hän ja Janet riitelevät, ja dialogi vihjaa, että Rod saattaa olla itsekin homo. Pari päivää myöhemmin Rod törmää Mattiin ja kohtaa hänet. Kun he alkavat puhua asiasta ja Rod vihjaa tietävänsä, että Matt on homo, he kohtaavat yhtäkkiä aseistetun ryöstäjän, joka käsittämättömästi pakottaa heidät riisuutumaan ennen kuin pakenee. Järkyttyneinä kaverit menevät Mattin luokse ja ottavat juotavaa. He juttelevat ja Rod, joka huomaa, että Matt on mustelmilla ja kipeä, tarjoaa hänelle selän hierontaa. Hieronnasta tulee yhä aistillisempaa, kunnes Rod sairastuu. Yhtäkkiä Janet ilmestyy paikalle. Rod piiloutuu, kun Janet yrittää taas vietellä Mattin, mutta Matt tulee sen sijaan hänen luokseen ja Janet lähtee, mutta vasta kun Matt suostuu pysymään hänen ystävänään. Rod, joka syyttää alkoholia, lähtee myös. Töissä Matt kieltäytyy hyväksymästä kyseenalaista lainaa, ja pankinjohtaja antaa hänelle potkut. Masentuneena hän välttelee Rodia ja Janetia viikkojen ajan. Samaan aikaan Rod eroaa Janetista ja tulee ulos eräälle ystävälleen, joka hylkää hänet. Rod hiipii Mattsin asuntoon. Rod haluaa olla Mattin kanssa, mutta Matt on huolissaan siitä, että hänen sydämensä särkyy taas. Rod lähtee tilanteen ollessa ratkaisematta. Matts valmistautuu Butch Camp -loppukokeeseensa kolme tuntia baarissa, jossa gay-basherit hengailevat, yrittäen samalla saada Rodia kiinni ja päättää, auttaako hän vanhaa pankkiiriaan Mister Pickwickiä vastaan suunnatussa salakuvaoperaatiossa. Matkalla tenttiin hän törmää ristiinpukeutuneeseen vanhaan johtajaansa, jota sama basher, joka hyökkäsi Mattin kimppuun, pahoinpitelee. Butch Campilla oppimansa avulla Matt voittaa pahoinpitelijän. Rod, joka kuulee Mattin teoista, jäljittää hänet. He tekevät sovinnon romanttisella illallisella ja tanssivat yhdessä ravintolassa. He palaavat Mattsin luokse ja rakastelevat. Matt auttaa vanhaa pankkiään toteuttamaan ansan, ja hänen pomonsa, joka on kiitollinen hänen avustaan ja hänen pelastamisestaan ja hienotunteisuudestaan, palkkaa hänet takaisin ylennyksen kera. Takaisin töissä Matt huomaa Butch Camp -esitteen työkaverin pöydällä ja hymyilee rohkaisevasti. Butch Camp -leirillä Matt valmistuu ja saa kunniamitalin siitä, että hän poisti pahoinpitelijän kaduilta. Elokuva päättyy, kun Butch Campin valmistuneet marssivat Chicagon vuotuisessa gay pride -paraatissa.</w:t>
      </w:r>
    </w:p>
    <w:p>
      <w:r>
        <w:rPr>
          <w:b/>
        </w:rPr>
        <w:t xml:space="preserve">Esimerkki 1.742</w:t>
      </w:r>
    </w:p>
    <w:p>
      <w:r>
        <w:t xml:space="preserve">Fakta1: Fakta2: Ichiro 's Green tunnetaan myös nimellä Viper esittelee jotain Logan 's kehon yö, Fakta3: Ichiro, joka löytää jälkeen osoittaa mutantti voimia hänelle vaatii Logan ja Mariko, Fakta4: Mariko tuodaan ennen Shingen Ichiro 's Estate, Fakta5: Shingen hyökkäyksiä, mutta Yukio pitää Shingen tarpeeksi kauan, jotta Logan toipua ja tappaa Shingenin</w:t>
      </w:r>
    </w:p>
    <w:p>
      <w:r>
        <w:rPr>
          <w:b/>
        </w:rPr>
        <w:t xml:space="preserve">Tulos</w:t>
      </w:r>
    </w:p>
    <w:p>
      <w:r>
        <w:t xml:space="preserve">Vuonna 1945 Logan joutuu japanilaisten sotavankileirille Nagasakin lähelle. Nagasakin atomipommituksen aikana Logan pelastaa upseerin nimeltä Ichiro Yashida ja suojelee häntä räjähdykseltä. Nykypäivänä Logan elää erakkoelämää Yukonissa, ja häntä piinaavat hallusinaatiot Jean Greystä, jonka hän joutui tappamaan pelastaakseen maailman XMen: The Last Stand. Yukio, mutantti, jolla on kyky ennakoida ihmisten kuolemaa, löytää hänet Ichiron puolesta, joka on nykyään teknologiazaibatsun toimitusjohtaja. Ichiro, joka on kuolemassa syöpään, haluaa Loganin kuljettavan Yukion mukana Japaniin, jotta tämä voi maksaa elämänsä velan. Tokiossa Logan tapaa Ichiros pojan, Shingen, ja tyttärentyttären, Marikon. Siellä Ichiro tarjoutuu siirtämään Loganin parantavat kyvyt omaan kehoonsa, mikä pelastaisi Ichirosin hengen ja helpottaisi Loganin lähes kuolemattomuutta, jota Logan pitää kirouksena. Logan kieltäytyy ja valmistautuu lähtemään seuraavana päivänä. Sinä yönä Ichirosin lääkäri tohtori Green, joka tunnetaan myös nimellä Viper, tuo jotain Loganin kehoon, mutta Logan hylkää sen unena. Seuraavana aamuna Logan saa tietää, että Ichiro on kuollut. Hautajaisissa Yakuza-jengiläiset yrittävät siepata Marikon, mutta Logan ja Mariko pakenevat yhdessä Tokion kaupunkialueelle. Logania ammutaan, eivätkä hänen haavansa parane niin nopeasti kuin pitäisi. Taisteltuaan lisää Yakuzaa vastaan luotijunassa Logan ja Mariko piiloutuvat paikalliseen rakkaushotelliin. Sillä välin Ichirosin henkivartija Harada tapaa tohtori Greenin, joka esiteltyään mutanttivoimiaan hänelle vaatii häntä etsimään Loganin ja Marikon. Logan ja Mariko matkustavat Ichirosin taloon Nagasakissa, ja he rakastuvat hitaasti. Samaan aikaan Yukio näkee näyn Loganin kuolemasta ja menee varoittamaan häntä. Ennen kuin Yukio ehtii paikalle, Mariko joutuu yakuzan vangiksi. Kuulusteltuaan yhtä sieppaajista Logan ja Yukio kohtaavat Marikon sulhasen, korruptoituneen oikeusministerin Noburo Morin. Mori tunnustaa vehkeilleensä Shingenin kanssa Marikon tappamiseksi, koska Ichiro jätti yrityksen hallinnan Marikolle eikä Shingenille. Mariko tuodaan Shingenin eteen Ichirosin tilalle, kun Haradan johtamat ninjat hyökkäävät ja vievät hänet pois. Logan ja Yukio saapuvat paikalle myöhemmin, ja Ichirosin röntgenlaitteen avulla he löytävät Loganin sydämeen kiinnittyneen robottiparasiitin, joka tukahduttaa hänen paranemiskykynsä. Logan viiltää itsensä auki ja irrottaa laitteen. Leikkauksen aikana Shingen hyökkää, mutta Yukio pitää Shingenin loitolla niin kauan, että Logan voi toipua ja tappaa Shingenin. Logan seuraa Marikosin jälkiä Ichirosin syntymäkylään, jossa Haradan ninjat ottavat hänet kiinni. Tohtori Green laittaa Loganin koneeseen, paljastaa suunnitelmansa poistaa Loganin parantava tekijä ja esittelee hänelle Hopeasamurain, sähkömekaanisen japanilaisen haarniskan, jossa on adamantiumista valmistettuja, sähköistettyjä miekkoja. Mariko pakenee Haradaa, joka uskoo toimivansa Marikon etujen mukaisesti, ja vapauttaa Loganin koneesta. Harada näkee virheensä ja Hopeasamurai tappaa hänet auttaessaan Logania pakenemaan. Samaan aikaan Yukio saapuu paikalle ja tappaa tohtori Greenin Loganin taistellessa Hopeasamuraita vastaan. Hopeasamurai katkaisee Loganin adamantiumkynnet ja alkaa ottaa Loganin parantavia kykyjä ja paljastuu Ichiroksi, joka oli lavastanut kuolemansa. Ichiro saa nuoruutensa takaisin, mutta Mariko puuttuu asiaan ja puukottaa Ichiroa Loganin katkaistuilla kynsillä. Logan uusii luukyntensä ja tappaa Ichiron. Logan lyyhistyy ja näkee viimeisen hallusinaation Jeanista, jossa hän päättää viimein päästää irti hänestä. Marikosta tulee Yashida Industriesin toimitusjohtaja ja hän jättää hyvästit Loganille, joka valmistautuu lähtemään Japanista. Yukio vannoo pysyvänsä Loganin rinnalla hänen henkivartijanaan, ja he lähtevät tuntemattomaan paikkaan. Lopputeksteissä Logan palaa Yhdysvaltoihin kaksi vuotta myöhemmin, ja lentokentällä häntä lähestyy Erik Lehnsherr, joka varoittaa häntä uudesta vakavasta uhasta, joka uhkaa mutanttikansaa, ja Charles Xavier, jota Logan luuli kuolleeksi.</w:t>
      </w:r>
    </w:p>
    <w:p>
      <w:r>
        <w:rPr>
          <w:b/>
        </w:rPr>
        <w:t xml:space="preserve">Esimerkki 1.743</w:t>
      </w:r>
    </w:p>
    <w:p>
      <w:r>
        <w:t xml:space="preserve">Fakta1: huviveneen aikana haaksirikkoutuu kartoittamattomalla saarella trooppinen myrsky, Fakta2: laivaston lentokoneet käyttävät saarta pommituskohteena, Fakta3: epämuodostuneet humanoidit ovat hullun tiedemiehen sotarikollisen johtaman natsipuolueen tuote, Fakta4: hullu tiedemies sotarikollinen hallitsee saarta, Fakta5: selviytyjät onnistuvat räjäyttämään saaren.</w:t>
      </w:r>
    </w:p>
    <w:p>
      <w:r>
        <w:rPr>
          <w:b/>
        </w:rPr>
        <w:t xml:space="preserve">Tulos</w:t>
      </w:r>
    </w:p>
    <w:p>
      <w:r>
        <w:t xml:space="preserve">Trooppisen myrskyn aikana huvivene haaksirikkoutuu kartoittamattomalle saarelle, ja sen oletetaan uppoavan kaikkine miehineen. Neljän eloonjääneen hallussa olevalla radiolla voi vain vastaanottaa, mutta ei lähettää, ja he huomaavat, että laivaston lentokoneet käyttävät saarta pian pommituskohteena. Löydettyään outoja ihmisen jalanjälkiä ja kuullessaan rumpujen ääniä kolme ryhmäläistä tutkii saarta, jonka he huomaavat olevan epämuodostuneiden humanoidien asuttama, jotka ovat tulosta tieteellisistä kokeista, joita on tehnyt saarta hallitsevan hullun tiedemiehen, sotarikollisen johtama natsiryhmä. Selviytyjät onnistuvat lopulta räjäyttämään saaren.</w:t>
      </w:r>
    </w:p>
    <w:p>
      <w:r>
        <w:rPr>
          <w:b/>
        </w:rPr>
        <w:t xml:space="preserve">Esimerkki 1.744</w:t>
      </w:r>
    </w:p>
    <w:p>
      <w:r>
        <w:t xml:space="preserve">Fakta1: hurmaava tapa käsitellä lapsia ja musiikkia antaa hänelle mahdollisuuden löytää koteja jopa kaikkein ongelmallisimmille lapsille, Fakta2: Fakta3: he ja Pete viivästysten jälkeen lentää Bostoniin saadakseen lasten syntymätodistukset, Fakta4: Emmadel on kihloissa aristokraattisen miehen kanssa, Fakta5: Emmadelin Wilbur ilmestyy selvittämään asiaa.</w:t>
      </w:r>
    </w:p>
    <w:p>
      <w:r>
        <w:rPr>
          <w:b/>
        </w:rPr>
        <w:t xml:space="preserve">Tulos</w:t>
      </w:r>
    </w:p>
    <w:p>
      <w:r>
        <w:t xml:space="preserve">Sanomalehtitoimittaja Pete Bing Crosby työskentelee pariisilaisessa orpokodissa. Hänen viehättävä tapansa käsitellä lapsia ja musiikkia auttaa häntä löytämään koteja vaikeimmillekin lapsille. Eräänä iltapäivänä amerikkalainen pariskunta Godfrey Alan Reed ja Minna Gombell saapuvat orpokotiin adoptoidakseen Bobbyn, pojan, jonka he näkivät yhdessä Peten sanomalehti-ilmoituksessa. Bobby käyttäytyy huonosti, mutta kun Pete saa selville, että herra Godfrey soittaa Bostonin sinfoniaorkesterissa, hän saa nopeasti aikaan nuoren sokean oopperan ihmelapsen, Theresa Anna Maria Alberghettin, joka laulaa tiensä Godfreyjen sydämiin. Myöhemmin samana yönä Pete näkee unta, että hänen Amerikkaan jättämänsä morsian Emmadel Jane Wyman on käynyt hänen luonaan. Hän ilmestyy hologrammina hänen levysoittimensa päälle, moittii häntä siitä, että hän jätti hänet alttarille, ja puhuu lapsista, joita heillä olisi voinut olla. Katumuksen täyttämä Pete järjestää sekä Bobbyn että tämän pikkusiskon Suzin adoptoimisen ja tuo heidät Bostoniin, jossa helvetti nai Emmadelin. Amerikkalaiset viranomaiset ilmoittavat hänelle, että hänen on mentävä naimisiin viiden päivän kuluessa tai adoptio mitätöidään. Kun lasten syntymätodistusten saaminen viivästyy, he ja Pete lentävät vihdoin Bostoniin ja menevät Emmadelin taloon. Samalla kun hän solmii siteet Bobbyn ja Suzin kanssa, Pete saa selville, että Emmadel on kihloissa aristokraattisen miehen, Wilbur Stanleyn kanssa, jonka toimistossa hän työskentelee. Hän oli kyllästynyt odottamaan Peten saapumista kotiin. Lapset asuvat hänen äänekkäiden vanhempiensa, juopuneen isänsä James Bartonin, kalastajan, ja paheksuvan äitinsä Connie Gilchristin luona. Pete yrittää kaikkensa voittaakseen Emmadelin takaisin. Hän auttaa häntä saamaan uuden talon vuokrasopimuksen sulhasensa yrityksen kautta. Kun Pete ja lapset kuitenkin saapuvat talolle sateessa, he huomaavat, että myös toisella pariskunnalla, McGonigleillä, on vuokrasopimus kiinteistöstä. Emmadelin sulhanen Wilbur ilmestyy paikalle selvittämään asiaa. Wilbur tarjoaa Petelle kyydin toiseen taloon, mutta Pete suostuttelee hänet antamaan heidän yöpyä Stanleyn perheen porttitalossa. He sopivat ystävällisestä kilpailusta Emmadelin sydämestä häitä edeltävien päivien aikana. Pete ja lapset asettuvat Stanleyjen ylelliseen porttitaloon, jossa myös Emmadelin vanhemmat asuvat. Emmadel tapaa Wilbursin ystävälliset iäkkäät sukulaiset, jotka antavat hänelle häälahjaksi 500 000 dollaria. Hänen vanhempansa nolaavat hänet juoksemalla huutaen puutarhassa. Emma huomaa Petesin läsnäolon ja käy porttitalossa riitelemässä hänen kanssaan. Sillä välin kun Emma vetää Suzukin irronneen hampaan, Pete teeskentelee rakastuneensa Winnifrediin, Wilbursin neljänteen serkkuun, joka on kaksi kertaa isompi, ja nauraa, kun Emmadel pelleilee valtavan juhlamekkonsa päällä. Pete paljastaa suunnitelmansa Winnifred Stanleylle. Hän saa selville, että Winnifred on jo pitkään ollut rakastunut serkkuunsa Wilburiin, mutta tuntee itsensä liian sosiaalisesti kömpelöksi seurustellakseen tämän kanssa. Pete opettaa Winnifredille hieman Pygmalionin tapaan, että hän voi tuntea olonsa mukavaksi itsensä kanssa. Winnifredin uusi itsevarmuus puhkeaa hääharjoituksissa. Hän ja Emmadel riitelevät nurmikolla. Winnifred myöntää tappelun, ja Emmadel julistaa olevansa ylpeä siitä, että hän on kalastajan tytär. Hääpäivä koittaa. Uutistoimittajat seisovat ulkokappelissa ja julistavat tämän olevan vuosikymmenen tuhkimotarina. Saattaessaan Emmaa alttarille isä Jones kertoo, että Pete kidnappasi lapset ja pakeni, jotta heitä ei lähetettäisi takaisin Ranskaan. Emmadel alkaa epäröidä. Pete ilmestyy paikalle juuri väärällä hetkellä, käsiraudoissa poliisin kanssa, molemmat itkevät lapset perässään. Vaikka Wilbur tarjoutuu naimisiin Emmelin kanssa ja adoptoi lapset, Bobby ja Suzi takertuvat nyyhkyttäen Peteen. Valtakunnallisessa televisiossa Wilbur luopuu omista häistään ja pakottaa vastahakoisen Emman ja protestoivan mutta salaa innostuneen! Peten naimisiin. Pete, Emmadel, Bobby, Suzi, äiti ja isä Jones lähtevät häämatkalle yhdessä.</w:t>
      </w:r>
    </w:p>
    <w:p>
      <w:r>
        <w:rPr>
          <w:b/>
        </w:rPr>
        <w:t xml:space="preserve">Esimerkki 1.745</w:t>
      </w:r>
    </w:p>
    <w:p>
      <w:r>
        <w:t xml:space="preserve">Fakta1: KGB:n upseeri peittelee pakoa Bratislavan konserttisalista, Fakta2: Fakta3: KGB:n tarkka-ampuja, joka on määrätty Bondille estämään Koskovin pako, Fakta4: Kenraali Leonid Pushkin on elvyttänyt KGB:n vanhan Smiert Spionam -politiikan, joka tarkoittaa kuolemaa vakoojille, Fakta5: Bondia ohjataan tappamaan hänet, jotta estettäisiin uusien agenttien tappamiset ja Neuvostoliiton ja länsimaiden välisten jännitteiden kärjistyminen.</w:t>
      </w:r>
    </w:p>
    <w:p>
      <w:r>
        <w:rPr>
          <w:b/>
        </w:rPr>
        <w:t xml:space="preserve">Tulos</w:t>
      </w:r>
    </w:p>
    <w:p>
      <w:r>
        <w:t xml:space="preserve">James Bond saa tehtäväkseen auttaa KGB:n upseeria, kenraali Georgi Koskovia loikkaamaan ja peittää hänen pakonsa konserttisalista Bratislavassa, Tšekkoslovakiassa väliajalla. Tehtävän aikana Bond huomaa, että KGB:n tarkka-ampuja, jonka tehtävänä on estää Koskovin pako, on orkesterin naispuolinen sellisti. Tottelematta käskyä tappaa tarkka-ampuja hän ampuu sen sijaan kiväärin naisen käsistä ja salakuljettaa sitten Koskovin Trans-Siperian putkea pitkin rajan yli Itävaltaan ja sieltä edelleen Britanniaan. Pakenemisen jälkeen Koskov ilmoittaa MI6:lle, että KGB:n uusi johtaja kenraali Leonid Pushkin on elvyttänyt KGB:n vanhan Smiert Spionam -periaatteen, joka tarkoittaa kuolemaa vakoojille. Myöhemmin Koskov kaapataan turvatalosta, ja hänen oletetaan palanneen Moskovaan. Bond saa tehtäväkseen jäljittää Pushkinin Tangerissa ja tappaa hänet, jotta estettäisiin uusien agenttien murhat ja Neuvostoliiton ja lännen välisten jännitteiden kärjistyminen. Bond suostuu suorittamaan tehtävän, kun hän saa tietää, että 004:n tappanut salamurhaaja, jota kuvattiin alkukohtauksessa, jätti viestin, jossa oli sama viesti: Smiert Spionam. Bond palaa Bratislavaan jäljittämään sellisti Kara Milovya. Hän selvittää, että Koskovin koko loikkaus oli lavastettu ja että Kara on itse asiassa Koskovin tyttöystävä. Bond vakuuttaa Karalle, että hän on Koskovin ystävä, ja suostuttelee tämän tulemaan hänen mukaansa Wieniin, jossa hän oletettavasti tapaa Koskovin. He pakenevat Bratislavasta KGB:n takaa-ajamina rajan yli Itävaltaan. Sillä välin Pushkin tapaa Tangerissa asekauppias Brad Whitakerin ja kertoo tälle, että KGB peruu Koskovin ja Whitakerin välillä aiemmin sovitun asekaupan. Lyhyen seurustelun aikana Milovyn kanssa Wienissä Bond käy Praterissa tapaamassa MI6:n liittolaisensa Saundersin, joka saa selville Koskovin ja Whitakerin väliset taloudelliset suhteet. Lähtiessään tapaamisesta Koskovin kätyri Necros tappaa Saundersin, joka jättää jälleen viestin Smiert Spionam. Bond ja Kara lähtevät välittömästi Tangeriin, jossa Bond kohtaa Pushkinin. Pushkin kiistää tietävänsä mitään Smiert Spionamista ja paljastaa, että Koskov pakenee pidätystä valtion varojen kavaltamisesta. Bond ja Pushkin yhdistävät voimansa, ja Bond lavastaa Pushkinin salamurhan, mikä saa Whitakerin ja Koskovin etenemään suunnitelmassaan. Sillä välin Kara ottaa yhteyttä Koskoviin, joka kertoo, että Bond on itse asiassa KGB:n agentti, ja suostuttelee hänet huumaamaan Koskovin, jotta tämä voidaan ottaa kiinni. Koskov, Necros, Kara ja vangittu Bond lentävät Neuvostoliiton lentotukikohtaan Afganistaniin, jossa Koskov pettää Karan ja vangitsee hänet sekä Bondin. Kaksikko pakenee ja vapauttaa samalla tuomitun vangin, Kamran Shahin, paikallisen mujahideenin johtajan. Bond ja Milovy saavat selville, että Koskov käyttää Neuvostoliiton varoja ostaakseen mujahideeneilta valtavan oopiumilähetyksen ja aikoo pitää voitot itsellään ja jättää ylijäämää, jotta hän voi toimittaa neuvostoliittolaisille aseita ja ostaa Whitakerilta länsimaisia aseita. Mujahideenien avulla Bond asentaa pommin oopiumia kuljettavaan rahtikoneeseen, mutta hänet huomataan, eikä hänellä ole muuta vaihtoehtoa kuin linnoittautua koneeseen. Sillä välin mujahideenit hyökkäävät lentotukikohtaan hevosen selässä ja käyvät neuvostoliittolaisten kanssa tulitaistelua. Taistelun aikana Milovy ajaa jeepillä koneen lastiruumaan Bondin noustessa ilmaan, ja myös Necros hyppää koneeseen viime hetkellä. Taistelun jälkeen Bond heittää Necrosin kuolemaan ja deaktivoi pommin. Sitten Bond huomaa, että neuvostojoukot jahtaavat Shahia ja hänen miehiään. Hän aktivoi pommin uudelleen ja pudottaa sen lentokoneesta sillalle, joka räjähtää ja auttaa Shahia ja hänen miehiään saavuttamaan tärkeän voiton neuvostoliittolaisista. Bond palaa Tangeriin tappamaan Whitakerin ja soluttautuu hänen tilalleen liittolaisensa Felix Leiterin avulla, kun Pushkin pidättää Koskovin ja lähettää hänet takaisin Moskovaan. Jonkin aikaa myöhemmin Kara on soolosellisti lontoolaisessa esityksessä. Kamran Shah ja hänen miehensä saapuvat väliajalla, ja heidät esitellään nytdiplomaatti kenraali Gogolille ja venäläisille. Esityksen jälkeen Bond yllättää Karan tämän pukuhuoneessa, ja he syleilevät toisiaan.</w:t>
      </w:r>
    </w:p>
    <w:p>
      <w:r>
        <w:rPr>
          <w:b/>
        </w:rPr>
        <w:t xml:space="preserve">Esimerkki 1.746</w:t>
      </w:r>
    </w:p>
    <w:p>
      <w:r>
        <w:t xml:space="preserve">Fakta1: Fakta2: Neely Jennifer ja Anne ystävystyvät nopeasti ja jakavat kunnianhimoiset siteet ja taipumuksen rakastua vääriin miehiin, Fakta3: Lawson pitää häntä uhkana näytelmän kärkisijoille, Fakta4: Anne muuttaa Hollywoodiin tavoitellakseen tuottoisaa elokuvauraa, Fakta5: Jennifer ja Miriam Tarkistaessaan Tony 'n psyykkinen ja fyysinen terveydentila heikkenee.</w:t>
      </w:r>
    </w:p>
    <w:p>
      <w:r>
        <w:rPr>
          <w:b/>
        </w:rPr>
        <w:t xml:space="preserve">Tulos</w:t>
      </w:r>
    </w:p>
    <w:p>
      <w:r>
        <w:t xml:space="preserve">Kolme nuorta naista tapaa, kun he aloittavat uransa. Neely OHara Duke on rohkea ja kiistatta lahjakas tyttö, joka laulaa Broadway-show'ssa, jonka ylimielinen tähti on legendaarinen näyttelijä Helen Lawson Hayward, kun taas Jennifer North Tate, kaunotar, jonka lahjakkuus on vähäistä, on mukana kuorossa. Anne Welles Parkins on New Englandin neitokainen, joka on hiljattain saapunut New Yorkiin ja työskentelee sihteerinä Lawsonia edustavassa teatteritoimistossa. Neely, Jennifer ja Anne ystävystyvät nopeasti, ja heitä yhdistää kunnianhimo ja taipumus rakastua vääriin miehiin. Neely saa potkut näytelmästä, sillä Lawson pitää häntä uhkana näytelmän ykkössijalle. Annen teatteritoimiston asianajajan Lyon Burken Paul Burken avustamana Neely esiintyy televisiolähetyksessä ja hänet palkataan yökerhon esittäjäksi. Hänestä tulee yhdessä yössä menestys ja hän muuttaa Hollywoodiin tavoitellakseen tuottoisaa elokuvauraa. Kun hänestä on tullut tähti, Neely ei kuitenkaan vain kopioi Lawsonin egoistista käytöstä, vaan hän joutuu myös samannimisen nuken reseptilääkkeiden, erityisesti barbituraattien Seconalin ja Nembutalin sekä erilaisten piristeiden uhriksi. Hän pettää miehensä Mel Andersonin Martin Milnerin; hänen uransa murskautuu hänen huumeiden väärinkäytön laukaiseman epävakaan käytöksensä vuoksi, ja hänet sijoitetaan parantolaan kuntoutettavaksi. Jennifer seuraa Neelyn tietä Hollywoodiin, jossa hän menee naimisiin yökerholaulaja Tony Polar Tony Scottin kanssa ja tulee raskaaksi. Kun Jennifer saa tietää, että miehellä on perinnöllinen Huntingtonin korea, jota hänen dominoiva sisarpuolensa ja managerinsa Miriam Lee Grant oli salannut, hän tekee abortin. Kun Tonyn henkinen ja fyysinen terveys heikkenee, Jennifer ja Miriam kirjaavat hänet samaan parantolaan kuin Neely. Tonyn kasvavien sairauskulujen vuoksi Jennifer joutuu työskentelemään ranskalaisissa taide-elokuvissa pehmopornossa maksaakseen laskut. Annen luonnollinen kauneus tuo hänelle tuottoisen työn kosmetiikkasarjan mainostajana tv-mainoksissa ja painetuissa mainoksissa. Hän joutuu myös huumeiden vietäväksi paetakseen tuhoon tuomittua suhdettaan Lyon Burken kanssa, jolla on suhde hänen entiseen ystäväänsä Neelyyn. Neely, joka on sijoitettu samaan laitokseen kuin Tony toipuakseen riippuvuuksistaan, tapaa Tonyn siellä, ja he laulavat duettoa yhdessä parantolan viikoittaisista juhlista. Neely vapautetaan ja hänelle annetaan mahdollisuus rakentaa uransa uudelleen, mutta huumeiden ja alkoholin houkutus osoittautuu liian voimakkaaksi, ja hän ajautuu helvetilliseen alamäkeen. Samaan aikaan Jenniferillä diagnosoidaan rintasyöpä, ja hän tarvitsee rinnanpoiston. Hän soittaa äidilleen ja pyytää moraalista tukea, mutta äiti on huolissaan vain ystäviensä reaktioista Jenniferin taide-elokuviin. Jennifer sortuu masennukseen ja tekee itsemurhan huumeiden yliannostuksella. Anne hylkää huumeet ja uskottoman rakastajansa ja palaa Uuteen Englantiin. Lyon lopettaa suhteensa Neelyyn ja matkustaa Uuteen Englantiin kosimaan Annea. Anne päättää jatkaa elämäänsä ja kieltäytyy miehen tarjouksesta.</w:t>
      </w:r>
    </w:p>
    <w:p>
      <w:r>
        <w:rPr>
          <w:b/>
        </w:rPr>
        <w:t xml:space="preserve">Esimerkki 1.747</w:t>
      </w:r>
    </w:p>
    <w:p>
      <w:r>
        <w:t xml:space="preserve">Fakta1: Fakta2: Johann Porok valitaan opposition edustajana Unkarin parlamenttiin: Sandor on löytänyt Johannista täydellisen hovimestarin, Fakta3: Kreivi To ei loukkaannu Katrinan hämmennyksestä, Fakta4: Marissey on tyytyväinen voidessaan viettää enemmän aikaa vaimonsa kanssa, Fakta5: Georg In tarjoutuu eroamaan Katriinasta vastineeksi siitä, että Johann nimeää hänet yksityisen kauppaministerin virkaan.</w:t>
      </w:r>
    </w:p>
    <w:p>
      <w:r>
        <w:rPr>
          <w:b/>
        </w:rPr>
        <w:t xml:space="preserve">Tulos</w:t>
      </w:r>
    </w:p>
    <w:p>
      <w:r>
        <w:t xml:space="preserve">Johann Porok, Unkarin pääministerin kreivi Albert Sandorin palveluksessa oleva kolmannen polven hovimestari, valitaan yllättäen Unkarin parlamenttiin oppositiopuolue sosialistisen edistyspuolueen edustajana. Tästä huolimatta hän vaatii pysymään myös palvelijana. Kreivi Sandor on tyytyväinen tähän erikoiseen järjestelyyn, sillä hän on löytänyt Johannista täydellisen hovimestarin, eikä hän halua ottaa uutta miestä palvelukseensa. Hänen tyttärensä, paronitar Katrina Marissey, pitää Johannia kuitenkin petturina ja kohtelee häntä hyvin kylmästi. Parlamentissa Johann hyökkää pääministeriä, työnantajaansa, vastaan siitä, että tämä lupaa köyhälle alaluokalle vuosittain paljon, mutta ei toteuta mitään ja vetoaa aina vaikeuksiin. Katrinan hämmennykseksi kreivi ei loukkaannu vähääkään ja pysyy varsin ystävällisenä Johannin kanssa. Kolmessa kuukaudessa Johannista tulee puolueensa johtaja. Katrina raivostuu yhä enemmän, heittää lopulta käsilaukkunsa ja lyö Johannia parlamenttiin erään tämän jyrkän puheen aikana. Kun hänen kollegansa olettavat, että joku hallitsevasta konservatiivipuolueesta oli heittänyt sen, syntyy tappelu, ja Johann ja pääministeri lähtevät kiireesti pois. Paroni Georg Marissey, Katrinan aviomies ja toinen parlamentin jäsen, ilmoittaa heille myöhemmin, että heidän lähtönsä jälkeen järjestettiin luottamusäänestys, jonka kreivi hävisi ja joutuu eroamaan pääministerin virasta. Hän on tyytyväinen voidessaan viettää enemmän aikaa vaimonsa kanssa. Hän kuitenkin erottaa Johannin vastahakoisesti, koska tämä on laiminlyönyt velvollisuutensa päähovimestarina. He eroavat hyvinä ystävinä. Kun Katrina järjestää tanssiaiset, hänen kunnianhimoinen aviomiehensä kutsuu Johannin paikalle hänen tietämättään. Kun Katrina jää kahden kesken, hän lämpenee vähitellen Johannille. Silloin hän tunnustaa rakastavansa häntä ja yrittävänsä siksi parantaa itseään, vaikka tietääkin asiansa olevan toivoton. Katrina syleilee ja suutelee häntä. Georg ja majuri Andros, toinen Katrinan kiihkeä ihailija, keskeyttävät heidät. Kahden kesken Georg tarjoutuu eroamaan Katrinasta vastineeksi siitä, että Johann nimeää hänet kauppaministeriksi. Katrinan voimakkaasta vastustuksesta huolimatta Johann tekee juuri niin parlamentissa. Katrina kuitenkin tuomitsee sopimuksen julkisesti, ja Georg joutuu poistumaan parlamentin istuntosalista häpeissään. Loppukohtauksessa Johann Porokille tarjoilee aamupalan sänkyyn palvelustyttö Katrina, joka paljastuu rouva Porokiksi.</w:t>
      </w:r>
    </w:p>
    <w:p>
      <w:r>
        <w:rPr>
          <w:b/>
        </w:rPr>
        <w:t xml:space="preserve">Esimerkki 1.748</w:t>
      </w:r>
    </w:p>
    <w:p>
      <w:r>
        <w:t xml:space="preserve">Fakta1: Halley Smith kiipeili syvällä Länsi-Virginian syrjäisessä metsässä, Fakta2: Fakta3: Harrington Kun on hajamielinen törmää auton hetki, Fakta4: auto kuuluu ryhmä college-opiskelijat retkeilyretkellä Jessie Carly Scott Evan ja Francine, Fakta5: Saw Tooth herää alkaa jahdata niitä metsän läpi, Fakta5: Saw Tooth herää alkaa jahdata niitä metsän läpi</w:t>
      </w:r>
    </w:p>
    <w:p>
      <w:r>
        <w:rPr>
          <w:b/>
        </w:rPr>
        <w:t xml:space="preserve">Tulos</w:t>
      </w:r>
    </w:p>
    <w:p>
      <w:r>
        <w:t xml:space="preserve">Yliopisto-opiskelijat Rich Stoker ja Halley Smith olivat kiipeilemässä syvällä Länsi-Virginian syrjäisessä metsässä. Kun Rich saavuttaa huipun, hän valmistautuu auttamaan Halleyn ylös, mutta hänet murhataan yllättäen. Joku alkaa sitten kiskoa Halleya ylös jyrkänteeltä, joten hän katkaisee köyden ja putoaa maahan ennen kuin yrittää paeta, mutta ennen kuin hän ryntää autolle, hän kompastuu piikkilankajohtoon ja hänet vedetään takaisin metsään huutaen. Lääketieteen opiskelija Chris Flynn Desmond Harrington ajaa Länsi-Virginian vuorten halki matkalla liiketapaamiseen, mutta edessä olevalla tiellä oleva kemikaalivuoto pakottaa hänet poikkeamaan reitiltään. Kun hänen huomionsa on hetkeksi häiriintynyt, hän törmää toiseen autoon, joka on pysähtynyt keskelle tietä, koska piikkilanka on puhkaissut sen renkaat. Auto kuuluu opiskelijaryhmälle, joka on retkeilemässä: Jessie Eliza Dushku, Carly Emmanuelle Chriqui, Scott Jeremy Sisto, Evan Kevin Zegers ja Francine Lindy Booth. Evan ja Francine jäävät vahtimaan autoja, kun muut lähtevät etsimään apua. Pian tämän jälkeen tuntemattomat hyökkääjät murhaavat molemmat, kun he tutkivat metsää. Sillä välin muut löytävät eristyksissä olevan mökin ja menevät sisälle käyttämään puhelinta. Kun he ovat katselleet ympärilleen hetken, he löytävät kauhuissaan ihmisen ruumiinosia. He yrittävät nopeasti paeta, mutta joutuvat sen sijaan piiloutumaan sisälle, kun he näkevät perheen palaavan kotiin. Kolme epämuodostunutta kannibalistista vuoristomiestä Three Finger Julian Richings, Saw Tooth Garry Robbins ja One Eye Ted Clark astuvat mökkiin ja tuovat mukanaan Francinen ruumiin. Nelikko seuraa kauhuissaan, kun hänen ruumiinsa paloitellaan ja syödään. Tuntia myöhemmin kannibaalien nukahdettua he yrittävät hiljaa paeta. Sahahammas kuitenkin herää, hälyttää muut kannibaalit ja alkaa jahdata heitä metsän halki. Ryhmä kiipeää läheiselle aukiolle, jossa he löytävät satoja autoja, jotka kuuluivat perheen edellisille uhreille. Kannibaalien saapuessa paikalle Chris harhauttaa heidän huomionsa, jotta muut voivat juosta apuun, mutta Sahahammas ampuu häntä jalkaan, jolloin Scottin tehtäväksi jää harhauttaa heitä, ja hän pääsee karkuun. Tytöt auttavat Chrisin autoonsa ja ajavat nopeasti läheiselle polulle hakemaan Scottin. He löytävät hänet, mutta kun hän juoksee autolle, Saw Tooth tappaa hänet nuolilla ja vie ruumiin takaisin mökille. Chris, Jessie ja Carly päätyvät umpikujaan ja joutuvat jatkamaan matkaa jalan. He törmäävät vanhaan vartiotorniin ja löytävät sieltä radion, jolla he kutsuvat apua, mutta eivät saa vastausta. Myöhemmin he näkevät taskulampuilla aseistautuneet kannibaalit etsimässä vartiotornin juurella. Radio alkaa vastata heidän kutsuunsa ja hälyttää kannibaalit. Kannibaalit eivät pääse sisälle, joten he sytyttävät tornin tuleen ja yrittävät polttaa ryhmän elävältä, mutta he pakenevat hyppäämällä ikkunasta läheiseen puuhun. Kun he piiloutuvat, Three Finger nappaa Carlyn ja katkaisee hänen päänsä. Chris ja Jessie onnistuvat asettamaan ansan, jolla he heittävät Kolmisormen alas puusta ja pakenevat. Pakenemisen jälkeen Chris ja Jessie piiloutuvat luolaan vesiputouksen lähelle seuraavaan aamuun asti. Juuri kun he löytävät tien ulos metsästä, vuorimiehet löytävät heidät, työntävät Chrisin alas mäkeä ja vievät Jessien takaisin mökkiinsä. Chris selviää putoamisesta ja tapaa poliisin, mutta ennen kuin Chris ehtii vakuuttaa poliisin tapahtumista, miestä ammutaan nuolella silmään. Chris yrittää ajaa pois poliisiautolla, mutta ei löydä avainta, joten hän jää auton alle, kun Sahanhammas ajaa sen takaisin mökille, jossa Jessie on sidottu sänkyyn ja suukapulaksi. Kun Jessie aiotaan tappaa, Chris ajaa rakennuksen läpi murhatun poliisin auton kanssa ja törmää One Eyeen. Three Finger, joka selvisi puusta putoamisesta hengissä, saapuu sitten auttamaan veljiään. Chris vapauttaa Jessien ja he taistelevat kannibaaleita vastaan yhdessä. He pakenevat, ja Chris onnistuu tappamaan kannibaalit ampumalla haulikolla poliisiauton takapenkillä olevia bensiinisäiliöitä ja räjäyttämällä heidän mökkinsä. Chris ja Jessie ajavat ulos metsästä kannibaalien lava-autolla. Kohtaus, jossa apulaissheriffi tutkii ja penkoo tuhoutuneen mökin jäännöksiä, keskeytyy lopputeksteihin. Kolme räjähdyksestä selvinnyttä Fingeriä nousee apulaissheriffin kimppuun. Hänen mielipuolinen naurunsa kuuluu, kun lopputekstit jatkuvat.</w:t>
      </w:r>
    </w:p>
    <w:p>
      <w:r>
        <w:rPr>
          <w:b/>
        </w:rPr>
        <w:t xml:space="preserve">Esimerkki 1.749</w:t>
      </w:r>
    </w:p>
    <w:p>
      <w:r>
        <w:t xml:space="preserve">Fakta1: perinteinen oikeusjärjestelmä torjumiseksi on korvattu Corps of Judges rikollisuuden, Fakta2: Corps of Judges rooli yhdistää poliisi tuomari valamiehistön ja pyöveli, Fakta3: Rico pakenee vankilasta avulla Griffin, Fakta4: Dredd viedään oikeudenkäyntiin tuomioistuimen edessä neuvoston tuomareiden mukaan lukien Griffin ja päällikkötuomari Fargo, Fakta5: Fargo pelastaa astuu alas päällikkötuomari Dredd</w:t>
      </w:r>
    </w:p>
    <w:p>
      <w:r>
        <w:rPr>
          <w:b/>
        </w:rPr>
        <w:t xml:space="preserve">Tulos</w:t>
      </w:r>
    </w:p>
    <w:p>
      <w:r>
        <w:t xml:space="preserve">Vuonna 2080 suuri osa maapallosta on muuttunut asumiskelvottomaksi joutomaaksi. Jotkut ihmiset selviytyvät karussa Kirotussa Maassa, mutta suurin osa ihmiskunnasta asuu valtavissa megakaupungeissa, joissa asuu kymmeniä miljoonia ihmisiä. Rikollisuuden torjumiseksi perinteinen oikeusjärjestelmä on korvattu tuomareilla, joiden tehtävissä yhdistyvät poliisin, tuomarin, valamiehistön ja pyövelin tehtävät. MegaCity One -kaupungissa Joseph Dredd Sylvester Stallone, yksi omistautuneimmista katutuomareista, auttaa ensimmäisen vuoden tuomaria Hershey Diane Lanea lopettamaan korttelisodan. Herman Fergee Ferguson Rob Schneider, vastikään vankilasta vapautunut hakkeri, joutuu tulitaisteluun ja piiloutuu ruokaa jakavan robotin sisään. Dredd pidättää Hermanin omaisuuden tuhoamisesta ja tuomitsee hänet viideksi vuodeksi vankeuteen. Rico Armand Assante, entinen tuomari, pakenee vankilasta tuomari Griffinin Jurgen Prochnowin avulla. Hän palaa MegaCity Oneen ja hakee takaisin univormunsa ja Lawgiver-aseensa. Hän löytää myös käytöstä poistetun ABC Warrior -taistelurobotin ja aktivoi sen uudelleen. Dreddiin kriittisesti suhtautuva uutistoimittaja Mitchell Ryan murhataan, ja hänestä tulee pääepäilty. Dredd viedään oikeudenkäyntiin neuvoston tuomareista koostuvan tuomioistuimen eteen, johon kuuluvat Griffin ja hänen mentorinsa, ylituomari Fargo Max von Sydow. Dredd todetaan syylliseksi, koska hänen DNA:nsa löytyy toimittajan tappamiseen käytetyistä luodeista. Lawgiverin ominaisuutena on käyttäjän DNA:n painaminen kuhunkin luodista, mitä useimmat tuomarit eivät ilmeisesti tiedä. Pelastaakseen Dreddin Fargo luopuu ylituomarin virasta ja pyytää viimeisenä pyyntönään neuvostoa säästämään Dreddin hengen. Dredd tuomitaan elinkautiseen vankeusrangaistukseen, kun Fargo lähtee pitkälle kävelylle, jossa eläkkeelle jäävä tuomari uskaltautuu erämaahan tuomaan lakia lainsuojattomille. Griffinistä, joka vapautti Ricon lavastaakseen Dreddin syylliseksi murhaan, tulee ylituomari ja hän käskee Ricoa aiheuttamaan kaaosta kaupungissa. Dredd viedään ilmalaivalla Aspenin rangaistussiirtolaan, jossa hän istuu Hermanin vieressä. Matkalla laivan ampuu alas Angel Gang, kannibalististen haaskalintujen ja rosvojen perhe. He tuovat Dreddin ja Hermanin takaisin luolaansa. Tuomareiden ryhmä tutkii pudonnutta alusta ja pääsee luolaan, ja heidän tarkoituksenaan on tappaa kaikki eloonjääneet, ei pelastaa heitä. Fargo saapuu ajoissa pelastamaan Dreddin hengen, mutta Mean Machine Angel Chris Adamson haavoittaa häntä kuolettavasti. Kuoleva Fargo paljastaa, että Dredd ja Rico ovat Janus-hankkeen tulosta, geenitekniikan kokeilun, jonka tarkoituksena on luoda täydellinen tuomari neuvoston tuomareiden DNA:n avulla. Dredd päättelee, että Rico lavasti hänet syylliseksi toimittajan murhaan käyttämällä heidän identtistä DNA:taan. Fargo uskoo Griffinin yrittävän käynnistää Janus-hankkeen uudelleen ja kehottaa Dreddiä pysäyttämään hänet. MegaCity One -kaupungissa Rico terrorisoi kaupunkia ja murhaa tuomareita eri tavoin. Griffin käyttää tilannetta hyväkseen vakuuttaakseen neuvoston tuomarit avaamaan Janus-tiedostot. Hän aikoo luoda DNA:nsa avulla tuomareiden armeijan. Kun neuvoston tuomarit avaavat tiedoston, Griffin tapattaa heidät. Dredd ja Herman hiipivät takaisin kaupunkiin ja tapaavat Hersheyn, joka oli myös itse löytänyt Janus-projektin. He menevät Vapaudenpatsaalle, jossa Janusin laboratoriot ovat. He kohtaavat ABC Warriorin, joka haavoittaa Hermania ja vangitsee Dreddin ja Hersheyn. Rico käyttää omaa DNA:taan Janus-kloonien mallina ja käskee sitten ABC-soturia tappamaan Griffinin. Herman lamauttaa ABC-soturin haavoistaan huolimatta, kun Dredd taistelee Ricoa vastaan, ja Hershey taistelee hänen apulaisensa, tohtori Ilsa Haydenin kanssa. Rico aktivoi klooninsa ennenaikaisesti, mutta ne eivät pysty pysäyttämään Dreddiä. Dredd jahtaa Ricoa Vapaudenpatsaan huipulle asti, ja viimeisessä kamppailussa Rico putoaa kuolemaan. Central, kaupungin valvova supertietokone, on tallentanut koko tapahtuman ja lähettää tiedot, jolloin Dreddin nimi puhdistuu. Jäljellä olevat tuomarit pyytävät häntä uudeksi ylituomariksi, mutta hän kieltäytyy ja haluaa pysyä katutuomarina.</w:t>
      </w:r>
    </w:p>
    <w:p>
      <w:r>
        <w:rPr>
          <w:b/>
        </w:rPr>
        <w:t xml:space="preserve">Esimerkki 1.750</w:t>
      </w:r>
    </w:p>
    <w:p>
      <w:r>
        <w:t xml:space="preserve">Fakta1: Fakta2: Fakta3: kaupunki ilmoittaa hänelle kuolemantapauksista, Fakta4: kuolema antaa kaupungille lisäaikaa, Fakta5: Keane oli ollut hankkimassa Black Creekiä ja ympäröivää maata.</w:t>
      </w:r>
    </w:p>
    <w:p>
      <w:r>
        <w:rPr>
          <w:b/>
        </w:rPr>
        <w:t xml:space="preserve">Tulos</w:t>
      </w:r>
    </w:p>
    <w:p>
      <w:r>
        <w:t xml:space="preserve">Jon ja hänen veljensä Peter osallistuvat toiseen Schleswigin sotaan vuonna 1864. Tanskan valtakunnan hävittyä he muuttavat Yhdysvaltoihin ja asettuvat asumaan jonnekin Mississippi-joen ja Kalliovuorten välille. Seitsemän vuotta myöhemmin saapuvat Jonin vaimo Marie ja 10-vuotias poika Kresten. Perhe nousee postivaunuihin, jotka suuntaavat heidän pieneen asuinpaikkaansa, kun taas Peter jää tänne. Heidän vaunuihinsa nousee myös kaksi äskettäin vapautunutta rikollista, Paul ja Lester. Kireän kamppailun jälkeen rikolliset heittävät Jonin ulos liikkuvasta vaunusta, minkä jälkeen he raiskaavat ja tappavat Jonin vaimon. He tappavat myös hänen poikansa ja postivaununkuljettajat. Suurella vaivalla Jon ehtii vaunuun ja löytää perheensä murhattuna. Raivoissaan hän tappaa kaksi vankia. Jonin tietämättä Paul on Henry Delaruen, pahamaineisen jengijohtajan ja maaherran, veli. Kuultuaan uutisen Delarue tappaa kolme viatonta Black Creekin asukasta, jotka ilmoittavat hänelle kuolemantapauksista. Hän myös pakottaa kaupunkilaiset tekemään yhteistyötä ja etsimään veljensä tappajan. Haudattuaan vaimonsa ja poikansa Jon päättää lähteä kaupungista Peterin kanssa ja myy maansa Black Creekin pormestarille ja hautausurakoitsijalle Keanelle. Ennen kuin he ehtivät lähteä, kaupungin seriffi Mallick ottaa Jonin ja Peterin kiinni. Kun Jon istuu sellissään, Mallick kertoo hänelle, että hänen kuolemallaan kaupunki saa lisää aikaa, kun hän yrittää varoittaa korkeampia viranomaisia Delaruesin toimista. Samaan aikaan paljastuu, että Delarue työskentelee Standard Atlantic Oil Companyn kanssa ja oli pormestari Keanen avustuksella hankkinut Black Creekin ja sitä ympäröivän maan, joka oli lähellä hyödyntämätöntä öljyvarantoa. Delaruen leskeksi jäänyt käly, Madelaine, toimii hänen kirjanpitäjänä ja kärsii Delaruen seksuaalisesta ja fyysisestä hyväksikäytöstä. Seuraavana aamuna Jon saatetaan Delaruesin tukikohtaan, hylättyyn kaupunkiin, ja hänet sidotaan pylvääseen ja jätetään auringonpaisteeseen. Black Creekissä Peter karkaa vankilasta ja seuraa Jonia. Yöllä Peter tappaa useita Delaruen kätyreitä ja vapauttaa Jonin, ja kaksikko ratsastaa pois Delaruen ja hänen miehiensä takaa-ajamana. Kun Peter huomaa, että Jon on liian heikko jatkamaan, hän jättää hänet piiloon, johtaa jengin pois ja joutuu takaa-ajetuksi ja tapetuksi. Madelaine käyttää Delaruen poissaoloa hyväkseen, varastaa hänen käteisvaransa ja nousee junaan. Juna kuitenkin pysäytetään, ja Madelaine jää kiinni. Delarue käskee miehiään tappamaan Madelainen raiskauksen jälkeen. Jon vaeltaa maaseudulla etsien vettä ja suojaa. Hän törmää pieneen taloon, joka kuuluu rouva Whistlerille, jonka aviomiehen Delarue tappoi. Jon hakeutuu hänen taloonsa suojaan toipuakseen haavoistaan, kun taas rouva Whistler ja hänen lapsensa pakenevat Black Creekistä. Palattuaan kaupunkiin hän kohtaa ja tappaa pormestari Keanen tämän petoksen vuoksi. Kaupassa hän aseistautuu ja ottaa vastahakoisesti vastaan Voichekin, nuoren kauppiaspojan, jonka isoäidin Delarue tappoi, avun. Jon käyttää harhautuksia ja sissitaktiikkaa tappaakseen Delaruen kätyreitä yksi kerrallaan. Voichek kuolee ja sytyttää vahingossa palamaan hotellin, jossa Madelainea pidetään vankina, jolloin Madelaine pääsee pakoon. Delarue löytää Jonin ja haavoittaa häntä. Juuri kun hän aikoo tappaa Jonin, Madelaine ampuu Delaruea kahdesti, ja Jon tappaa hänet päähän kohdistuvalla laukauksella. Sheriffi Mallick miehineen saapuu kiittämään Jonia. Kun he yrittävät pidättää Madelainen, Jon käskee heitä poistumaan ja ilmoittaa ottavansa Madelainen mukaansa. Pari lähtee aloittamaan uutta yhteistä elämää, ja elokuva paljastaa sitten, että maa siirtyy lopulta öljy-yhtiön haltuun, ja siellä on useita toimivia öljylähteitä.</w:t>
      </w:r>
    </w:p>
    <w:p>
      <w:r>
        <w:rPr>
          <w:b/>
        </w:rPr>
        <w:t xml:space="preserve">Esimerkki 1.751</w:t>
      </w:r>
    </w:p>
    <w:p>
      <w:r>
        <w:t xml:space="preserve">Fakta1: Fakta2: ohikulkeva poliisi tunnistaa auton rekisterikilven varastetuksi, Fakta3: ulkona tapahtuva lähitaistelu häiritsee ryöstäjiä, jolloin pankin vartija voi tappaa Dutcherin, Fakta4: Charley ja Harman vaihtavat ajoneuvoja ja valmistautuvat räjäyttämään pakoauton, jossa on Nadinen ruumis, Fakta5: Molly ilmestyy Charleyn asuntovaunuun yrittäen löytää Charleyn ja rahat.</w:t>
      </w:r>
    </w:p>
    <w:p>
      <w:r>
        <w:rPr>
          <w:b/>
        </w:rPr>
        <w:t xml:space="preserve">Tulos</w:t>
      </w:r>
    </w:p>
    <w:p>
      <w:r>
        <w:t xml:space="preserve">Charley Varrick on viljelijä ja entinen stunttilentäjä. Vaimonsa Nadinen, Al Dutcherin ja Harman Sullivanin kanssa Charley ryöstää pankin Tres Crucesin maaseutuyhteisössä New Mexicossa. Kun Nadine odottaa pakoautossa, pahasti naamioitunut Charley ja hänen kaksi rikostoveriaan vetävät aseensa esiin ja ryöstö alkaa. Ohiajavan poliisiauton poliisi tunnistaa heidän autonsa rekisterikilven varastetuksi. Kun he lähestyvät Nadinea, hän ampuu, tappaa toisen välittömästi ja haavoittaa toista vakavasti, mutta toinen konstaapeli vastaa tulitukseen haavoittaen häntä. Ulkona syntyvä kahakka häiritsee ryöstäjiä, jolloin pankkivahti voi tappaa Dutcherin. Charley aistii, että pankinjohtaja salaa jotain, ja pakottaa hänet paljastamaan kaksi suurta kassillista käteistä. Charley, Harman ja Nadine pakenevat, mutta Nadine kuolee pian sen jälkeen. Charley ja Harman vaihtavat ajoneuvoja ja valmistautuvat räjäyttämään pakoauton, jossa Nadinen ruumis on. Toinen poliisi pysäyttää heidät, mutta ennen kuin hän ehtii tutkia heidän pakettiautonsa, räjähdys räjähtää ja poliisi juoksee pois. Kun he laskevat rahat, niitä on paljon enemmän kuin he odottivat: 765 118. Kun paikallinen uutislähetys kertoo, että vain 2 000 oli varastettu, Charley tajuaa, että pankin täytyy olla mukana rahanpesuoperaatiossa. Hän varoittaa Harmania, että mafia jahtaa heitä säälimättä ja että heidän ainoa mahdollisuutensa on pysyä piilossa ja olla käyttämättä rahoja kolmeen tai neljään vuoteen, mutta Harman ei kuuntele. Sillä välin pankin pääjohtaja Maynard Boyle lähettää palkkamurhaaja Mollyn hakemaan rahat takaisin. Koska Charley tajuaa, että Harmansin harkitsemattomuus koituu heidän molempien kohtaloksi, hän pettää hänet. Koska hän, Nadine ja Harman ovat kaikki käyneet hiljattain hammashoidossa, Charley murtautuu vastaanotolle, varastaa Nadinen ja Nadinen röntgenkuvat ja vaihtaa Harmanin röntgenkuvat hänen omiinsa. Saadakseen passit Charley ottaa yhteyttä Dutchersin vanhaan rikostoveriin Tomiin, joka ohjaa hänet paikallisen valokuvaajan Jewell Everettin luo. Hän ottaa valokuvan itsestään, mutta antaa tälle myös Harmansin ajokortin ja varmistaa näin, että Molly löytää Harmanin. Tom ilmoittaa heti Charleysta. Jewell pettää myös Charleyn, mutta hän ei koskaan palaa hakemaan passeja. Molly ilmestyy Charleyn asuntovaunulle ja kiduttaa Harmanin kuoliaaksi yrittäessään löytää Charleyn ja rahat. Boyle tapaa salaa Tres Crucesin pankinjohtajan Harold Youngin ja neuvoo Youngia, että hänen mafia- esimiehensä epäilevät, että ryöstö oli sisäpiirin työtä, koska se tapahtui sinä lyhyenä aikana, jolloin rahat olivat siellä. Hän ehdottaa, että Youngia kidutetaan. Young on niin kauhuissaan, että hän tekee itsemurhan. Charley ostaa dynamiittia ja lentää sitten Renoon, jossa hän antaa toimittaa kukkia Boylesin sihteerille, jotta hän voi tunnistaa tämän ja seurata häntä kotiin. Hän viettelee Fortin tämän asunnossa. Fort varoittaa Charleya luottamasta pomoonsa. Charley ottaa sitten yhteyttä Boyleen ja tarjoutuu palauttamaan rahat. Hän järjestää tapaamisen syrjäisellä romuttamolla ja vaatii Boylea tulemaan yksin. Charley lentää romuttamolle ja huomaa Mollyn auton. Laskeuduttuaan Charley halaa hämmentynyttä Boylea ja näyttelee riemuissaan; Molly lankeaa temppuun ja olettaa, että Boyle on Charleyn salaliittolainen, joten hän ajaa Boylen päälle autollaan tappaen tämän. Molly jahtaa sen jälkeen Charleya, joka yrittää lentää pois, mutta Molly vahingoittaa autollaan viljapölynimurin pyrstöä ja kone kaatuu. Charley jää loukkuun hylyyn ja kertoo Mollylle, että rahat ovat läheisen auton takakontissa. Charley oli kuitenkin kaatanut koneensa tahallaan. Kun Molly avaa takakontin, hän näkee Harmansin ruumiin, jossa on Charleyn vihkisormus ja pankkikassat; hetkeä myöhemmin hänet tapetaan ansan takia. Charley heittää sata dollarin seteliä kohti palavaa autoa ja ajaa sitten pois.</w:t>
      </w:r>
    </w:p>
    <w:p>
      <w:r>
        <w:rPr>
          <w:b/>
        </w:rPr>
        <w:t xml:space="preserve">Esimerkki 1.752</w:t>
      </w:r>
    </w:p>
    <w:p>
      <w:r>
        <w:t xml:space="preserve">Fakta1: Bud Johnson on Texicosta kotoisin oleva mies, Fakta2: Fakta3: Molly hiipii paikalliseen äänestyspaikkaan turhautuneena isän välinpitämättömyyteen äänestämistä kohtaan, Fakta4: ehdokkaalla on enemmistö valitsijakunnassa ilman New Mexicon valitsijamiesääniä, Fakta5: kansanäänestys on tasan, joten Budin on päätettävä Yhdysvaltain seuraavasta presidentistä.</w:t>
      </w:r>
    </w:p>
    <w:p>
      <w:r>
        <w:rPr>
          <w:b/>
        </w:rPr>
        <w:t xml:space="preserve">Tulos</w:t>
      </w:r>
    </w:p>
    <w:p>
      <w:r>
        <w:t xml:space="preserve">Bud Johnson Kevin Costner on New Mexicon Texicosta kotoisin oleva mies, joka ei ole ajatellut yhtään poliittista ajatusta, kun hänen kahdeksanvuotias tyttärensä Molly Madeline Carroll taivuttelee häntä suhtautumaan elämäänsä vakavammin. Molly pyörittää taloutta ja näkee vaalipäivänä tilaisuuden saada isänsä liikkeelle: turhautuneena isänsä välinpitämättömyyteen äänestämistä kohtaan hän hiipii paikalliselle äänestyspaikalle ja yrittää äänestää Budin puolesta. Koska äänestyskoneet on kuitenkin irrotettu, äänestyslippu rekisteröidään, mutta päätöstä siitä, kuka ehdokas saa äänensä, ei ilmoiteta. Koko vaalit ovat nyt tämän yhden miehen äänestä kiinni. Kummallakaan ehdokkaalla ei ole enemmistöä valitsijakunnassa ilman New Mexicon valitsijaääniä. Kansanäänet ovat New Mexicon kahden pääehdokkaan kohdalla tasan, joten Budin on päätettävä Yhdysvaltain seuraavasta presidentistä. Budia kosiskelevat ehdokkaat molemmilta puolilta: istuva republikaani Andrew Carington Boone Kelsey Grammer ja hänen kampanjapäällikkönsä Martin Fox Stanley Tucci sekä vastapuolena oleva demokraatti, Vermonttilaissenaattori Donald Greenleaf Dennis Hopper ja hänen kampanjapäällikkönsä Art Crumb Nathan Lane. Tiedotusvälineet tulkitsevat Budin todellisia mielipiteitä tai niiden puutetta väärin, mikä saa ehdokkaat kääntämään selkänsä useiden kantojen suhteen: demokraatit ottavat kantaa elämän puolesta ja laittoman maahanmuuton vastustamiseen, kun taas republikaanit ottavat kantaa ympäristön puolesta ja homoavioliittojen puolesta. Elokuvan edetessä molempien ehdokkaiden nähdään kuitenkin irrottautuvan neuvonantajiensa pakottamista kyynisistä taktiikoista, ja molemmat saavat Budin kunnioituksen. Lopulta hän päättää järjestää viimeisen väittelyn päivää ennen kuin hänen on määrä äänestää uudelleen. Kirjallisessa puheessaan hän tunnustaa, että hän ei tiedä politiikasta tai ylipäätään elämästä juuri mitään, ja päättää kysyä kysymyksiä, joita ihmiset ovat lähettäneet hänelle postitse. Elokuva päättyy siihen, kun Bud äänestää, vaikka ei koskaan paljasteta, ketä hän äänesti.</w:t>
      </w:r>
    </w:p>
    <w:p>
      <w:r>
        <w:rPr>
          <w:b/>
        </w:rPr>
        <w:t xml:space="preserve">Esimerkki 1.753</w:t>
      </w:r>
    </w:p>
    <w:p>
      <w:r>
        <w:t xml:space="preserve">Fakta1: Liang Yazhou Zhang on menestyvä keski-ikäinen tv-käsikirjoittaja Pekingistä, Fakta2: Fakta3: Xiaoying saa tietää Yazhoun suhteesta, Fakta4: Yazhou ei pysty eroamaan vaimostaan haitallisten vaikutusten vuoksi, Fakta5: ruoanlaitto huolehtii tyttärestä.</w:t>
      </w:r>
    </w:p>
    <w:p>
      <w:r>
        <w:rPr>
          <w:b/>
        </w:rPr>
        <w:t xml:space="preserve">Tulos</w:t>
      </w:r>
    </w:p>
    <w:p>
      <w:r>
        <w:t xml:space="preserve">Liang Yazhou Zhang on menestynyt, keski-ikäinen tv-käsikirjoittaja Pekingistä. Kun Liu Dawei Fu on Hainanissa työstämässä uutta käsikirjoitusta, hän saa nuoren ja kauniin Li Xiaodan Liun avustajakseen. Yazhou ja Xiaodan tuntevat molemminpuolista vetoa toisiinsa, mutta Yazhou on jo naimisissa Song Xiaoying Xun kanssa, jonka kanssa hänellä on tytär. Katkaistakseen yhteyden hän muuttaa suunnitelmiaan ja palaa Pekingiin. Heti kun Yazhou ja Xiaoying palaavat Pekingiin, heillä alkaa kuitenkin olla suhde. Kun Xiaoying saa tietää Yazhoun suhteesta, hän raivostuu ja vaatii aluksi avioeroa. Yazhoun ja Xiaoyingin välit kiristyvät pahasti. He eroavat, ja Xiaoying hyväksyy lopulta Yazhoun suhteen heidän nuoren tyttärensä Yueyuen vuoksi. Xiaoyingin suvaitsevaisuudesta huolimatta Yazhou jää kahden naisen väliin, sillä toisaalta Xiaodan hemmottelee häntä ja toisaalta hän on huomaavainen isä Xiaoyingin ja Yueyuen edessä. Vaikka Xiaodan vaatii avioliittoa, Yazhou ei pysty eroamaan vaimostaan, koska heidän erollaan on jo ollut haitallinen vaikutus Yueyueen. Xiaoying uppoutuu kunnostamaan kotia, jonka hän ja Yazhou ostivat ennen eroa. Kun hän loukkaa selkänsä pudottuaan tikkailta, Yazhou joutuu jättämään Xiaodanin hoitamaan Xiaoyingia. Hän alkaa vihdoin arvostaa sitä, miten paljon hänen vaimonsa teki hänen hyväkseen kokkaamalla, siivoamalla, huolehtimalla heidän tyttärestään ja huolehtimalla hänen tarpeistaan, jotta hän pystyi kirjoittamaan häiriöttä. Tänä aikana Yazhou ja Xiaodan näkevät toisiaan harvoin, ja Yazhou ja Xiaoying näyttävät korjanneen suhteensa täysin. Yazhoun 42. syntymäpäivänä Xiaodan menee hänen kotiinsa lahjan kanssa, mutta Xiaoying huomaa hänet. Xiaoying vaatii häntä tulemaan sisälle sanoen, että heidän pitäisi väliaikaisesti unohtaa vihamielisyytensä ja juhlia Yazhous syntymäpäivää. Hän muistelee suhdettaan mieheensä ja kertoo Xiaodanille, kuinka he tapasivat ja rakastuivat. Tämän vierailun jälkeen Yazhou ja Xiaodan lopettavat suhteensa. Elokuva päättyy, kun Yazhou ja hänen perheensä leikkivät onnellisina rannalla Hainanissa. Hän saa salaperäisen puhelun. Viimeisessä otoksessa näkyy hänen yllättyneet kasvonsa, kun hän kääntyy ympäri ja näkee oletettavasti jonkun.</w:t>
      </w:r>
    </w:p>
    <w:p>
      <w:r>
        <w:rPr>
          <w:b/>
        </w:rPr>
        <w:t xml:space="preserve">Esimerkki 1.754</w:t>
      </w:r>
    </w:p>
    <w:p>
      <w:r>
        <w:t xml:space="preserve">Fakta1: perhe kohtaa valtavan niukkuuden ainoan ansaitsevan jäsenen poissaollessa, Fakta2: äiti hakee eläkerahaa aviomiehen kuoleman vuoksi virassa, Fakta3: upseeri raiskaa hänen talonsa, Fakta4: Badshah ajaa Rinan taloon kuullessaan tämän, Fakta5: Kalam käyttää roistoa asettaakseen aikapommin Badshahin autoon.</w:t>
      </w:r>
    </w:p>
    <w:p>
      <w:r>
        <w:rPr>
          <w:b/>
        </w:rPr>
        <w:t xml:space="preserve">Tulos</w:t>
      </w:r>
    </w:p>
    <w:p>
      <w:r>
        <w:t xml:space="preserve">Badshah Manna on teini-ikäinen, jonka isä on sähköasentaja Laal Mia. Hänen isänsä kuolee yllättäen sähköonnettomuudessa. Perhe joutuu valtavaan pulaan ainoan ansaitsevan jäsenen puuttuessa. Hänen äitinsä, jota hän kutsuu Ammajaan Shabnamiksi, hakee eläkerahaa miehensä kuoleman vuoksi hänen toimistostaan. Sitten hänet lähetetään kyseisen toimiston huippuvirkamiehen taloon, jossa vakuutetaan, että virkamies voi lahjoittaa hänelle rahaa. Talossa upseeri lopulta raiskaa hänet. Kun Badshah huomaa, että hänen äitiään on ahdisteltu, hän raivostuu ja tappaa upseerin puukottamalla häntä Vojaali-tikarilla. Häntä ja hänen äitiään rangaistaan 14 vuoden vankeudella. 22 vuoden jälkeen Badshahista tulee rikolliskuningas, mutta hänen rikkautensa ei voi tehdä hänen äitiään onnelliseksi. Hän ei koskaan puhu poikansa kanssa tuon häpeällisen tapahtuman takia. Badshah on äärimmäisen kuuliainen äidilleen ja toimii kostaja, joka rankaisee raiskaajia ja naistenmurhaajia raa'asti. Tulvien aiheuttamien avustustöiden aikana Ammajaan näkee Rinan, nuoren yliopisto-opiskelijan, joka on entisen ministerin Aziz Ahmed Miju Ahmedin tytär ja kihloissa tämän rakastajan Mijan Amin Khanin kanssa. Ammajaan toivoo salaa hänen kaltaistaan miniää. Kun Badshah kuulee tämän, hän ajaa Rinan talolle ja vaatii häntä häihinsä. Aziz Ahmed pelästyy ja kutsuu Kalam Dipjolin, toisen pahamaineisen gangsterin, joka oli aikoinaan Badshahin ystävä, Kalam uhkaa Badshahia, mutta ei onnistu. Samaan aikaan Badshah pelastaa raiskatun tytön, Kusumin, ja kihloihin parhaan ystävänsä Nababin kanssa. Kalam palkkaa roiston asentamaan aikapommin Badshahin autoon. Autolla tehdyn retken aikana pommi räjähtää Kusumin kanssa ja vie hänen henkensä, mutta Badshah ja Nabab selviävät onnekkaasti. Badshah saa vanhalta kaveriltaan Siddhi Farukilta, asekauppiaalta, tiedon, että Kalam oli syyllinen, Badshah yrittää kostaa metsästämällä Kalamia, mutta Ammajaan pakottaa hänet säästämään Kalamin. Kalam tappaa Farukin Badshahin auttamisesta. Samaan aikaan Rina yrittää lentää Yhdysvaltoihin Mijanin kanssa, mutta Badshah sieppaa hänet ja vie hänet kotiinsa häihin. Kun Badshah lähtee hääostoksille, Rina selittää tilanteensa Ammajaanille. Ammajaan ei tiennyt näistä asioista, joten hän ymmärtää ja takaa Rinan turvallisuuden. Samaan aikaan Kalam käy Badshahin talossa etsimässä Riinaa, ampuu Ammajaanin ja pakenee Rinan kanssa. Rina istuu heti häihin Mijanin kanssa. Badshah tulee kotiin ja kuulee Ammajaanin tilan, kiirehtii sairaalaan. Tajuten, että hänen äitinsä on vakavasti sairas ja olisi iloinen, jos hän ilmestyisi morsian Rinan kanssa, hän juoksee Rinan häihin. Hän kohtaa Kalamsin jengin raa'an hyökkäyksen, mutta onnistuu pakenemaan Rinan kanssa ja pyytää häntä vain ilmestymään äitinsä eteen. Rina suostuu, ja he tulevat sairaalaan. Loukkaantunut mutta elossa oleva Kalam jahtaa heitä myös sairaalassa ja ampuu Badshahin selästä. Nabab ampuu Kalamin kuoliaaksi, ja Badshah ilmestyy jotenkin Ammajaanille ja pyytää häntä puhumaan ja hymyilemään. Ammajaan tekee niin ja käskee häntä lähettämään Rinan takaisin miehelleen Mijanille. Mijan saapuu Aziz Ahmedin kanssa, ja Badshah luovuttaa Rinan heille. Kun poliisi saapuu pidättämään häntä, Badshah julistaa, ettei mikään muu voima maailmassa voi ottaa häntä kiinni kuin Kaikkivaltias. Tämän sanottuaan Badshah kuolee Ammajaaninsa käteen.</w:t>
      </w:r>
    </w:p>
    <w:p>
      <w:r>
        <w:rPr>
          <w:b/>
        </w:rPr>
        <w:t xml:space="preserve">Esimerkki 1.755</w:t>
      </w:r>
    </w:p>
    <w:p>
      <w:r>
        <w:t xml:space="preserve">Fakta1: Grendel-niminen olento tappaa linnan puolustajat, Fakta2: soturi Beowulf tarjoaa apua linnan kuninkaalle, Fakta3: linnan kuningas toivottaa avun tervetulleeksi, Fakta4: muinainen olento on asunut linnan mailla, Fakta5: Grendelin äiti tappaa kaikki muut linnassa olevat.</w:t>
      </w:r>
    </w:p>
    <w:p>
      <w:r>
        <w:rPr>
          <w:b/>
        </w:rPr>
        <w:t xml:space="preserve">Tulos</w:t>
      </w:r>
    </w:p>
    <w:p>
      <w:r>
        <w:t xml:space="preserve">Tapahtumapaikkana on jälkiteollinen linna, joka puolustaa nimeämättömän valtakunnan rajaa. Sitä terrorisoi Grendel-niminen olento, joka tappaa linnan puolustajat yksi kerrallaan. Taisteltuaan tiensä useiden sotilaiden ohi, jotka yrittävät estää ketään pääsemästä sisään tai poistumasta, soturi Beowulf tarjoaa apuaan linnan kuninkaalle, Hrothgarille, joka on tyytyväinen hänen apuunsa. Hrothgarilla on Kyra-niminen tytär, jota linnan vahvin sotilas Roland rakastaa, mutta Roland ei vastaa hänen kiintymykseensä. Paljastuu, että Hrothgarin vaimo ja Kyran äiti teki itsemurhan, kun hän sai tietää, että Hrothgarilla oli suhde. Nainen, jonka kanssa hänellä oli suhde, oli itse asiassa muinainen olento, joka oli alun perin asunut linnan mailla. Suhteesta syntyi jälkeläinen, Grendel. Beowulf ja Grendel taistelevat ja haavoittavat toisiaan. Myöhemmin, toipumisen jälkeen, he taistelevat uudelleen, ja tällä kertaa Beowulf repii Grendelin käden irti sisäänvedettävällä kesterillä. Sinä yönä linnassa juhlitaan, sillä he uskovat Grendelin kuolleen. Kyra julistaa rakastavansa Beowulfia, ja Beowulf vastaa hänen kiintymykseensä. Kyra kertoo tappaneensa edellisen miehensä, joka oli pahoinpidellyt häntä. Beowulf kertoo Kyralle, että hänen äitinsä on ihminen ja hänen isänsä Baal, pimeyden jumala ja valheiden herra. Tämä selittää hänen valtavan taistelutaitonsa. Kun Kyra on Beowulfin kanssa, Grendelin äiti tappaa kaikki muut linnassa. Grendel tappaa Hrothgarin, kun totuus hänen perinnöstään paljastuu. Beowulf hyökkää Grendelin kimppuun ja tappaa hänet puukottamalla häntä käden tyngän läpi. Grendelin äiti ilmestyy ja yrittää vietellä Beowulfin, kuten hän oli tehnyt Hrothgarille. Beowulf sytyttää linnan tuleen, joka tappaa Grendelin äidin ja tuhoaa rakennuksen kokonaan, kun Beowulf pakenee Kyran kanssa.</w:t>
      </w:r>
    </w:p>
    <w:p>
      <w:r>
        <w:rPr>
          <w:b/>
        </w:rPr>
        <w:t xml:space="preserve">Esimerkki 1.756</w:t>
      </w:r>
    </w:p>
    <w:p>
      <w:r>
        <w:t xml:space="preserve">Fakta1: elokuva alkaa, kun nainen, Kelly ja Joanne ryntäävät Lontoon vessaan, Fakta2: Fakta3: Kelly houkuttelee yksitoistavuotiaan karkurin harrastamaan seksiä vanhan väkivaltaisen mafioson kanssa, joka pitää alaikäisistä tytöistä, Fakta4: Kellyn sutenööri pakottaa hänet suostumaan, Fakta5: vanhemman miehen poika pakottaa Derekin etsimään tyttöjä.</w:t>
      </w:r>
    </w:p>
    <w:p>
      <w:r>
        <w:rPr>
          <w:b/>
        </w:rPr>
        <w:t xml:space="preserve">Tulos</w:t>
      </w:r>
    </w:p>
    <w:p>
      <w:r>
        <w:t xml:space="preserve">Elokuva alkaa, kun nainen ja lapsi, Kelly ja Joanne, ryntäävät lontoolaiseen vessaan. Joanne itkee, ja Kellyllä on musta silmä. Lopulta Kelly saa heidät Brightoniin menevään junaan, ja on selvää, että he pakenevat jotakuta. Joanne on yksitoistavuotias karkuri, jonka vastahakoinen Kelly houkuttelee harrastamaan seksiä vanhan väkivaltaisen mafioson kanssa, joka pitää alaikäisistä tytöistä. Kellyn parittaja Derek kiusaa häntä suostumaan, mutta kaikki menee kauheasti pieleen, ja vanha gangsteri tapetaan, oletettavasti yhden tytön toimesta. Vanhemman miehen poika Stuart pakottaa Derekin etsimään tytöt. Elokuva seuraa kaksikon pakoa Lontoosta tapahtuneen jälkeen. Aluksi Brightoniin saapunut Kelly vierailee ystävänsä Karenin luona ja yrittää ansaita prostituoitumalla tarpeeksi rahaa, jotta Joannella olisi varaa junaan Devoniin, jossa lasten isoäiti asuu. Lopulta Kelly ja hänen parittajansa jäljittävät heidät ja vievät heidät tapaamaan Stuartia eräälle syrjäiselle pellolle. Perillä Kellyn parittaja ja kumppani joutuvat kaivamaan kaksi hautaa, oletettavasti tytöille. Stuart kuitenkin päättää, että tytöt ovat tämän jakson uhreja, ja päättää sen sijaan tappaa Kellyn parittajan ja kumppanin. Elokuva päättyy, kun Kelly ja Joanne saapuvat Joannen mummolaan Devoniin. Kelly katsoo etäältä, kun tyttö ja isoäiti halailevat, ja kääntyy sitten pois.</w:t>
      </w:r>
    </w:p>
    <w:p>
      <w:r>
        <w:rPr>
          <w:b/>
        </w:rPr>
        <w:t xml:space="preserve">Esimerkki 1.757</w:t>
      </w:r>
    </w:p>
    <w:p>
      <w:r>
        <w:t xml:space="preserve">Fakta1: valmentaja antaa MVP-palkinnon Odinille ponnisteluista, Fakta2: Fakta3: Hugo menee koulun dekaanin luo, että Odin raiskasi tyttären, joka juhlii voittoa, Fakta4: Roger on pelinappula Hugon lopullisessa suunnitelmassa tuhota Odin, Fakta5: Odinin huivi hänelle, joka oli antanut Desille, joka oli antanut Odinin huivin.</w:t>
      </w:r>
    </w:p>
    <w:p>
      <w:r>
        <w:rPr>
          <w:b/>
        </w:rPr>
        <w:t xml:space="preserve">Tulos</w:t>
      </w:r>
    </w:p>
    <w:p>
      <w:r>
        <w:t xml:space="preserve">Lukion koripallo-ottelussa Odin James Mekhi Phifer tekee korin, joka voittaa pelin joukkueelleen. Myöhemmin palkintojenjakotilaisuudessa valmentaja Duke Goulding Martin Sheen antaa Odinille hänen työstään MVP-palkinnon, jonka hän jakaa joukkuetoverinsa Michael Cassio Andrew Keeganin kanssa. Antaessaan palkinnon Odinille Duke ohittaa poikansa Hugo Josh Hartnettin, Odinin joukkuetoverin ja parhaan ystävän. Voiton juhlissa Hugo suunnittelee koulun hylkiön Roger Calhounin Elden Hensonin kanssa menevänsä koulun dekaanin Bob Brablen John Heardin luo ja kertovansa hänelle, että Odin raiskasi hänen tyttärensä Desi Julia Stilesin, jota Odin on seurustellut. Hugo lupaa Rogerille, että Desi on hänen, kun Odin on saatu pois tieltä, mutta Roger on vain pelinappula Hugon lopullisessa suunnitelmassa tuhota Odin. Myöhemmin toisessa pelissä Odinin joukkue voittaa jälleen kerran. Juhlallisuuksissa Hugo järjestää tappelun Rogerin ja hyvin humalaisen Michaelin välillä, joka erotetaan väliaikaisesti joukkueesta. Hugo käskee Michaelia mielistelemään Desiä, jotta tämä puhuisi Odinille tämän puolesta. Pian tämän jälkeen Hugo kertoo Odinille, että Michael ja Desi ovat viettäneet paljon aikaa yhdessä ja että Desi saattaa pettää häntä. Odin ei aluksi usko tätä, mutta alkaa vähitellen epäillä heitä. Odin kyseenalaistaa Desin, mutta Desi rauhoittelee häntä, ja Odin uskoo Desiä. Tilanteen aiheuttama stressi saa Odinin kuitenkin aloittamaan huumeiden käytön. Hugo manipuloi tyttöystäväänsä Emily Rain Phoenixia varastamaan hänelle huivin, jonka Odin oli antanut Desille. Hugo puolestaan antaa sen Michaelille toivoen, että Odin uskoisi Desin antaneen huivin Michaelille ja siten pettävän häntä. Samaan aikaan Odin ja Desi harrastavat seksiä motellissa, jonka aikana Odin näkee peilistä kuvan Mikaelista Desin päällä; suuttuneena hänestä tulee hyvin raju Desin kanssa siinä määrin, että Desi huutaa häntä lopettamaan, mutta Mikael ei välitä siitä, vaan jatkaa Desin raiskaamista. Sen jälkeen he makaavat yhdessä tuijottaen vastakkaisiin suuntiin. Kun Odin pahoinpitelee toisen oppilaan kesken pelin huumeiden vallassa, Hugo kertoo hänelle huivista ja vakuuttaa hänelle, että Desi pettää häntä. Raivostuneena Odin vannoo tappavansa hänet; Hugo lupaa sitten tappaa Michaelin. Hugo suunnittelee Odinin ja Rogerin kanssa Michaelin ja Desin tappamista. Hugo ja Roger yrittävät tappaa Michaelin autokaappauksessa, mutta se ei suju suunnitelmien mukaan: Roger ja Michael kamppailevat, Hugo lyö Michaelia sorkkaraudalla, jolloin tämä menettää tajuntansa. Roger ampuu Michaelia jalkaan, minkä jälkeen Hugo kääntää aseen Rogeria vastaan ja tappaa tämän kerrottuaan, että Desi on kuollut. Odin ja Desi ovat Desin huoneessa juttelemassa ja Odin teeskentelee sovittelevansa hänen kanssaan. He pussailevat sängyllä, kun Odin yhtäkkiä hyökkää hänen kimppuunsa; Desi taistelee vastaan, mutta lopulta Odin kuristaa hänet kuoliaaksi. Emily ryntää huoneeseen ja näkee Desin ruumiin; pian hän saa selville, mitä Hugo on tehnyt. Hän alkaa kertoa Odinille, että Hugo käski häntä varastamaan huivin ja paljastaa tämän juonen. Koska Hugo ei usko Emilyä, hän tappaa hänet. Odin tajuaa vihdoin, että Hugo on manipuloinut häntä koko ajan, ja vaatii saada tietää miksi; Hugo kieltäytyy vastaamasta. Kun poliisi saapuu paikalle, Odin kertoo heille, mitä tapahtui, ja tekee itsemurhan ampumalla itseään sydämeen. Kun Hugo viedään poliisin huostaan, hän sanoo ääneen, että hän saa vielä päivänsä valokeilassa.</w:t>
      </w:r>
    </w:p>
    <w:p>
      <w:r>
        <w:rPr>
          <w:b/>
        </w:rPr>
        <w:t xml:space="preserve">Esimerkki 1.758</w:t>
      </w:r>
    </w:p>
    <w:p>
      <w:r>
        <w:t xml:space="preserve">Fakta1: Fakta2: Marziana ja Dowlath löytävät turvapaikan Alibaban talosta: Fakta3: Kasim cave 's rikkaus käyttää auttaa köyhiä ihmisiä lähistöllä, Fakta4: taistelu seuraa välillä Alibaba ja Kasim 's roistoja, Fakta5: Alibaba myöhemmin on järkyttynyt nähdä veli kuollut.</w:t>
      </w:r>
    </w:p>
    <w:p>
      <w:r>
        <w:rPr>
          <w:b/>
        </w:rPr>
        <w:t xml:space="preserve">Tulos</w:t>
      </w:r>
    </w:p>
    <w:p>
      <w:r>
        <w:t xml:space="preserve">Bagdadissa asuva tanssija Marziana joutuu pahamaineisen kuningas Amir Kasim Khanin komentajan, tyranni Sher Khanin, sieppaamaksi palatsiinsa. Hänet pelastaa Alibaba, köyhtynyt puunhakkaaja, joka taistelee Sher Khania vastaan ja kukistaa hänet. Marziana ja hänen apurinsa Dowlath löytävät turvapaikan Alibaban talosta, jossa hän asuu sisarensa Ayishan ja palvelijansa Bulbulin kanssa. Marziana saa tietää, että he ovat Kasimin sisaruksia, joka oli ajanut heidät pois julman vaimonsa Saliman yllyttämänä. Marziana ja Alibaba rakastuvat myöhemmin. Eräänä päivänä, kun Alibaba lähtee kaatamaan puita, hän törmää sattumalta neljänkymmenen dacoitin pahamaineisen johtajan Abu Hussainin luolastoon ja kuulee salaisen koodin, jolla luolaan pääsee sisään ja ulos. Kun dacoitit lähtevät, Alibaba käyttää koodisanaa, menee piilopaikkaan ja ottaa osan luolan varallisuudesta, jolla hän auttaa lähistöllä asuvia köyhiä ihmisiä. Sekä Alibaba että Marziana rikastuvat yhdessä yössä. Kasim tulee kateelliseksi kuullessaan veljiensä varallisuudesta ja haluaa tietää salaisuuden. Saliman johdolla hän kutsuu Alibaban ja tämän perheen juhliin. Saatuaan ovelasti selville dacoittien luolan salaisuuden Kasim tuomitsee Alibaban kuolemaan ja syyttää häntä väärin perustein murhayrityksestä. Marziana teeskentelee noudattavansa Kasimin määräystä. Hän julistaa, että Alibaba on ollut uskoton hänelle ja ansaitsee tämän rangaistuksen. Marziana ottaa veitsen ja käyttäytyy kuin aikoisi tappaa Alibaban, mutta sen sijaan hän katkaisee Alibaban kädet sitovat köydet. Alibaban ja Kasimin roistojen välille syntyy tappelu, jossa Salima kuolee vahingossa, mutta Alibaba nujertaa heidät ja pakenee liittolaistensa kanssa. Kasim astuu luolaan ja alkaa ahneena kerätä monia aarteita. Pian hän unohtaa koodisanan ja jää loukkuun. Dacoitit saapuvat paikalle ja tappavat hänet, koska hän oli mennyt heidän salaiseen luolaansa. Alibaba käy myöhemmin luolassa ja järkyttyy nähdessään veljensä kuolleena; hän vie ruumiin pois. Kun Kasimin kuolema on ilmoitettu julkisesti, Alibaba julistetaan Bagdadin uudeksi kuninkaaksi, ja kaikki riemuitsevat. Sillä välin dacoitit palaavat luolaansa ja huomaavat, että Kasimin ruumis on kadonnut. He huomaavat, että joku muu on tunkeutunut heidän luolaansa, ja alkavat etsiä salaperäistä henkilöä. Suutari Gulamsin väitteestä, jonka mukaan puunhakkaaja Alibaba oli rikastunut yhdessä yössä, Abu Hussain tajuaa, että juuri Alibaba oli löytänyt luolansa salaisuuden, mutta tappaa sen jälkeen suutarin. Abu Hussain piilottaa miehensä tynnyreihin ja tulee Alibaban talolle öljynkauppiaaksi naamioituneena etsimään suojaa yöksi. Marziana kuitenkin kuulee hänen kuiskaavan miehilleen ja saa selville hänen todellisen henkilöllisyytensä. Kun hän tanssii Alibaban vieraan kunniaksi järjestämillä juhlapäivällisillä, Dowlath ja Bulbul vierittävät tynnyrit yksi kerrallaan pyörteisiin veteen suunnitelman mukaisesti. Kun Marziana yrittää tuloksetta puukottaa öljynkauppiaan, hän paljastaa tämän Abu Hussainiksi; Alibaba on järkyttynyt. Tämä johtaa miesten väliseen tappeluun, jonka seurauksena Abu Hussain sieppaa Marzianan ja pakenee luolaan. Alibaba jahtaa häntä ja pääsee luolaan, jossa hän tappaa Abu Hussainin kiivaan taistelun jälkeen. Kun Alibaba on pelastanut Marzianan, he menevät naimisiin ja jatkavat sosiaalista työtä.</w:t>
      </w:r>
    </w:p>
    <w:p>
      <w:r>
        <w:rPr>
          <w:b/>
        </w:rPr>
        <w:t xml:space="preserve">Esimerkki 1.759</w:t>
      </w:r>
    </w:p>
    <w:p>
      <w:r>
        <w:t xml:space="preserve">Fakta1: Tamara Drewe palaa kotiin tarkoituksenaan myydä nyt kuolleen äidin talo, Fakta2: Fakta3: Tamara on pyytänyt Andya työskentelemään talossa, Fakta4: Nicholas Outo käänne tapahtumissa tappaa Nicholasin, Fakta5: Andyn ja Tamaran tosirakkaus tuo heille aikaa.</w:t>
      </w:r>
    </w:p>
    <w:p>
      <w:r>
        <w:rPr>
          <w:b/>
        </w:rPr>
        <w:t xml:space="preserve">Tulos</w:t>
      </w:r>
    </w:p>
    <w:p>
      <w:r>
        <w:t xml:space="preserve">Sijoittuu Ewedowniin, kuvitteelliseen kylään Dorsetissa, Englannissa. Tamara Drewe, nuori ja viehättävä toimittaja, palaa kotiinsa aikomuksenaan myydä perimänsä, jo edesmenneen äitinsä talo, jossa hän kasvoi. Paikalliset hämmästelevät hänen ulkonäkönsä parantumista sen jälkeen, kun hän oli tehnyt nenäleikkauksen poissa ollessaan. Andy on ollut kiinnostunut tytöstä jo silloin, kun tämä oli tyttö, ja kun hän näkee hänet nyt, on selvää, että hän on ihastunut häneen. Laakson toisella puolella on naapurikoti, jonne kirjailijat vetäytyvät työstämään tarinoitaan. Omistaja Nicholas on tuottelias rikosromaanien kirjoittaja ja sarjamurhaaja, ja hänen vaimonsa Beth tarjoaa ruokaa, majoitusta ja rohkaisua suojelijoilleen. Eräässä vaiheessa Nicholas aloittaa suhteen Tamaran kanssa sen jälkeen, kun tämä on lopettanut rokkibändin rumpali Benin kanssa. Tamara on pyytänyt Andya työskentelemään talossa, jotta hän voi myydä sen, ja hän saa tietää suhteista, samoin kuin kaksi paikallista teini-ikäistä koulutyttöä, Jody ja Casey, jotka aiheuttavat kaaosta lapsellisen mustasukkaisuutensa vuoksi Tamaraa kohtaan. Jody on ihastunut Beniin, ja kun tämä lähtee Ewedownista Tamaran suhteen jälkeen, Jody yrittää houkutella Benin takaisin. Lopulta hänen petoksensa paljastuu ja hän saa kovan annoksen todellisuutta. Oudossa käänteessä Nicholas kuolee hieman vahingossa lehmien ryntäyksen seurauksena. Bethin ystävä Glen, Thomas Hardyn tutkija, joka oli ihastunut Nicholasiin siellä viettämiensä kuukausien aikana, paljastaa rakastavansa häntä, vaikka tuntee syyllisyyttä Nicholasin kuolemasta, ja Beth saa hänet helposti suostuteltua jäämään hänen kanssaan retriittiin. Tähän mennessä Andyn ja Tamaran tosirakkaus tuo heidät yhteen. Tamara päättää sittenkin jäädä Ewedowniin.</w:t>
      </w:r>
    </w:p>
    <w:p>
      <w:r>
        <w:rPr>
          <w:b/>
        </w:rPr>
        <w:t xml:space="preserve">Esimerkki 1.760</w:t>
      </w:r>
    </w:p>
    <w:p>
      <w:r>
        <w:t xml:space="preserve">Fakta1: elokuva sijoittuu Long Islandin eksklusiiviseen rantayhteisöön, Fakta2: lastenkirjailija ja taiteilija Ted Cole asuu Marionin ja nuoren tyttären kanssa Long Islandilla, Fakta3: pariskunnan teini-ikäiset pojat kuolivat auto-onnettomuudessa, Fakta4: epäsäännöllinen työaikataulu jättää nuoren avustajan täyttämään ajan parhaalla mahdollisella tavalla, Fakta5: Ted nauttii omasta seurustelustaan paikallisen asukkaan Evelyn Vaughnin kanssa luonnostelusessioiden aikana.</w:t>
      </w:r>
    </w:p>
    <w:p>
      <w:r>
        <w:rPr>
          <w:b/>
        </w:rPr>
        <w:t xml:space="preserve">Tulos</w:t>
      </w:r>
    </w:p>
    <w:p>
      <w:r>
        <w:t xml:space="preserve">Elokuva sijoittuu Long Islandin eksklusiiviseen rantayhteisöön, jossa lastenkirjailija ja taiteilija Ted Cole Jeff Bridges asuu vaimonsa Marion Kim Basingerin ja heidän pienen tyttärensä Ruth Elle Fanningin kanssa, jota yleensä valvoo lastenhoitaja Alice. Heidän kotinsa on täynnä valokuvia pariskunnan teini-ikäisistä pojista, jotka kuolivat auto-onnettomuudessa; tragedia jätti Marion syvästi masentuneeksi ja hänen avioliittonsa raunioiksi. Ainoa yhteinen kokemus, joka pitää perheen koossa, on rituaalinomainen päivittäinen katselu kuolleiden poikien perhevalokuvista koostuvasta kotigalleriasta. Ted ja Marion asuvat väliaikaisesti erillään ja asuvat vuoroin talossa ja vuoroin kaupungin vuokra-asunnossa. Ted palkkaa Eddie OHare Jon Fosterin kesäavustajakseen ja autonkuljettajakseen, sillä hänen oma ajokorttinsa on otettu pois rattijuopumuksesta. Eddie, joka on aloitteleva kirjailija, ihailee Tediä, mutta huomaa pian, että vanhempi mies on itsekeskeinen naistenmies, jolla on epäsäännöllinen työtahti, ja nuori avustaja joutuu täyttämään aikansa parhaansa mukaan. Eddie ja Marion aloittavat pian seksisuhteen, mikä ei näytä häiritsevän Tediä, joka nauttii omista suhteistaan paikallisen asukkaan Evelyn Vaughn Mimi Rogersin kanssa luonnostelusessioiden aikana, joissa tämä toimii hänen mallinaan. Kun Ruth astuu huoneeseen Eddien ja hänen äitinsä rakastellessa, Ted suuttuu vaimolleen ja neuvoo Eddietä, että hän saattaa joutua todistamaan tapahtuneesta, jos Ted päättää taistella lapsen täydestä huoltajuudesta. Marion jättää lopulta Tedin ja heidän tyttärensä ja vie mukanaan kaikki kuolleiden poikiensa valokuvat ja negatiivit, paitsi yhden, jota ollaan kehystämässä sen jälkeen, kun se oli rikkoutunut ja vahingoittanut Ruthia. Eddie tekee aloitteen ja hakee ainoan jäljellä olevan kehystetyn kuvan, jotta Ruthilla olisi edes yksi osittainen kuva veljistään. Ted paljastaa Eddielle tarinan auto-onnettomuudesta, joka aiheutti hänen poikiensa kuoleman. Ted vihjaa, että hänen ja Marionin humalatila ja Tedin laiminlyönti poistaa lumi takavalojen ja vilkun valoista ovat todennäköisesti vaikuttaneet heidän poikiensa kuolemaan. Eddie saa tietää lisää siitä, mikä on saattanut vaikuttaa Marionin voimakkaaseen epätoivoon, mielentilaan ja päätökseen hylätä jäljellä oleva lapsensa. Elokuvan lopussa Ted ei täysin ymmärrä, miksi Marion lähti, ja hän kysyy: Millainen äiti jättää tyttärensä? Tarinan lopussa Ted pysähtyy pelatessaan yksin squash-kentällään, katsoo kameraan antautuneena, nostaa sitten lattiassa olevan oven ylös ja laskeutuu alas.</w:t>
      </w:r>
    </w:p>
    <w:p>
      <w:r>
        <w:rPr>
          <w:b/>
        </w:rPr>
        <w:t xml:space="preserve">Esimerkki 1.761</w:t>
      </w:r>
    </w:p>
    <w:p>
      <w:r>
        <w:t xml:space="preserve">Fakta1: Fakta2: isällä ei ole koskaan ollut varaa ostaa hänelle rumpuja, Fakta3: ainoa kehu tulee nuorelta pojalta paikallisesta baarista, Fakta4: Annie pitää aluksi Powerista, Fakta5: kuvassa hän on hyvin nuorena lavalla.</w:t>
      </w:r>
    </w:p>
    <w:p>
      <w:r>
        <w:rPr>
          <w:b/>
        </w:rPr>
        <w:t xml:space="preserve">Tulos</w:t>
      </w:r>
    </w:p>
    <w:p>
      <w:r>
        <w:t xml:space="preserve">Tarina sijoittuu New Mexicon kuvitteelliseen Loden pikkukaupunkiin, jossa lähes kaikki miespuoliset kaupunkilaiset työskentelevät kuparikaivoksessa, Power Gold mukaan lukien. Power, jonka nimen hänen isänsä antoi hänelle, jotta hän voisi kasvaa vahvaksi, asuu tätinsä Joanie Lynchin luona, ja hänet näytetään aina rummuttavan musiikkia, myös töissä ollessaan. Kävi ilmi, että hän rummuttaa, koska hänen isällään ei ollut koskaan varaa ostaa hänelle rumpuja. Hän soittaa rummutusta paikallisessa baarissa järjestettävässä kykykilpailussa, jossa hänen ainoa kiitoksensa tulee nuorelta pojalta. Valitettavasti kaivostehdas on valmis lakkoon, mutta Power saa juuri sitä ennen potkut, koska hänelle sattuu yksi vahinko liikaa, joten hän ei voi osallistua. Pettyneenä hän törmää mainokseen, jossa mainostetaan maanalaista ilmarumpua noin neljäkymmentä kilometriä etelään, aivan rajan takana Meksikossa. Poika lainaa hänelle maastopyöräänsä, jotta hän pääsee sinne, mutta hän menettää sen siellä. Hän lähtee mukaan ja soittaa Rushin biisin istumatta, jolloin hän melkein pyörtyy. Kun poliisi tekee ratsian, hän väistää kaikki ja pääsee karkuun. Ennen kuin hän palaa takaisin, hän saa kutsun liittyä lentorumpaliryhmään Newarkissa, New Jerseyssä, joten hän liftaa musiikkinsa ja murojensa kanssa varustautuneena Newarkiin. Perillä hän tapaa ryhmän, jota johtaa Carlos, entinen rumpali, jolla on nyt koukut molempien käsiensa tilalla, eikä koskaan selitetä miksi, ja hän saa töitä ja yösijan paikallisesta kiinalaisesta ravintolasta, jonka omistaa Michael Fong Ling. Ravintolan yläkerrassa asuu Samantha, uskonnollinen fanaatikko, ja hänen kuuro tytär Annie Stern. Annie kyllä aluksi pitää Powerista, mutta hänen äitinsä vastustaa sitä ja uhkaa lopulta jopa muuttaa Floridaan, kun hän saa heidät kiinni pussailusta. Sitä ennen Annie paljastaa, että hänen äitinsä oli aikoinaan groupie, ja hän kuuroutui nuoruudessaan, koska ei käyttänyt kuulosuojaimia ollessaan lavalla bändien kanssa. Kuvassa, jonka hän näyttää Powerille, hän on hyvin nuorena lavalla vahvistimen vieressä itkemässä. Eräässä sivujuonessa on mukana rikas nuori mies nimeltä Dallas Houston tai Dallas H., joka tekee musiikkivideoita ja jolla on kaikenlaisia omia tuotesarjoja. Hänellä on salainen ihailu airdrummingia kohtaan, jota hänen isänsä, joka sattuu omistamaan Lode-laitosta pyörittävän kaivosyhtiön, inhoaa. Power työskentelee ahkerasti uuden miehistön kanssa tulevaa ilmarumpukilpailua varten ja voittaa lopulta puutteensa, mutta kun hän saa tietää, että lakkoilevat kaivostyöläiset joutuivat palkattujen roistojen pahoinpitelemiksi ja hänen isänsä joutuu sairaalaan, hän jättää heidät pulaan ja soittaa isälleen, ja he tuntuvat tekevän sovinnon. Carlos päättää, että ryhmän on jatkettava ilman Poweria, mutta kun he esittävät yhteislauluaan, yksi jäsenistä hylätään hänen soittotapansa vuoksi, mikä saa muut aloittamaan tappelun ja heidätkin hylätään. Power, joka tulee juuri sopivasti soolokilpailuun, on ainoa, joka on jäljellä kelpoisuusehdot täyttävä henkilö heidän ryhmässään. Hän pelaa yhdessä Dallas H:n ja toisen naisen kanssa Tom Sawyerille finaalissa. Tyttö putoaa ennenaikaisesti, ja kun Powerin viallinen jakkara rikkoutuu ja jättää hänet lattialle, näyttää siltä, että hänkin putoaa. Hän saa kuitenkin selville, että Annie on yleisön joukossa esityksessä, kun hän heittää Cheerion lavalla suoraan hänen suuhunsa. Annie oli aiemmin ilmoittanut äidilleen, ettei voi lähteä Floridaan, ja äiti antaa hänelle yhtäkkiä ymmärtäväisenä lipun ilmarumpukilpailuun ja sanoo: "Ehkä Jeesus oli rocktähti". Uudella energialla Power hyppää ylös ja jatkaa soittamista ilman jakkaraa Carlosin huoleksi ja voittaa Dallasin voittaakseen kilpailun. Rushin rumpali Neil Peart, joka esiintyy cameo-esiintymisenä, antaa hänelle 2000 dollarin pääpalkinnon ja antaa hänen maksaa shekin kuparitehtaan työntekijäliitolle. Powerin isä, joka uudistuu poikansa voitosta ja anteliaisuudesta, auttaa jatkamaan taistelua.</w:t>
      </w:r>
    </w:p>
    <w:p>
      <w:r>
        <w:rPr>
          <w:b/>
        </w:rPr>
        <w:t xml:space="preserve">Esimerkki 1.762</w:t>
      </w:r>
    </w:p>
    <w:p>
      <w:r>
        <w:t xml:space="preserve">Fakta1: Fakta2: Calvert College alkaa ottaa jalkapalloa vakavammin Sargeantin vastalauseista huolimatta: Fakta3: presidentin poika on kiinnostunut kemian opiskelusta, Fakta4: Phil Sargeant on loukkaantunut, kun hän sai kemian kokeesta välttävän arvosanan, Fakta5: joukkue menettää pelejä ja varoja.</w:t>
      </w:r>
    </w:p>
    <w:p>
      <w:r>
        <w:rPr>
          <w:b/>
        </w:rPr>
        <w:t xml:space="preserve">Tulos</w:t>
      </w:r>
    </w:p>
    <w:p>
      <w:r>
        <w:t xml:space="preserve">Calvert College alkaa ottaa jalkapalloa vakavammin, vaikka koulun johtaja tohtori Sargeant vastustaa sitä. Valmentaja Gore otetaan mukaan ja hänelle annetaan vapaat kädet, joita hän käyttää maksamalla rahaa loistaville pelaajille. Hänellä on niin pakkomielle voittamisesta, että hän jättää vaimonsa Clairen huomiotta. Presidentin poika Phil Sargeant on myös erinomainen urheilija, mutta häntä kiinnostaa paljon enemmän kemian opiskelu. Hänet saadaan kuitenkin suostuteltua liittymään joukkueeseen, ja hänestä tulee neljäs neljästä ässästä, jotka alkavat johtaa Calvertia voittoihin. Jalkapallotähdet alkavat tuntea olevansa oikeutettuja asioihin, kuten suosimiseen luokkahuoneessa. Yksi heistä, Weaver, jopa lähentelee valmentajan vaimoa. Phil Sargeant loukkaantuu, kun hän saa välttävän arvosanan kemian kokeesta, jota hän ei edes suorittanut. Hän riitelee valmentajan kanssa ja eroaa joukkueesta. Gore saa vaimonsa kiinni illallisesta erään pelaajan kanssa ja potkaisee Weaverin ulos joukkueesta. Pian joukkue menettää pelejä ja varoja, mikä uhkaa jopa tiedeosaston tulevaisuutta. Phil päättää pelata uudestaan juuri siksi, ja Claire selittää miehelleen, että illallinen oli viaton. Myös Weaver otetaan takaisin, Calvert voittaa suuren pelin ja valmentaja tarjoutuu lopettamaan, mutta saa vaimoltaan ja yliopistolta toisen mahdollisuuden.</w:t>
      </w:r>
    </w:p>
    <w:p>
      <w:r>
        <w:rPr>
          <w:b/>
        </w:rPr>
        <w:t xml:space="preserve">Esimerkki 1.763</w:t>
      </w:r>
    </w:p>
    <w:p>
      <w:r>
        <w:t xml:space="preserve">Fakta1: Fakta2: hylätty maa-alue on huhujen mukaan kummitteleva, Fakta3: krikettien kannot ovat olleet verellä tahriintuneita maahan haudatun ruumiin verestä, Fakta4: äiti ja käly ovat todistajina seuraavina päivinä, Fakta5: lehmä juoksee ulos talosta syömättä ruokaa.</w:t>
      </w:r>
    </w:p>
    <w:p>
      <w:r>
        <w:rPr>
          <w:b/>
        </w:rPr>
        <w:t xml:space="preserve">Tulos</w:t>
      </w:r>
    </w:p>
    <w:p>
      <w:r>
        <w:t xml:space="preserve">Raghava Lawrence Raghavendra on tyypillinen työtön nuori, joka viettää päivänsä pelaamalla krikettiä ystäviensä kanssa. Hän kärsii järjettömästä aaveiden pelosta ja vetäytyy kotiinsa turvaan auringonlaskun jälkeen. Hänen pelkonsa on niin suuri, että hän nukkuu mieluummin äitinsä Kovai Saralan kanssa ja pyytää tätä saattamaan hänet yöllä kylpyhuoneeseen. Tämä aiheuttaa suurta harmia kotitaloudessa, johon kuuluvat Raghavan veli Sriman, käly Devadarshini ja heidän lapsensa. Eräänä päivänä Raghava ja hänen ystävänsä joutuvat hylkäämään tavanomaisen krikettikenttänsä ja etsimään uuden. He valitsevat tietämättään hylätyn kentän, jonka huhutaan olevan kummitusmainen. Outo säänmuutos pelottaa heidät pois. Raghava tuo kotiin krikettitossunsa, jotka ovat maastoon haudatun ruumiin verellä tahriintuneet. Hän keskittyy kosiskelemaan Priya Lakshmi Raita, kälynsä siskoa. Seuraavina päivinä hänen äitinsä ja kälyttärensä todistavat öisin useita paranormaaleja ilmiöitä, joista merkittävin on käytävillä kummitteleva aave. Pappia kuultuaan he suorittavat kolme rituaalia varmistaakseen, että talossa kummittelee: 1. He pitävät kookospähkinää rangolin päällä ja rukoilevat Lord Shivaa. Jos kookospähkinä pyörii, katsotaan, että talossa kummittelee, mutta 50 varmasti. Joten he alkavat tehdä seuraavaa rituaalia. 2. He panevat lehmän syömään ruokaa. Jos lehmä juoksee ulos talosta syömättä ruokaa, niin taloa pidetään kummituksena, mutta he haluavat vain varmistaa sen ja alkavat tehdä seuraavaa, mutta 75 varmasti. 3. He jättävät lampun palamaan ja kaksi tippaa verta ja poistuvat talosta katkaisemalla sähköt. Sitten naisen haamu ilmestyy ja nuolee verta, ihmiset näkevät tämän ja tiedät, että he pelästyivät ja juoksivat pois talosta tuon yön ajaksi. Älytön pelko, Raghavas äiti ja käly palkkaavat kaksi pappia Mayilsamyn ja Manobalan vapauttamaan kotinsa aaveesta. Papit ovat kuitenkin huijareita, ja he pakenevat hengissä. Samana yönä aave riivaa Raghavan, joka alkaa käyttäytyä yhä naisellisemmin, vieraantua Priyasta ja käyttää naisten vaatteita ja koruja. Hänen perheensä kohtaa hänet vihaisena, kun paljastuu, että itse asiassa kolme aavetta on riivannut hänet: väkivaltainen nainen, hindinkielinen muslimi ja kehitysvammainen poika. Raghavasin perhe palkkaa manaajan, joka ajaa hengen onnistuneesti pois Raghavasin ruumiista. Loukkuun jääneen naisen haamu paljastaa tarinansa. Kanchana Sarathkumar on transsukupuolinen, jonka vanhemmat hylkäsivät. Hänelle tarjoaa suojaa ystävällinen muslimi Akbar BaiBabu Antony, jolla on kehitysvammainen poika. Koska hän pahoittelee, ettei hänestä voinut tulla lääkäriä, kuten hän aikoi, hän adoptoi toisen nuoren transsukupuolisen, Geethan, ja tekee kovasti töitä tukeakseen tätä taloudellisesti. Kun Geetha lähtee opiskelemaan lääketiedettä ulkomaille, Kanchana ostaa tontin, jolle Geetha aikoi rakentaa sairaalan köyhille. Tuon maa-alueen ottaa laittomasti haltuunsa kiero MLA Shankar Devan. Kanchana kohtaa vihaisena MLA:n, joka tappaa hänet ovelasti. Hän tappaa myös Babu Antonyn ja tämän pojan. Ennen kuolemaansa hän vannoi tappavansa Shankarin, tämän vaimon ja tämän kätyrit. Ruumiit haudataan Kanchanan omaan maahan. Manaaja tuntee myötätuntoa häntä kohtaan, mutta pysyy velvollisuudentuntoisena ja vangitsee hänet. Kuultuaan hänen tarinansa Raghava liikuttuu; vaaran uhalla hän antaa Kanchanan riivata itsensä jälleen kerran. RaghavaKanchana kohtaa MLA:n ja hävittää tämän kätyrit julmasti. MLA hakee turvapaikkaa Narasimha-temppelistä, johon Kanchana ei saa mennä; mutta hän pyytää jumalalta oikeutta ja onnistuu ajamaan hänet temppelin sisälle. Kolme henkeä yhdessä tappavat MLA:n. Muutamaa vuotta myöhemmin Raghava on rakentanut Geethalle sairaalan Kanchanan toiveiden mukaisesti. Paljastuu, että Kanchana elää symbioottisesti Raghavan kehossa auttaakseen häntä tarpeen tullen.</w:t>
      </w:r>
    </w:p>
    <w:p>
      <w:r>
        <w:rPr>
          <w:b/>
        </w:rPr>
        <w:t xml:space="preserve">Esimerkki 1.764</w:t>
      </w:r>
    </w:p>
    <w:p>
      <w:r>
        <w:t xml:space="preserve">Fakta1: Fakta2: poika Amey Karkhanis työskentelee tietotekniikan alalla, Fakta3: artisti soittaa instrumenttia saman kulttuurin eikä rahan vuoksi, Fakta4: Amey prosessissa olevissa tiedostoissa Public Interest Litigation -oikeudenkäyntiä valtavan määrän Dhol Taashea pelaavien ryhmien etujen turvaamiseksi, Fakta5: poliittisen puolueen johtaja Aditya Deshmukh pelastetaan poliisin pidätystapauksesta.</w:t>
      </w:r>
    </w:p>
    <w:p>
      <w:r>
        <w:rPr>
          <w:b/>
        </w:rPr>
        <w:t xml:space="preserve">Tulos</w:t>
      </w:r>
    </w:p>
    <w:p>
      <w:r>
        <w:t xml:space="preserve">Dhol Taashe on marathielokuva, joka kuvaa kulttuuria, joka liittyy ihmisiin, jotka soittavat rumpuja ja muita välineitä kulttuurikulkueissa Maharashtrassa, Intiassa. Tämä on tarina pojasta Amey Karkhanis Abhijeet Khandkekarista, joka työskentelee tietotekniikan alalla, mutta menettää työnsä laman vuoksi. Menetettyään työpaikkansa Amey liittyy Dhol Taashea soittavien taiteilijoiden ryhmään, joka soittaa instrumenttia sen kulttuurin eikä rahan vuoksi. Amey yrittää yhtiöittää koko Euphorian ja saattaa sen virtaviivaiseksi. Amey nostaa tässä prosessissa myös julkista etua koskevan kanteen tuomioistuimessa valtavan määrän Dhol Taashea soittavien ryhmien etujen turvaamiseksi. Kun hän jättää oikeusjutun, hän voittaa myös tapauksen, jossa poliittisen puolueen johtaja Aditya Deshmukh Jitendra Joshi on myös turvattu ja pelastettu poliisin pidätykseltä. Tämän vuoksi Aditya imee Ameyn puolueeseensa ja he alkavat työskennellä yhdessä. Yhteistyöprosessissa miten konflikti syntyy ja nousee väkivallan asteelle on elokuvan aiheena.</w:t>
      </w:r>
    </w:p>
    <w:p>
      <w:r>
        <w:rPr>
          <w:b/>
        </w:rPr>
        <w:t xml:space="preserve">Esimerkki 1.765</w:t>
      </w:r>
    </w:p>
    <w:p>
      <w:r>
        <w:t xml:space="preserve">Fakta1: Puolustusasianajaja Craig Carlson matkustaa toimistolle, Fakta2: Fakta3: Craig toimii Myran asianajajana, Fakta4: Myra oli rakastunut mieheen, Fakta5: Joen kirje oli osoitettu Craigille.</w:t>
      </w:r>
    </w:p>
    <w:p>
      <w:r>
        <w:rPr>
          <w:b/>
        </w:rPr>
        <w:t xml:space="preserve">Tulos</w:t>
      </w:r>
    </w:p>
    <w:p>
      <w:r>
        <w:t xml:space="preserve">Puolustusasianajaja Craig Carlson Raymond Burr ostaa pistoolin panttilainaamosta ja matkustaa toimistoonsa, jossa hän tallettaa aseen pöytälaatikkoon arkistokansioon ja alkaa sitten sanella nauhuriin. Ohjaamalla viestinsä piirisyyttäjä Ray Willis John Dehnerille hän paljastaa, että hänet aiotaan murhata tunnin sisällä, ja alkaa kertoa tarinaansa pitkissä takaumissa. Muistot alkavat siitä, kun hän selittää sotakaverilleen ja parhaalle ystävälleen Joe Leedsille Dick Foranille, että hänellä on suhde Leedsin vaimon Myra Angela Lansburyn kanssa, joka haluaa erota. Joe pyytää Craigia antamaan hänelle hieman aikaa miettiä asiaa. Päiviä myöhemmin omassa toimistossaan Joe saa kirjeen valmiiksi ja antaa sen liikekumppanilleen Lou Kazarianille postitettavaksi. Joe soittaa Myralle ja kertoo tulevansa pian kotiin keskustelemaan eräästä asiasta. Siellä hän kohtaa Myran heidän makuuhuoneessaan, jossa ovi sulkeutuu ja kuuluu laukaus. Poliisi tutkii Joen kuolemaa. Myra selittää, että Joe raivostui ja uhkasi häntä fyysisesti, jolloin hän joutui ampumaan hänet itsepuolustukseksi. Paikalla on myös Craig, joka on saapunut paikalle ennen poliisia ja toimii Myran asianajajana. Sitä seuraavassa oikeudenkäynnissä syyttäjä Willis antaa poliisin esittää todisteet siitä, että fyysistä kamppailua ei tapahtunut niin kuin irtisanottiin. Willis toteaa, että Myra ei ollut töissä, kun hän tapasi Joen, menestyvän liikemiehen, jolla oli hyvä määrä henkivakuutuksia. Puolustuksekseen Craig selittää Myran epäjohdonmukaisuudet kyseisestä yöstä posttraumaattiseksi hysteriaksi. Loppupuheenvuorossaan Craig väittää, että Willisin tapauksen rahamotiivi ei ole pätevä, koska Myra oli rakastunut toiseen mieheen - paljastus, joka saattoi innostaa Joeta aiheuttamaan Myralle harkittua vahinkoa. Craig paljastaa sitten, että hän itse on Myran rakastaja. Valamiehistö toteaa Myran syyttömäksi. Hän ja Craig järjestävät juhlat juhliakseen ystäviensä kanssa. Kun Lou saapuu paikalle, hän paljastaa Craigille yksityisesti, että hän oli unohtanut lähettää Craigille osoitetun Joen kirjeen. Joe paljastaa kirjeessä, että Myra meni tosiaan naimisiin Craigin rahojen takia, mutta että hän oli oikeastaan rakastunut taiteilijaan, ei Craigiin. Joe oli päättänyt pyytää Myraa pysymään naimisissa, osittain pelastaakseen Craigin häneltä. Craig muistaa sitten Myran maininneen, että vanha ystävä, taiteilija Carl Holt, oli käynyt hänen luonaan vankilassa oikeudenkäynnin aikana. Craig menee tapaamaan Holtia, joka kertoo pitkästä suhteestaan Myraan, joka keskeytyi tämän avioliittoon Joen kanssa, ja ilmoittaa olevansa kiitollinen ja ihailevansa Craigia hänen puolustustyössään Myran oikeudenkäynnissä, erityisesti siinä, että Craig esiintyi taktiikkana Myran rakastajana. Craig kohtaa Myran myöhemmin Joen kirjeen ja Holtin kanssa käymänsä keskustelun. Myra myöntää, että hän aikoo jatkaa Holtin kanssa nyt, kun hän on vapaa. Craig syyttää Myraa siitä, että tämä on menettänyt hänen parhaan ystävänsä, elämänsä rakkauden ja ammattinsa kerralla, ja kertoo Myralle, että tämä joutuu maksamaan rikoksestaan joka tapauksessa, koska Craig pakottaa hänet murhaamaan Holtin. Myra on epäuskoinen, mutta Craig panee pian suunnitelman liikkeelle ja ystävystyy Holtin kanssa, ja hän jopa palkkaa hänet maalaamaan muotokuvan, jotta Myran ja Holtsin lähtö Eurooppaan naimisiinmenoa viivästyisi. Koko ajan Craig pilkkaa Myraa sillä, että hän paljastaa kaikki todisteet Holtille ja antaa tämän päättää, haluaako hän naida murhaajan. Craig tapaa myös syyttäjä Willisin seurapiiritapaamisessa, jossa keskustellaan Myrasin tapauksesta, ja antaa Myran nähdä heidät yhdessä. Craig päättää nauhuriin sanelemansa tarinan sanomalla, että hän on sopinut tapaavansa Myran toimistolla kello 12.30, joka pian saapuukin. Kun Craig kuulee koputuksen toimiston ovella, hän jättää nauhurin käyntiin ja piilottaa mikrofonin itsensä ja Joen pöytäkuvan taakse, minkä jälkeen hän päästää Myran sisään. Hän näyttää Myralle kansiota, jonka hän sanoo olevan täynnä todisteita, jotka hän on koonnut Myraa vastaan, ja laskee sitten pistoolin pöydälle. Kun hän alkaa soittaa puhelun Holtille, Myra, joka on onnistunut ajamaan itsensä epätoivoon, ottaa aseen ja ampuu Craigin, joka kaatuu lattialle. Nenäliinalla hän sulkee puhelimen ja pyyhkii sormenjälkensä aseesta, jonka hän laittaa Craigin käteen. Hän huomaa, että kansio on täynnä pelkkiä tyhjiä paperiarkkeja. Kun syyttäjä Willis saapuu paikalle, hän selittää, että Craig on ampunut itsensä. Tarkistettuaan, että Craig on todella kuollut, Willis saa tietää, että Myra oli sopinut tapaamisen Craigin kanssa kello 12.30. Sitten hän kertoo, että Craig oli kutsunut hänet tulemaan kello 12.40. Hän löytää mikrofonin ja nauhurin, pysähtyy sitten ja kelaa nauhaa takaisin. Kun hän alkaa soittaa Craigin nauhoitusta, Myra alkaa itkeä, häviää.</w:t>
      </w:r>
    </w:p>
    <w:p>
      <w:r>
        <w:rPr>
          <w:b/>
        </w:rPr>
        <w:t xml:space="preserve">Esimerkki 1.766</w:t>
      </w:r>
    </w:p>
    <w:p>
      <w:r>
        <w:t xml:space="preserve">Fakta1: Fakta2: Ryhmän jälkeen suostuvat sisällyttämään elementin karkea alku, Fakta3: Ash ja Eva kasvavat lähemmäksi, Fakta4: Eva tapaa hänet ja Ash sairaalassa, Fakta5: Invincible 's johtaja kädet pokaali Ashille</w:t>
      </w:r>
    </w:p>
    <w:p>
      <w:r>
        <w:rPr>
          <w:b/>
        </w:rPr>
        <w:t xml:space="preserve">Tulos</w:t>
      </w:r>
    </w:p>
    <w:p>
      <w:r>
        <w:t xml:space="preserve">Voittaakseen maailman parhaan tanssijoukkueen tanssikilpailussa Pariisissa, Ranskassa, katutanssija Ash Falk Hentschel ja uusi ystävä ja manageri Eddie George Sampson keräävät yhteen parhaat katutanssijat ympäri Eurooppaa ja toivovat samalla saavansa mukaan latinalaisen elementin salsatanssija Eva Sofia Boutellan ansiosta. Vaikean alun jälkeen ryhmä suostuu ottamaan tämän elementin mukaan, ja heillä on hauskaa lisätä latinaa katutanssiin; samalla Ash ja Eva lähentyvät toisiaan. Kaksi päivää ennen suurta tanssikilpailua Ash hylkää Evan tanssilattialla ja kutsuu heidän fuusiotanssiaan Little Latin Experimentiksi, kun he ovat vastassa The Surge Flawless -ryhmää vastaan ystävällisessä tanssikilpailussa. Poliisi tulee ja keskeyttää tanssikilpailun, ja Eva pakenee. Ash jahtaa häntä, mutta Eva ei halua tietää. Seuraavana päivänä Ash menee pyytämään Evalta anteeksi, mutta tapaa tämän Tom Conti-sedän, joka käskee Ashia lähtemään. Ash palaa selittämään, kun hän löytää Evan sedän lattialta. Hänet kiidätetään sairaalaan, jossa Eva tapaa hänet ja Ashin. Kun Evas-setä herää, hän sanoo Ashille, että hänen pitäisi mennä tanssikilpailuun. Ash ja hänen miehistönsä lähtevät tanssikilpailuun ja ovat turhautuneita, kun portit ovat lukossa. Ash saa heidät sisään popcorn-myyjien vaatteissa. He taistelevat Invinciblea vastaan viimeiseen tanssiin asti, jossa he tarvitsevat Evaa. Eva ilmestyy paikalle ja tanssii suunnitellusti. Ash ja hänen miehistönsä tanssivat loppuun ja ovat iloisia huomatessaan voittaneensa. Invinciblen johtaja ojentaa pokaalin Ashille. Kun kaikki juhlivat, Ash ja Eva suutelevat.</w:t>
      </w:r>
    </w:p>
    <w:p>
      <w:r>
        <w:rPr>
          <w:b/>
        </w:rPr>
        <w:t xml:space="preserve">Esimerkki 1.767</w:t>
      </w:r>
    </w:p>
    <w:p>
      <w:r>
        <w:t xml:space="preserve">Fakta1: elokuva alkaa lapsiryhmästä, joka tekee heinäretken maaseudulla Halloweenina, Fakta2: lapset saapuvat juopottelemalla ja kertovat maanviljelijälle, että hänen on palattava pimeän tultua hakemaan heidät, Fakta3: juhlien edetessä ryhmä eroaa toisistaan pesien löytämiseksi, Fakta4: poliisiauto ilmestyy Spencerin maatilalle vastauksena lyhyeen puhelinsoittoon, Fakta5: ryhmä zombeja hyökkää poliisin kimppuun, ja hänet jätetään kuolemaan.</w:t>
      </w:r>
    </w:p>
    <w:p>
      <w:r>
        <w:rPr>
          <w:b/>
        </w:rPr>
        <w:t xml:space="preserve">Tulos</w:t>
      </w:r>
    </w:p>
    <w:p>
      <w:r>
        <w:t xml:space="preserve">Elokuva alkaa, kun joukko lapsia lähtee heinäretkelle maaseudulle halloweenina. He maksavat paikalliselle maanviljelijälle, joka vie heidät syrjäiselle metsäalueelle. Lapset saapuvat paikalle, alkavat juoda ja käskevät maanviljelijän tulla takaisin pimeän tultua hakemaan heidät. Juhlien pitkittyessä ryhmä erottautuu etsimään omia pieniä lemmenpesiään. Sillä välin maanviljelijä on törmännyt suureen puunrunkoon, jota hän ryhtyy poistamaan traktorinsa avulla. Kannon alla on suuri puulaatikko, jossa on ikivanha sinetti, jossa kehotetaan olemaan avaamatta laatikkoa. Maanviljelijä rikkoo sinetin ja avaa laatikon. Sisällä on Bill Heinzman Flesheater, joka syö maanviljelijän ja tekee hänestä zombin. Molemmat zombit suuntaavat kohti lapsia. Lihansyöjät tappavat kaksi lasta, jotka vetäytyivät latoon viettämään aikaa yksin. Kun lihansyöjä tappaa lapsia, kaksi heidän ystäväänsä kävelee sisään ja näkevät mitä tapahtuu, minkä jälkeen he juoksevat ulos varoittamaan juhlissa olevaa ryhmää. Ladon sisällä lapset, joiden kimppuun hyökättiin, muuttuvat zombeiksi ja lähtevät ulos ladosta etsimään uusia uhreja takaisin juhlien lähelle, ja yksi tytöistä joutuu zombien hyökkäyksen kohteeksi metsässä. Se repii palan olkapäästä irti mutta tytön pelastaa hänen poikaystävänsä joka kuulee tytön huudot ja taklaa lihansyöjän. Jäljelle jääneet lapset vetäytyvät vanhalle Spencersin maatilalle, joka on käytöstä poistettu maalaistalo metsässä. He naulaavat ikkunat ja ovet. He onnistuvat soittamaan poliisille, mutta puhelu keskeytyy, kun ulkona oleva zombi repii puhelinlinjan irti. Sillä välin kaksi lasta, jotka pakenivat ladosta, ovat tavoittaneet ryhmän, joka kieltäytyy avaamasta ovia hyökkäyksen varalta, joten lapset piiloutuvat kellariin ja lukitsevat oven. Yläkerrassa olkapäähän purtu tyttö kuolee ja palaa zombina. Juuri kun tyttö nousee ylös, ulkona olevat zombit murtautuvat sisään ja loput ryhmästä teurastetaan, ja jokainen muuttuu zombiksi ja suuntaa metsään etsimään lisää uhreja. Poliisiauto ilmestyy Spencersin maatilalle vastauksena lyhyeen puhelinsoittoon. Joukko zombeja hyökkää poliisin kimppuun ja jättää hänet kuolemaan. Kellarissa olevat lapset avaavat oven ja näkevät poliisin ruumiin. He ottavat hänen aseensa ja tappavat puoliksi jäljellä olevan zombie-ruumiin ja pakenevat yöhön. Osa zombeista löytää tiensä asuinkadulle, jossa ne syövät paikallisen perheen heidän kodissaan ja muuttavat heidät samalla zombeiksi. Lapset löytävät paikallisen tallin, jossa he yrittävät varoittaa omistajaa tulevasta hyökkäyksestä. Hän menee sisälle taloon ja huomaa, että hänen vaimostaan on tullut zombi. Lisää zombeja ilmestyy, ja mies ahdistetaan nurkkaan ja syödään elävältä, ja lapset pakenevat jälleen. He löytävät suuren ladon, jossa järjestetään halloween-juhlat. Lapset yrittävät varoittaa ryhmää epäkuolleista, mutta he nauravat sen Halloween-höpinäksi. Pian zombit saapuvat ja teurastavat juhlijat. Kaksi kellarista selvinnyttä lasta löytää piilopaikan ladon rungon sisältä. Kaupungissa poliisit kokoavat joukon kuultuaan Spencersin maatilalla tapetusta poliisista. Päivänvalon lähestyessä joukko on saapunut metsään. He huomaavat metsästä nousevia zombeja ja tappavat ne. He kulkevat metsän läpi tappaen zombeja mennessään. Joukko saapuu ladolle ja huomaa, että juhlijat ovat kaikki zombeja. Joukko tappaa heidät, kun zombiryhmä tulee ulos ladosta. Kaksi latoon piiloutunutta lasta kuulee laukaukset ja luulee pelastuneensa. He poistuvat ladosta ja heitä ampuu silmänräpäyksessä tarkka-ampuja, sama näyttelijä, joka ampui Benin Elävien kuolleiden yössä. Joukko heittää kaikki ruumiit ladon sisälle ja sulkee sen. He sytyttävät sen tuleen ja polttavat jäljellä olevat muutamat zombit sisällä. Joukko luulee tuhonneensa kaikki zombit ja lähtee kotiin. Muutamaa päivää myöhemmin poliisi tarkastaa ladon jäänteitä, kun alkuperäinen lihansyöjä hyökkää hänen kimppuunsa, tappaa hänet ja aloittaa taudin puhkeamisen uudelleen.</w:t>
      </w:r>
    </w:p>
    <w:p>
      <w:r>
        <w:rPr>
          <w:b/>
        </w:rPr>
        <w:t xml:space="preserve">Esimerkki 1.768</w:t>
      </w:r>
    </w:p>
    <w:p>
      <w:r>
        <w:t xml:space="preserve">Fakta1: Tom Sawyer ja Huckleberry Finn leikkivät koulusta, Fakta2: Fakta3: Joe on edelleen vihainen Robinsonille ja vaatii, Fakta4: Tom ja Becky jälkeen päättyy, kun Tom mainitsee, että hän on kihloissa Amy Lawrencen oikeudenkäynnin kanssa, Fakta5: Douglas ja Tom löytävät hänet vanhasta kalastuspaikasta.</w:t>
      </w:r>
    </w:p>
    <w:p>
      <w:r>
        <w:rPr>
          <w:b/>
        </w:rPr>
        <w:t xml:space="preserve">Tulos</w:t>
      </w:r>
    </w:p>
    <w:p>
      <w:r>
        <w:t xml:space="preserve">Tom Sawyer ja Huckleberry Finn lintsaavat koulusta ja suunnittelevat elvyttävänsä kuolleen kissan kuolinvuoteellaan olevan Hoss Williams -nimisen miehen hengen avulla. Sawyer ja Finn keskustelevat kaupungin juopon Muff Potterin kanssa, mutta heidät keskeytetään, kun Injun Joe sanoo, että tohtori Robinson haluaa tavata heidät. Muff ja Joe tapaavat Robinsonin, ja tämä ilmoittaa heille, että heillä on tehtävänä kaivaa Williamsin hauta. Joe on vihainen siitä, että Robinson ei korjannut hänen jalkaansa kunnolla. Samaan aikaan Tom lintsaa edelleen koulusta ja keksii fantastisia tarinoita siitä, miksi hän ei ole kotona päivälliselle, ja huijaa kaupungin lapsia tekemään rangaistustehtävät hänen puolestaan. Williamsin kuoltua he menevät hautausmaalle ja saavat selville, että Muff ja Joe kaivavat haudan Robinsonin neuvosta. Joe on edelleen vihainen Robinsonille ja vaatii lisää rahaa työstä. Kun Robinson kieltäytyy, Injun Joe ottaa lapion, lyö vahingossa Muffin tajuttomaksi, lyö lapiolla Doc Robinsonin hautaan, nappaa sitten Muffin veitsen ja hyppää Doc Robinsonin perään. Tom ja Huck todistavat kaiken tämän ja juoksevat sitten karkuun tehden sopimuksen, etteivät kerro kenellekään, mitä he näkivät. Joe lavastaa Muffin syylliseksi murhaan, ja Muff joutuu vankilaan. Samaan aikaan kaunis Becky Thatcher muuttaa kaupunkiin, mikä saa Sawyerin romanttiseen uneen. Muffin oikeudenkäynnissä Tom ei pysty hillitsemään itseään, kun Joe kutsutaan todistajanaitioon, ja hän valehtelee tapahtuneesta ja jatkaa Muffin lavastamista syylliseksi murhaan. Kun Tom kutsutaan todistajanaitioon, hän kertoo, mitä tapahtui, eikä mainitse, että Huck oli hänen kanssaan. Yhtäkkiä Injun Joe heittää veitsen Tomia kohti, ohittaa niukasti Tomin pään ja hyppää ulos oikeustalon ikkunasta paetakseen. Oikeudenkäynnin jälkeen Tom ja Becky menevät kihloihin, mutta se päättyy nopeasti, kun Tom mainitsee, että hän on kihloissa myös Amy Lawrencen kanssa. Murjottuaan Tomin kimppuun hyökkää Finn sopimuksen rikkomisesta ja molemmat päättävät paeta. He melovat Mississippiä pitkin, mutta ohikulkeva jokilaiva kaataa heidän lautansa, ja he päätyvät saarelle, jossa he nauttivat vapaudesta ja miettivät, mitä Injun Joelle tapahtui. Saarella he näkevät, kuinka jotkut ihmiset raahaavat jokea, jolloin tykillä nostetaan ruumiita joen pohjasta. Tom ja Huck päättävät mennä kotiin ja saavat tietää, että heille järjestetään hautajaiset. Hautajaistilaisuus keskeytyy, kun tuomari Thatcher näkee heidät kirkon takaosassa. Sen jälkeen leski Douglas ottaa Finnin siipiensä suojaan. Myöhemmin itsenäisyyspäivän juhlissa Tom ja Becky menevät McDougals Caveen juomaan vettä maanalaisesta lähteestä ja törmäävät Injun Joeen. Joe jahtaa heitä luolan läpi tarkoituksenaan tappaa Tom. Tuomari Thatcher, Muff ja Huck saavat kuitenkin Joen kiinni, ja Muff heittää soihdun Joen päälle, joka putoaa sen jälkeen kuolemaan. Myöhemmin Huck katoaa huolestuttaen Douglasin leskirouvaa, ja Tom löytää hänet vanhalta kalapaikalta, jossa he hengailevat. Tom haukkuu Huckia Douglasin huolestuttamisesta, ja Muff päättää lähteä kaupungista.</w:t>
      </w:r>
    </w:p>
    <w:p>
      <w:r>
        <w:rPr>
          <w:b/>
        </w:rPr>
        <w:t xml:space="preserve">Esimerkki 1.769</w:t>
      </w:r>
    </w:p>
    <w:p>
      <w:r>
        <w:t xml:space="preserve">Fakta1: ruumis on heitetty junasta Ackenthorpe Hallin lähellä, Fakta2: Fakta3: perheen omaisuus menee pitkäaikaiselle ja huomaavaiselle tyttärelle Emma Haroldille ja Albertille ja Alexanderille, Fakta4: Edmund kaatui sodassa, Fakta5: Marplen nuori tuttava lähetetään esiintymään taloudenhoitajana epäilyttävään paikkaan alkuperäinen tarina.</w:t>
      </w:r>
    </w:p>
    <w:p>
      <w:r>
        <w:rPr>
          <w:b/>
        </w:rPr>
        <w:t xml:space="preserve">Tulos</w:t>
      </w:r>
    </w:p>
    <w:p>
      <w:r>
        <w:t xml:space="preserve">Matkustaessaan junalla Miss Marple näkee, kuinka nuori nainen kuristetaan ohittavan junan vaunussa. Paikallinen poliisi ei löydä mitään todisteita hänen kertomuksensa tueksi, joten Marple tekee omat tutkimuksensa ja päätyy läheisen ystävänsä Jim Stringer Stringer Davisin avustuksella siihen tulokseen, että ruumis on täytynyt heittää junasta lähelle Ackenthorpe Hallin pihapiiriä, joka rajoittuu junarataan. Marple hankkiutuu sinne kotiapulaiseksi, selviytyy vaikean työnantajansa Luther Ackenthorpen James Robertson Justicen kanssa ja etsii kadonnutta ruumista. Lopulta hän löytää sen kätkettynä talliin poliisitarkastaja Craddockin Bud Tingwellin harmiksi. Neiti Marple saa herra Stringerin selvittämään Ackenthorpen testamentin yksityiskohdat: Perheen omaisuus menee hänen pitkäjänteiselle ja huomaavaiselle tyttärelleen Emmalle, pojille Cedricille, Haroldille ja Albertille sekä pojanpoika Alexanderille. Neljäs poika, Edmund, kaatui sodassa. Myös tohtori Quimper Arthur Kennedy, Ackenthorpesin lääkäri, ja Emma ovat salaa rakastuneita. Puutarhuri Hillman ja osa-aikainen palvelija rouva Kidder Joan Hickson täydentävät laitosta ja epäiltyjä. Alexander löytää ensimmäisen johtolangan, Frere Jacquesia soittavan soittimen, läheltä paikkaa, johon ruumiin on täytynyt laskeutua. Kun Emma paljastaa saaneensa hiljattain kirjeen ranskalaiselta Martine-nimiseltä naiselta, joka väittää menneensä naimisiin Edmundin kanssa vähän ennen tämän kuolemaa ja olevansa näin ollen hänen perijänsä, kuolleen naisen henkilöllisyys ja rikoksen motiivi näyttävät selviltä. Neiti Marplen valmistamassa curry-ankassa oleva arseeni sairastuttaa kaikki sitä syövät, mutta vain Albert sairastuu. Sitten Harold kuolee oman haulikkonsa kautta. Poliisi ei ole varma, oliko kyseessä katuvan murhaajan itsemurha vai kolmas uhri. Neiti Marplea ei kuitenkaan petetä, ja hän virittää ansan, jossa hän käyttää syötiksi kompaktia. Tohtori Quimper paljastuu roistoksi. Kuollut nainen ei ollutkaan Martine, vaan hänen vaimonsa. Quimper pelkäsi, että hänen vaimolleen lahjoitettu sopimus voitaisiin jäljittää häneen. Hän aikoi hävittää muut perilliset ja naida Emman. Hän antoi toisen, kohtalokkaan arsenikkiannoksen, kun hän muka hoiti Albertia. Christien alkuperäisessä tarinassa murhan todisti iäkäs Elspeth McGillicuddy, ei hänen ystävänsä neiti Marple, joka esiteltiin myöhemmin. Alkuperäisessä tarinassa myös Marplen nuori tuttava lähetetään esiintymään taloudenhoitajana epäilyttävään paikkaan, ei Marple itse. Kuten useimmat hänen Miss Marple -kuvauksensa, Rutherfordin tulkinta poikkesi melkoisesti Christien vaisusta ja passiivisesta kuvauksesta. Myös romaanin sävyä muutettiin jonkin verran; Christien tunnusomaisen jännityksen ja synkkyyden sijaan elokuva luotti vahvasti kevyeen, jopa hassuun tapakomediaan. Kartanon nimi, jossa Marple suorittaa tutkimuksiaan, oli romaanissa Rutherford Hall, ja se muutettiin elokuvassa Ackenthorpe Halliksi, jotta vältettäisiin vertailu pääosanäyttelijän sukunimeen. Crackenthorpe, romaanin sukunimi, lyhennettiin Ackenthorpeksi.</w:t>
      </w:r>
    </w:p>
    <w:p>
      <w:r>
        <w:rPr>
          <w:b/>
        </w:rPr>
        <w:t xml:space="preserve">Esimerkki 1.770</w:t>
      </w:r>
    </w:p>
    <w:p>
      <w:r>
        <w:t xml:space="preserve">Fakta1: miljonääri Sanin Cejador y Mengues ottaa Glen Easanin lairdin tittelin takaisin ja muuttaa Etelä-Amerikasta Skotlannin ylängöille, Fakta2: Kalastellessaan järvellä yhtä itsepäisen kaukana sukua olevan serkkunsa kanssa menettää suuren taimenen, ja vastakkainasettelu kärjistyy gaelin kielisistä haukkumasanoista ja kaatuneesta veneestä Angusiin, Fakta3: Angus työskentelee kalastus- tai metsästysoppaana Menguesin kartanossa koukkuja ja sitten, Fakta4: entinen ilmavoimien lentäjä oli sijoitettuna Skotlantiin toisen maailmansodan aikana, Fakta5: Lance At puhuu lairdille tiepyynnöstä.</w:t>
      </w:r>
    </w:p>
    <w:p>
      <w:r>
        <w:rPr>
          <w:b/>
        </w:rPr>
        <w:t xml:space="preserve">Tulos</w:t>
      </w:r>
    </w:p>
    <w:p>
      <w:r>
        <w:t xml:space="preserve">Muutettuaan Etelä-Amerikasta Skotlannin ylängöille miljonääri Sanin Cejador y Mengues Welles ottaa uudelleen vastaan Glen Easanin herran arvonimen, jonka hän on perinyt isoisältään Sandy Menziesiltä. Luonteeltaan itsepäinen Mengues kokee pian ilmaston epäsuotuisaksi ja Highlandin asukkaiden kielen ja tavat ärsyttäviksi. Kun Mengues kalastaa järvellä yhtä itsepäisen, kaukana sukua olevan Angus-serkkunsa kanssa, joka työskentelee kartanon kalastus- tai metsästysoppaana, Mengues saa koukkuunsa suuren taimenen, jonka hän sitten menettää, ja vastakkainasettelu kärjistyy gaelinkielisistä epiteeteistä ja kaatuneesta veneestä siihen, että Mengues ampuu Angusin. Kun paikalliset kieltäytyvät sitten tekemästä hänelle töitä ja hänen karjansa vaeltaa hallitsemattomasti laaksossa, Mengues sulkee Glasgow'sta kotoisin olevan, kyläläisten epäluuloisen Oliver Dukesin Archie Duncanin neuvojen avulla vilkkaasti käytetyn tien, joka johtaa hänen tilansa läpi. Kun amerikkalainen leskimies, majuri Jim Lance Lansing Tucker, joka on entinen ilmavoimien lentäjä ja joka oli Skotlannissa toisen maailmansodan aikana, palaa sinne, tyytymättömät kyläläiset polttavat herran kuvan. Kun Lance on käynyt pikaisesti pubissa, jossa hän ystävystyy timpurin ja entisen laskuvarjojääkäreiden sotilaan Malcolm MacFie John McCallumin kanssa, hän tapaa taas vanhat ystävänsä Carnochit, jotka toimivat Lance'n nuoren tyttären Alsuin Margaret McCourtin holhoojina. Tytär ihailee Lancea, mutta ei tiedä, että hän on hänen isänsä. Polioon sairastunut, vuodepotilaana oleva Alsuin kärsii kovasti tien sulkeutumisesta, joka inspiroi häntä keksittyihin satuihin ja tarjoaa ihmisiä, jotka kutsuvat häntä ohi kulkiessaan. Hänen pyynnöstään Lance, jota Alsuin kutsuu Sir Lancelotiksi, lähtee Menguesin kartanoon puhuakseen herran kanssa tiestä. Koska hän löytää portin lukittuna, hän kiipeää aidan yli, mutta ennen kuin hän lähestyy linnaa, hän kiertää järvelle ja käy uimassa. Menguesin ärhäkkä tytär Marissa Lockwood huomaa hänen tunkeutumisensa ja varastaa hänen housunsa, kun hän on järvessä. Myöhemmin Lance ilmestyy linnaan jäljellä oleviin vaatteisiin pukeutuneena ja tapaa Menguesin, joka neuvoo häntä ulkomaalaisena vain lähtemään Skotlannista. Lansing kuitenkin kokoaa laakson asukkaat yhteen, ja lopulta he saavat Menguesin palauttamaan rauhan, mutta eivät ennen Lansingin ja Dukesin välistä lyhyttä ja epäuskottavaa nyrkkitappelua. Mengues pyytää kaikilta anteeksi selittämällä, että hän on hiljattain oppinut eron lordin ja lairdin välillä. Lordi, hän sanoo, pitää huolta hänelle kuuluvista ihmisistä ja maasta, kun taas laird kuuluu maalle ja ihmisille. Rauhan palautuessa tie aukeaa jälleen, ja Lancen ja Marissan hääjuhlallisuuksien aikana kilttiin pukeutunut Mengues lupaa Alsuinille, joka nyt tietää Lancen olevan hänen isänsä, että he molemmat tanssivat kuuden kuukauden kuluessa. Tinkeripäällikkö Parlan McLaglen ja Malcolm nauttivat juhlista ikkunasta, kunnes he huomaavat, että on erinomainen ilta salametsästykseen.</w:t>
      </w:r>
    </w:p>
    <w:p>
      <w:r>
        <w:rPr>
          <w:b/>
        </w:rPr>
        <w:t xml:space="preserve">Esimerkki 1.771</w:t>
      </w:r>
    </w:p>
    <w:p>
      <w:r>
        <w:t xml:space="preserve">Fakta1: Fakta2: Buckshot ajeli hiukset pois karhun pään päältä, Fakta3: Roman vetää Chetin improvisoidulle vesihiihtoretkelle vuokratulla pikaveneellä, Fakta4: Buck pyytää anteeksi Cammielta myöhästymistä, Fakta5: keskustelu ajautuu Katen haasteisiin olla varakas paikallinen baari.</w:t>
      </w:r>
    </w:p>
    <w:p>
      <w:r>
        <w:rPr>
          <w:b/>
        </w:rPr>
        <w:t xml:space="preserve">Tulos</w:t>
      </w:r>
    </w:p>
    <w:p>
      <w:r>
        <w:t xml:space="preserve">Chicagolainen Chester Chet Ripley, hänen vaimonsa Connie ja heidän kaksi poikaansa Buckley Buck ja Ben lomailevat kesällä Pechogginissa, Wisconsinin osavaltiossa sijaitsevalla järvipaikkakunnalla. Kaikki sujuu suunnitelmien mukaan, kunnes Connien sisko Kate, Kates sijoitusmeklarin aviomies Roman Craig ja heidän kaksostyttärensä Mara ja Cara ryntäävät lomalle. Perheen grillijuhlissa kerrotaan muun muassa kummitusjuttuja ihmismäisestä harmaakarhusta, jonka Chet tapasi kasvokkain nuorempana. Chet kertoo, että kun hän ja Connie olivat häämatkalla samalla järvellä, jättimäinen harmaakarhu hyökkäsi hänen kimppuunsa. Kun hän ampui sitä haulikolla, hauli ajoi karhun karvoituksen pois päälaelta, ja siitä päivästä lähtien se tunnettiin Claren piirikunnan kaljupäisenä karhuna. Kun Roman vetää Chetiä järven ympäri improvisoidulla vesihiihtoretkellä vuokraamallaan pikaveneellä, perheiden välille syntyy jännitteitä. Chet on valmis pakkaamaan tavaransa ja lähtemään kotiin, vaikka hänen teini-ikäinen poikansa Buck yrittää romanssia paikallisen tytön, Cammien, kanssa. Aloitteleva romanssi sujuu hyvin, kunnes Chet haastetaan syömään perheillallisella Old 96er 96 unssin pihvin, mikä saa Buckin rikkomaan heidän treffinsä. Buck yrittää pyytää Cammielta anteeksi myöhästymistään, mutta Cammie ei suostu puhumaan hänelle. Connie ja Kate ystävystyvät paikallisessa baarissa, kun keskustelu ajautuu Kates haasteisiin varakkaana olemisesta. Myöhemmin, juuri perheiden välisten jännitteiden huipulla, käy ilmi, että Roman on tehnyt huonon sijoituksen ja on varaton. Hän ei ole kertonut Katelle ja aikoi hakea rahat Chetiltä. Myöhemmin ukkosmyrskyn aikana kaksoset harhailevat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Kun Chet palaa köyden kanssa, hän huomaa kauhuissaan, että kaljupäinen karhu vaanii kaivoksessa. Se jahtaa häntä takaisin kotiinsa, rikkoo oven ja riehuu talossa. Mökin omistaja Wally ryntää sisään ladatun haulikon kanssa, kun Roman yrittää pidätellä eläintä palopuikon ja airojen avulla. Chet ottaa aseen ja ampuu karhun, jolloin karhun turkki räjähtää sen takapuolelta. Karhu juoksee karjahtaen ulos talosta. Seuraavana aamuna perheet eroavat hyvissä väleissä. Chetin tietämättä Connie on kutsunut roomalaisten perheen asumaan heidän luokseen, kunnes he pääsevät jaloilleen. Cammie ja Buck tekevät sovinnon ja lopettavat kesäromanssinsa, kun Buck perheineen lähtee takaisin Chicagoon.</w:t>
      </w:r>
    </w:p>
    <w:p>
      <w:r>
        <w:rPr>
          <w:b/>
        </w:rPr>
        <w:t xml:space="preserve">Esimerkki 1.772</w:t>
      </w:r>
    </w:p>
    <w:p>
      <w:r>
        <w:t xml:space="preserve">Fakta1: Fakta2: Lucyn aikuinen tytär asuu maatilalla: Fakta3: raakojen kirvesmurhien sarja alkaa Lucy 'n lääkärin ensimmäisenä uhrina, jota seuraa hämärä palkattu Leo, Fakta4: äiti näyttää palanneen murhaajaksi tekemällä asioita, jotka lietsovat Lucyn ahdistusta, Fakta5: Carol toivoo menevänsä naimisiin jotenkin Michaelin vanhempien kanssa matkan varrella olevan komean varakkaan nuoren miehen kanssa.</w:t>
      </w:r>
    </w:p>
    <w:p>
      <w:r>
        <w:rPr>
          <w:b/>
        </w:rPr>
        <w:t xml:space="preserve">Tulos</w:t>
      </w:r>
    </w:p>
    <w:p>
      <w:r>
        <w:t xml:space="preserve">Lucy Harbin on viettänyt 20 vuotta psykiatrisessa sairaalassa miehensä Lee Majorsin ja tämän rakastajattaren mestauskirveenmurhan vuoksi, kun hän oli saanut miehen kiinni pettämisestä. Vapauduttuaan hän asettuu asumaan veljensä Bill Cutlerin ja kälynsä Emilyn maatilalle. Tilalla asuu myös Lucyn aikuinen tytär Carol, taiteilija ja kuvanveistäjä, jonka Cutlerit adoptoivat. Hän ei näytä kärsivän karmeista murhista, joita hän oli nähnyt kolmevuotiaana lapsena. Carol rohkaisee äitiään pukeutumaan ja käyttäytymään kuten ennenkin. Lucy alkaa leikkiä vampyyriä ja lähentelee tyttärensä sulhasta Michael Fieldsiä. Sitten hän järkyttää miehen vanhempia äkillisellä raivokohtauksella, kun nämä pitävät poikansa avioliittoa Carolin kanssa mahdottomana. Sitten alkaa raakojen kirveenmurhien sarja, jonka ensimmäinen uhri on Lucyn lääkäri, joka löydetään pakastimesta, ja sen jälkeen hämärä palkkamies Leo. Kaikki merkit viittaavat siihen, että Lucy on murhaaja, ja jotkut uskovat, että hän on yhä mielisairas ja hänet pitäisi palauttaa sairaalaan. Elokuvan huipentuma paljastaa, että murhat on todellisuudessa tehnyt Carol. Hän on nähnyt paljon vaivaa saadakseen äitinsä näyttämään siltä, että hän on palannut murhaajaksi tekemällä asioita, jotka lietsovat Lucyn ahdistusta. Kun Carol tappaa, hän naamioituu äidikseen ja käyttää jopa naamiota, jonka hän on luonut kopioimaan äitinsä pään ja kasvot. Kaikki tämä on tehty siinä toivossa, että jotenkin, kun Michaelsin vanhemmat ovat poissa tieltä, hän voisi mennä naimisiin komean ja varakkaan nuoren miehen kanssa. Elokuvan päättyessä Lucy ottaa rauhallisesti vastuun tyttärensä sairaudesta ja vihasta ja ilmoittaa, että hän aikoo käydä katsomassa Carolia sairaalassa, jossa tämä on nyt vankina.</w:t>
      </w:r>
    </w:p>
    <w:p>
      <w:r>
        <w:rPr>
          <w:b/>
        </w:rPr>
        <w:t xml:space="preserve">Esimerkki 1.773</w:t>
      </w:r>
    </w:p>
    <w:p>
      <w:r>
        <w:t xml:space="preserve">Fakta1: vetoaa eversti Isaac Johnsoniin, jotta hän auttaisi salamurhaajan jäljittämisessä, Fakta2: Fakta3: Etiopian arkkipiispa ammutaan presidentin vieressä, Fakta4: Memphisiä syytetään Swaggerin pakenemisesta, Fakta5: Johnson kidnappaa Memphisin ja yrittää lavastaa itsemurhan.</w:t>
      </w:r>
    </w:p>
    <w:p>
      <w:r>
        <w:rPr>
          <w:b/>
        </w:rPr>
        <w:t xml:space="preserve">Tulos</w:t>
      </w:r>
    </w:p>
    <w:p>
      <w:r>
        <w:t xml:space="preserve">Bob Lee Swagger lähtee vastentahtoisesti maanpakoon eversti Isaac Johnsonin pyynnöstä, joka pyytää häntä auttamaan presidentin ampumista suunnittelevan salamurhaajan jäljittämisessä. Johnson antaa hänelle luettelon kolmesta kaupungista, joissa presidentin on määrä vierailla, ja Swagger arvioi Philadelphiassa sijaitsevan paikan todennäköisimmäksi. Tämä osoittautuu lavastukseksi; kun Swagger työskentelee Johnsonin agenttien kanssa huhutun salamurhaajan löytämiseksi, etiopialainen arkkipiispa ammutaan sen sijaan presidentin vieressä seisoessaan. Swagger joutuu poliisin ampumaksi, mutta onnistuu pakenemaan. Agentit kertovat poliisille, että Swagger on ampuja, ja järjestävät takaa-ajon haavoittunutta tarkka-ampujaa varten. Hän kuitenkin kohtaa FBI:n aloittelevan erikoisagentin Nick Memphisin, riisuu tämän aseista ja varastaa tämän auton. Pakonsa jälkeen Swagger hakeutuu Sarah Fennin luo, joka on hänen edesmenneen tarkkailijansa ja läheisen ystävänsä leski, joka oli kuollut vuosia aiemmin tehtävässä Afrikassa. Myöhemmin Swagger suostuttelee tämän auttamaan häntä ottamaan yhteyttä Memphisiin ja saamaan tietoja salaliitosta. Memphisiä syytetään Swaggerin pakenemisesta, ja hänelle ilmoitetaan, että hän joutuu kurinpitokäsittelyyn, mutta hän väittää, että Swaggerin koulutuksen ja kokemuksen huomioon ottaen on yllättävää, että presidentti selvisi hengissä ja muutaman metrin päässä seisonut arkkipiispa sai surmansa. Hän saa itsenäisesti tietää, että Swagger saatettiin lavastaa murhasta syylliseksi, ja hänen epäilyksensä lisääntyy entisestään, kun hän saa tietää, että Swaggeria ampunut poliisi ammuttiin itse kuoliaaksi vain tunteja myöhemmin ryöstön yhteydessä. Kun agentit huomaavat salaisuutensa vaarantuneen, he kidnappaavat Memphisin ja yrittävät lavastaa hänen itsemurhansa. Swagger seuraa heitä ja tappaa vangitsijat. Sitten he yhdistävät voimansa ja käyvät ampuma-aseasiantuntijan luona, joka antaa tietoja FBI:n ballistiikkaraportista ja lyhyen luettelon ihmisistä, jotka pystyvät ampumaan vähintään kilometrin etäisyydeltä. Näillä tiedoilla varustautuneina he suunnittelevat vangitsevansa entisen tarkka-ampujan, jota he pitävät oikeana salamurhaajana. Kun he löytävät hänet, hän tekee itsemurhan paljastettuaan, että arkkipiispa oli itse asiassa todellinen kohde ja että hänet murhattiin, jotta hän ei paljastaisi Yhdysvaltojen osallisuutta eritrealaisen kylän joukkomurhaan. Verilöyly toteutettiin korruptoituneen senaattori Charles Meachumin johtaman amerikkalaisten öljy-yhtiöiden yhteenliittymän puolesta. Swagger nauhoittaa entisen tarkka-ampujan tunnustuksen hänen osallisuudestaan afrikkalaiseen verilöylyyn ja pakenee sitten Memphisin avustuksella palkkasotilaiden väijytyksestä. Sillä välin muut palkkasoturit ovat kidnapanneet Sarahin houkutellakseen Swaggerin pois piilostaan. Uusien todisteiden ja kissa ja hiiri -strategiansa avulla Swagger ja Memphis pystyvät pelastamaan Sarahin, kun eversti Johnson ja senaattori Meachum järjestävät tapaamisen vaihtaakseen panttivangin todisteisiin heidän vääryyksistään. Senaattori pääsee pakoon, kun taas Swagger ja Memphis antautuvat FBI:lle. Myöhemmin Swagger tuodaan Yhdysvaltain oikeusministeri Russertin ja FBI:n johtajan eteen suljetussa kokouksessa, jossa myös eversti Johnson, Memphis ja Sarah ovat läsnä. Swagger puhdistaa nopeasti nimensä lataamalla patruunan kivääriinsä, joka on siellä todisteena, koska sitä oletettavasti käytettiin murhassa, tähtää sillä everstiä ja vetää liipaisimesta - joka ei kuitenkaan ammu. Swagger selittää, että aina kun hän lähtee kotoaan, hän irrottaa laukaisutapit kaikista aseistaan ja korvaa ne hieman lyhyemmillä, jolloin ne eivät toimi, kunnes hän palaa. Vaikka Swagger vapautetaan syytteistä, eversti Johnsonia ei voida syyttää rikoksestaan, koska Eritrean verilöyly ei kuulunut Yhdysvaltain lainkäyttövaltaan. Oikeusministeri kertoo Swaggerille, että hänen on itse noudatettava lakia. Tämä ei ole villi länsi, jossa kadut voi siivota aseella, vaikka joskus juuri sitä tarvitaankin. Tämän jälkeen Russert määrää Swaggerin vapautettavaksi ja vapauttaa hänet kaikista syytteistä. Sen jälkeen, kun Johnson ja senaattori Meachum suunnittelevat seuraavaa siirtoaan, Swagger murtautuu sisään ja tappaa molemmat salaliittolaiset ja järjestää talon räjähtämisen kuin vahingossa. Viimeisessä kohtauksessa hän ajaa pois Sarahin kanssa.</w:t>
      </w:r>
    </w:p>
    <w:p>
      <w:r>
        <w:rPr>
          <w:b/>
        </w:rPr>
        <w:t xml:space="preserve">Esimerkki 1.774</w:t>
      </w:r>
    </w:p>
    <w:p>
      <w:r>
        <w:t xml:space="preserve">Fakta1: Fakta2: Mike vetäytyy eläkkeelle ollakseen vaimon ja tyttären luona: Fakta3: Minkey on sirkusesityksen tähti, Fakta4: Farley vie hänet Japaniin, Fakta5: Minkeyn uudet ystävät sirkuksesta värvätään vakoojiksi.</w:t>
      </w:r>
    </w:p>
    <w:p>
      <w:r>
        <w:rPr>
          <w:b/>
        </w:rPr>
        <w:t xml:space="preserve">Tulos</w:t>
      </w:r>
    </w:p>
    <w:p>
      <w:r>
        <w:t xml:space="preserve">Supervakooja-apina Minkey pelastaa kumppaninsa Mike Mugginsin Chris Potterin Lähi-idän terroristeilta. Heidän sihteerinsä Edith Debra Jo Rupp onnittelee heitä alan parhaista vakoojista, mutta Mike ilmoittaa hänelle, että hän aikoo jäädä eläkkeelle ollakseen vaimonsa ja tyttärensä kanssa. Elokuvassa siirrytään 10 vuotta eteenpäin. Miken vaimo on kuollut, ja hänen tyttärensä Amelia Emma Roberts on ihmelapsi, joka on keksinyt vallankumouksellisen happijodidilaserporan. Amelia on saamassa kansallisen tieteellisen saavutuksen palkinnon maailman johtavilta tiedemiehiltä, tohtori Robert Farley Richard Kindiltä ja tohtori Claudette Amour Musetta Vanderilta. Mike kertoo Amelialle, kuinka ylpeä hän on, ja muistuttaa, että Minkey on kaupungissa, nyt sirkusesityksen tähtenä. Mike tarjoutuu viemään Amelian Minkeyn esitykseen, mutta Amelia nauraa sille ja muistaa ne hassut tarinat, joita Mike kertoi Amelialle elämästä vakoojana. Kun Amelia lähtee kouluun, Hugo Michael Bailey Smith, kätyri, seuraa häntä ja ottaa hänestä kuvia. Amelia saa kansallisen tieteellisen saavutuksen palkinnon, vaikka tohtori Amour ei pääse paikalle. Kun Amelia ja Mike lähtevät, tohtori Farley kuvaa Mikea videokameralla. Seuraavana päivänä tohtori Farley ilmestyy mustalla limusiinilla ja sieppaa Amelian ja kertoo, että hänen isällään on hänelle yllätys. Hänellä on manipuloitu video Mikestä, joka vahvistaa tämän, ja Amelia lähtee iloisena tohtori Farleyn mukaan. Tohtori Farley vie hänet Japaniin ja selittää, että kyseessä on huippusalainen hallituksen ohjelma. Hän on rakentanut täysimittaisen mallin Amelian porasta, mutta se ei toimi kunnolla; Amelia alkaa työstää sitä. Samaan aikaan Hugo toimittaa Mikelle paketin - siinä on video tohtori Farleysta, joka lupaa olla satuttamatta Ameliaa niin kauan kuin Mike ei ota yhteyttä viranomaisiin. Mike ryhtyy toimeen, ottaa yhteyttä Edithiin ja Minkeyyn ja suostuttelee heidät palaamaan eläkkeelle auttaakseen häntä pelastamaan Amelian. Minkeyn uudet ystävät sirkuksesta värvätään vakoojiksi; samalla kun Mike ja Minkey lentävät Jamaikalle etsimään tohtori Amouria, Edith kertoo esiintyjille projektista. Ilmeisesti Minkey oli geneettisesti parannettu ja erityiskoulutettu osana SPYMATE-operaatiota, mutta kun venäläiset siirtyivät projektin piiriin, Mike sai käskyn tappaa Minkeyn. Kun Minkey oli osoittanut mahtavia taistelutaitoja KGB:n agentteja vastaan, Mike pyysi häntä kumppaniksi. Samaan aikaan Mike ja Minkey löytävät tohtori Amourin, joka kertoo heille, että tohtori Farley aikoo käyttää Amelien poraa maankuoren leikkaamiseen japanilaisessa tulivuoressa ja maan ytimen lämpöenergian valjastamiseen. Tohtori Amourin laskelmien mukaan energia aiheuttaa kuitenkin valtavan maanjäristyksen, joka voi pyyhkiä Japanin kartalta. Tohtori Amour suostuu viemään Miken ja Minkeyn tohtori Farleyn porauspaikalle. Samaan aikaan Amelia alkaa epäillä tohtori Farleya. Hän yrittää paeta, mutta jää vangiksi. Sillä välin Mike, Minkey ja tohtori Amour hyppäävät laskuvarjolla porauspaikalle. Tohtori Amour ja Mike jäävät vangiksi, mutta Minkey pääsee pakoon häntä odottaneen japanilaisen ninja sensein avulla. Sensei ja hänen oppilaansa kertovat Minkeylle, miten murtautua tohtori Farleyn laboratorioon, ja lupaavat apuaan. Tohtori Farley uhkaa tappaa Miken ja tohtori Amourin, jos Amelia ei korjaa poraa. Amelia käskee vastahakoisesti häntä laittamaan kuminauhan poran ympärille vaimentamaan sympaattista resonanssia. Tohtori Farley alkaa porata maahan ja käskee Hugoa tappamaan Miken ja tohtori Amourin. Kun Mike ja tohtori Amour saatetaan ulos, Minkey hyökkää Hugon kimppuun. Mike taistelee muita vartijoita vastaan samalla kun tohtori Amour ja Minkey juoksevat porakammioon. Tohtori Amour harhauttaa tohtori Farleyn, kun Mike ja Minkey hoitelevat porakammion vartijat ja pelastavat Amelian. Lisää vartijoita virtaa sisään, mutta Minkeyn ninjakaverit putoavat katosta. Tohtori Amour ja Amelia pysäyttävät poran, mutta tämä saa sen räjähtämään. Mike, Minkey, tohtori Amour ja Amelia pääsevät juuri ja juuri pakenemaan räjähtävästä laboratoriosta. Ulkona Amelia huudahtaa Mikelle, että hän todella on vakooja. Minkey saa puhelun presidentiltä, joka pyytää hänen palveluksiaan arkaluonteisessa asiassa, ja hän lähtee lumilautailulla kohti uusia seikkailuja.</w:t>
      </w:r>
    </w:p>
    <w:p>
      <w:r>
        <w:rPr>
          <w:b/>
        </w:rPr>
        <w:t xml:space="preserve">Esimerkki 1.775</w:t>
      </w:r>
    </w:p>
    <w:p>
      <w:r>
        <w:t xml:space="preserve">Fakta1: pieni Yhdysvaltain armeijan tiedustelu- ja tiedusteluryhmä lähetetään miehittämään autioitunutta linnaa keräämään tietoja vihollisen liikkeistä, Fakta2: Fakta3: ryhmä saksalaisia sotilaita on miehittänyt aseman, Fakta4: saksalaiset, jotka ovat selvästi nuoria sotilaita taitavampia ja kokeneempia, jättävät käyntikortteja, Fakta5: vihollinen osoittautuu pieneksi ryhmäksi, joka on vielä teini-iässä.</w:t>
      </w:r>
    </w:p>
    <w:p>
      <w:r>
        <w:rPr>
          <w:b/>
        </w:rPr>
        <w:t xml:space="preserve">Tulos</w:t>
      </w:r>
    </w:p>
    <w:p>
      <w:r>
        <w:t xml:space="preserve">Joulukuussa 1944 käytävän Ardennien taistelun alkuvaiheessa pieni, korkean älykkyysosamääränsä vuoksi valittu Yhdysvaltain armeijan tiedustelu- ja tiedusteluryhmä lähetetään miehittämään autiota linnaa lähellä saksalaisten linjoja keräämään tietoja vihollisen liikkeistä. Aikaisemman partion tappiot ovat supistaneet ryhmän vain kuuteen mieheen: Kersantti Knott, Miller, Avakian, Shutzer, Wilkins ja Mundy. Matkalla linnaan he löytävät saksalaisen ja amerikkalaisen jäätyneet ruumiit seisovassa syleilyssä, jonka saksalaiset ovat ilmeisesti järjestäneet synkäksi vitsiksi. Kun he asettuvat väliaikaiseen kotiinsa, he huomaavat pian, etteivät he ole yksin. Ryhmä saksalaisia sotilaita on miehittänyt aseman lähistöllä. Partioimassa Knott, Mundy ja Shutzer näkevät saksalaissotilaiden kolmikon tähtäävän heitä aseillaan, mutta vihollinen katoaa ampumatta. Saksalaiset, jotka ovat selvästi nuoria sotilaita taitavampia ja kokeneempia, jättävät pian käyntikortteja, aloittavat eräänä iltana lumipallo-ottelun ja tarjoavat joulurauhaa. Aluksi amerikkalaiset luulevat saksalaisten pilkkaavan heitä, mutta lopulta käy selväksi, että vihollinen haluaa neuvotella. Shutzer puhuu tarpeeksi saksaa kommunikoidakseen vihollisen kanssa, joka osoittautuu pieneksi joukoksi vielä teini-ikäisiä nuoria, joita komentaa vanheneva aliupseeri. Selvittyään Venäjän rintamalta saksalaiset sanovat haluavansa antautua. He pyytävät kuitenkin, että amerikkalaiset teeskentelevät jääneensä vangiksi taistelussa, jotta heidän perheensä eivät joutuisi karkuruudesta mahdollisesti kärsimään kostoa. Amerikkalaiset suostuvat, mutta salaavat suunnitelman Wilkinsiltä, joka on ollut henkisesti epävakaa saatuaan tietää lapsensa kuolemasta kotimaassaan. Nämä kaksi ryhmää tapaavat ja ampuvat aseensa ilmaan suunnitelman mukaisesti. Wilkins kuitenkin kuulee ampumisen ja luulee, että tulitaistelu on todellinen. Paikalle saapuessaan Wilkins avaa tulen saksalaisia kohti, jolloin nämä luulevat tulleensa huijatuksi ja ampuvat välittömästi takaisin. Tilanne riistäytyy välittömästi käsistä, ja Knottsin ryhmän on pakko tappaa kaikki vihollissotilaat, mutta ei ennen kuin Mundy saa kuolettavan osuman ja myös Shutzer haavoittuu vakavasti. Mundyn viimeiset sanat ovat anoa muilta, etteivät he kertoisi Wilkinsille, että kahakan oli tarkoitus olla huijausta. Joukkueen esimies saapuu paikalle ja moittii heitä heidän käytöksestään, ennen kuin hän vie Shutzerin takaisin hoitoon, ja myöhemmin he saavat tiedon, että hän kuoli sairaalassa. Jälleen yksin jääneet neljä jäljellä olevaa sotilasta pohtivat hiljaa, kun he yrittävät juhlia joulua ja puhdistavat Mundyn ruumista kylpyammeessa. Pian tämän jälkeen joukko joutuu pakenemaan, kun saksalaiset hyökkäävät alueelle voimalla. Mundyn ruumis mukanaan he naamioituvat lääkintämiehiksi ja pakenevat takaisin amerikkalaisten linjoille. Siellä Knottille ilmoitetaan, että Wilkinsille on suositeltu pronssitähteä ja hänet on siirretty autovarastoon, kun taas muut ryhmän jäsenet lähetetään rintamalle taistelemaan tavallisena jalkaväkenä.</w:t>
      </w:r>
    </w:p>
    <w:p>
      <w:r>
        <w:rPr>
          <w:b/>
        </w:rPr>
        <w:t xml:space="preserve">Esimerkki 1.776</w:t>
      </w:r>
    </w:p>
    <w:p>
      <w:r>
        <w:t xml:space="preserve">Fakta1: Fakta2: isän kuolema on psykopaattisten narkkareiden tekosia, Fakta3: psykopaattiset narkkarit viilsivät vanhan miehen kuoliaaksi, Fakta4: Johnny on päättänyt löytää henkilön, Fakta5: entinen ystävä ja Isaac syyttää Johnnya tapauksesta.</w:t>
      </w:r>
    </w:p>
    <w:p>
      <w:r>
        <w:rPr>
          <w:b/>
        </w:rPr>
        <w:t xml:space="preserve">Tulos</w:t>
      </w:r>
    </w:p>
    <w:p>
      <w:r>
        <w:t xml:space="preserve">Se alkaa, kun etsivä Johnny Modiner Davisin joulunviettoa pilaa uutinen hänen isänsä kuolemasta, jonka takana ovat psykopaattiset narkkarit, jotka viiltelivät vanhan miehen kuoliaaksi ryöstäessään hänen liikkeensä. Johnny on päättänyt löytää syyllisen ja kostaa, vaikka se merkitsisi hänen poliisiuransa loppua. Johnny ei tiedä, että murha oli itse asiassa osa häntä vastaan suunnattua synkkää kostosuunnitelmaa. Murhanhimoisten roistojen johtaja on hänen entinen ystävänsä ja kollegansa Isaac Banks, joka syyttää Johnnya tapauksesta, joka jätti hänet vuosia sitten rammaksi. Mutta ennen kuin hän pääsee Isaacin luo, Johnnyn on voitettava monia esteitä, kuten Kathy Stone, viehättävä mutta salaperäinen nainen, jolla on salatut tavoitteet.</w:t>
      </w:r>
    </w:p>
    <w:p>
      <w:r>
        <w:rPr>
          <w:b/>
        </w:rPr>
        <w:t xml:space="preserve">Esimerkki 1.777</w:t>
      </w:r>
    </w:p>
    <w:p>
      <w:r>
        <w:t xml:space="preserve">Fakta1: ura etenee juomalla, Fakta2: Murphy on lavastanut ex-vanki Joan Freeman laittaa hänet vankilaan aiemmin urallaan, Fakta3: murhat toimii paikoissa sama poliisi, Fakta4: poliisi seuraavat Murphy saapuu ase Murphy, Fakta5: mafiapomo nimeltä veli tappoi Murphy</w:t>
      </w:r>
    </w:p>
    <w:p>
      <w:r>
        <w:rPr>
          <w:b/>
        </w:rPr>
        <w:t xml:space="preserve">Tulos</w:t>
      </w:r>
    </w:p>
    <w:p>
      <w:r>
        <w:t xml:space="preserve">Jack Murphy Bronson, paatunut ja epäsosiaalinen LAPD:n etsivä, pakenee usein juomalla karua todellisuutta, jonka mukaan hänen ex-vaimonsa Angel Tompkins on ryhtynyt strippariksi ja hänen uransa ei etene mihinkään. Hänen maailmansa kääntyy kuitenkin päälaelleen, kun ex-vanki Joan Freeman Carrie Snodgress lavastaa hänet syylliseksi siihen, että hän oli aiemmin laittanut hänet vankilaan. Freeman murhaa etsivän ex-vaimon ja alkaa tappaa hänen työtovereitaan lavastaen hänet syylliseksi rikoksiin. Sama poliisi, jolle hän työskentelee, asettaa hänet pidätettäväksi yhdessä Arabella McGeen Kathleen Wilhoiten kanssa, joka on hänen lukkojen taakse vangitsemansa pahanpäiväinen pikkuvaras. Murphy pakenee vankilasta vielä käsiraudoissa McGeen kanssa, ja he lähtevät jahtaamaan todellista tappajaa. Kun Freeman jahtaa Freemania, joka on onnistunut tappamaan kaikki tappolistallaan olevat Murphya lukuun ottamatta, Freeman sieppaa Arabellan ja vie hänet rakennukseen, jossa Murphy pidätti hänet ensimmäisen kerran. Murphy pyytää vahvistusta, ja hän saa epäilevän vastaanoton. Murphy lähtee pelastamaan Arabellaa, mutta rakennuksessa Freeman vaanii häntä varsijousella aseistautuneena. Sillä välin Arabella on sidottuna ja suukapulalla hissikuilun pohjalla. Murphya seuraava poliisi saapuu paikalle, vetää aseensa Murphya kohti ja paljastaa työskentelevänsä mafiapomo Vincenzolle, jonka veljen Murphy tappoi. Freeman tappaa poliisin nopeasti nuolella. Vincenzo kyllästyy odottamaan ja hän ja hänen kaksi henkivartijaansa astuvat rakennukseen, mikä on toinen uhka Murphylle. Murphy tappaa henkivartijat helposti ennen kuin hän yllyttää Vincenzoa yrittämään tappaa hänet. Vincenzo hyökkää Murphyn kimppuun, mutta Murphy ampuu hänet kuoliaaksi. Freeman lähettää hissin alas yrittäessään tappaa Arabellan. Murphy pelastaa hänet viime hetkellä. Freeman ampuu kuitenkin nuolen Arabellan selkään ja houkuttelee Murphyn yhteenottoon. Arabella hyökkää Murphyn kimppuun kirveellä, ja tämä kaataa hänet ylimmän kerroksen portaikon kaiteen yli. Arabellan onnistuu tarttua kirveeseen, joka on kiilautunut kaiteeseen. Hän yrittää saada Murphyn auttamaan häntä. Murphy seisoo ja katsoo, kun nainen alkaa liukastua. Nainen huutaa Murphylle, että painu helvettiin, ja tämä vastaa "ladies first". Silloin nainen liukastuu ja putoaa kuolemaan. Murphy lastataan ambulanssin takaosaan yhä elossa olevan Arabellan kanssa, ja heidät viedään sairaalaan.</w:t>
      </w:r>
    </w:p>
    <w:p>
      <w:r>
        <w:rPr>
          <w:b/>
        </w:rPr>
        <w:t xml:space="preserve">Esimerkki 1.778</w:t>
      </w:r>
    </w:p>
    <w:p>
      <w:r>
        <w:t xml:space="preserve">Fakta1: ystävä ja prostituoitu neuvoo häntä etsimään rehellistä työtä, Fakta2: Fakta3: Gert By työskentelee ravintolassa sattumalta, Fakta4: poliisi tapaa onnellisen pariskunnan Maen asunnolla, Fakta5: Jimmy näyttää hänelle, että hän selvittää ongelmat.</w:t>
      </w:r>
    </w:p>
    <w:p>
      <w:r>
        <w:rPr>
          <w:b/>
        </w:rPr>
        <w:t xml:space="preserve">Tulos</w:t>
      </w:r>
    </w:p>
    <w:p>
      <w:r>
        <w:t xml:space="preserve">New Yorkin katutyttö Mae Carole Lombard joutuu junaan, jossa poliisi käskee häntä olemaan tulematta takaisin. Hän pääsee kuitenkin pois junasta ja ottaa Jimmy Doyle Pat OBrienin taksin, joka ei pidä naisista paljoakaan. Hän livahtaa pois maksamatta matkalippua. Hänen ystävänsä ja prostituoitujen ystävä Lil Mayo Methot neuvoo häntä etsimään rehellistä työtä. Seuraavana päivänä Mae menee taksiyhtiölle maksamaan Jimmylle. He alkavat riidellä, mutta tuntevat vetoa toisiinsa. Mies hankkii Maelle töitä tarjoilijattarena. Sattumalta ravintolassa työskentelee myös Gert Shirley Grey, toinen entinen prostituoitu, joka tuntee Maen. Jimmy ja Mae menevät pian naimisiin, mutta Mae ei kerro uudelle miehelleen menneisyydestään. Coney Islandilla vietetyn häämatkan jälkeen poliisi tapaa onnellisen pariskunnan Maen asunnolla ja luulee Jimmyä Maen uusimmaksi asiakkaaksi. Jimmy näyttää hänelle heidän avioliittolupansa selvittääkseen ongelman ja lähtee sitten miettimään asioita. Hän palaa seuraavana päivänä, valmiina yrittämään saada avioliiton toimimaan. Jimmy on säästänyt 420 niistä 500:sta, jotka hän tarvitsee tullakseen osakkaaksi Flannagansin huoltoasemalle. Gert kuitenkin anelee Maeta lainaamaan 200 dollaria lääkäriä varten. Mae antaa sen hänelle epäilyksistään huolimatta. Seuraavana päivänä hän saa tietää, että Gert on valehdellut hänelle. Kun Jimmy kertoo, että huoltoaseman omistaja tarvitsee rahaa ja on valmis tyytymään siihen, mitä hänellä jo on, Mae alkaa epätoivoisesti etsiä Gerttiä. Lopulta Mae löytää hänet ja läimäyttää häntä, kunnes tämä lupaa hankkia hänelle rahat seuraavana iltana. Gert on kuitenkin antanut rahat poikaystävälleen Toots Jack La Ruelle, joka on myös Lilsin parittaja. Kun Gert yrittää varastaa 200 dollaria hänen lompakostaan, Toots saa hänet kiinni ja tappaa hänet vahingossa. Hän piilottaa ruumiin ja katsoo sitten piilosta, kun Mae ilmestyy paikalle, löytää rahat ja lähtee. Poliisi pidättää Maen rikoksesta, koska hän jätti laukkunsa Gertsin asuntoon. Epäluuloinen Jimmy oli kuitenkin seurannut Maeta ja tietää miehen olleen Gertin kanssa. Hän saa selville, että kyseessä oli Toots, mutta kun hän kohtaa hänet, Lil antaa Tootsille alibin. Jimmy menee piirisyyttäjälle kertomaan tietonsa. Lil suostuttelee Tootsin menemään piirisyyttäjälle tekemään rikosilmoituksen Jimmystä. Lil paljastuu Maen todelliseksi ystäväksi, myöntää Tootsin valehdelleen ja vapauttaa Maen syytteistä. Jimmy menee huoltoasemalle kertomaan Flannaganille, ettei hän enää halua ostaa osakkuutta. Hän näkee Maen pumppaavan bensaa Doyle Flannaganin kyltin alla. He riitelevät ja sopivat.</w:t>
      </w:r>
    </w:p>
    <w:p>
      <w:r>
        <w:rPr>
          <w:b/>
        </w:rPr>
        <w:t xml:space="preserve">Esimerkki 1.779</w:t>
      </w:r>
    </w:p>
    <w:p>
      <w:r>
        <w:t xml:space="preserve">Fakta1: hemmotellut Hollywoodin seurapiirisiskokset nauttivat aineellisista asioista, kuten shoppailusta ja treffeistä sen sijaan, että välittäisivät perheen kosmetiikkayrityksestä, Fakta2: perheen kosmetiikkayrityksen perusti edesmennyt isä, Fakta3: Tanzie menee tulevaisuudessa collegeen, Fakta4: Ava säästää isän kellon ja kihlajaisjuhlapuvun, Fakta5: Ava ja Tanzie menevät bussilla Avan kihlajaisjuhliin.</w:t>
      </w:r>
    </w:p>
    <w:p>
      <w:r>
        <w:rPr>
          <w:b/>
        </w:rPr>
        <w:t xml:space="preserve">Tulos</w:t>
      </w:r>
    </w:p>
    <w:p>
      <w:r>
        <w:t xml:space="preserve">Tanzania Tanzie Hilary Duff ja Ava Haylie Duff ovat kaksi rikasta, hemmoteltua Hollywoodin seurapiirisiskoa, jotka nauttivat aineellisista asioista, kuten shoppailusta ja treffeistä, sen sijaan että välittäisivät perheen kosmetiikkayhtiöstä, jonka heidän edesmennyt isänsä Victor Manchetta Philip Casnoff perusti. Marchetta Cosmeticsia johtaa toinen perustaja ja perheen ystävä Tommy Katzenbach Brent Spiner. Tanzie aikoo tulevaisuudessa opiskella yliopistossa, ja Ava aikoo ilmoittaa kihlauksestaan kihlattunsa Mic Brandon Beemerin kanssa. Kun suuri mediaskandaali, jossa Marchetten yövoide aiheuttaa epämuodostumia, puhkeaa, tyttöjen ja heidän isänsä maine tuhoutuu, ja Ava Tanzie vetäytyy kartanoonsa. Ava sytyttää savukkeen, ja kun sisarusten välille puhkeaa riita, syttyy vahingossa tulipalo. Ava pelastaa isänsä kellon hänen kihlajaismekkonsa, kun taas Tanzie pelastaa heidän TiVo-boxinsa, jossa oli tallenteita isän puhumisesta kosmetiikasta. He lähtevät hotelliin, mutta pian he saavat tietää, että kaikki heidän luottokorttinsa on suljettu, joten tytöt ovat täysin varattomia. He menevät asumaan kotiapulaisensa ja perheen läheisen ystävän Inez Maria Conchita Alonson luokse hänen pieneen asuntoonsa. Heidän autonsa varastaa kaksi miestä, Joel Madden ja Benji Madden, joita he naiivisti luulevat palvelijoiksi. Seuraavana aamuna Ava ja Tanzie lähtevät bussilla Avasin kihlajaisiin. Heiltä evätään pääsy, kun heidän ystävänsä Etienne jättää heidät huomiotta, tytöt tajuavat, että heidän ystävänsä pitivät heistä vain rahan takia. Avas sulhanen Mic saa agenttinsa Sol Larry Poindexterin hylkäämään tytön sanoen, että hän on nyt rasite. Tommy aikoo suostutella johtokunnan myymään Marchetta Cosmeticsin arkkiviholliselleen Fabiellalle Anjelica Hustonille. Tytöt tottelevat sitä, että heidän yrityksensä myydään Fabiellalle, ja heille annetaan 30 päivää aikaa osakkeenomistajien kokoukseen, jolloin kaupasta tulee virallinen. Kun Tanzien rakkaus ja yhtiön laboratorioteknikko Rick Marcus Coloma auttaa heitä välttämään lehdistön ulkopuolella, Ava ja Tanzie päättävät ryhtyä yksityisetsiviksi ja kääntyvät ilmaisen oikeusklinikan lakimiehen Henry Lukas Haasin puoleen saadakseen apua. Hän suostuu, vaikka aluksi kieltäytyykin auttamasta heitä, koska he eivät ole vähäosaisia. Sisarukset ovat päättäneet palauttaa isänsä maineen ja hänen perinnöksi jättämänsä yrityksen, ja he ovat päättäneet paljastaa totuuden. Sitten Tanzie katsoo TiVo-kamerallaan uudelleen uutislähetyksen ja tunnistaa, että nainen, joka syytti Marchettaa siitä, että tämä oli jättänyt hänet epämuodostuneeksi, oli mukana myös KLAE:n ekseema-dokumentissa. Tanzie menee KLAE:n toimistoon provosoivasti pukeutuneena ja flirttailee vastaanottovirkailijalle, joka päästää hänet arkistohuoneeseen. Hän onnistuu saamaan naisen osoitteen, ennen kuin hänet pidätetään petoksesta ja tunkeutumisesta. Ava joutuu panttamaan isänsä Rolexin, rakkaimman omaisuutensa, maksaakseen Tanzien takuurahat sen jälkeen, kun Henry auttaa häntä ymmärtämään, että perhe on tärkeämpi kuin aineelliset asiat. Nainen, Margo Thorness, väittää, että Marchetta maksoi hänelle kauneusleikkauksen Marchetten Everdew-yövoiteen aiheuttamien vaurioiden vuoksi, mutta Ava Tanzie saa tietää naapuriltaan, että tämä on valehdellut, sillä hän on syntynyt ihosairauden kanssa. Tytöt tapaavat johtokunnan ja onnistuvat puhdistamaan Marchettan nimen paljastamalla, että skandaalin takana oli Tommy, heidän isänsä paras ystävä ja yrityksen edunvalvoja, joka oli auttanut todistusten väärentämisessä ja käyttänyt siskosten henkilökohtaisilta tileiltä otettuja rahoja. Ava erottaa Tommyn välittömästi. Kuusi kuukautta myöhemmin tytöt nähdään johtamassa yritystä, Ava uutena toimitusjohtajana ja Tanzie opiskelee ja työskentelee samalla kemistinä. Ava on nyt suhteessa Henryn kanssa, ja Tanzie on nyt suhteessa Rickin kanssa.</w:t>
      </w:r>
    </w:p>
    <w:p>
      <w:r>
        <w:rPr>
          <w:b/>
        </w:rPr>
        <w:t xml:space="preserve">Esimerkki 1.780</w:t>
      </w:r>
    </w:p>
    <w:p>
      <w:r>
        <w:t xml:space="preserve">Fakta1: Fakta2: Janen hahmo palasi seuraavassa Tarzan-elokuvassa, Fakta3: elokuva kertoo Tarzanin etsinnästä Janen kehotuksesta löytää harvinaista afrikkalaista seerumia liittoutuneiden joukkojen avuksi, Fakta4: Tarzanin poika pääsee mukaan apinamiehen matkalle Saharaan, Fakta5: tarina on fantasiaseikkailu, jossa on mukana Arabian yön tarinaa</w:t>
      </w:r>
    </w:p>
    <w:p>
      <w:r>
        <w:rPr>
          <w:b/>
        </w:rPr>
        <w:t xml:space="preserve">Tulos</w:t>
      </w:r>
    </w:p>
    <w:p>
      <w:r>
        <w:t xml:space="preserve">Kuten välittömässä edeltäjässään Tarzanin voitot, tässä elokuvassa viitataan Tarzanin puolisoon Janeen, jota Maureen OSullivan esitti aiemmissa Weissmuller-elokuvissa, mutta häntä ei näytetä valkokankaalla. Selityksenä on, että hän on Englannissa auttamassa sotatoimissa. Kun Janen hahmo lopulta palasi seuraavassa Tarzan-elokuvassa, häntä esitti Brenda Joyce, ei OSullivan. Elokuva kertoo Tarzanin pyrkimyksestä löytää Janen kehotuksesta harvinaista afrikkalaista seerumia, joka auttaisi liittoutuneiden joukkoja. Tarzanin poika Boy pääsee mukaan apinamiehen matkalle Saharaan, ja pian heidän seuraansa liittyy riehakas hevonen ja amerikkalainen taikurinainen, jota esittää Nancy Kelly. Tarina on enimmäkseen fantasiaseikkailu - jossa on Arabian yön tyyliin hahmoja ja pahaenteisiä natsivakoilijoita - mutta se sisältää myös huomattavan paljon koomista helpotusta ja jopa tieteiskirjallisuuden elementtejä. Kriitikot valittivat, että se oli suunnattu enemmän nuorille kuin aiemmat Tarzan-elokuvat olivat olleet.</w:t>
      </w:r>
    </w:p>
    <w:p>
      <w:r>
        <w:rPr>
          <w:b/>
        </w:rPr>
        <w:t xml:space="preserve">Esimerkki 1.781</w:t>
      </w:r>
    </w:p>
    <w:p>
      <w:r>
        <w:t xml:space="preserve">Fakta1: Fakta2: tuomittu mies hakee turvapaikkaa Tomin mökiltä, Fakta3: Joel lukitsee hänet ja tytön kaappiin estääkseen heitä ottamasta yhteyttä viranomaisiin, Fakta4: noita käyttää isän ja pojan verta, Fakta5: Steve herättää naisen transsista.</w:t>
      </w:r>
    </w:p>
    <w:p>
      <w:r>
        <w:rPr>
          <w:b/>
        </w:rPr>
        <w:t xml:space="preserve">Tulos</w:t>
      </w:r>
    </w:p>
    <w:p>
      <w:r>
        <w:t xml:space="preserve">Vuonna 1957 sijoittuvassa prologissa Tom Harley odottaa maatilansa mökissä vaimonsa ja nuoren poikansa Edin kanssa. Eräs kuolemaan tuomittu mies hakee turvapaikkaa Tomin mökiltä, mutta Tom kieltäytyy ja uhkaa ampua miehen, jos tämä ei lähde. Ed näkee ikkunasta, kuinka irvokas hirviö ottaa miehen kiinni ja tappaa hänet. Nykyhetkessä Ed Harley omistaa pienen kaupan maaseudulla. Hän jättää nuoren poikansa hetkeksi yksin asioilleen. Ryhmä teini-ikäisiä leiriläisiä pysähtyy Harleyn luona, ja ajellessaan maastopyörillään he haavoittavat kuolettavasti Harleyn poikaa. Yksi teini, Steve, jää pojan luokse, kunnes isä palaa; muut pakenevat paikalta. Mökillä leiriläiset riitelevät siitä, soittavatko he poliisille vai eivät. Joel, joka on henkilökohtaisesti vastuussa pojan loukkaantumisesta ja joka on ehdonalaisessa vankeudessa samankaltaisesta tapauksesta, repii puhelinjohdon irti, tyrmää yhden ystävistään tajuttomaksi ja lukitsee hänet ja toisen tytön komeroon estääkseen heitä ottamasta yhteyttä viranomaisiin. Harley menee lemmikkikoiransa Gypsyn kanssa tapaamaan oletettua noitaa, joka sanoo, ettei voi tuoda hänen poikaansa takaisin. Sen sijaan Harley sanoo haluavansa kostaa; noita suostuu auttamaan Harleya, mutta varoittaa, että kostolla on hirvittävä hinta. Harley lähtee noitan käskystä vuorilla sijaitsevalle vanhalle hautausmaalle, kaivaa esiin epämuodostuneen ruumiin ja tuo sen takaisin noitien kotiin. Noita käyttää isän ja pojan verta herättääkseen ruumiin henkiin, joka nousee valtavaksi, selkärangattomaksi demoniseksi hirviöksi nimeltä Pumpkinhead. Takaisin mökillä Joel alkaa tuntea katumusta teoistaan ja päättää antautua poliisille. Hirviö on kuitenkin jo saapunut paikalle. Yksi tytöistä, Maggie, kuulee äänen kuiskaavan hänen nimensä. Näennäisesti hypnotisoituna hän seuraa ääntä mökin ulkopuolelle. Steve herättää hänet transsista, mutta Pumpkinhead tappaa hänet. Harley kokee murhan hirviön silmin. Leiriläisten etsiessä Steveä Pumpkinhead raahaa Maggien pois, ja Harley kokee jälleen sitä seuraavan murhan. Hän palaa noidan luokse ja rukoilee tätä lopettamaan hirviön teot. Noita nauraa pilkallisesti ja sanoo, että Pumpkinheadia ei voi pysäyttää, ja varoittaa, että Harley kuolee, jos hän puuttuu murhaamiseen. Joel kohtaa Pumpkinheadin veitsen kanssa, mutta se lyö hänet syrjään ja raahaa Kimin pois, jonka se pudottaa kohtalokkaasta korkeudesta. Kolme jäljelle jäänyttä leiriläistä anelevat tuloksetta apua paikallisilta. Harley saapuu paikalle ja ampuu Pumpkinheadin, mutta kun Joel tarkistaa, onko otus vielä elossa, se tarttuu pudonneeseen kivääriin ja puukottaa hänet sillä. Paikallinen poika, Bunt, auttaa kahta jäljellä olevaa leiriläistä, Traceya ja Chrisiä, pääsemään hylättyyn kirkkoon. Bunt kertoo tarinan Kurpitsapäähirviöstä ja selittää, että hirviö kostaa vääryyttä kokeneelle. Jos joku yrittää pysäyttää Pumpkinheadin tai auttaa sen uhreja, myös hänestä tulee merkitty. Kun Chrisin maastopyörä ei lähde käyntiin, hän näkee, että Pumpkinhead on irrottanut vetoketjun; hän nostaa pyörän, jossa Chris on yhä kyydissä, ylös ja heittää sen puuta vasten. Sitten hän raahaa tämän ruumiin takaisin Harleyn talolle, jossa Tracey, Bunt ja Harley ovat suojautuneet. Pumpkinhead ottaa Buntin kiinni, ja kun Harley kokee hyökkäyksen, Tracey näkee kauhuissaan, että hirviön pää muistuttaa nyt Harleyn päätä. Hän juoksee ulos ja huomaa Chrisin kamppailevan ryömien pois, kun Pumpkinhead valmistautuu tappamaan Buntin. Harley kompuroi ulos ladosta, mutta saa vahingossa haarukan puukosta käsivarteen. Sekä Harley että Pumpkinhead huutavat tuskissaan, ja Pumpkinhead vapauttaa Buntin. Harley huomaa, että Pumpkinheadin pää muuttuu ihmismäisemmäksi, ja tajuaa sitten, että hän ja Pumpkinhead ovat yhtä: ainoa tapa tappaa hirviö on kuolla itse. Pumpkinhead tarttuu Traceya kaulasta, mutta ennen kuin hän voi tappaa hänet, Harley ampuu itseään päähän. Pumpkinhead lyyhistyy hetkeksi maahan, sitten hän tarttuu Bunttiin uudelleen. Tracey ottaa aseen ja Harley rukoilee häntä lopettamaan hänet. Harley, nyt täysin muuttuneena, yrittää hyökätä Traceyn kimppuun. Hän ampuu häntä, kunnes sekä hän että Pumpkinhead kaatuvat maahan kuolleina. Tracey, Bunt ja Chris katsovat, kun Pumpkinhead syttyy tuleen. Myöhemmin samana iltana, takaisin kurpitsalaitumella, noita hautaa Harleyn nyt epämuodostuneen ruumiin Pumpkinheadin hautaan, valmiina seuraavaa kostoa etsivää henkilöä varten, ja hänellä on yhä yllään kaulakoru, jonka hänen poikansa Billy teki hänelle.</w:t>
      </w:r>
    </w:p>
    <w:p>
      <w:r>
        <w:rPr>
          <w:b/>
        </w:rPr>
        <w:t xml:space="preserve">Esimerkki 1.782</w:t>
      </w:r>
    </w:p>
    <w:p>
      <w:r>
        <w:t xml:space="preserve">Fakta1: Fakta2: Bobbie järjestää Gilbertille tapaamisen Klingin kanssa: Gilbert ottaa haltuunsa Klingin Long Islandin kartanon kirjoittaakseen näyttelijäryhmän kanssa musiikkinäytelmän nimeltään Tonight, Fakta3: Homps neuvoo Hompsia tapaamaan elämää saadakseen materiaalia toista näytöstä varten, Fakta4: entinen teatterituottaja Budapestista odottaa rahaa, Fakta5: hän saa rahaa Ludwigin kuoltua.</w:t>
      </w:r>
    </w:p>
    <w:p>
      <w:r>
        <w:rPr>
          <w:b/>
        </w:rPr>
        <w:t xml:space="preserve">Tulos</w:t>
      </w:r>
    </w:p>
    <w:p>
      <w:r>
        <w:t xml:space="preserve">Crosby on Gilbert, yksi kolmesta velipuolikkaasta, Gilbert, Buster ja Pooch, jotka ovat paljon naimisissa olevan, velkaantuneen leskirouva Smythen poikia. Kun välittäjät poistavat huonekaluja, hän laulaa säveltämänsä laulun Takes Two to Make a Bargain, johon sisältyy parodiasäkeitä: Did you ever see a piano walking ja Pianni doesnt live here anymore. Pyrkiessään myymään laulun laulujen kustantajalle Alexander Myersille Gilbert piiloutuu puuhun, jonka alla Myers lepää. Gilbert ei tiedä, että kustantaja on täysin kuuro, ja hänen vaikeuksiaan lisää se, että kun hän alkaa laulaa, lentokone kiertää yläpuolella ja törmää puuhun. Hän loukkaantuu, mutta muutaman päivän kuluttua hänen äitinsä kertoo hänelle, että hän on haastanut lentäjän oikeuteen, ja tämä joutuu maksamaan 50 000 dollarin korvauksen siitä, että hän esti Gilbertiä saamasta musiikkinäytelmäänsä valmiiksi. Gilbert protestoi, ettei hänellä ole koskaan ollut näytelmää, ja sitten he kohtaavat lentäjän, Bobbien, joka sanoo maksavansa rahat 15 dollarin viikkopalkalla palkastaan, jonka hän saa teatterituottaja Harry Klingin sihteerinä. Bobbie järjestää Gilbertille tapaamisen Klingin kanssa, jolla on heidän saapuessaan vaikeuksia löytää sopivaa näytelmää näyttelijätyttöystävälleen Lillylle. Gilbert yrittää selittää hänelle onnettomuuden yksityiskohtia, mutta Kling luulee, että hän hahmottelee näytelmää, ja käskee Gilbertin saada sen valmiiksi siihen mennessä, kun Kling palaa Pariisista seitsemän päivän kuluttua. Gilbert ottaa näyttelijäryhmän kanssa haltuunsa Klingin Long Islandin kartanon kirjoittaakseen musiikkinäytelmän nimeltä Two for Tonight. Hän laulaa From the Top of Your Headin Bobbielle, mutta koska häneltä loppuvat ideat näytelmää varten, hovimestari Homps neuvoo häntä menemään ulos ja tapaamaan elämää saadakseen materiaalia toista näytöstä varten. Homps on Budapestista kotoisin oleva eksteatterituottaja, joka odottaa rahaa, jonka hän saa Ludwig-setänsä kuoleman johdosta. Noudattaakseen Hompsin ehdotusta Bobbie yrittää suostutella Gilbertin viemään hänet illalliselle, mutta Lilly puuttuu asiaan, ja sen jälkeen kun Gilbert on laulanut Ilman varoittavaa sanaa Bobbille, Lilly vie hänet Purppurakahvilaan. Gilbert on kärsimätön odottaessaan, että jotain tapahtuisi, jonka hän voisi ottaa näytelmäänsä mukaan, ja kompastuttuaan tarjoilijaan hän soittaa poliisille ja pyytää heitä tulemaan Purple Cafeen. He luulevat häntä sekopääksi, Benny the Goofiksi, jonka Gilbert tapaa kahvilassa, ja yhdessä he aloittavat taistelun soodavesisyfoneilla, joka lopulta sotkee kaikki, myös poliisit, mellakkaan. Gilbert päätyy vankilaan, jossa Bobbie käy hänen luonaan, ja Gilbert ja vankien kuoro laulavat hänelle serenadin I Wish I Were Aladdin. Gilbert vapautuu sellistään ja jatkaa harjoituksiaan, ja Bobbie ja Euroopasta saapuva Kling tulkitsevat väärin rakkauskohtauksen Lillyn kanssa. Bobbie kävelee ulos ja Kling sanoo, että näytelmä on peruttu. Homps kuitenkin paljastaa nyt, että hänen setänsä on kuollut, hän on perinyt rahat ja että hän rahoittaa ja tuottaa näytelmän. Gilbert lähtee Bobbien perään, julistaa omistautumistaan, ja kun Gilbert on uusinut Ilman varoituksen sanaa, Bobbie palaa onnelliseen loppuun. Homps ja rouva Smythe ovat kainalossa, ja hänen kohtalonsa näyttää olevan jälleen uusi avioliitto.</w:t>
      </w:r>
    </w:p>
    <w:p>
      <w:r>
        <w:rPr>
          <w:b/>
        </w:rPr>
        <w:t xml:space="preserve">Esimerkki 1.783</w:t>
      </w:r>
    </w:p>
    <w:p>
      <w:r>
        <w:t xml:space="preserve">Fakta1: Sammy ja Terry Prescott menettävät vanhempansa auto-onnettomuudessa, Fakta2: Fakta3: uusi johtaja tekee jälkeä epätavallisilla vaatimuksilla tietokoneen värimaailmasta ja päivittäisistä työaikatauluista, Fakta4: vanhempi järjestää jonkun muun poimimaan pojan koulubussista sen sijaan, että hän jättäisi työnsä, Fakta5: Brian kääntyy Terryn puoleen elämänkatsomusta koskevissa asioissa.</w:t>
      </w:r>
    </w:p>
    <w:p>
      <w:r>
        <w:rPr>
          <w:b/>
        </w:rPr>
        <w:t xml:space="preserve">Tulos</w:t>
      </w:r>
    </w:p>
    <w:p>
      <w:r>
        <w:t xml:space="preserve">Sammy ja Terry Prescott menettävät lapsena vanhempansa auto-onnettomuudessa. Vuosia myöhemmin Sammy Laura Linney, yksinhuoltajaäiti ja pankin luottovirkailija, asuu yhä lapsuudenkodissaan Scottsvillessä, New Yorkissa, kun taas Terry Mark Ruffalo on ajelehtinut ympäri maata, pärjännyt huonosti ja joutunut vaikeuksiin. Kun Terry ei ole kuukausien ajan ollut yhteydessä siskoonsa, hän tarvitsee epätoivoisesti rahaa, joten hän tulee tapaamaan siskoaan ja tämän poikaa Rudy Rory Culkinia, jotka ovat innoissaan jälleennäkemisestä. Sammy lainaa hänelle rahaa, jonka hän postittaa takaisin tyttöystävälleen. Kun tyttöystävä yrittää itsemurhaa, Sammy päättää jatkaa oleskeluaan siskonsa luona, mihin tämä on tyytyväinen. Koulun kirjoitustehtävää varten Rudy kuvittelee poissaolevan isänsä fantastiseksi sankariksi. Sammy antaa hänelle vain epämääräisiä kuvauksia totuudesta, kun taas Terry kertoo tunteistaan Rudy vanhemman hylkäämisestä. Sammy aloittaa uudelleen suhteen vanhan poikaystävänsä kanssa, mutta yllättyy, kun tämä kosii häntä lyhyen ajan kuluttua. Hän tarvitsee aikaa harkita asiaa. Pankissa uusi johtaja Brian Matthew Broderick yrittää tehdä vaikutuksen epätavallisilla vaatimuksillaan tietokoneiden värimaailmasta ja päivittäisistä tuntilistoista. Hän on erityisen ankara Sammylle ja vaatii tätä järjestämään jonkun muun hakemaan hänen poikansa koulubussista sen sijaan, että hän lähtisi töistä. Pienten riitojen jälkeen he päätyvät suhteeseen, vaikka Briansin vaimo on kuudennella kuulla raskaana. Terry lähentyy Rudya heidän yhteisen aikansa aikana. Silti hän koettelee Sammyn vanhempien valvonnan rajoja pelatessaan biljardia baarissa myöhään illalla. Sammy kääntyy pappinsa Kenneth Lonerganin puoleen neuvoakseen Terryä tämän elämänkatsomuksesta. Vaikka Terry vastustaa siskonsa neuvoja, hän pysyy hyvissä väleissä veljenpoikansa kanssa. Tajutessaan omat kyseenalaiset päätöksensä Sammy hylkää poikaystävänsä kosinnan ja katkaisee suhteensa Brianiin. Kalastuspäivän jälkeen Terry ja Rudy päättävät käydä Rudy vanhemman luona Auburnin kaupungissa. Menneisyytensä kohtaava Rudy Sr. Josh Lucas suuttuu, minkä seurauksena Terry pahoinpitelee hänet ja joutuu pidätetyksi. Sammy tuo veljensä ja poikansa kotiin ja pyytää Terryä muuttamaan pois, minkä hän tekee seuraavana päivänä. Hän aikoo palata Alaskaan ja pilkkaa Sammyn ehdotusta jäädä kaupunkiin ja saada elämänsä takaisin raiteilleen. Vaikka aluksi näyttää siltä, että erosta tulee jälleen uusi sydänsuru, he tekevät sovinnon ennen Terryn lähtöä ja pääsevät sopuun elämäntyylinsä kanssa.</w:t>
      </w:r>
    </w:p>
    <w:p>
      <w:r>
        <w:rPr>
          <w:b/>
        </w:rPr>
        <w:t xml:space="preserve">Esimerkki 1.784</w:t>
      </w:r>
    </w:p>
    <w:p>
      <w:r>
        <w:t xml:space="preserve">Fakta1: Fakta2: Jasonin ainoat elossa olevat sukulaiset ovat sisarpuoli Diana Kimble ja Jessican ja Steven Freemanin Stephanie-tytär, Fakta3: Duke paljastaa Jessican suhteen Jasoniin, Fakta4: Steven menee Voorheesin taloon etsimään todisteita Jessican vakuuttamiseksi, Fakta5: Robert saa puhelinsoiton painottaen Jasonin paluuta kuolemasta, kun hän on varastanut Dianan ruumiin ruumishuoneelta.</w:t>
      </w:r>
    </w:p>
    <w:p>
      <w:r>
        <w:rPr>
          <w:b/>
        </w:rPr>
        <w:t xml:space="preserve">Tulos</w:t>
      </w:r>
    </w:p>
    <w:p>
      <w:r>
        <w:t xml:space="preserve">Camp Crystal Lakessa hallituksen peiteagentti houkuttelee Jason Voorheesin FBI:n asettamaan ansaan, ja useat aseistautuneet miehet räjäyttävät hänet kappaleiksi ja tuhoavat hänen ruumiinsa. Hänen jäännöksensä lähetetään ruumishuoneelle, jossa kuolinsyyntutkija joutuu Jasonin hengen valtaamaksi nautittuaan Jasonin mädäntyneen sydämen. Jason, joka on nyt kuolinsyyntutkijan ruumiissa, pakenee ruumishuoneelta jättäen jälkeensä kuoleman jälkiä. Crystal Lakesta hän löytää kolme juhlivaa teiniä. Kun kaksi heistä harrastaa seksiä, Jason tappaa ensin kolmannen ja sitten kaksi muuta. Jason hyökkää kahden poliisin kimppuun, tappaa toisen ja riivaa toisen. Samaan aikaan palkkionmetsästäjä Creighton Duke saa selville, että vain Jasonin verenperimän jäsenet voivat todella tappaa hänet, ja hän palaa normaaliin ja lähes voittamattomaan tilaansa, jos hän riivaa jonkun perheenjäsenensä. Jasonin ainoat elossa olevat sukulaiset ovat hänen sisarpuolensa Diana Kimble, hänen tyttärensä Jessica sekä Stephanie, Jessican ja Steven Freemanin pieni tytär. Jason suuntaa Dianan talolle. Steven ryntää sisään ja hyökkää Jasonin kimppuun. Diana kuolee ja Jason pakenee. Steveniä syytetään väärin perustein Dianan murhasta ja pidätetään, ja hän tapaa Duken, joka paljastaa Jessican suhteen Jasoniin. Steven on päättänyt päästä Jessican luo ennen Jasonia ja pakenee vankilasta. Jessica seurustelee iltapäivälehtien TV-toimittaja Robert Campbellin kanssa. Steven menee Voorheesin taloon etsimään todisteita Jessican vakuuttamiseksi, mutta putoaa mädäntyneiden lautojen läpi. Robert menee yläkerran huoneeseen ja saa puhelinsoiton, joka paljastaa, että hän yrittää piristää ohjelmansa katsojalukuja painottamalla Jasonin paluuta kuolemasta, sillä hän on varastanut Dianan ruumiin ruumishuoneelta tätä varten. Jason ryntää sisään ja siirtää sydämensä Robertiin, samalla kun hänen jättämänsä ruumis sulaa. Jason lähtee Stevenin perässä. Jason yrittää uudestisyntyä Jessican kautta, mutta Steven häiritsee häntä, lyö häntä ja vie Jessican autoonsa. Steven pysäyttää Jasonin ajamalla tämän päälle. Kun Jason yrittää selittää tilannetta Jessicalle, tämä ei usko häntä ja heittää hänet ulos autosta. Jessica menee poliisiasemalle. Jason saapuu poliisiasemalle ja tappaa suurimman osan poliiseista. Hän melkein riivaa Jessican ennen kuin Steven pysäyttää hänet; Jessica tajuaa, että Steven on oikeassa. Kaaoksessa Duke pääsee pakoon. Jessica ja Steven lähtevät kuppilaan hakemaan vauvaa. Jason saapuu paikalle, mutta kaupan omistajat hyökkäävät hänen kimppuunsa. Hän tappaa omistajat, mutta joutuu tarjoilija Vickin haavoittamaksi, joka ampuu häntä haulikolla ja puukottaa hänet sitten rautakangella, mutta puukottaa hänet sitten samalla tangolla ennen kuin murskaa hänen päänsä ja tappaa hänet. Jason on oletettavasti kuollut, ja Jessica ja Steven löytävät Dukelta viestin, jossa hän kertoo, että hänellä on vauva ja vaatii Jessicaa tapaamaan hänet Voorheesin talolla yksin. Jessica tapaa Duken Voorheesin talossa ja saa mystisen tikarin, jolla hän voi tappaa Jasonin lopullisesti. Poliisi astuu ruokalaan, jossa Robert, joka on riivattu, siirtää sydämensä häneen. Duke putoaa lattian läpi, ja Landis ja Randy kohtaavat Jessican. Landis kuolee vahingossa tikarilla, ja Jessica pudottaa tikarin. Randy, joka on riivattu, yrittää syntyä uudelleen Stephanien kautta, mutta Steven saapuu paikalle ja katkaisee hänen kaulansa machetella. Jasonsin sydän, joka on kasvanut demoniseksi pikkulapseksi, ryömii Randyn kaulasta Dianan ruumiiseen kellarissa. Steven ja Jessica vetävät Duken ulos kellarista, kun Jason löytää Dianan ruumiin ja luikertelee hänen vaginaansa, jolloin hän voi syntyä uudelleen. Stevenin ja Jessican yrittäessä hakea tikaria Duke harhauttaa Jasonia ja kuolee karhunhalauksella. Jason kääntää huomionsa Jessicaan, ja Steven taklaa Jasonin, ja molemmat taistelevat ulkona samalla kun Jessica hakee tikarin. Jason pahoinpitelee Steveniä, ja kun hän on aikeissa tappaa hänet, Jessica puukottaa Jasonia rintaan ja vapauttaa Jasonin ajan myötä kertyneet sielut. Demoniset kädet puhkeavat maasta ja vetävät Jasonin helvetin syvyyksiin. Steven ja Jessica tekevät sovinnon ja kävelevät lapsensa kanssa auringonnousuun. Myöhemmin koira kaivaa Jasonin naamion esiin kaivellessaan multaa. Freddy Kruegerin hanskakäsi puhkeaa maasta ja vetää Jasonin naamion maahan.</w:t>
      </w:r>
    </w:p>
    <w:p>
      <w:r>
        <w:rPr>
          <w:b/>
        </w:rPr>
        <w:t xml:space="preserve">Esimerkki 1.785</w:t>
      </w:r>
    </w:p>
    <w:p>
      <w:r>
        <w:t xml:space="preserve">Fakta1: verkkosivulla on julkisia päiväkirjamerkintöjä, Fakta2: Fakta3: tuottajat päättävät heittää hänet raiskauksen uhriksi strippiklubilla, Fakta4: todellisuus alkaa hajota myös katsojalle, Fakta5: Rumi on väärässä päiväkirjamerkinnässä Mima 's Room -fakta.</w:t>
      </w:r>
    </w:p>
    <w:p>
      <w:r>
        <w:rPr>
          <w:b/>
        </w:rPr>
        <w:t xml:space="preserve">Tulos</w:t>
      </w:r>
    </w:p>
    <w:p>
      <w:r>
        <w:t xml:space="preserve">Mima Kirigoe, kuvitteellisen Jpop-idoliryhmän CHAM! laulaja, päättää jättää ryhmän ja ryhtyä näyttelijäksi, koska uskoo, että idoliryhmäelämä on umpikuja. Hänen ensimmäinen projektinsa on rikosdraamasarja Double Bind. Osa hänen faneistaan on järkyttynyt hänen uramuutoksestaan, mukaan lukien MeMania-nimellä tunnettu ahdistelija. Pian CHAM!:n jättämisen jälkeen Mima saa nimettömän faksin, jossa häntä kutsutaan petturiksi. Hän löytää myös Mimas Room -nimisen verkkosivuston, jossa on julkisia päiväkirjamerkintöjä, jotka näyttävät olevan hänen kirjoittamiaan ja joissa käsitellään hänen elämäänsä hyvin yksityiskohtaisesti. Hän tuo sivuston managerinsa, expop-tähti Rumi Hidakan tietoon, mutta häntä kehotetaan olemaan välittämättä siitä. Double Bind -elokuvan kuvauksissa Mima onnistuu saamaan suuremman roolin. Tuottajat päättävät kuitenkin esittää häntä raiskauksen uhrina strippiklubilla. Rumi varoittaa Mimaa siitä, että se vahingoittaa hänen mainettaan, mutta Mima hyväksyy roolin, koska hän haluaa tulla vakavammin otetuksi näyttelijänä. Kohtaus traumatisoi sekä Miman että Rumin, joka poistuu itkien tuotannon valvomosta. Mima ei enää pysty erottamaan todellisuutta ja työtään showbisneksessä. Useat Double Bindin luomiseen osallistuneet henkilöt, mukaan lukien esityksen käsikirjoittaja ja valokuvaaja, löydetään murhattuina. Mima löytää todisteita, joiden perusteella häntä epäillään murhista Mimas Room -sivuston merkintöjen perusteella, ja hänen lisääntyvä henkinen epävakautensa saa hänet epäilemään omaa syyttömyyttään. Samaan aikaan MeManiaa näytetään jatkuvasti Double Bindin kuvausryhmän joukossa, ja hänen pakkomielteinen kotielämänsä paljastuu, kun hänen näytetään saavan sähköposteja Miman pop-idolihahmolta Mimas Room -sivuston kautta. Tässä vaiheessa todellisuus alkaa hajota myös katsojalle: eräässä kohtauksessa poliisipsykiatri paljastaa Miman olevan Yoko Takakura -nimisen naisen jakautuneen persoonallisuuden harha, mutta Double Bindin kuvausryhmä huutaa: "Poikki!"; eräässä toisessa kohtauksessa MeMania lopulta kohtaa Miman ja yrittää raiskata hänet, mutta se pysähtyy vasta, kun Mima tyrmää hänet tajuttomaksi vasaralla; tässäkin kohtauksessa vihjataan, että kyseessä on osa Double Bindin kuvauksia. Rumi löytää Miman kulissien takaa heti sen jälkeen, eikä MeManin verta ja ruumista löydy nyt tyhjentyneiltä kuvauspaikoilta. Rumi tarjoutuu viemään Miman kotiin. Perillä Mima yrittää soittaa puhelun, mutta pysähtyy tajutessaan, että hän on itse asiassa huoneessa, joka on sisustettu muistuttamaan hänen omaa pop-idolinsa asuntoa elokuvan alussa. Kun Mima kohtaa Rumin, hänen managerinsa on kuitenkin pukeutunut Miman CHAM! -asun kopioon ja uskoo psykoottisessa katkoksessa täysin, että hän on itse Mima. Rumi on itse asiassa Mimas Roomin valepäiväkirjailija, joka uskoo olevansa oikea Mima. Rumi on vihainen siitä, että Mima - joka on kärsinyt koko elokuvan ajan folie a deux - on pilannut oikean Miman maineen, ja päättää pelastaa Miman koskematon pop-idoli-imago murhaamalla alkuperäisen, jonka hän uskoo olevan huijari. Mima onnistuu lyömään Rumin toimintakyvyttömäksi itsepuolustukseksi takaa-ajon jälkeen kaupungin halki, vaikka hän on itse haavoittunut, ja pelastaa sitten Rumin vastaantulevalta rekalta. Vakavasti haavoittunut ja täysin houraileva Rumi erehtyy luulemaan kuorma-auton ajovaloja näyttämövaloiksi. Molemmat osapuolet romahtavat, kun rekan matkustajat kutsuvat ambulanssin. Mima, joka on nyt menestynyt näyttelijä, ilmestyy mielisairaalaan tapaamaan Rumia, joka luulee, että Miman jättämät kukat ovat hänen ihailijoiltaan, ja näyttää nyt elävän pysyvästi Mima-harhassaan. Kun Mima lähtee, hän kuulee hoitohenkilökunnan uskovan, että hän on Miman huijari, koska hänellä ei olisi mitään syytä vierailla laitoksessa. Mima astuu autoonsa ja julistaa taustapeiliin katsoessaan, että olen aito ja hymyilee.</w:t>
      </w:r>
    </w:p>
    <w:p>
      <w:r>
        <w:rPr>
          <w:b/>
        </w:rPr>
        <w:t xml:space="preserve">Esimerkki 1.786</w:t>
      </w:r>
    </w:p>
    <w:p>
      <w:r>
        <w:t xml:space="preserve">Fakta1: Dora käskee miehiä heittämään vauvan, Fakta2: Dalit-pariskunta huolehti loukkaantuneesta Ramulammasta, Fakta3: Dalit-pariskunta kohteli häntä kuin omaa sisartaan, Fakta4: Ramulamma pyydettiin töihin Doran ghadiin Dorasanin palvelijaksi, Fakta5: Dora tappoi Ramulamman pojan.</w:t>
      </w:r>
    </w:p>
    <w:p>
      <w:r>
        <w:rPr>
          <w:b/>
        </w:rPr>
        <w:t xml:space="preserve">Tulos</w:t>
      </w:r>
    </w:p>
    <w:p>
      <w:r>
        <w:t xml:space="preserve">Ramulamma Vijayashanti on syntynyt dalit-kastiin. Hyvin nuorena, 13-vuotiaana, hän tuli raskaaksi dora Rami Reddyn kanssa. Dora käskee miehiään heittämään lapsen ja tappamaan Ramulamman. Naxalit löysivät vauvan ja kasvattivat hänet. Loukkaantuneesta Ramulammasta huolehti dalit-pariskunta, joka kohteli häntä kuin omaa sisartaan. He asuvat tyypillisessä feodaalisessa Telanganan kylässä, jossa Doralu-feodaaliset herrat käyttävät talonpoikia hyväkseen orjatyön ja velkojen nimissä. Ramulamma pyydettiin töihin Doran ghadi-palatsiin Doran vaimon Dorasanin palvelijaksi. Eräänä päivänä Doran poika yrittää väkisin maata Ramulamman kanssa. Ramulama kieltäytyy, mutta hän ei voi tehdä muuta kuin tappaa Doran pojan tämän sänkyyn. Tietäen tämän Dora haluaa tappaa Ramulamman, mutta naxal-johtaja Komranna Dasari Narayana Rao pelasti hänet ja vei hänet metsään, jossa Komaranna ja muut naxalit asuvat. Hän oppii ideologian ja uskoo siihen, ja vähitellen hänestä tulee Komarannan jälkeen johtaja. Samaan aikaan Dora tappaa myös Ramulammasin pojan. CBI:n virkamies Krishna, jonka keskushallitus lähetti tutkimaan naxaliittikysymystä, suostuttelee Ramulamman ja Komarannan antautumaan. Myöhemmin hän kuitenkin huomaa, että hallitus on korruptoitunut ja Doran minä hallituksessa. Hän saa tietää, että Doras aikoo tappaa Ramulamman laittomasti. Hän auttaa Ramulammaa pakenemaan vankilasta, mutta Komaranna ja CBI-virkamies kuolevat poliisin tulituksessa. Ramullama lopulta tappaa Doran.</w:t>
      </w:r>
    </w:p>
    <w:p>
      <w:r>
        <w:rPr>
          <w:b/>
        </w:rPr>
        <w:t xml:space="preserve">Esimerkki 1.787</w:t>
      </w:r>
    </w:p>
    <w:p>
      <w:r>
        <w:t xml:space="preserve">Fakta1: Fakta2: vauvalla diagnosoidaan Werner-oireyhtymän liioiteltu muoto, Fakta3: ikä ei mene kouluun, Fakta4: Jack pelottelee heidät pois kastamalla tekosilmän limaan ja heittämällä sen ikkunasta, Fakta5: vanhemmat päättävät ottaa hänet pois koulusta.</w:t>
      </w:r>
    </w:p>
    <w:p>
      <w:r>
        <w:rPr>
          <w:b/>
        </w:rPr>
        <w:t xml:space="preserve">Tulos</w:t>
      </w:r>
    </w:p>
    <w:p>
      <w:r>
        <w:t xml:space="preserve">Elokuva alkaa, kun Karen Powell Diane Lane synnyttää Halloween-juhlissa ja hänen miehensä Brian Brian Kerwin ja heidän ystävänsä kiidättävät hänet sairaalaan. Vaikka synnytys onnistuu, vauva on ennenaikainen, syntyy vain kymmenen raskausviikon jälkeen, ja hänellä diagnosoidaan tohtori Benfante Allan Richin ja tohtori Lin Keone Youngin toteama Werner-oireyhtymän liioiteltu muoto. Heidän mukaansa tämän hyvin harvinaisen autosomaalisen resessiivisen häiriön edetessä Jack vanhenee neljä kertaa nopeammin kuin normaalit lapset, koska hänen sisäinen kellonsa näyttää kehittyvän nopeammin. Kymmenen vuotta myöhemmin Jack Robin Williams nähdään seuraavan kerran 10-vuotiaana poikana 40-vuotiaan miehen ruumiissa, kun neljän pojan ryhmä kertoo mahdollisia tarinoita ikäisensä pojan hirviöstä, joka ei voi mennä kouluun. Hän pelottelee heidät pois kastamalla tekosilmän limaan ja heittämällä sen ikkunastaan heitä kohti. Hän on äärimmäisen lapsellinen eristäytyneen elämänsä vuoksi. Hän on ollut yhteydessä vain vanhempiinsa ja kotiopettajaansa Lawrence Woodruffiin, Bill Cosbyyn, joka esittelee ajatuksen, että hänen pitäisi mennä julkiseen kouluun. Hänen vanhempansa vastustavat aluksi ajatusta, koska hän voisi loukkaantua henkisesti. Kun hän käy ensimmäistä kertaa koulua, muut lapset käyttävät häntä hyväkseen voittaakseen koripallossa kiusaajia vastaan ja saadakseen lopulta aikuisten lehtiä ja muuta vastaavaa. Ajan myötä he hyväksyvät hänet, Louisista alkaen, kun he huomaavat pitävänsä hänestä. Siellä hän yrittää olla normaali, esimerkiksi käsitellessään ensimmäistä ihastumistaan, sydänsuruja ja suhdettaan opettajaan, neiti Marqueziin Jennifer Lopez. Kun hän kokee kaatumisen yrittäessään lähteä, hänet kiidätetään sairaalaan, jossa hänen lääkärinsä selittää, että hän kärsi järkyttävän vakavasta rasituksesta, joka mightve ollut harvinainen angina pectoris, ja myös, koska hänen Werner-syndrooma, hänen sisäinen kellonsa alkaa loppua. Koska hänen vanhempansa ymmärtävät, millaisia vaaroja se saattaa aiheuttaa hänen terveydelleen, he päättävät ottaa hänet pois koulusta, mikä järkyttää häntä. Hän karkaa salaa kotoa ja menee baariin, jossa hän juopuu ja ystävystyy Paulie Michael McKean -nimisen miehen kanssa ja yrittää iskeä Dolores Fran Drescheriä, Louissin äitiä. Sitten hän kuitenkin joutuu tappeluun kiusaajan Edward Lynchin kanssa, ja molemmat pidätetään. Dolores maksaa Jackin takuut ja jättää toisen miehen kärsimään vankilassa. Kotiin palattuaan hän lukitsee itsensä huoneeseensa eikä lähde ulos viikkoihin. Karen arvelee, että ehkä hän tajusi elämänsä haurauden ja pelkää nyt kohdata ulkomaailmaa uudelleen. Hän myös epäilee opiskelun tarpeellisuutta, koska hän tajuaa, ettei hänellä olisi aikaa käyttää mitään tietoa. Samaan aikaan hänen ystävänsä jatkavat käyntiä hänen luonaan toivoen, että hän tulisi ulos leikkimään, mutta hän kieltäytyy. Lopulta Louis saa idean: hän tuo koko luokan luokseen, kun he vuorotellen huutavat Can Jack come out and play? ja osallistuvat erilaisiin peleihin ja hauskoihin aktiviteetteihin suoraan pihalla. Seuraavana päivänä hän päättää palata kouluun. Seitsemän vuotta myöhemmin vanhoilla näkymin Jack ja hänen neljä parasta ystäväänsä ovat lukionsa päättäjäisissä. Hän pitää päättäjäispuheen, jossa hän muistuttaa luokkatovereitaan siitä, että elämä on lyhyt, ja kehottaa heitä tekemään elämästäsi näyttävää, kun he neljä ajavat kohti tulevaisuutta.</w:t>
      </w:r>
    </w:p>
    <w:p>
      <w:r>
        <w:rPr>
          <w:b/>
        </w:rPr>
        <w:t xml:space="preserve">Esimerkki 1.788</w:t>
      </w:r>
    </w:p>
    <w:p>
      <w:r>
        <w:t xml:space="preserve">Fakta1: työväenluokan mies deittailee Cara myy paitoja Sydneyn tavaratalossa ja haaveilee taidekoulusta, Fakta2: Rosefield on Mark Bronoskin ystävä, Fakta3: taiteilija antaa Paulille toimeksiannon suunnitella lavasteet brittiläiselle näyttämöohjaajalle, Fakta4: Paul saa apua taideopiskelija Tony Brownilta, Fakta5: taideopiskelija Tony Brown seurustelee Paulin serkun kanssa.</w:t>
      </w:r>
    </w:p>
    <w:p>
      <w:r>
        <w:rPr>
          <w:b/>
        </w:rPr>
        <w:t xml:space="preserve">Tulos</w:t>
      </w:r>
    </w:p>
    <w:p>
      <w:r>
        <w:t xml:space="preserve">Paul Lawrence on työväenluokkainen mies, joka seurustelee Caran kanssa, myy paitoja Sydneyn tavaratalossa ja haaveilee taidekoulusta. Cara lähtee Lontooseen, ja Paulista tulee suunnittelija Marie Rosefieldin suojatti. Tätä kautta hän pääsee sisään thesetiin, Sydneyn taideyhteisön maailmaan. Rosefield on ystävä taiteilija Mark Bronoskin kanssa, joka antaa Paulille tehtäväksi suunnitella lavasteet brittiläiselle näyttämöohjaajalle John L. Fredericksille. Paulia auttaa taideopiskelija Tony Brown, joka seurustelee Paulin serkun Kim Sylvesterin kanssa. Paul ja Tony aloittavat homoseksuaalisen suhteen. Kimin äidillä Peggyllä on suhde Boronoskiin. Paul ja Tony eroavat ja Paul yrittää itsemurhaa. Hän tapaa uudelleen Caran.</w:t>
      </w:r>
    </w:p>
    <w:p>
      <w:r>
        <w:rPr>
          <w:b/>
        </w:rPr>
        <w:t xml:space="preserve">Esimerkki 1.789</w:t>
      </w:r>
    </w:p>
    <w:p>
      <w:r>
        <w:t xml:space="preserve">Fakta1: nuori poliisi esiintyy opiskelijana tutkiessaan huumausainerengasta, Fakta2: Fakta3: naimisissa oleva nainen yrittää vietellä Tonyn yksityisesti, Fakta4: Tony tekee tuttavuuksia koulussa, Fakta5: peitepoliisi vaarantaa henkensä pelastaakseen Miken.</w:t>
      </w:r>
    </w:p>
    <w:p>
      <w:r>
        <w:rPr>
          <w:b/>
        </w:rPr>
        <w:t xml:space="preserve">Tulos</w:t>
      </w:r>
    </w:p>
    <w:p>
      <w:r>
        <w:t xml:space="preserve">Huumausainerengasta tutkiessaan nuori poliisi esiintyy opiskelija Tony Bakerina soluttautuakseen lukioon. Hän asuu asunnossa Gwen Dulainen kanssa, joka on naimisissa oleva nainen, joka teeskentelee julkisesti hänen tätinsä mutta yrittää vietellä Tonyn yksityisesti. Tony flirttailee oppilas Joan Staplesin kanssa ja herättää opettaja Arlene Williamsin vihan, kun hän tekee tuttavuuksia koulussa. Hän saa selville, että Joan käyttää marihuanaa, ja tiedustelee, mistä hän ostaa sitä. Lopulta hän saa selville, että huumeita myy oppilaille salaperäinen mies, joka tunnetaan vain nimellä herra A. Häntä auttaa apulaisensa Bix. Peitepoliisi Quinnin avulla, joka riskeeraa henkensä pelastaakseen Miken, rikolliset saadaan kiinni, ja Joan lupaa Mikelle, että hänen huumeidenkäyttönsä on ohi.</w:t>
      </w:r>
    </w:p>
    <w:p>
      <w:r>
        <w:rPr>
          <w:b/>
        </w:rPr>
        <w:t xml:space="preserve">Esimerkki 1.790</w:t>
      </w:r>
    </w:p>
    <w:p>
      <w:r>
        <w:t xml:space="preserve">Fakta1: Fakta2: pojat on joutua road rage välikohtaus kanssa disco fanaatikot valtatie, Fakta3: Kenny ja Bobby jälkeen Trip heittää siivu pizza tuulilasiin, Fakta4: Christine käveli due käyttäytymistä, Fakta5: Trip on kohdannut poika 's vanhempi veli ja ystävät</w:t>
      </w:r>
    </w:p>
    <w:p>
      <w:r>
        <w:rPr>
          <w:b/>
        </w:rPr>
        <w:t xml:space="preserve">Tulos</w:t>
      </w:r>
    </w:p>
    <w:p>
      <w:r>
        <w:t xml:space="preserve">Clevelandissa, Ohiossa, vuonna 1978, neljä kapinoivaa teinipoikaa Hawk, Lex, Trip Verduie ja Jeremiah Jam Bruce pyörittävät omaa Kiss-tribuuttibändiään nimeltä Mystery samalla kun he valmistautuvat näkemään idolinsa konsertissa Detroitissa, Michiganissa, seuraavana iltana. Heidän toiveensa kuitenkin kariutuvat, kun Jamin uskonnollisesti konservatiivinen äiti löytää konserttiliput ja polttaa ne ennen kuin hän siirtää Jamin katoliseen sisäoppilaitokseen. Trip onnistuu voittamaan liput ja backstagepassit Detroitissa järjestettävästä radiokilpailusta, ja pojat suunnittelevat pelastavansa Jamin sisäoppilaitoksesta. He naamioituvat pizzalähettipoikiksi, saavat isä Phillip McNultyn huumaantumaan hallusinogeenisienillä täytetystä pizzasta ja lähtevät Jamin kanssa Detroitiin Lexin äidin Volvossa noutamaan liput. Maantiellä pojat joutuvat raivokohtaukseen diskofanaatikkojen Kennyn ja Bobbyn kanssa Tripin heitettyä vahingossa pizzaviipaleen heidän tuulilasiinsa. He hakkaavat diskokaksikon ja jatkavat matkaansa ennen kuin hakevat Christinen, joka jätti Kennyn tämän käytöksen takia. Saavuttuaan Detroitiin pojat huomaavat, että Trip ei pysynyt puhelimessa tarpeeksi kauan antaakseen radioasemalle tietonsa, jolloin he joutuvat antamaan liput seuraavalle soittajalle. Saatuaan selville, että Volvo on varastettu, pojat hajaantuvat etsimään Kissin lippuja ja tapaavat tunnin ja 45 minuutin kuluttua. Hawk löytää myyjän, joka ehdottaa hänelle, että hän osallistuisi miesten strippauskilpailuun saadakseen rahaa lippuihin. Hän juo itsensä humalaan ja häviää kilpailun, mutta hänelle tarjotaan maksua seurasta vanhemmalta naiselta nimeltä Amanda Finch. Saatuaan maksun hän etsii salamyyjän, mutta huomaa, että hänen lippunsa on myyty loppuun. Trip menee paikalliseen lähikauppaan toivoen voivansa ryöstää nuoremman lapsen saadakseen lippunsa, mutta kohtaa pojan vanhemman veljen Chongon ja hänen ystävänsä, jotka uhkaavat häntä 200 dollarilla. Sen jälkeen hän aikoo ryöstää kaupan aseeksi naamioidulla Stretch Armstrong -nukella, mutta päätyy lopulta estämään oikean ryöstöyrityksen ja saa 150 dollaria palkkioksi. Trip antaa rahat Chongon jengille, mutta he varastavat samalla hänen lompakkonsa. Lex hiipii konsertin lastausryhmän kanssa kulissien taakse, mutta jää kiinni ja heitetään aidan yli, jossa hän kohtaa joukon ilkeitä koiria. Hän voittaa ne puolelleen frisbeellä ja pelastaa Christinen ja Volvon kahdelta autovarkaalta läheisessä autoliikkeessä. Jam törmää Kissin vastaiseen mielenosoitukseen, ja hänen äitinsä huomaa hänet, ottaa väkisin hänen rumpukapulansa ja raahaa hänet läheiseen kirkkoon ripittäytymään. Siellä hänet näkee Beth Bumstein, luokkatoveri, joka on muuttamassa Ann Arboriin. Myönnettyään tunteensa toisiaan kohtaan he rakastelevat rippikopissa ennen kuin heidän tiensä eroavat. Uuden itseluottamuksen virittämä Jam palaa takaisin ralliin ja haukkuu vihaisena äitiään tämän dominoivista tavoista ja tekopyhyydestä kertoen, että hänen ääriuskonnollisten näkemystensä jatkuva tunkeminen hänen kurkkuunsa ei ole tehnyt muuta kuin saanut hänet halveksimaan uskontoa, ja hän vaatii rumpukapulansa takaisin. Äiti tekee niin ja pyytää mieheltä anteeksi ja huomauttaa yleisölle, että he kasvavat niin nopeasti. Kun pojat tapaavat tyhjin käsin, he hakkaavat toisiaan saadakseen aikaan sen vaikutelman, että heiltä oli ryöstetty liput. Saavuttuaan Cobo Halliin vartijat suhtautuvat epäilevästi, mutta Trip osoittaa Chongon ja hänen ystävänsä, jotka ovat juuri tulossa sisään, syyllisiksi. Kun vartijat löytävät Tripin lompakon, jossa on hänen Kiss Army -kuvallinen henkilöllisyystodistuksensa ja rahaa, he takavarikoivat Chongon liput sen mukana ja antavat ne pojille. Hämmästyneinä ja riemuissaan pojat astuvat konserttisaliin Kissin soittaessa elokuvan nimikappaleen. Kun se loppuu, Peter Criss heittää rumpukapulan, ja Jam nappaa sen iloisesti ja innoissaan.</w:t>
      </w:r>
    </w:p>
    <w:p>
      <w:r>
        <w:rPr>
          <w:b/>
        </w:rPr>
        <w:t xml:space="preserve">Esimerkki 1.791</w:t>
      </w:r>
    </w:p>
    <w:p>
      <w:r>
        <w:t xml:space="preserve">Fakta1: Fakta2: modernin yhteiskunnan kiintymys itsetyydytykseen on merkki rappiosta, Fakta3: naiset treenaavat kuntosalilla, Fakta4: miehet ja naiset puhuvat seksielämästä, Fakta5: suurin osa ystäväpiirin naisista on harrastanut seksiä Remyn kanssa.</w:t>
      </w:r>
    </w:p>
    <w:p>
      <w:r>
        <w:rPr>
          <w:b/>
        </w:rPr>
        <w:t xml:space="preserve">Tulos</w:t>
      </w:r>
    </w:p>
    <w:p>
      <w:r>
        <w:t xml:space="preserve">CBC Radion haastattelussa Montrealin yliopiston historian professori Dominique St. Arnaud kertoo Dianelle uudesta kirjastaan Variations on the Idea of Happiness, jossa hän esittää teesinsä, jonka mukaan modernin yhteiskunnan kiintymys itsetyydytykseen on merkki sen rappiosta ja jossa ennustetaan Amerikan imperiumin romahdusta, jonka reuna-alueella Quebec sijaitsee. Useat Dominiquen ja Dianen ystävät, enimmäkseen yliopiston älyllisen historian professoreita, valmistautuvat päivälliselle myöhemmin päivällä, ja miehet työskentelevät keittiössä, kun taas naiset treenaavat kuntosalilla. Illallisen lähestyessä miehet ja naiset puhuvat lähinnä seksielämästään, ja miehet kertovat avoimesti aviorikoksistaan, myös Remy, joka on naimisissa Louisen kanssa. Useimmat ystäväpiirin naisista ovat harrastaneet seksiä Remyn kanssa, vaikka hän ei olekaan viehättävä, mutta he salaavat tämän Louiselta säästääkseen tämän tunteita. Louise on ollut orgioissa Remyn kanssa, mutta uskoo, että Remy on yleensä uskollinen hänelle Montrealissa. Ystävät hyväksyvät myös homoseksuaalisen ystävänsä Clauden, joka puhuu miesten jahtaamisesta holtittomasti sukupuolitautien pelossa, vaikka salaa pelkääkin olevansa sellainen. Illalliskutsuilla ystävät kuuntelevat Dominiquen teorioita yhteiskunnan rappiosta, ja Louise ilmaisee skeptisyytensä. Kostoksi Louisea vastaan Dominique paljastaa harrastaneensa seksiä Remyn ja heidän ystävänsä Pierren kanssa, mikä saa tämän hermoromahduksen. Aamuun mennessä suhteet ovat palautuneet normaaliksi.</w:t>
      </w:r>
    </w:p>
    <w:p>
      <w:r>
        <w:rPr>
          <w:b/>
        </w:rPr>
        <w:t xml:space="preserve">Esimerkki 1.792</w:t>
      </w:r>
    </w:p>
    <w:p>
      <w:r>
        <w:t xml:space="preserve">Fakta1: Fakta2: Roopa teki itsemurhan, koska hän oli sekaantunut hotellin live-bändin rumpaliin: Fakta3: Anil saa houkutellut Sunita 's kauneus ja henki, Fakta4: salaperäinen nuori nainen pyytää häntä menemään tiettyyn paikkaan autossa tietää totuuden Roopa, Fakta5: salaperäinen nainen menee autossa, Fakta5: salaperäinen nainen menee autossa</w:t>
      </w:r>
    </w:p>
    <w:p>
      <w:r>
        <w:rPr>
          <w:b/>
        </w:rPr>
        <w:t xml:space="preserve">Tulos</w:t>
      </w:r>
    </w:p>
    <w:p>
      <w:r>
        <w:t xml:space="preserve">Sunita Asha Parekh asuu leskeksi jääneen isänsä kanssa Delhin rikkaalla alueella. Hän on syvästi järkyttynyt isosiskonsa Roopan itsemurhasta Dehradunissa vuosi sitten. Hän tietää vain, että Roopa teki itsemurhan, koska hän oli sekaantunut hotellin livebändin rumpali Rockyyn. roolin esitti Shammi Kapoor, joka toisti rumpalin roolin vuoden 1959 menestyselokuvastaan Dil Deke Dekho, jossa oli sama näyttelijä ja ohjaaja Matkalla Dehraduniin Sunita tapaa junassa viehättävän, mutta ilkikurisen nuoren miehen Anil Shammi Kapoorin. Sunitan kauneus ja henki vetoavat Aniliin, ja hän päättää ryhtyä Sunitan perään. Myöhemmin hän kuulee Sunitan sanovan, että hän aikoo ehdottomasti kostaa Rockylle, joka oli syypää hänen siskonsa itsemurhaan. Anils taiteilijanimi on Rocky. Kertoessaan ystävälleen oman versionsa tapahtumista hän paljastaa, ettei ollut koskaan kiinnostunut Roopasta ja että Roopa oli se, joka aina vainosi häntä. eräänä iltana hän kertoi Roopalle, että Roopa tulisi hänen hotellihuoneeseensa ja jos hän ei avaa ovea, Roopa hyppäisi ja tekisi itsemurhan. myöhemmin samana iltana, kun Roopa alkaa paukuttaa Roopan ovea, Roopa ei avaa ovea ja kuulee huudon ja jysähdyksen. Kun hän ryntää ulos ja katsoo alas 3. kerroksen aulan parvekkeelta TEESRI MANZIL, hän näkee Roopan ruumiin alapuolella olevalla Compoundilla, ilmeisesti Roopan hypättyä, kuten hän oli uhannut. Hän yrittää selittää kaiken Sunitalle, mutta lykkää sitä aina. Hän ottaa avukseen heidän hotellinsa rikkaan mesenaatin, herra Kunwerin, esiintyäkseen rikkaana perijänä Sunitan isän edessä. Mutta jonkin ajan kuluttua paljastuu, ettei hän ollutkaan kukaan muu kuin Rocky. Hän yrittää selittää Sunitalle, mutta tämä ei kuuntele. Sunitan huomion ja kiintymyksen tavoittelu sekä hotelliklubin kulissit antavat monille tilaisuuden puhjeta lauluun ja tanssiin. Poliisi pidättää Anilin ja vapauttaa hänet myöhemmin. Anilin yllätykseksi he paljastavat, että Roopa ei tehnyt itsemurhaa, vaan hänet murhattiin. Poliisi vaikeni asiasta, jotta varsinainen murhaaja saataisiin kiinni. He myös varoittavat Anilia siitä, että murhaaja saattaa ottaa hänet tähtäimeen, koska hänellä oli läheinen yhteys tapaukseen. Anil epäilee Ruby Heleniä, joka on hänen avustajansa ja ihailijansa, mutta hänet murhataan hänen silmiensä edessä, ja vaikka hän jahtaa murhaajaa, Anil ei saa häntä kiinni. Sitten hän epäilee Ramesh Prem Chopraa, Roopan sulhasta, mutta ei löydä johtolankoja. Myöhemmin poliisi kertoo hänelle, että murhaaja halusi tappaa Anilin, mutta Ruby tuli väliin. Eräänä yönä salaperäinen nuori nainen soittaa hänelle ja pyytää häntä menemään autollaan tiettyyn paikkaan saadakseen tietää totuuden Roopasta. Auto on kuitenkin peukaloitu ja se putoaa jyrkänteeltä, eikä ruumista löydy, joten kaikki luulevat Anilin kuolleen. Mutta Anil selviää hengissä ja tutkii asiaa tarkemmin ja lopulta löytää todellisen tappajan ja Roopan murhan motiivin. Anil ja Sunita menevät hotelliin tutkimaan mysteeriä. Kun Sunita on poissa, Anil löytää salaperäisen naisen menossa autolla. Anil seuraa häntä herra Kunvarin omistamaan hotelliin. Miehet etsivät naista, mutta eivät löydä häntä. Herra Kunvar vaatii Anilia viettämään yön siellä ja lukitsee hänet sisään ulkopuolelta. Anil löytää tärkeän todisteen Roopan murhasta. Murhaaja paljastuu itse herra Kunvariksi. Anil kohtaa naisen, joka on itse asiassa Kunvarin rakastajatar. Nainen tunnustaa poliisille rikoksen. Emäntä kertoo Anilille, että hänellä oli suhde Kunvarin kanssa, kun tämä oli vielä naimisissa. Kunvarsin vaimo sai selville suhteen, ja tappelussa Kunvar ampui hänet vahingossa kuoliaaksi. Kunvar ja hänen rakastajattarensa olivat hautaamassa ruumista salaa, kun Roopa näki kaiken. Kunvar jahtasi häntä hotellissa ja heitti hänet korkeammasta kerroksesta murhaten hänet. Kunvar saapuu paikalle ja tappaa rakastajattarensa. Anil ja Kunvar tappelevat keskenään ja Anil voittaa Kunvarin. Poliisi saapuu paikalle. Kunvar tekee itsemurhan. Elokuva päättyy Sunitan ja Anilin yhdessäoloon.</w:t>
      </w:r>
    </w:p>
    <w:p>
      <w:r>
        <w:rPr>
          <w:b/>
        </w:rPr>
        <w:t xml:space="preserve">Esimerkki 1.793</w:t>
      </w:r>
    </w:p>
    <w:p>
      <w:r>
        <w:t xml:space="preserve">Fakta1: Fakta2: Shyam lähtee kouluttautumaan kaupunkiin: Fakta3: Bhagvanti lainaa Shyamilta lisää rahaa norsun hankkimiseksi, Fakta4: Govind ja Radha juhlivat täysin terveen poikavauvan syntymää, Fakta5: Navrangi aikoo aloittaa karnevaaleilla norsua käyttävän esityksen.</w:t>
      </w:r>
    </w:p>
    <w:p>
      <w:r>
        <w:rPr>
          <w:b/>
        </w:rPr>
        <w:t xml:space="preserve">Tulos</w:t>
      </w:r>
    </w:p>
    <w:p>
      <w:r>
        <w:t xml:space="preserve">Kaksi nuorta miestä, Jeevandas ja Shankar, perivät isänsä Ramswaroop Lalsin kuoltua huomattavan viljelysmaan. Jeevandas menee naimisiin Bhagvantin kanssa, mutta he jäävät lapsettomiksi, kun taas Shankar menee naimisiin Parvatin kanssa, ja heillä on kaksi poikaa, Govind ja Shyam. Govind halvaantuu oikeasta kädestään sähköiskun seurauksena. Vuosien päästä Shyam lähtee opiskelemaan kaupunkiin, mutta palattuaan hän huomaa perheen jakautuneen kahtia erimielisyyksien ja katkeruuden vuoksi: Jeevandat, Bhagvanti, Shyam, Navrangi ja Neelima ovat toisella puolella ja Govind, hänen vaimonsa, Radha, Shankar ja Parvati toisella puolella. Navrangi lainaa rahaa Bhagvantilta ja sijoittaa sen karnevaaleihin, mutta kaksi tanssijaa, Jati ja Sati, varastavat suurimman osan hänen tuloistaan. Sitten hän lainaa lisää rahaa, tällä kertaa Shyamilta, ostaakseen norsun. Govind ja Radha juhlivat pian täysin terveen poikavauvan, Navjeevandas Lalin, syntymää. Myöhemmin Navrangi aikoo aloittaa karnevaaleilla elefanttia käyttävän esityksen, jossa poika heitetään rungosta, ja hän aikoo käyttää Govindin poikaa. Myöhemmin Navrangi sieppaa Navjeevandasin. Govind ja Radha pääsevät karnevaaleille ja pelastavat Navjeevandasin. Navrangi hyökkää Govindin kimppuun, mutta yllättäen Govind herää halvaantumisesta ja taistelee Navrangia vastaan. Hetkeä myöhemmin, kun Navrangi on aikeissa tappaa Govindin ja Shyamin, Jeevandas ja muu perhe puuttuu asiaan ja saa selville, että hän aloitti heidän kotinsa jakamisen. Myöhemmin Navrangi pidätetään, ja Govind ja Shyam repivät talon erottaneen muurin alas. Lopulta Jeevandas lausuu rukouksen muun perheen kanssa yhdistyneenä.</w:t>
      </w:r>
    </w:p>
    <w:p>
      <w:r>
        <w:rPr>
          <w:b/>
        </w:rPr>
        <w:t xml:space="preserve">Esimerkki 1.794</w:t>
      </w:r>
    </w:p>
    <w:p>
      <w:r>
        <w:t xml:space="preserve">Fakta1: Fakta2: Stan Fabian pyörittää drive-in-ravintolaa tyttöystävänsä Joanie Danielin kanssa: Fakta3: Joanie on kieltäytynyt menemästä naimisiin Stanin kanssa, Fakta4: Stan hyväksyy tarjouksen auttaa kullan talteenotossa ja saa osuuden saaliista, Fakta5: Stan tappoi rikkaan liikemiehen pojan väärän kaupan aikana.</w:t>
      </w:r>
    </w:p>
    <w:p>
      <w:r>
        <w:rPr>
          <w:b/>
        </w:rPr>
        <w:t xml:space="preserve">Tulos</w:t>
      </w:r>
    </w:p>
    <w:p>
      <w:r>
        <w:t xml:space="preserve">Stan Fabian pyörittää drive-in-ravintolaa tyttöystävänsä Joanie Danielin kanssa, jonka veli Frank tulee vierailulle. Joanie on kieltäytynyt menemästä Stanin kanssa naimisiin, koska hänellä on pulaa rahasta, mutta Frank houkuttelee häntä ehdotuksella, jossa hän mainitsee, että hän ja kumppani piilottivat kultakätkön Saksaan sodan aikana. Stan hyväksyy tarjouksen auttaa kullan löytämisessä ja saa osuuden saaliista. Hän ei kuitenkaan tiedä, että Joanie ja Frank ovat itse asiassa peitetehtävissä toimivia poliiseja. Stan on ilmeisesti tappanut rikkaan liikemiehen pojan pieleen menneessä kaupassa, mutta Saksan poliisi ei pysty luovuttamaan häntä rikossyytteen nostamiseksi. Frank teeskentelee ampuvansa parinsa paukkupatruunoilla. Hän tapaa salaa Berliinin poliisipäällikkö Koenigin ja teeskentelee etsivänsä kultaa. Stan pelkää kaksoispetosta, mutta tunnustaa sota-ajan murhansa Joaniemelle ja on järkyttynyt, kun hänet pidätetään.</w:t>
      </w:r>
    </w:p>
    <w:p>
      <w:r>
        <w:rPr>
          <w:b/>
        </w:rPr>
        <w:t xml:space="preserve">Esimerkki 1.795</w:t>
      </w:r>
    </w:p>
    <w:p>
      <w:r>
        <w:t xml:space="preserve">Fakta1: Rao puuttuu hallituksen entisen puheenjohtajan toimintaan, Fakta2: Fakta3: Indra lähettää Satyamin suoraan helvettiin, jota johtaa Yama, Fakta4: Satyam vaikuttaa Yaman armeijan sotilaisiin ja työelämän oikeuksiin helvetissä, Fakta5: Yama lähettää hänet takaisin Maahan.</w:t>
      </w:r>
    </w:p>
    <w:p>
      <w:r>
        <w:rPr>
          <w:b/>
        </w:rPr>
        <w:t xml:space="preserve">Tulos</w:t>
      </w:r>
    </w:p>
    <w:p>
      <w:r>
        <w:t xml:space="preserve">Satyam N.T. Rama Rao on nuorisojohtaja ja Panchayati Boardin puheenjohtaja. Hän estää lautakunnan entistä puheenjohtajaa Rudrayya Rao Gopala Raota toteuttamasta korruptiota. Satyam ja Rudrayyan tytär Savithri Jayapradha ovat rakastuneita ja aikovat mennä naimisiin. Niinpä Rudrayya tapattaa Satyamin ammattitappaja Prabhakar Reddyn avulla. Satyam pääsee välittömästi taivaaseen. Hän suututtaa taivaan kuninkaan Indra Kanta Raon, kun Indra nauttii Rambhan, Urvasin ja Menakan tanssista. Raivostunut Indra lähettää Satyamin suoraan helvettiin, jota johtaa Yama Satyanarayana ja jota avustaa taitavasti Chitragupta Allu Ramalingaiah. Helvetissä Satyam vaikuttaa kuoleman sotilaisiin, Yaman armeijaan, kommunististen teorioiden ja työn oikeuksien avulla ja kääntää heidät johtajaansa Yamaa vastaan, ja helvetti sulkeutuu. Yama lähettää hänet takaisin Maahan. Yama ja Chitragupta vierailevat Maassa lomamatkalla ja kokevat ihmisten hauskoja puolia. Satyam vaihtaa nimensä ja antaa Rudrayyalle opetuksen.</w:t>
      </w:r>
    </w:p>
    <w:p>
      <w:r>
        <w:rPr>
          <w:b/>
        </w:rPr>
        <w:t xml:space="preserve">Esimerkki 1.796</w:t>
      </w:r>
    </w:p>
    <w:p>
      <w:r>
        <w:t xml:space="preserve">Fakta1: ComTeg hoitaa CIA:n salaisia tehtäviä, Fakta2: Fakta3: muut agentit ovat vartioineet Vorodnya, Fakta4: Hansenin ostettuaan murhaajat Vorodny ja Locken tuntemattoman kilpailevan ryhmän, Fakta5: lopullinen välienselvittely aasialaisten kilpailijoiden välillä tapahtuu laivaston aluksella reservilaivastossa Suisunin lahdella, jossa ovat Locken ja Mac.</w:t>
      </w:r>
    </w:p>
    <w:p>
      <w:r>
        <w:rPr>
          <w:b/>
        </w:rPr>
        <w:t xml:space="preserve">Tulos</w:t>
      </w:r>
    </w:p>
    <w:p>
      <w:r>
        <w:t xml:space="preserve">Mike Locken James Caan ja George Hansen Robert Duvall ovat parhaita ystäviä ja yksityisen tiedustelupalvelun, Communications Integrityn eli ComTegin, palveluksessa olevia yksityisiä urakoitsijoita, jotka hoitavat CIA:n salaisia tehtäviä. Elokuvan alussa Locken ja Hansen auttavat itäeurooppalaista loikkaria, Vorodny Helmut Dantinea, pakenemaan. Toimitettuaan loikkarin muille ComTegin toimijoille Locken ja Hansen järjestävät villejä juhlia rentoutuakseen. Seuraavana päivänä he menevät ComTegin turvataloon vapauttamaan muita agentteja, jotka ovat vartioineet Vorodnya, loikkaria, jonka he aiemmin auttoivat pakenemaan. Hansen, jonka tuntematon kilpaileva ryhmä on ostanut, salamurhaa Vorodnyn ja haavoittaa sen jälkeen Lockenia vakavasti polveen ja kyynärpäähän ja kertoo Lockenille, että hänet on juuri erotettu. Lockenille kerrotaan, että hänestä tulee rampa loppuelämäkseen ja että hänen uransa on ilmeisesti päättynyt, ja hän käy läpi pitkän kuntoutusjakson, kun hänen ComTeg-yhteyshenkilönsä, kapteeni Collis Arthur Hill lähestyy häntä uudella tehtävällä. Hänen on suojeltava aasialaista asiakasta Yuen Chungia. Se antaa hänelle myös tilaisuuden kostaa Hansenille, joka on osa asiakasta salamurhaavaa ryhmää. Locken, joka on kuntoutuksensa aikana oppinut hyvin taistelulajeja keppinsä avulla, värvää avukseen pari entistä ComTegin työtoveria, pyöräilijä Mac Burt Youngin, Lockenin entisen ystävän, ja aseasiantuntija Miller Bo Hopkinsin. Sopimus osoittautuu kuitenkin taidokkaaksi lavastukseksi: se on osa sisäistä valtataistelua kilpailevien ComTegin johtajien välillä; edellä mainitun Cap Collisin ja hänen esimiehensä Lawrence Weybourne Gig Youngin välillä. Chungin salamurhayrityksessä Hansen saa Lockenin kiinni, mutta Miller ampuu hänet. Locken moittii Milleriä Hansenin tappamisesta. Myöhemmin hän antaa tälle anteeksi. Aasialaisten kilpailijoiden lopullinen välienselvittely tapahtuu reservilaivaston laivaston aluksella Suisun Bayssä Kaliforniassa, ja Locken ja Mac osallistuvat taisteluun ja kohtaavat Collisin viimeisen kerran.</w:t>
      </w:r>
    </w:p>
    <w:p>
      <w:r>
        <w:rPr>
          <w:b/>
        </w:rPr>
        <w:t xml:space="preserve">Esimerkki 1.797</w:t>
      </w:r>
    </w:p>
    <w:p>
      <w:r>
        <w:t xml:space="preserve">Fakta1: kansainvälinen fuusio laulaja ja sosiaalinen aktivisti kirjoittaa kirjoja aiheesta, Fakta2: viimeisin kirja osoittautuu kiistanalaiseksi, Fakta3: Jyoti leskeksi muodostumisvuosina, mikä johtaa siihen, että hän keskeyttää koulutuksen, Fakta4: Shyam harjoittaa laitonta passiliiketoimintaa, joten kapinoida turhaan aviomiestä vastaan, Fakta5: aviomies kertoa tappaa Shyam poliisi</w:t>
      </w:r>
    </w:p>
    <w:p>
      <w:r>
        <w:rPr>
          <w:b/>
        </w:rPr>
        <w:t xml:space="preserve">Tulos</w:t>
      </w:r>
    </w:p>
    <w:p>
      <w:r>
        <w:t xml:space="preserve">Aatma Hariharan on kansainvälinen fuusiolaulaja ja yhteiskunnallinen aktivisti, joka protestoi naisten emansipaation puolesta ja kirjoittaa aiheesta kirjoja. Hänen viimeisin kirjansa Marana Sasanam osoittautuu kiistanalaiseksi ja johtaa siihen, että hänet asetetaan kotiarestiin. Vieraileville opiskelijoille välitettävän takauman kautta hän kertoo tarinan intialaisesta kylätytöstä Jyoti Kushboo'sta, joka menee naimisiin ja jää sitten leskeksi nuoruusvuosinaan, minkä seurauksena hän keskeyttää koulunkäynnin. Sitten hän menee naimisiin varakkaan ulkomaalaisen Shyam Riyaz Khanin kanssa ja lähtee Intiasta Kanadaan. Hän selviytyy hyvin elämäntapamuutoksesta, kunnes hän saa tietää, että Shyam harjoittaa laitonta passibisnestä, minkä vuoksi Jyoti yrittää turhaan kapinoida miestään vastaan. Aatma ystävystyy hänen kanssaan ja tarjoaa hänelle lohtua, ja sittemmin Shyam epäilee vaimoaan ja Aatmaa laittomasta suhteesta. Sitten Jyothi kuulee, että hänen miehensä aikoo räjäyttää CN Towerin Kanadassa, ja päättää kertoa poliisille, mutta Shyam tappaa hänet. Elokuvan lopuksi Aatma paljastaa eri uskontojen pyhissä kirjoissa olevia kohtia, joissa naiselle annetaan vain toissijainen asema, ja huomauttaa olevansa tyytymätön nykyiseen tilanteeseen. Tuomioistuin päättää myöhemmin olla kieltämättä kirjaa.</w:t>
      </w:r>
    </w:p>
    <w:p>
      <w:r>
        <w:rPr>
          <w:b/>
        </w:rPr>
        <w:t xml:space="preserve">Esimerkki 1.798</w:t>
      </w:r>
    </w:p>
    <w:p>
      <w:r>
        <w:t xml:space="preserve">Fakta1: Fakta2: Olga naimisiin mentyään kotiin Koerber itävaltalaisen lääketieteen professorin tytär taistelee yksinäisyyttä vastaan ja haaveilee jännittävämmästä elämästä Itävallan ulkopuolella sisar, Fakta2: Fakta3: Walter on täynnä lääketieteellistä työtä, Fakta4: Jack flirttailee Katrinin kanssa ja suutelee häntä näyttämällä hänelle kaupungin eksoottisia nähtävyyksiä, Fakta5: Katrin ei ole rakastunut Walteriin.</w:t>
      </w:r>
    </w:p>
    <w:p>
      <w:r>
        <w:rPr>
          <w:b/>
        </w:rPr>
        <w:t xml:space="preserve">Tulos</w:t>
      </w:r>
    </w:p>
    <w:p>
      <w:r>
        <w:t xml:space="preserve">Kun hänen sisarensa Olga menee naimisiin ja lähtee kotoa, Katrin Koerber, itävaltalaisen lääketieteen professorin tytär, taistelee yksinäisyyttä vastaan ja haaveilee jännittävämmästä elämästä Itävallan ulkopuolella. Kun brittiläinen bakteriologi, tohtori Walter Fane pyytää häntä naimisiin ja muuttaa Hongkongiin, hän suostuu, vaikka ei olekaan rakastunut mieheen. Heti kun nuoripari saapuu Hongkongiin, Walter kuitenkin keskittyy lääketieteelliseen työhönsä, ja Katrinista tulee Britannian suurlähetystön onnettomassa avioliitossa olevan attasea Jack Townsendin romanttinen kohde. Näytellessään Katrinille kaupungin eksoottisia nähtävyyksiä Jack flirttailee Katrinin kanssa ja suutelee häntä. Jackin teoista hermostunut Katrin vetäytyy kotiinsa, mutta palaa pian hänen luokseen katsomaan paikallisten tanssijoiden esityksiä buddhalaisjuhlissa. Tanssin ja buddhalaistemppelin tunnelman innoittamana Jack tunnustaa rakkautensa Katrinille, ja Katrin myöntää, ettei ole rakastunut Walteriin. Kotona Katrin suhtautuu Walteriin viileästi ja paljastaa, että Walterin krooninen myöhästely ja väsymys ärsyttävät häntä. Hyvittääkseen asian Walter tulee seuraavana päivänä aikaisin kotiin, mutta löytää Katrinin makuuhuoneen oven lukittuna ja Jackin hatun pöydällä. Samana iltana Walter puhuu Katrinille hänen epäilyksistään, ja Katrin myöntää rakastavansa Jackia. Hätääntyneenä Walter kertoo Katrinille, että hän myöntää Katrinille avioeron vain, jos Jack lupaa kirjallisesti, että hän eroaa vaimostaan ja menee naimisiin Katrinin kanssa. Kun Katrin esittelee Waltersin ehdot Jackille, tämä sanoo, että avioero tuhoaisi sekä hänen uransa että maineensa, ja perääntyy suhteesta. Sydämensä murtuneena Katrin lähtee vastentahtoisesti Walterin mukaan Kiinan sisämaahan, jossa riehuu koleraepidemia. Samalla kun Walter taistelee pysäyttääkseen epidemian, Katrin muuttuu yhä epätoivoisemmaksi ja yksinäisemmäksi. Lopulta Walterin uppoutuminen epidemian aiheuttamaan kuolemaan ja tuhoon saa hänet näkemään kaunansa Katrinia kohtaan merkityksettömänä. Hän kertoo Katriinille rakastavansa häntä yhä ja lopettavansa hänen kärsimyksensä lähettämällä Katrinin takaisin Hongkongiin, samalla kun hän valmistautuu lähtemään syrjäiseen jokikylään, jonka on todettu olevan epidemian aiheuttaja. Hän vastaa, että vaikka hänen tunteensa Jackia kohtaan ovat yhä ristiriitaisia, hän kuitenkin ymmärtää nyt, miten hyvä mies Walter on, ja että häntä hävettää, että hän on aisankannattaja. Walterin lähdettyä Jack tajuaa aidon rakkautensa Katrinia kohtaan ja lähtee Hongkongista sisämaahan. Walter palaa kylästä käskettyään polttaa sen taudin leviämisen torjumiseksi. Hän on riemuissaan huomatessaan, että Katrin on jäänyt auttamaan nuoria koleran uhreja paikalliseen orpokotiin sen sijaan, että olisi palannut Hongkongiin. Walteria puukotetaan lähitaistelussa, kun kyläläiset mellakoivat talojensa polttamisen vuoksi, ja Katrin ryntää hänen lähelleen. Miestään odottaessaan Katrin joutuu Jackin kanssa tekemisiin, mutta kertoo tälle, että hän rakastaa nyt vain Walteria ja ymmärtää vihdoinkin, mitä uhrauksia tämä tekee lääketieteen hyväksi. Jackin lähdettyä Katrin vakuuttaa haavoittuneelle Walterille, että hän on vihdoin rakastunut Walteriin.</w:t>
      </w:r>
    </w:p>
    <w:p>
      <w:r>
        <w:rPr>
          <w:b/>
        </w:rPr>
        <w:t xml:space="preserve">Esimerkki 1.799</w:t>
      </w:r>
    </w:p>
    <w:p>
      <w:r>
        <w:t xml:space="preserve">Fakta1: Fakta2: Fakta3: Cleone antaa John Bartylle arvokkaan helminauhan säilytettäväksi, Fakta4: Barnabas ja Natty Bell löytävät Ronaldin huoneesta palaneen viestin, Fakta5: Beverley pääsee karkuun ajamalla vaunuilla, joissa Cleone ja markiisi ovat Chichesterin perässä.</w:t>
      </w:r>
    </w:p>
    <w:p>
      <w:r>
        <w:rPr>
          <w:b/>
        </w:rPr>
        <w:t xml:space="preserve">Tulos</w:t>
      </w:r>
    </w:p>
    <w:p>
      <w:r>
        <w:t xml:space="preserve">Majatalon pitäjä ja entinen nyrkkeilijä John Barty haluaa tehdä pojastaan Barnabasista herrasmiehen, mutta hänellä on epäilyksensä, kun hän saa tietää, että nuorempi Barty kauhistuu, kun mies hirtetään viiden shillingin varkaudesta. Sitten majataloon saapuu aristokraatteja. Kaunis lady Cleone Meredith lumoaa Barnabasin. Hän on kihloissa Louis Chichesterin kanssa, joka ei salaa tytöltä, että hän nai hänet tämän rikkauden vuoksi. Seurueessa on myös yhtä köyhä Pauline Darville, nainen, jota Chichester oli rakastanut ennen Cleonea. Kun Cleonen isoisä, Comberhurstin markiisi, valmistautuu nukkumaanmenoon, hän antaa John Bartylle arvokkaan helminauhan säilytettäväksi. Chichester näkee tämän. Samana yönä markiisi ryöstetään. Chichester syyttää majatalon isäntää. Osa varastetuista esineistä löytyy John Bartyn hallusta, mutta ei helmiä, ja epäonninen mies viedään pois, ja hänet hirtetään kuuden viikon kuluttua. Barnabas ja Natty Bell, perheen ystävä, löytävät osittain palaneen viestin lordi Ronaldin, Cleones neerdowellin veljen, huoneesta. Barnabas päättää soluttautua aristokraattien seurapiiriin paljastaakseen todellisen varkaan. Kaksikko matkustaa Lontooseen. Siellä Barnabas tai John Beverley, kuten hän itseään kutsuu, joutuu kadulla tappeluun erään rahdinkuljettajan kanssa; prinssi Regent lyö vetoa hänen puolestaan ja voittaa. Sattuman ansiosta Beverley pääsee seurapiiriin, jossa hänet esitellään Lady Cleonelle ja tämän seurueelle. Beverley voittaa tanssiaisissa Ronaldilta 50 000 guineaa, vaikka Cleone pyytää häntä lopettamaan vedonlyönnin veljensä kanssa. Ronald ei pysty maksamaan ja joutuu kirjoittamaan velkakirjan; kun Beverley tutkii sitä, käsiala ei ole sama kuin hänen löytämässään setelissä. Hän repii velkakirjan. Chichester suhtautuu uuteen tulokkaaseen epäluuloisesti. Hän kuulustelee Paulinea varmistaakseen, ettei mikään yhdistä heitä ryöstöön. Pauline muistaa heittäneensä varastetun setelin takkaan, mutta ei muista, oliko siellä palanut tuli. Samaan aikaan Beverley paljastaa kiitolliselle Cleonelle rakastavansa häntä ja käyttäneensä ladattuja noppia saadakseen hänen veljensä häviämään. Hän vie tytön tapaamaan isäänsä vankilaan ja kertoo siellä, kuka hän on. Hän auttaa isäänsä pakenemaan. Cleonen purettua kihlauksensa Chichester ja Pauline etsivät Beverleyn majapaikan tämän ollessa poissa. He löytävät romun, mutta sitten Pauline rukoilee Chichesteriä lähtemään hänen kanssaan ja kieltäytyy palauttamasta Chichesterin hänelle antamaa kaulakorua, ellei Chichester suostu. Beverley palaa ja löytää Paulinen yksin. Kun Beverley kuulustelee häntä, häntä puukotetaan selkään avoimesta ikkunasta. Chichester hankkii pidätysmääräyksen, jossa Beverleytä syytetään Paulinen murhasta, ja lähtee tanssiaisiin, joissa häntä odotetaan. Beverley onnistuu pakenemaan, ja hän ajaa vaunua, jossa Cleone ja markiisi ovat, ja Chichester ajaa häntä takaa. Beverley palaa Bartyn majataloon, jossa hänen isänsä ja Natty odottavat. Siellä Bartyt pidätetään, mutta se on vain juoni. Chichester huijataan tunnistamaan nenäliina omakseen. Se löytyi Paulinesin ruumiista ja sisältää varastetut helmet. Chichester, joka yrittää puukottaa Beverleyn, viedään pois. Cleone ehdottaa, että hän ja Beverely karkaavat; lähtiessään he törmäävät veljeensä Ronaldiin ja Georgina Huntstantoniin, joilla on ollut sama ajatus.</w:t>
      </w:r>
    </w:p>
    <w:p>
      <w:r>
        <w:rPr>
          <w:b/>
        </w:rPr>
        <w:t xml:space="preserve">Esimerkki 1.800</w:t>
      </w:r>
    </w:p>
    <w:p>
      <w:r>
        <w:t xml:space="preserve">Fakta1: Fakta3: Dalip Tahil elää erakkoelämää Kasturin murhan jälkeen, Fakta4: Radha on putoamassa laaksojen syviin rotkoihin, Fakta5: paikallinen maidonmyyjä on Shyamin ja ainoan tyttären ammatti.</w:t>
      </w:r>
    </w:p>
    <w:p>
      <w:r>
        <w:rPr>
          <w:b/>
        </w:rPr>
        <w:t xml:space="preserve">Tulos</w:t>
      </w:r>
    </w:p>
    <w:p>
      <w:r>
        <w:t xml:space="preserve">Ensimmäinen rakkauskirje on Pahlaj Nihalanin elokuva, jossa Vivek Mushran ja Manisha Koirala tekivät alkuperäisen debyyttinsä romantiikka- ja toimintaskenaariossa, joka osoittaa, että rakkaus ylittää kaikki esteet. Koska Subhash Ghai oli esittelemässä tähtiä vuoden 1991 Saudagar-elokuvassa, Pahlaj Nihalani joutui odottamaan elokuvansa julkaisua, joka valmistui ennen Saudagaria. Tarinan alussa Radha, Manisha Koirala haluaa elämältään enemmän kuin vain olla rikas perijätär isänsä Thakur Ajit Singhin, Danny Denzongpa omaisuudesta ja haluaa muuttaa kotoa Palampurin mäkisiin paikkoihin, jossa hänen isällään on talo. Isä ei pidä tästä, mutta joutuu myöntymään Dalip Tahilin esittämän nuoremman veljensä Thakur Shrikant Singhin väliintulon vuoksi. Thakur Shrikant Singh elää erakkoelämää rakastettunsa Kasturin murhan jälkeen. Mäkisissä maisemissa Radha lumoutuu eräänä päivänä huilun sävelistä, joita hän seuraa ja tapaa Shyamin (Vivek Mushran), joka myös pelastaa hänen henkensä, kun hän on putoamassa laaksojen syviin rotkoihin. He tapaavat uudelleen ja kehittävät hitaasti erottamattoman rakkauden siteen, sillä molemmat tuntevat vetoa toistensa nuoruuteen ja yksinkertaisuuteen. Radha ei aluksi paljasta todellista henkilöllisyyttään, ja kun Shyam saa tietää, että Radha on Thakur Ajit Singhin tytär, hän tuntee itsensä petetyksi, koska pitää häntä tyrannimaisena maanomistajana. Kaiken kukkuraksi Thakur Ajit Singh ei myöskään pidä siitä, että Shyamin ja hänen ainoan tyttärensä, paikallisen maidonmyyjän, ammatti on kasvava läheisyys. Niinpä hän järjestää tyttärensä avioliiton Thakur Ambar Singhin eli Chunky Pandeyn kanssa. Samaan aikaan Radhan kimppuun hyökkää kokenut tappaja Bheema (Gulshan Grover), joka haluaa ahdistella häntä, mutta Thakur Ambar Singh pelastaa hänet ajoissa ja rakastuu häneen. Hänen äitinsä Uma Devi, Sushma Seth tekee hänet entistä onnellisemmaksi kertoessaan, että Radha oli sama tyttö, jonka kanssa hän oli sopinut hänen avioliitostaan. Kun isä ja äiti Beena Banerjee paljastavat tämän liiton Radhalle, tämä torjuu sen, mutta hänet naitetaan väkisin Thakur Ambar Singhin kanssa. Radha puolestaan jättää avioliittoseremonian ja kertoo Thakur Ambar Singhille rakastavansa Shyamia ja menneensä salaa naimisiin tämän kanssa. Thakur Ajit Singh sotkee Shyamin väärään poliisijuttuun ja vangitsee hänet, josta hän karkaa vankilaan tappaja Bheeman kanssa. Thakur Ajit Singh palkkaa Bheeman palkkamurhaajana tappamaan Shyamin. Seuraa verinen kohtaaminen, jossa Thakur Ambar Singh, Bheema, Radha ja Shyam kohtaavat ja jossa Thakur Ambar Singh haluaa todellisen Rajputin tavoin jättää Radhan Shyamin vuoksi, kun hän näkee heidän rakkautensa, ja haavoittuu kauheasti siinä tilanteessa. Lopussa Thakur Ajit Singh tajuaa virheensä erottaessaan oikeat rakastavaiset toisistaan ja yhdistää heidät pyhässä avioliitossa. Elokuva avaa silmiä teini-ikäisten rakkaudesta.</w:t>
      </w:r>
    </w:p>
    <w:p>
      <w:r>
        <w:rPr>
          <w:b/>
        </w:rPr>
        <w:t xml:space="preserve">Esimerkki 1.801</w:t>
      </w:r>
    </w:p>
    <w:p>
      <w:r>
        <w:t xml:space="preserve">Fakta1: Bill ja Katie Baxter ovat rakastava pariskunta Kansas Citystä, Fakta2: Tosiasiassa: Elizabeth Burns on tulossa vieraantunut Sidney, Fakta3: Katie Kuten on osoitettu olevan hieman kömpelö aika, Fakta4: Elizabeth ja Katie Huolimatta saada eroja, Fakta5: pariskunnat kutsutaan viettää viikonloppu kartanon Gifford 's sisar Evelyn Andrews</w:t>
      </w:r>
    </w:p>
    <w:p>
      <w:r>
        <w:rPr>
          <w:b/>
        </w:rPr>
        <w:t xml:space="preserve">Tulos</w:t>
      </w:r>
    </w:p>
    <w:p>
      <w:r>
        <w:t xml:space="preserve">Kun Gifford Motorsin pääjohtaja kuolee, yrityksen omistaja Ernest Gifford Clifton Webb kutsuu kolme ehdokasta New Yorkiin, jotta hän voi henkilökohtaisesti arvioida heidät ja heidän vaimonsa. Bill ja Katie Baxter Cornel Wilde ja June Allyson ovat rakastava pariskunta Kansas Citystä. Elizabeth Burns Lauren Bacall on vieraantumassa innokkaasta aviomiehestään Sidney Fred MacMurraysta, koska hänen työnsä kuluttaa häntä ja heikentää hänen terveyttään; hän pelkää ylennyksen lopulta tappavan miehen. Jerry Talbot Van Heflin, jolla on seksikäs, kunnianhimoinen vaimo Carol Arlene Dahl, täydentää kolmikkoa. Ajan mittaan Katie osoittautuu hieman kömpelöksi sekä fyysisesti että sosiaalisesti. Toisaalta Elizabeth on sekä tasapainoinen että ystävällinen. Erimielisyyksistään huolimatta hän ja Katie tulevat hyvin toimeen keskenään. Kun pariskunta yllättäen kutsutaan viettämään viikonloppua Giffordsin sisaren Evelyn Andrewsin Margalo Gillmoren kartanoon, Elizabeth auttaa anteliaasti Katieta ostamaan sopivia vaatteita rajallisella budjetilla. Samaan aikaan Carol tekee parhaansa auttaakseen miestään leikkimällä joka tilaisuudessa näennäisesti arvostavaa Giffordia, vaikka Jerrys vaatii häntä lopettamaan sekaantumisen. Giffordille käy selväksi, että paras ehdokas ja sopivin vaimo eivät valitettavasti ole naimisissa keskenään. Hän ilmoittaa paljastavansa päätöksensä illallisen jälkeen. Carol yrittää vielä viimeisen kerran röyhkeästi vaikuttaa valintaan ja saa yllätyksekseen kuulla, että vaikka Jerry on Giffordin suosikki, hän ei saa työtä kohtalokkaan vamman vuoksi. Kun Jerry ilmoittaa asiasta miehelleen ja myös siitä, miten hän on auttanut häntä aiemmin, hän todistaa, että hän sai ainakin yhden suuren ylennyksen omilla ansioillaan, ei hänen viehätyksensä vuoksi. Tämän jälkeen mies kertoo naiselle, että heidän välinsä ovat ohi, ja käskee häntä pakkaamaan ja lähtemään. Kun Gifford saa tietää asiasta, hän on tyytyväinen. Hän oli toivonut, että Jerry näkisi vaimonsa sellaisena kuin tämä oli. Gifford onnittelee uutta toimitusjohtajaa testin läpäisemisestä. Kaksi muuta pariskuntaa ovat helpottuneita.</w:t>
      </w:r>
    </w:p>
    <w:p>
      <w:r>
        <w:rPr>
          <w:b/>
        </w:rPr>
        <w:t xml:space="preserve">Esimerkki 1.802</w:t>
      </w:r>
    </w:p>
    <w:p>
      <w:r>
        <w:t xml:space="preserve">Fakta1: Fakta2: Judy-taiteilija Juan Antonio sanoo kärsineensä väkivaltaisesta suhteesta ex-vaimonsa kanssa: Fakta3: Vicky kieltäytyy lähtemästä mukaan Ensimmäisen päivän päätteeksi Juan Antonio hotellihuoneessa vedoten uskollisuuteen Dougille, Fakta4: Antonio kertoo hänelle myrskyisästä suhteesta entiseen vaimoon, Fakta5: Espanja valehtelee Dougille prosessin aikana.</w:t>
      </w:r>
    </w:p>
    <w:p>
      <w:r>
        <w:rPr>
          <w:b/>
        </w:rPr>
        <w:t xml:space="preserve">Tulos</w:t>
      </w:r>
    </w:p>
    <w:p>
      <w:r>
        <w:t xml:space="preserve">Vicky Rebecca Hall ja Cristina Scarlett Johansson vierailevat kesällä Barcelonassa Vickyn kaukaisen sukulaisen Judy Patricia Clarksonin ja tämän aviomiehen Mark Kevin Dunnin luona. Vaikka he ovat hyviä ystäviä, Vicky suhtautuu rakkauteen ja sitoutumiseen käytännöllisesti ja perinteisesti ja on kihloissa luotettavan Doug Chris Messinan kanssa, kun taas Cristina kuvittelee olevansa nonkonformisti, spontaani mutta epävarma siitä, mitä hän haluaa elämältä tai rakkaudelta. Taidenäyttelyssä Cristina kiinnostuu taiteilija Juan Antonio Javier Bardemista, joka Judyn mukaan on kärsinyt väkivaltaisesta suhteesta ex-vaimonsa kanssa. Myöhemmin hän lähestyy röyhkeästi molempia naisia kutsuakseen heidät heti viikonlopuksi mukaansa Oviedon kaupunkiin, pienkoneeseen, jolla hän lentää itse, nähtävyyksien katseluun, hienoon syömiseen ja juomiseen sekä toivottavasti rakasteluun. Cristina innostuu tarjouksesta melkein heti, mutta Vicky ei innostu ja on vastahakoinen; lopulta hän kuitenkin päättää lähteä ystävänsä mukaan, lähinnä vahtiakseen tätä. Ensimmäisen päivän päätteeksi Vicky kieltäytyy liittymästä Juan Antonion hotellihuoneeseen vedoten uskollisuuteensa Dougia kohtaan, mutta Cristina hyväksyy kutsun välittömästi. Ennen kuin rakastelu alkaa, Cristina sairastuu yhtäkkiä ruoansulatusvaivoihin ja joutuu vuoteeseen ruokamyrkytyksen vuoksi. Vicky ja Juan Antonio viettävät viikonlopun kahdestaan Cristinan toipumista odotellessaan. Vicky muuttaa vähitellen mielipiteensä Juan Antoniosta, kun tämä kertoo hänelle myrskyisästä suhteestaan entiseen vaimoonsa Maria Elena Penelope Cruziin. Vicky lähtee hänen mukaansa tapaamaan hänen isäänsä, vanhaa runoilijaa, ja myöhemmin samana iltana espanjalaisen kitaran soitto liikuttaa häntä syvästi. Lopulta Vicky antautuu Juan Antonioksen lähentelylle, kun he kävelevät pimeässä puiden lomassa. Seuraavana päivänä, kun Cristina on toipunut, he kolme lentävät takaisin Barcelonaan. Syyllisyydentunteensa vuoksi Vicky ei mainitse tapauksesta Cristinalle, ja he alkavat erkaantua toisistaan. Vicky alkaa heittäytyä opintoihinsa, kun taas Cristina ja Juan Antonio aloittavat suhteen. Sitten Cristina muuttaa Juan Antonion luokse ja alkaa saada selville lisää hänen menneisyydestään. Saatuaan tietää, että Maria Elena yritti tappaa itsensä, Juan Antonio tuo hänet kotiinsa, jossa Cristina jo asuu. Jonkinlaisen uhmailun jälkeen nämä kaksi naista alkavat ihastua toisiinsa. Cristina tajuaa, että entiset puolisot ovat yhä rakastuneita, ja Maria Elena ehdottaa, että Cristina voi olla se elementti, joka voi antaa tasapainoa ja vakautta heidän suhteeseensa. Kaikki kolme ryhtyvät romanttiseen suhteeseen toistensa kanssa. Sillä välin Vicky saa Espanjassa seurakseen innostuneen Dougin, ja he menevät naimisiin. Kun Cristina kuvailee Vickylle uutta elämäänsä Juan Antonion kanssa, Vicky tulee salaa mustasukkaiseksi, ja muutaman muun kiusallisen hetken jälkeen hän tajuaa olevansa tyytymätön avioelämäänsä ja olevansa edelleen kiinnostunut Juan Antoniosta. Kun hän kuulee, että Judy on yhtä tyytymätön avioliittoonsa, hän uskoutuu tälle, ja Judy, joka näkee Vickyssä nuoremman itsensä, päättää saattaa Juan Antonion ja Vickyn yhteen. Samaan aikaan Cristina tulee levottomaksi ja päättää jossain vaiheessa jättää Juan Antonion ja Maria Elenan; ilman häntä heidän suhteensa hajoaa nopeasti uudelleen. Kesän lähestyessä loppuaan Judy järjestää Juan Antonion ja Vickyn tapaamisen juhlissa. Juan Antonio pyytää Vickyä tapaamaan hänet vielä kerran kahden kesken ennen Espanjasta lähtöä, minkä Vicky lopulta hyväksyy valehdellen samalla Dougille. Kotonaan Juan Antonio viettelee ja voittaa Vickyn jälleen puolelleen, mutta Maria Elena keskeyttää heidät, kun hän ryntää sisään aseen kanssa ja ampuu villisti Juan Antonion yrittäessä rauhoitella häntä. Vicky saa samalla luodin käteensä ja lähtee pois huutaen, että he ovat hulluja ja ettei hän voisi koskaan elää näin. Hän tunnustaa koko tarinan Cristinalle, joka ei koskaan tajunnut, mitä Vicky tunsi Juan Antoniota kohtaan, ja toivoo, että olisi voinut auttaa häntä. Doug, Vicky ja Cristina palaavat Yhdysvaltoihin; Doug ei koskaan saa selville, mitä todella tapahtui, Vicky palaa avioelämäänsä, ja Cristina on palannut sinne, mistä aloitti, epävarmana siitä, mitä hän haluaa elämältä tai rakkaudelta.</w:t>
      </w:r>
    </w:p>
    <w:p>
      <w:r>
        <w:rPr>
          <w:b/>
        </w:rPr>
        <w:t xml:space="preserve">Esimerkki 1.803</w:t>
      </w:r>
    </w:p>
    <w:p>
      <w:r>
        <w:t xml:space="preserve">Fakta1: Fakta2: päätökseen vaikutti vaimon ja pojan kohtalo, Fakta3: paikallinen aatelismies käännytti vaimon ja pojan uuteen uskoon, Fakta4: ensimmäisen pariskunnan ystävät lähtevät yksityisretkelle etsimään Daphnea, Fakta5: Lawrence päättää tarjota Daphnea ullakolle.</w:t>
      </w:r>
    </w:p>
    <w:p>
      <w:r>
        <w:rPr>
          <w:b/>
        </w:rPr>
        <w:t xml:space="preserve">Tulos</w:t>
      </w:r>
    </w:p>
    <w:p>
      <w:r>
        <w:t xml:space="preserve">1920-luvun Englannissa joukko yläluokan ihmisiä osallistuu autokilpailuun Lands Endiin. Eräs pariskunta, Billy ja Daphne, eksyy sankassa sumussa ja bensa loppuu kesken. Billy lähtee etsimään polttoainetta, mutta siihen menee niin kauan, että Daphne lähtee yksin liikkeelle. Lopulta hän löytää maaseutukartanon, jonka omistaa tohtori Lawrence, entinen pappi. Hän ottaa Daphnen ystävällisesti vastaan ja lähettää häiriintyneen puutarhurinsa Tomin etsimään Billyä. Tom löytää ja murhaa Billyn ja työntää auton rotkoon; annetaan ymmärtää, että hän toimi työnantajansa määräyksestä. Samaan aikaan tohtori Lawrence kertoo Daphnelle perheensä matkasta Intiaan; hänen kokemuksensa tietyistä kultteista siellä kauhistuttivat häntä niin, että hän luopui uskonnosta yleensä. Tähän päätökseen vaikutti suuresti hänen vaimonsa ja poikansa kohtalo, jotka paikallinen aatelismies käännytti uuteen uskoon. Ensin mainittu kauhistui jälkikäteen tekojaan niin paljon, että teki itsemurhan. Billyä yhä odottaessaan Daphne nukahtaa vierashuoneeseen. Tämän nähdessään lääkärin intialainen taloudenhoitaja Ayah menee talon ullakolle ja päästää sieltä ulos paisuneen, verisen miehen papin viittaan puettuna. Hän tappaa Daphnen katarilla, ja Ayah keittää rituaalisesti tytön lihan miehen syötäväksi ja polttaa tytön vaatteet. Ensimmäisen pariskunnan ystävät, Geoffrey ja Angela, saavat tietää Billyn kuolemasta poliisilta ja lähtevät yksityisretkelle etsimään Daphnea. Myös he romuttavat autonsa sumussa ja joutuvat erilleen apua etsiessään. Paikallinen poliisi kieltäytyy tutkimasta suota, koska se on liian vaarallinen. Angela löytää Lawrencen kartanon ensimmäisenä, ja Tom sieppaa hänet, koska hän ilmeisesti toivoo voivansa raiskata hänet. Kun tohtori Lawrence huomaa Angelan läsnäolon, hän päättää vastentahtoisesti uhrata Angelan toisena uhrina ullakollaan olevalle kummitukselle. Tyttö pelastuu hyväksikäytöltä, kun Tom lähetetään hankkiutumaan eroon Geoffreysta, joka myös löysi talon ja jonka tohtori Lawrence vakuutti, että Angela ja Daphne kuljetettiin molemmat turvallisesti takaisin kaupunkiin. Tom epäonnistuu yrityksessään tappaa Geoffrey ja joutuu puoliksi suohon yrittäessään paeta. Häntä pyydetään selittelemään, ennen kuin hänet pelastetaan, ja hän myöntää, että Daphne syötettiin jollekin Lawrencen talossa elävälle olennolle. Geoffrey palaa kartanolle ja kohtaa Lawrencen, joka myöntää, että ghouli on hänen oma poikansa; mies on ollut kannibaali kääntymyksensä jälkeen, ja Ayah on toinen kultin kannattaja, joka on tullut Intiasta valmistamaan hänen ruokansa. Tuskastunut Lawrence on hoitanut ja suojellut poikaansa, koska hän on luvannut vaimolleen tehdä niin. Geoffrey tunkeutuu ullakolle ja kohtaa kummituksen, joka tappaa hänet. Samaan aikaan Tom hiipii huoneeseen, jossa Angela on vangittuna, ja yrittää jälleen pahoinpidellä häntä. Hänet keskeyttää ja tappaa ghouli, joka on riistäytynyt käsistä. Olento ampuu Angelaa, mutta Lawrence astuu paikalle pistoolin kanssa ja haavoittaa sitä kuolettavasti. Angela juoksee huutaen ulos talosta. Tohtori Lawrence, jonka sydän on särkynyt tapahtuneesta, menee työhuoneeseensa ja ampuu itseään päähän.</w:t>
      </w:r>
    </w:p>
    <w:p>
      <w:r>
        <w:rPr>
          <w:b/>
        </w:rPr>
        <w:t xml:space="preserve">Esimerkki 1.804</w:t>
      </w:r>
    </w:p>
    <w:p>
      <w:r>
        <w:t xml:space="preserve">Fakta1: Domergue toi San Franciscon yleissairaalaan itsemurhayrityksen uhrin, Fakta2: Fakta3: Jeff rakastuu Margoon, Fakta4: Margo lentää Nassauhun iäkkään isänsä kanssa, Fakta5: Jeffin arvostelukyky on heikentynyt vammojen vuoksi.</w:t>
      </w:r>
    </w:p>
    <w:p>
      <w:r>
        <w:rPr>
          <w:b/>
        </w:rPr>
        <w:t xml:space="preserve">Tulos</w:t>
      </w:r>
    </w:p>
    <w:p>
      <w:r>
        <w:t xml:space="preserve">Tohtori Jeff Cameron Mitchum pelastaa itsemurhaa yrittäneen Domerguen, joka tuodaan San Franciscon yleissairaalaan. Hän kirjautuu ulos, mutta lähettää miehelle sähkeen, jossa kertoo nimensä Margoksi ja osoitteensa. Yllätyksekseen hän huomaa, että nainen asuu kartanossa. Hän keskeyttää treffit sairaanhoitajatyttöystävänsä Julie Maureen OSullivanin kanssa, koska pelkää Margon yrittävän uudelleen itsemurhaa. Jeff rakastuu Margoon, ja he alkavat tapailla toisiaan. Kun Margolle kerrotaan, että tämä lentää seuraavana päivänä Nassauhun ikääntyneen isänsä kanssa, humalainen Jeff ilmestyy paikalle ilmoittamatta ja kertoo rohkeasti Frederick Lannington Rainsille, että hän on rakastunut miehen tyttäreen. Lannington ilmoittaa hänelle, että Margo on hänen vaimonsa. Häkeltynyt Jeff lähtee Margon pyynnöistä huolimatta. Kun hän kuulee huudon, hän palaa takaisin ja löytää Margon pitelemässä korvakorua, joka on revitty hänen korvastaan. Lannington alkaa lyödä Jeffiä takkapolttimella; sitä seuranneessa kamppailussa Lannington lyö päänsä lattiaan ja menettää tajuntansa. Hämmentyneenä Jeff menee kylpyhuoneeseen; palatessaan hän löytää vanhuksen kuolleena. Jeff haluaa soittaa poliisille, mutta Margo vaatii, että poliisi uskoisi sen olleen murha. Margo käyttää hyväkseen sitä, että Jeffin arvostelukyky on heikentynyt hänen vammojensa vuoksi, ja suostuttelee Jeffin pakenemaan kanssaan. He yrittävät ensin käyttää lentolippuja, mutta näkevät lipputiskillä poliiseja. He päättävät sen sijaan ajaa Meksikoon ja vaihtavat varotoimena Margon avoauton lava-autoon, jonka on hankkinut varas käytetyn auton myyjä Honest Hal. Jeff diagnosoi jatkuvan päänsärynsä ja henkisen sumunsa aivotärähdykseksi ja varoittaa Margoa, että se johtaa ensin raajojen halvaantumiseen ja sitten koomaan 24-48 tunnin kuluessa. Postvillessä, Arizonassa, heidät viedään sheriffin luo, mutta vain siksi, että Jeffillä ei ole partaa kaupungin villin lännen viiksiviikolla. Margon selitettyä, että he ovat matkalla Meksikoon naimisiin, poliisipäällikkö Charles Kemper kertoo heille, että avioliitot ovat Postvillen erikoisuus ja vaatii heitä menemään naimisiin siellä. Häämatkasviitissään Margo kuulee radiolähetyksen heistä, jossa paljastuu, että hän on ollut psykiatrisessa hoidossa. Pariskunnan livahdettua pois poliisipäällikkö tunnistaa Margon valokuvasta ja hälyttää rajavartioston. Paljastuu, että Lannington oli tukehdutettu tyynyllä kuoliaaksi. Rajakaupungissa karkurit myyvät Margon 9 000 dollarin rannekorun panttilainaamolle 1 000:lla. Koska hän näkee, että he haluavat välttää poliisin, hän lähettää heidät teatterinomistaja Milo DeLong Philip Van Zandtille, joka tarjoutuu salakuljettamaan heidät Meksikoon 1 000:sta. Heidän odottaessaan Jeffin vasen puoli halvaantuu. Sitten hän vihdoin tajuaa, että Margo on henkisesti epävakaa ja että hän tappoi miehensä. Hän päättää olla lähtemättä Meksikoon; kun hän yrittää estää Margoa lähtemästä, tämä lyö hänet maahan ja tukehduttaa hänet sitten. Onneksi hän on vain menettänyt tajuntansa. Hän raahautuu alakertaan ja rajanylityspaikalle. Kun Margo näkee miehen tulevan, hän vetää laukustaan pistoolin ja alkaa ampua miestä. Poliisi vastaa tulitukseen ja haavoittaa Margoa kuolettavasti. Ennen kuolemaansa hän vapauttaa Jeffin kaikesta syyllisyydestä. Toipuessaan Jeff kysyy lääkäriltään, voiko hän lähettää kukkia jollekulle. Lääkäri astuu ulos käytävään ja lähettää Julien tapaamaan häntä.</w:t>
      </w:r>
    </w:p>
    <w:p>
      <w:r>
        <w:rPr>
          <w:b/>
        </w:rPr>
        <w:t xml:space="preserve">Esimerkki 1.805</w:t>
      </w:r>
    </w:p>
    <w:p>
      <w:r>
        <w:t xml:space="preserve">Fakta1: tavoitteena on nostaa perheen asemaa, Fakta2: Parvathi viettää koko elämänsä kouluttaakseen Sureshia lääkäriksi, Fakta3: avioehdotus tehdään hänen puolestaan, Fakta4: Sureshin ja Parvatin äiti ei hyväksy hänen puolestaan, Fakta5: Suresh on huolissaan sisaren tilanteesta uudessa kodissa.</w:t>
      </w:r>
    </w:p>
    <w:p>
      <w:r>
        <w:rPr>
          <w:b/>
        </w:rPr>
        <w:t xml:space="preserve">Tulos</w:t>
      </w:r>
    </w:p>
    <w:p>
      <w:r>
        <w:t xml:space="preserve">Parvathi Padmini on kahdeksanlapsisen perheen vanhin tytär, joka on talonsa pääasiallinen elättäjä. Hänen tavoitteenaan on nostaa perheensä asemaa ja naittaa kaikki sisarensa, joihin kuuluu myös mykkä tyttö. Niinpä hän käyttää koko elämänsä ja kamppailee kovasti kouluttaakseen veljensä Suresh Rajesh Khannan ja tehdäkseen hänestä lääkärin, jotta hän voisi ojentaa hänelle auttavan käden. Vaikka hän tekee kovasti töitä, hän hymyilee toisinaan, kun hän tapaa miehen Feroz Khanin, johon hän on ihastunut, mutta hänen olosuhteensa estävät häntä etenemästä pidemmälle. Manoharilal, ikääntynyt rikas mies ja kuuden lapsen isä, haluaa jälleen naimisiin ja etsii morsianta ja pitää Parvatia silmällä. Hänen nimissään tehdään avioehdotus, johon Suresh ja Parvatin äiti eivät suostu, vaikka miehellä on rahaa. Parvati kuitenkin hyväksyy kosinnan sillä perusteella, että hänen perheensä asema paranee, jos hän menee miehen kanssa naimisiin. Suresh yrittää parhaansa mukaan saada Parvatin perääntymään avioliitosta, mutta Parvati ei hyväksy sitä. Parvati menee naimisiin Manoharilalin kanssa ja astuu tämän perheeseen. Manoharilalin perheenjäsenet, jotka vastustavat hänen avioliittoaan, eivät toivota Parvatia tervetulleeksi kotiinsa äitipuolen pelossa. Suresh on huolissaan siskonsa tilanteesta uudessa kodissa, mutta Parvati onnistuu voittamaan kaikkien miehensä lasten rakkauden. Parvati viettää suurimman osan ajasta lasten kanssa, mikä ärsyttää hänen miestään. Niinpä hän käyttäytyy tavalla, josta hänen miehensä pitää, mutta josta hän itse ei pidä. Toisinaan mies epäilee vaimonsa uskollisuutta ja olettaa, että hänellä on suhde jonkun toisen miehen kanssa, ja kiduttaa häntä. Suresh ja Manoharilalin sisko tuntevat vetoa toisiinsa, mutta Manoharilal vastustaa sitä voimakkaasti. Siksi hän lopettaa Sureshin opintojen tukemisen, mutta jotenkin Manoharilalin sisko hankkii rahaa Sureshin opintoihin hankkimalla rahaa eräältä mieheltä. Sen vuoksi hän käy usein hotellissa. Suresh läpäisee loppukokeensa ja hurraa Parvatille. Manoharilal järjestää siskolleen sulhasen vierailun. Sulhanen katsoo morsianta ja järkyttyy, koska hän on nähnyt tämän käyvän usein hotellissa ja olettaa, että tämä on likainen nainen, joka ansaitsee rahaa likaisella tavalla. Tämä järkyttää Parvatia ja Manoharilalia. Tosiasia on kuitenkin se, että rahat Sureshin koulutukseen antaa mies, jonka Parvati halusi alun perin naimisiin. Hän myös huomaa, että mies meni naimisiin tyhmän siskon kanssa. Manoharilal tajuaa virheensä ja yhdistää siskonsa Sureshin kanssa, ja kaikki elävät onnellisina.</w:t>
      </w:r>
    </w:p>
    <w:p>
      <w:r>
        <w:rPr>
          <w:b/>
        </w:rPr>
        <w:t xml:space="preserve">Esimerkki 1.806</w:t>
      </w:r>
    </w:p>
    <w:p>
      <w:r>
        <w:t xml:space="preserve">Fakta1: Fakta2: Baweja ja Zaira huijaavat ihmisiltä kovalla työllä ansaittuja rahoja ja kehyksiä: Fakta3: Sukhi ja Ballu tekevät Sabbarwahlin johtaman koulun rehtoriin kohdistuvan salakuunteluoperaation, Fakta4: Seuraavaksi Mummyji ja Mintoo tekevät rynnäkön Sabbarwahlin maitotehtaalle, Fakta5: Sukhi 's Manpreet Kuten vakoilun viimeisen suunnitelman mukaan.</w:t>
      </w:r>
    </w:p>
    <w:p>
      <w:r>
        <w:rPr>
          <w:b/>
        </w:rPr>
        <w:t xml:space="preserve">Tulos</w:t>
      </w:r>
    </w:p>
    <w:p>
      <w:r>
        <w:t xml:space="preserve">Huijari liikemies Mohanlal Sabbarwahl Ravi Kissen huijaa ihmisiltä heidän vaivalla ansaitut rahansa ja lavastaa rehellisen pankkivirkailijan, herra Bawejan, ja hänen avustajansa Zairan. Koska Baweja ei kestä pidätyksen aiheuttamaa nöyryytystä, hän kuolee sydänkohtaukseen. Nyt Sukhi Tusshar Kapoorin, rouva Bawejan eli mummyji Dolly Ahluwalian, Zairan aviomiehen Mintoo Vinay Pathakin ja heidän hyväntekijänsä Ballu Ranvir Shoreyn on jotenkin palautettava sijoittajille 15 miljoonaa dollaria, jotta Bawejan nimi pelastuisi ja Zaira vapautuisi. He keksivät erilaisia suunnitelmia huijatakseen Sabbarwahlia ja ryöstääkseen strategisesti sijoittajien rahat takaisin. Ensimmäisenä tekonaan Sukhi ja Ballu lavastavat Sabbarwahlin johtaman koulun rehtorin ja kiristävät häneltä 3 crorea. Seuraavaksi Mummyji ja Mintoo, molemmat elintarviketarkastajiksi naamioituneina, tekevät ratsia Sabbarwahlin maitotehtaaseen, jossa hänen kaksi veljeään valmistivat keinomaitoa. Sabbarwahl pyytää heitä siirtämään salaa kaikki tehtaan rahat tyttöystävänsä asuntoon jääkaapissa. Sukhi ja Ballu seuraavat heitä ja yrittävät vaihtaa jääkaapin tyhjään, mutta Sabbarwahl ehtii ajoissa asuntoon ja suunnitelma epäonnistuu. Tämä aiheuttaa eripuran Suhkin ja Ballun välille. Viimeisen suunnitelman mukaan Sukhin tyttöystävä Manpreet Vishakha Singh, joka esiintyy tanssinopettajana, menee Sabbarwahlin taloon vakoilemaan häntä. Pian he saavat tietää, että Sabbarwahl, joka valmistautuu kiireisesti tyttärensä häihin, on luvannut maksaa 15 miljoonaa euroa sukulaisilleen Kapooreille. Samaan aikaan Mummyji ja Mintoo, jotka ovat naamioituneet Hansalin rakentajiksi, yllyttävät Kapooreja Sabbarwahlia vastaan. Lopulta hääyönä Sukhi ja Ballu, jotka ovat pukeutuneet pitopalvelijoiksi, hiipivät Sabbarwahlin maalaistaloon ja piilottavat kaikki rahat lahjapaketteihin. Sabbarwahl jakaa tietämättään kaikki lahjapaketteihin piilotetut rahat vieraille, jotka itse asiassa olivat sijoittajia. Kun Sabbarwahl saa tietää totuuden Sukhista ja ryhmästä, hän hyökkää heidän kimppuunsa aseen kanssa, mutta joutuu vastakkain oman tyttärensä kanssa. Sabbarwahl tunnustaa rikoksensa ja joutuu myöhemmin seitsemäksi vuodeksi vankilaan, mikä viimeistelee Bawejan perheen koston.</w:t>
      </w:r>
    </w:p>
    <w:p>
      <w:r>
        <w:rPr>
          <w:b/>
        </w:rPr>
        <w:t xml:space="preserve">Esimerkki 1.807</w:t>
      </w:r>
    </w:p>
    <w:p>
      <w:r>
        <w:t xml:space="preserve">Fakta1: pikkukaupungin tyttö matkustaa Hollywoodiin paetakseen avioliittoa, Fakta2: erehdys johtui toisen petoksesta, Fakta3: studion johtaja suostuu antamaan hänelle työpaikan pukuosastolta, Fakta4: ohjaaja puheluissa nyökkäilee näyttelijättärelle hahmon takana, Fakta5: ovela yksilö huijaa heiltä säästöt pois.</w:t>
      </w:r>
    </w:p>
    <w:p>
      <w:r>
        <w:rPr>
          <w:b/>
        </w:rPr>
        <w:t xml:space="preserve">Tulos</w:t>
      </w:r>
    </w:p>
    <w:p>
      <w:r>
        <w:t xml:space="preserve">Sue Graham Normand on pikkukaupungin tyttö, joka matkustaa Hollywoodiin paetakseen avioliittoa ja siinä toivossa, että hänestä tulisi elokuvatähti. Hän saa sopimuksen erään studion kanssa sillä perusteella, että hänen tilalleen lähetetään kuva aivan toisenlaisesta ja hyvin viehättävästä tytöstä, mutta kun hän saapuu paikalle, erehdys paljastuu. Koska virhe johtui toisen henkilön huijauksesta, studion johtaja suostuu antamaan tytölle työtä pukuosastolta. Lopulta hän pääsee koe-esiintymiseen, mutta se sujuu katastrofaalisesti - vaikka ohjaaja kutsuukin häntä luontaiseksi koomikoksi, mikä on osoitus roolihahmon takana olevasta näyttelijättärestä. Suen vanhemmat lähtevät Kaliforniaan ja sijoittavat rahaa kieroon henkilöön, joka huijaa heiltä heidän säästönsä. Sue ja lapsuudenystävä Dave, joka on myös seurannut häntä, hakevat rahat takaisin. Epäonnistuneesta elokuvaurasta huolimatta kaikki kääntyy parhain päin.</w:t>
      </w:r>
    </w:p>
    <w:p>
      <w:r>
        <w:rPr>
          <w:b/>
        </w:rPr>
        <w:t xml:space="preserve">Esimerkki 1.808</w:t>
      </w:r>
    </w:p>
    <w:p>
      <w:r>
        <w:t xml:space="preserve">Fakta1: peiteagentti Frank Armstrong oli paljastanut todisteita siitä, että agentti myi avaruusohjelman salaisuuksia, Fakta2: Fakta3: Snow'n ystävä ja agenttikollega löytää Snow'n yhteyshenkilön, Fakta4: Shaw vakuuttaa Langralin ja presidentin lähettämään Snow'n pelastamaan Emilie sen sijaan, että hän vaarantaisi henkensä piirityksessä, Fakta5: hapen saannin ongelma saa Hockin uhraamaan henkensä itsemurhalla estääkseen itseään käyttämästä happea ja saadakseen Emilie:lle lisää aikaa.</w:t>
      </w:r>
    </w:p>
    <w:p>
      <w:r>
        <w:rPr>
          <w:b/>
        </w:rPr>
        <w:t xml:space="preserve">Tulos</w:t>
      </w:r>
    </w:p>
    <w:p>
      <w:r>
        <w:t xml:space="preserve">Vuonna 2079 CIA:n agentti Snow pidätetään salaisen agentti Frank Armstrongin murhasta, joka oli paljastanut todisteet siitä, että toinen agentti myi avaruusohjelman salaisuuksia. Salaisen palvelun johtaja Scott Langral tuomitsee presidentin neuvosta Snow'n murhasta ja vakoilusta. Snow tuomitaan kolmeksikymmeneksi vuodeksi korkeimman turvallisuusluokan avaruusvankilaan MS Oneen, jossa vangit pidetään staasissa tuomionsa ajan. Snown ystävä ja agenttikollega Harry Shaw yrittää löytää Snown yhteyshenkilön Macea, joka tietää, minne Franksin salkku, joka sisältää varastetut salaisuudet, on piilotettu. Samaan aikaan presidentin tytär Emilie saapuu MS Oneen tutkimaan väitteitä, joiden mukaan vankien pitäminen staasissa voi aiheuttaa heille henkistä epävakautta. Johtaja antaa Emilieelle luvan haastatella Hydelliä, mielisairasta vankia. Hydell onnistuu pakenemaan ja vapauttaa kaikki vangit, mikä aiheuttaa hänen veljensä Alexin johtaman mellakan. Emilietä ammutaan, ja hänet vangitaan muiden mukana. Shaw vakuuttaa Langralin ja presidentin lähettämään Snow'n pelastamaan Emilien sen sijaan, että hän vaarantaisi henkensä piirityksessä. Snow on aluksi vastahakoinen lähtemään, mutta suostuu, kun Shaw kertoo hänelle, että Mace on MS 1:llä ja voi auttaa Snowta todistamaan syyttömyytensä. Langral yrittää aluksi huijata Alexia vapauttamaan Emilien, mutta se menee pieleen ja Snow joutuu soluttautumaan MS Oneen. Alex tajuaa, että Emilie on presidentin tytär, ja ottaa hänet turvaan, mutta hän pakenee henkivartijansa Hockin kanssa ja he piiloutuvat turvalliseen huoneeseen. Hock joutuu hapen saannin ongelman vuoksi uhraamaan henkensä itsemurhalla estääkseen itseään kuluttamasta happea, jotta Emilie saisi lisää aikaa. Snow murtautuu turvahuoneeseen ja pelastaa Emilien annettuaan ensiapua hänen haavoilleen. Snow vaihtaa sitten Emilien hiusvaatteet peittääkseen hänen sukupuolensa, minkä ansiosta he voivat kulkea vankilan väkijoukon läpi huomaamatta. He löytävät Macen, mutta staasi on aiheuttanut hänelle dementiaa ja tehnyt hänestä sekavan. Snow ja Emilie ottavat Macea mukaansa ja yrittävät päästä pakokapseliin. Koska kukaan ei ole ohjaimissa, vankila putoaa kiertoradalta ja törmää kansainväliseen avaruusasemaan. Törmäys aiheuttaa rungon rikkoutumisen, ja Mace kuolee. Snow vie Emilien pelastuskapseliin, mutta huomaa, että siinä on vain yksi paikka. Hän tajuaa, että hänet on lähetetty sinne kuolemaan, ja lähettää Emilien matkaan, mutta Emilie antaa kapselin lähteä matkaan ilman häntä, koska hän uskoo, että jäljellä olevat panttivangit tapetaan. Hydell ottaa yhteyttä Emilieen ja uhkaa panttivankeja, ellei tämä paljasta sijaintiaan; kun Emilie kuitenkin paljastaa sijaintinsa, Hydell tappaa heidät kuitenkin. Snow ja Emilie löytävät todisteita siitä, että vankeja käytettiin laittomasti koehenkilöinä. Alex löytää ja vangitsee Emilien; hän myös ampuu Snow'n ja jättää tämän kuolemaan. Alex saa tietää, että Hydell on tappanut kaikki panttivangit; hän ottaa yhteyttä presidenttiin ja uhkaa antaa Hydellin ja vankien raiskata Emilien, jos heitä ei vapauteta. Presidentti kieltäytyy sallimasta piiritystä ja vaarantamasta Emilietä, minkä vuoksi Langral vapauttaa hänet väliaikaisesti komennostaan. Langral antaa määräyksen tuhota MS One. Hydell yrittää raiskata Emilien, kuten oli luvattu, mutta Alex pysäyttää hänet. Hydell ja Alex tappelevat, minkä seurauksena Alex kuolee. Hydell yrittää sitten puukottaa Emilien, mutta Snow saapuu paikalle ja tyrmää hänet. Snow ja Emilie pakenevat Hydellia ja jäljellä olevia vankeja. Sillä välin Langralsin miehet asettavat pommin vankilaan. Snow ja Emilie käyttävät avaruuspukuja ja hyppäävät MS 1:stä, kun se räjähtää. Pukujensa avulla Snow ja Emilie palaavat Maan ilmakehään ja laskeutuvat turvallisesti New Yorkiin, jossa Snow pidätetään. Myöhemmin Emilie tajuaa, että Macesin sekavat puheet olivat itse asiassa koodi, joka paljasti Franksin salkun sijainnin. Snow antaa salkun Shaw'lle, joka avaa sen, mutta järkyttyneenä huomaa sen olevan tyhjä. Snow toteaa, ettei hän ollut antanut Shaw'lle avauskoodia, ja Shaw paljastuu myyräksi ja hänet pidätetään. Snow vapautetaan ja hänen omaisuutensa palautetaan, mukaan lukien sytytin, jonka Frank antoi hänelle ennen kuolemaansa. Tutkiessaan sytytintä Snow löytää muistikortin, jonka sisälle on kätketty todellinen salainen tieto. Emilie tapaa Snow'n ja kiusaa häntä saatuaan selville, että hänen etunimensä on Marion; pari lähtee yhdessä pois.</w:t>
      </w:r>
    </w:p>
    <w:p>
      <w:r>
        <w:rPr>
          <w:b/>
        </w:rPr>
        <w:t xml:space="preserve">Esimerkki 1.809</w:t>
      </w:r>
    </w:p>
    <w:p>
      <w:r>
        <w:t xml:space="preserve">Fakta1: Apiaan matkalla oleva länteen matkalla oleva laiva jää jumiin läheiseen Pago Pagoon, koska aluksella on mahdollisesti koleraepidemia, Fakta2: Thompson viettää aikaa juhlimalla ja juomalla saarelle sijoitettujen amerikkalaisten merijalkaväen sotilaiden kanssa, Fakta3: Sadien lempinimellä Handsome kutsuma kersantti Tim O'Hara rakastuu, Fakta4: Sadie rukoilee Davidsonia sallimaan hänen jäädä saarelle, Fakta5: suunnitelmana on paeta Sydneyhin.</w:t>
      </w:r>
    </w:p>
    <w:p>
      <w:r>
        <w:rPr>
          <w:b/>
        </w:rPr>
        <w:t xml:space="preserve">Tulos</w:t>
      </w:r>
    </w:p>
    <w:p>
      <w:r>
        <w:t xml:space="preserve">Länteen matkalla oleva alus, joka on matkalla Apiaan, Samoalle, on jäänyt väliaikaisesti jumiin läheiseen Pago Pagoon, koska aluksella on mahdollisesti koleraepidemia. Matkustajien joukossa on Alfred Davidson, itserakas lähetyssaarnaaja, hänen vaimonsa ja prostituoitu Sadie Thompson. Thompson viettää aikaa juhlimalla ja juomalla saarelle sijoitettujen amerikkalaisten merijalkaväen sotilaiden kanssa. Kersantti Tim OHara, jota Sadie kutsuu lempinimellä Komea, rakastuu häneen. Hänen villistä käytöstään tulee pian enemmän kuin Davidsonit voivat sietää, ja herra Davidson kohtaa Sadien ja päättää pelastaa hänen sielunsa. Kun Sadie hylkää hänen tarjouksensa, Davidson saa kuvernöörin määräämään Sadien karkotettavaksi San Franciscoon, Kaliforniaan, jossa Sadie on etsintäkuulutettu tuntemattomasta rikoksesta, josta Sadie sanoo tulleensa lavastetuksi. Hän rukoilee Davidsonia antamaan hänelle luvan jäädä saarelle vielä muutamaksi päiväksi - hänen suunnitelmansa on paeta Sydneyhin, Australiaan. Davidsonin kanssa käydyn kiivaan riidan aikana hän kokee uskonnollisen kääntymyksen ja suostuu palaamaan San Franciscoon ja siellä häntä odottavaan vankilatuomioon. Illalla ennen lähtöään kersantti OHara pyytää Sadieta vaimokseen ja tarjoutuu piilottamaan hänet Sydneyn laivan lähtöön asti, mutta Sadie kieltäytyy. Myöhemmin alkuasukasrumpujen soidessa tukahdutettu Davidson raiskaa Sadien. Seuraavana aamuna hänet löydetään rannalta kuolleena - itsemurha. Davidsonin tekopyhyys ja petos saavat Thompsonin palaamaan vanhaan itseensä, ja hän lähtee OHaran kanssa Sydneyhin aloittamaan uutta elämää.</w:t>
      </w:r>
    </w:p>
    <w:p>
      <w:r>
        <w:rPr>
          <w:b/>
        </w:rPr>
        <w:t xml:space="preserve">Esimerkki 1.810</w:t>
      </w:r>
    </w:p>
    <w:p>
      <w:r>
        <w:t xml:space="preserve">Fakta1: Fakta2: ujo tyttö on ihastunut Tomiin, Fakta3: Tomit ovat tulossa täysi-ikäisiksi, jolloin heidän sosiaalinen tulevaisuutensa on epävarma, Fakta4: isä hylkäsi perheen mennäkseen naimisiin naisen kanssa ja jätti Tomin ja äidin vähillä taloudellisilla resursseilla, Fakta5: Muut Rat Packin jäsenet huomauttavat reiät Nickin tarinassa.</w:t>
      </w:r>
    </w:p>
    <w:p>
      <w:r>
        <w:rPr>
          <w:b/>
        </w:rPr>
        <w:t xml:space="preserve">Tulos</w:t>
      </w:r>
    </w:p>
    <w:p>
      <w:r>
        <w:t xml:space="preserve">Elokuva on kuvattu Manhattanilla ja Long Islandilla, ja se kuvaa nuorten, hyvin koulutettujen newyorkilaisten yläluokan asukkaiden tai, kuten eräs hahmo heitä kutsuu, urbaanin haute bourgeoisien elämää, jotka ovat talvilomalla ensimmäisestä opiskeluvuodestaan debytanttitanssiaisten aikaan. Keskiluokkainen Princetonin opiskelija Tom Townsend, Charles Fouriersin sosialismin ihailija, osallistuu eräänä iltana hetken mielijohteesta pukutanssiaisiin. Tanssiaisten jälkeen hän tapaa sekaannuksen seurauksena pienen joukon Upper East Siden nuoria seurapiiriläisiä, jotka tunnetaan nimellä Sally Fowler Rat Pack sen tytön mukaan, jonka asuntoa he käyttävät iltajuhliin. He uskovat varastaneensa Tomilta vahingossa taksin ja päättävät kutsua hänet afterhours-juhliinsa, jotta ei syntyisi pahaa mieltä. Tom päättää osallistua juhliin ja ystävystyy useiden muiden osallistujien kanssa, muun muassa Nick Smithin, kyynisen dandyn, joka ottaa Tomin siipiensä suojaan, Audreyn, ujon tytön, joka nauttii Regency-aikakauden kirjallisuudesta ja on ihastunut Tomiin, ja Charlien, liian filosofisen nörtin, jonka rakkaus Audreyyn on vastiketta vailla. Tom saa tietää, että hänellä ja Rat Packilla on yhteisiä ystäviä, kuten hänen entinen tyttöystävänsä Serena Slocumb, johon hän on edelleen ihastunut. Nicksin opastuksella Tom ystävystyy Rat Packin kanssa, ja pian hänestä tulee sen täysivaltainen jäsen. Suuri osa elokuvasta koostuu vuoropuheluista, joissa Tom ja Rat Pack keskustelevat omasta utuisesta sosiaalisesta tilanteestaan ja siitä, että he ovat aikuistumassa juuri kun juppikulttuuri, jossa he olivat kasvaneet, on päättymässä, mikä jättää heille epävarman sosiaalisen tulevaisuuden. Näiden keskustelujen aikana Tom paljastaa, että hänkin kasvatettiin varakkaaksi, mutta että hänen isänsä jätti perheen naiakseen toisen naisen, jolloin Tomin ja hänen äitinsä taloudelliset resurssit jäivät vähäisiksi. Tämän seurauksena Tomilla on vihamielinen suhde varallisuuteen ja yläluokkaan. Serena on seurustellut Rick Von Slonekerin kanssa, joka on nuori, arvovaltainen aristokraatti, joka on pahamaineinen naistenhurvittelustaan. Kansainvälisen debytanttitanssiaisen jälkeisissä juhlissa Nick vieraannuttaa itsensä ryhmästä syyttämällä Rickiä siitä, että hän juotti tytön humalaan ja sai tämän vetämään junaa useita vuosia aiemmin, minkä jälkeen tyttö teki itsemurhan. Muut Rat Packin jäsenet osoittavat aukkoja Nicksin tarinassa. Myöhemmin Nick myöntää, ettei tarina ollut kirjaimellisesti totta vaan kooste Ricksin elämän tapahtumista. Pian tämän jälkeen Nick lähtee Manhattanilta ja antaa Tomille silinterihattunsa ystävyyden merkiksi. Audrey uskoo, ettei Tom ole kiinnostunut hänestä romanttisesti, ja päättää lähteä Manhattanilta viettämään loppulomaa Hamptonsiin Rickin ja toisen Rat Packin tytön kanssa. Tom tajuaa, että hänellä on tunteita Audreyta kohtaan, ja värvää Charlien auttamaan häntä pelastamaan Audreyn Rickiltä. Kaksikko matkustaa Hamptonsiin yhdessä ja ystävystyy matkan varrella. Vastoin odotuksia he saapuvat perille ja löytävät Audreyn turvassa. Tom ja Charlie saavat kuitenkin aikaan riidan Rickin kanssa, joka päättyy siihen, että heidät potkitaan ulos hänen rantatalostaan. Sen jälkeen Tom ja Audrey keskustelevat rannalla, ja Audrey kertoo aikovansa opiskella Ranskassa ja Tom harkitsee menevänsä tapaamaan häntä sinne. Elokuva päättyy, kun Tom, Audrey ja Charlie liftaavat yhdessä kohti Manhattania.</w:t>
      </w:r>
    </w:p>
    <w:p>
      <w:r>
        <w:rPr>
          <w:b/>
        </w:rPr>
        <w:t xml:space="preserve">Esimerkki 1.811</w:t>
      </w:r>
    </w:p>
    <w:p>
      <w:r>
        <w:t xml:space="preserve">Fakta1: ongelmissa oleva 10-vuotias poika on paennut perheen kotoa vauvaiästä lähtien, Fakta2: Fakta3: luontoa rakastava eläkkeellä oleva eversti suhtautuu myötätuntoisesti pojan ahdinkoon, Fakta4: elokuva on kuvattu Dartmoorissa, Fakta5: Philipin huomio kiinnittyy lemmikkituulihaukkaan, jonka naapurin maalaistyttö on antanut hänelle.</w:t>
      </w:r>
    </w:p>
    <w:p>
      <w:r>
        <w:rPr>
          <w:b/>
        </w:rPr>
        <w:t xml:space="preserve">Tulos</w:t>
      </w:r>
    </w:p>
    <w:p>
      <w:r>
        <w:t xml:space="preserve">Philip Mark Lester on ongelmallinen 10-vuotias poika, joka on paennut perheensä kotia vauvaiästä lähtien. Kuin villieläin, Philip kieltäytyy karsinasta. Vielä turhauttavampaa hänen antaumukselliselle äidilleen ja ärtyneelle isälleen on, että Philip on kieltäytynyt puhumasta kolmevuotiaasta lähtien. Richard C. Sarafianin ohjaamaa Run Wild, Run Free 1969 -elokuvaa koristavat ajoittain kokeelliset, taide-elokuvamaiset vivahteet, kuten se, että eräässä vaiheessa Philipsin äidin Sylvia Symsin sisäiset ajatukset, joissa hän kuvailee väsymystään ja kyvyttömyyttään rakastaa poikaansa, kuullaan voiceoverina, kun he ajavat terapeutin vastaanotolle. Kuljeskellessaan nummilla Philip tapaa ystävällisen, luontoa rakastavan eläkkeellä olevan eversti John Millsin, joka suhtautuu syvästi myötätuntoisesti pojan ahdinkoon. Kuten häntä ympäröivä luonto - elokuva kuvattiin Dartmoorissa, Devonissa, Englannissa - poika on mykän impulssin omaava olento, joka on kärsivällisesti kesytettävä ja vedettävä puoleensa aivan kuten eläimet, joita hän kohtaa. Eversti tutustuttaa Philipin nummien ihmeisiin: vastakuoriutuneisiin lintuihin, joiden pesät ovat puiden oksissa, ja turpeen alla ryömii runsaasti ötököitä. Philipille avautuu maailma, joka laajenee kolminkertaiseksi, kun hän tutustuu nummella laiduntavaan villiin sinisilmäiseen valkoiseen varsaan. Lapsi solmii syvän siteen eläimeen, joka tuntuu ymmärtävän häntä paremmin kuin kukaan muu. Kokemus on käänteentekevä, kunnes hevonen karkaa ja Philip joutuu epätoivoon. Hänen huomionsa kiinnittyy lemmikkipöllöön, Ladyyn, jonka maalaistytön naapuri Diana Fiona Fullerton on antanut hänelle. Yhdessä Philip, eversti ja Diana kouluttavat lintua ja iloitsevat sen edistymisestä ja kyvystä lentää heidän luokseen. Kun lintu loukkaantuu hirvittävästi Philipsin huolimattomuudesta, kaikki everstin saavuttama edistys näyttää turhalta. Lintu kuitenkin toipuu, valkoinen hevonen palaa ja eversti opettaa Philipiä ratsastamaan. Kun Diana ja Philip eräänä yönä ratsastavat ja eksyvät sumuiselle nummelle, näyttää mahdolliselta, että tämä voisi olla heidän viimeinen seikkailunsa luonnonvoimien keskellä.</w:t>
      </w:r>
    </w:p>
    <w:p>
      <w:r>
        <w:rPr>
          <w:b/>
        </w:rPr>
        <w:t xml:space="preserve">Esimerkki 1.812</w:t>
      </w:r>
    </w:p>
    <w:p>
      <w:r>
        <w:t xml:space="preserve">Fakta1: elokuva avautuu talonpoikien kotitalouden kanssa, jotka kyyristelevät maanjäristysten aikana, Fakta2: maanjäristysten sarja tulkitaan Daimajinin pakoyrityksiksi, Fakta3: Samanosuke on odottanut juuri tällaista harhautusta vallankaappauksen järjestämiseksi, Fakta4: Samanosuken miehet Takaisin hajoamiskokous pyhäkköön, Fakta5: miehistö pakottaa hänet viemään heidät epäjumalanpalvelukseen.</w:t>
      </w:r>
    </w:p>
    <w:p>
      <w:r>
        <w:rPr>
          <w:b/>
        </w:rPr>
        <w:t xml:space="preserve">Tulos</w:t>
      </w:r>
    </w:p>
    <w:p>
      <w:r>
        <w:t xml:space="preserve">Elokuva alkaa, kun talonpoikien kotitalous piileskelee maanjäristysten aikana, jotka tulkitaan vuorelle vangitun Daimajin-hengen pakoyrityksiksi. Kyläläiset kokoontuvat heidän pyhäkköönsä. Paikallinen feodaalipomo, herra Hanabasa, hyvä ja oikeudenmukainen mies, tarkkailee tätä. Myös hänen petollinen kamaripalvelijansa Samanosuke Yutaro Gomi seuraa sitä. Samanosuke on odottanut juuri tällaista harhautusta järjestääkseen vallankaappauksen. Kun kyläläiset rukoilevat, Samanosuke ja hänen kätyriensä teurastavat Hanabasan ja hänen vaimonsa, mutta heidän poikansa ja tyttärensä pääsevät pakoon sankarillisen samurain Kogenta Jun Fujimakin avustamina. Palattuaan takaisin pyhäkköön Samanosuken miehet hajottavat kokouksen ja kieltävät kaikki vastaavat kokoontumiset tulevaisuudessa. Papitar antaa vakavan varoituksen, mutta miehet eivät välitä hänestä. Papitar Shinobu lähtee lannistuneena kotiin ja löytää sieltä Kogentan ja kaksi lasta. Hän vie heidät ylös vuoren rinteelle, kielletylle alueelle, jossa Daimajinin kivijumala seisoo puoliksi vuoren rinteeseen hautautuneena. Idolin lähellä on muinainen temppeli, jonka olemassaolosta vain Shinobu tietää. Lapset kasvavat aikuisiksi. Poika, Tadafumi Yoshihiko Aoyama täyttää 18 vuotta. Vuodet ovat olleet kyläläisille kurjia. Samanosuke on julma johtaja, ja yhdessä kohtauksessa hän kaivaa punakuumalla rautakoukulla silmän ulos vanhalta naiselta, joka käyttää nälkää näkevän kylän jokaista miestä orjatyövoimana. Paikka on kypsä vallankumoukselle, ja eloonjääneet Hanabasan palvelijat alkavat palata. Kogenta matkustaa kylään kootakseen vanhoja palvelijoita, mutta joutuu itse vangiksi. Eräs poika kertoo Tadafumille ja hänen sisarelleen Kozasa Miwa Takadalle, että heidän ystävänsä on vankina. Tadafumi yrittää pelastaa hänet, mutta huomaa sen olevan ansa. Kun molemmat odottavat teloitusta, Shinobu yrittää puhua tyrannille, joka juo liikaa ja raivostuu puheista vuorenjumalasta; hän murhaa papittaren ja käskee purkaa idolin. Miehistö, joka matkustaa vuorelle murskaamaan Daimajinia, löytää vahingossa Kozasan ja pakottaa hänet viemään heidät epäjumalan luo. Sotilaat tuovat esiin valtavan taltan ja ryhtyvät moukaroimaan sitä Majinin päähän; he pysähtyvät, kun näkevät, että patsaasta alkaa valua verta. Kauhuissaan miehet yrittävät paeta, mutta maa halkeaa ja nielee heidät. Kozasa rukoilee Daimajinia pelastamaan veljensä ja rankaisemaan ilkeää Samanosukea. Linnoituksessa Tadafumi ja Kogenta on sidottu suuriin risteihin odottamaan kohtaloaan. Kozasa tarjoaa henkensä Daimajinille ja yrittää heittäytyä läheisen vesiputouksen yli, mutta epäjumalan alapuoliskoa peittävä kivi ja maa putoavat pois, ja se kävelee ulos aukiolle. Kozasa kumartuu sen eteen, kun kivinaamio katoaa ja paljastaa Daimajinin todelliset kasvot, kostonhimoisen hengen, joka muistuttaa irvokasta shogunia. Daimajin menee Samonosuken linnoitukseen, jonka hän tuhoaa. Seivästettyään Samanosuken taltalla hänen otsastaan Daimajin kääntää vihansa kaikkia vastaan. Vain Kozasa, joka jälleen kerran tarjoaa henkensä ja antaa kyynelpisaroidensa pudota kivijalkojensa päälle, pysäyttää sen riehumisen. Henki jättää patsaan ja lentää pois. Se romahtaa raunioiksi.</w:t>
      </w:r>
    </w:p>
    <w:p>
      <w:r>
        <w:rPr>
          <w:b/>
        </w:rPr>
        <w:t xml:space="preserve">Esimerkki 1.813</w:t>
      </w:r>
    </w:p>
    <w:p>
      <w:r>
        <w:t xml:space="preserve">Fakta1: mahtavan Poison-klaanin kuoleva mestari lähettää viimeisen oppilaansa ratkaisevaan tehtävään, Fakta2: Yang, joka luottaa siihen, että hän liittyy tehtävään, Fakta3: Tuhatjalkainen ja Käärme tulevat Yunin perheen taloon varastamaan rahaa, Fakta4: Yun kieltäytyy paljastamasta koko perheen omaisuuden sijaintia, Fakta5: Rupikonna-tuomari, joka näki Rupikonnan rikoksen tapahtumapaikalta.</w:t>
      </w:r>
    </w:p>
    <w:p>
      <w:r>
        <w:rPr>
          <w:b/>
        </w:rPr>
        <w:t xml:space="preserve">Tulos</w:t>
      </w:r>
    </w:p>
    <w:p>
      <w:r>
        <w:t xml:space="preserve">Voimakkaan Myrkkyklaanin kuoleva mestari lähettää viimeisen oppilaansa Yang Tiehin tärkeään tehtävään. Hän on huolissaan siitä, että hänen opettamiaan taitoja käytetään pahoihin tarkoituksiin, ja määrää Yangin jäljittämään eläkkeelle jääneen kollegansa Yunin ja varoittamaan häntä siitä, että klaanin toiminnasta kertynyttä omaisuutta uhkaa viisi hänen entistä oppilastaan, joista jokainen on oman tappavan taistelutyylinsä asiantuntija. Yangin on selvitettävä näiden naamioituneiden sotureiden olinpaikka ja todellinen henkilöllisyys ja päätettävä, keneen hän voi luottaa, jos ylipäänsä keneenkään, ja liittyä hänen mukaansa tehtäväänsä. Nämä viisi oppilasta ovat tuhatjalkainen, käärme, skorpioni, lisko ja rupikonna. Tuhatjalkainen, Käärme, Lisko ja Rupikonna tuntevat toisensa, mutta kukaan ei tunne Skorpionia, joka pitää aina naamiota. Ennen kuolemaansa mestari opettaa Yangille kunkin tyylin heikkoudet. Tuhatjalkainen ja Käärme tulevat Yunin perheen taloon varastamaan rahaa. He murhaavat koko perheen, kun Yun kieltäytyy paljastamasta omaisuutensa sijaintia. Todistaja näkee tuhatjalkaisen talossa. Myöhemmin Skorpioni tutkii tapahtumapaikkaa ja löytää piilotetun kartan. Poliisina toimiva Lisko värvää Rupikonnan auttamaan tuhatjalkaisen pidättämisessä. Kun tuhatjalkainen on pidätetty ja häntä syytetään murhasta, Skorpioni kehottaa Käärmettä lavastamaan Rupikonnan syylliseksi murhiin. Korruptoitunut tuomari lähettää Liskon pois valtion asioilla. Käärme maksaa konstaapelille, jotta tämä saisi todistajan vannomaan väärän valan. Todistaja lavastaa Rupikonnan syylliseksi ja kertoo tuomarille nähneensä Rupikonnan rikospaikalla. Rupikonna kieltäytyy tunnustamasta, ja hänen kung-funsa tekee hänestä aluksi haavoittumattoman heidän kidutukselleen. Käärme keksii kidutuslaitteen vastapainoksi. Kun tämä epäonnistuu, Skorpioni rampauttaa Rupikonnan salaa tikoilla, jotka osuvat hänen heikkoon kohtaan. Rupikonna pyörtyy kidutuksen jatkuessa, ja hänen allekirjoituksensa väärennetään tunnustukseen. Tuhatjalkainen vapautetaan murhasyytteistä ja pääsee vapaaksi. Konstaapeli tukehduttaa Rupikonnan ja hirttää hänet selliin kuin tämä olisi tehnyt itsemurhan. Tuhatjalkainen ja Käärme tappavat todistajan ja korruptoituneen konstaapelin. Kaksi kiinalaista poliisia ravintolassa kertoo Liskolle, mitä Rupikonnalle, todistajalle ja konstaapelille tapahtui hänen poissa ollessaan. Liskon esimies, ylikonstaapeli Ma, rohkaisee häntä unohtamaan asian, mutta Lisko kieltäytyy. Yang tunnistaa Liskon, lyöttäytyy hänen kanssaan yhteen, ja yhdessä he harjoittelevat tekniikoita muiden voittamiseksi. Kun Yang ja lisko valmistautuvat kohtaamaan tuhatjalkaisen ja käärmeen, poliisipäällikkö liittyy heidän seuraansa. Taistelun aikana hän paljastuu Skorpioniksi ja paljastaa aikovansa tappaa kaikki ja pitää Yunin omaisuuden itsellään. Skorpioni haavoittaa Käärmettä kuolettavasti ja lahjoo Tuhatjalkaisen auttamaan häntä. Yang ja lisko kukistavat tuhatjalkaisen, ja käärme auttaa tappamaan skorpionin ennen kuin hänkin kuolee. Yang ja lisko hakevat skorpionin kartan hänen ruumiistaan ja vannovat käyttävänsä omaisuuden hyvään tarkoitukseen ja palauttavansa Myrkkyklaanin maineen.</w:t>
      </w:r>
    </w:p>
    <w:p>
      <w:r>
        <w:rPr>
          <w:b/>
        </w:rPr>
        <w:t xml:space="preserve">Esimerkki 1.814</w:t>
      </w:r>
    </w:p>
    <w:p>
      <w:r>
        <w:t xml:space="preserve">Fakta1: Fakta2: Matkalla tapaamaan morsianta huoltoaseman omistaja Joe Wilson pidätetään hataran aihetodisteen perusteella lapsen kidnappauksesta: Fakta3: päättäväinen sheriffi kieltäytyy luovuttamasta vankia, Fakta4: Rainbow oli juossut lohduttamaan häntä selliin, Fakta5: syyttäjä tuo päätekijät murhaoikeuteen.</w:t>
      </w:r>
    </w:p>
    <w:p>
      <w:r>
        <w:rPr>
          <w:b/>
        </w:rPr>
        <w:t xml:space="preserve">Tulos</w:t>
      </w:r>
    </w:p>
    <w:p>
      <w:r>
        <w:t xml:space="preserve">Matkalla tapaamaan morsiantaan, Katherine Grant Sylvia Sidneytä, huoltoaseman omistaja Joe Wilson Spencer Tracy pidätetään heppoisten aihetodisteiden perusteella lapsen sieppauksesta. Pian juorut leviävät ympäri pikkukaupunkia ja vääristyvät kerta kerralta, kunnes vankilan eteen kerääntyy väkijoukko. Kun päättäväinen seriffi Edward Ellis kieltäytyy luovuttamasta vankiaan, raivostuneet kaupunkilaiset polttavat rakennuksen, ja kaksi heistä heittää myös dynamiittia liekkeihin paetessaan paikalta. Kukaan muu paikalla ollut ei tiedä, että räjähdys vapauttaa Wilsonin, mutta tappaa hänen pienen koiransa Rainbow'n, joka oli juossut lohduttamaan Wilsonia selliin. Piirisyyttäjä Walter Abel vie päätekijät murhaoikeudenkäyntiin, mutta kukaan ei ole halukas tunnistamaan syyllisiä, ja useat antavat väärät alibit. Tapaus vaikuttaa toivottomalta, mutta sitten syyttäjä esittää kovan todisteen: uutiskamerakuvaa kahdestakymmenestäkahdesta henkilöstä, jotka on otettu kiinni teosta. Yksi todiste kuitenkin vaivaa Katherinea. Puolustusasianajaja oli yrittänyt saada päämiehensä vapaaksi väittämällä, ettei Joen murhasta ole todisteita, mutta nimetön kirjeenvaihtaja oli palauttanut Joelle kuuluneen, osittain sulaneen sormuksen. Katherine huomaa, että eräs sana on kirjoitettu väärin juuri niin kuin Joe kirjoitti sen. Hän saa selville, että Joe pääsi pakenemaan tulipalosta ja että Joen veljet auttavat häntä kostamaan salaamalla hänen selviytymisensä ja lavastamalla syytetyt syyllisiksi hänen murhaansa. Hän menee tapaamaan Joeta ja pyytää häntä lopettamaan teeskentelyn, mutta Joe on päättänyt saada tulevat tappajansa maksamaan. Hänen omatuntonsa alkaa kuitenkin vaivata häntä, ja lopulta, juuri kun tuomioita luetaan, hän kävelee oikeussaliin ja laittaa asiat kuntoon.</w:t>
      </w:r>
    </w:p>
    <w:p>
      <w:r>
        <w:rPr>
          <w:b/>
        </w:rPr>
        <w:t xml:space="preserve">Esimerkki 1.815</w:t>
      </w:r>
    </w:p>
    <w:p>
      <w:r>
        <w:t xml:space="preserve">Fakta1: Cragg työskentelee Whitforthin siivoojana ja siivoojana toimistotalossa Lontoossa, Fakta2: paperinpala on sähke, joka sisältää tietoja Cityn ostotarjouksesta, Fakta3: Ryder ja kumppani tarjoavat Pitt Streetin asukkaille, Fakta4: Strang vetäytyy Ryderin sijoittajaprojektista, Fakta5: Eversti kutsuu hänet keskustelemaan Ryderin liittymisestä hallitukseen.</w:t>
      </w:r>
    </w:p>
    <w:p>
      <w:r>
        <w:rPr>
          <w:b/>
        </w:rPr>
        <w:t xml:space="preserve">Tulos</w:t>
      </w:r>
    </w:p>
    <w:p>
      <w:r>
        <w:t xml:space="preserve">Rouva Cragg Peggy Mount työskentelee eläkkeellä olevan eversti Whitforth Robert Morleyn kotiapulaisena ja siivoojana lontoolaisessa toimistotalossa. Toimistosiivousta tehdessään hän löytää everstille lahjaksi antamansa sikarin, jonka rahoittaja James Ryder Harry H. Corbett oli hylännyt ja käärinyt paperinpalasiin. Eversti saa selville, että paperilappu on itse asiassa sähke, joka sisältää tietoja Cityn ostotarjouksesta, joka on epäonnistunut. Hän käyttää häikäilemättä tätä sisäpiiritietoa ansaitakseen pörssissä 5000 puntaa, jotka hän tarjoaa jakavansa tasan rouva Craggin kanssa. Vaikka nainen ei ymmärrä, mitä tapahtui, hän on vakuuttunut siitä, että mies on tehnyt jotain väärää, joten hän menee ilmoittamaan asiasta Ryderille. Ennen kuin hän ehtii, hän kuulee kuitenkin miehen puhuvan puhelimessa suunnitelmasta purkaa Pitt Street ja häätää hänet ja kaikki hänen ystävänsä, jotta hän voi rakentaa sinne toimistorakennuksen. Hän riitelee miehen kanssa, mutta turhaan. Mies sanoo hänelle: "Jos haluat jotain, sinun on mentävä hakemaan se... kunhan se on laillista. Hän ottaa miehen neuvon todesta. Hän aikoo määrätietoisesti tehdä tyhjäksi Ryderin suunnitelman ja värvää kolme ystäväänsä ja naapurinsa Pitt Streetiltä, jotka siivoavat muiden tunnettujen rahoittajien toimistoja, keräämään tietoja. He perustavat yrityksen Ladezudu Ladies Who Do, joka on Whitforthin johtama keinottelusyndikaatti. Kaikki sujuu hyvin, kunnes he sijoittavat koko pääomansa, nyt 60 000 puntaa, irlantilaiseen sianlihantuottajaan ja menettävät kaiken, kun sikarutto tappaa koko kannan. Samaan aikaan Ryder ja hänen yhtiökumppaninsa Sydney Tait tarjoavat Pitt Streetin asukkaille kukin 100 puntaa, jos he suostuvat muuttamaan kuukauden kuluessa. hyvin huonolla menestyksellä. Ryder tarvitsee kipeästi toimistorakennushankkeen onnistumista, muuten hän joutuu häviämään. Kun Tait on tietoinen Ryderin epävarmasta taloudesta, hän purkaa heidän kumppanuutensa. Kaiken menetettyään naiset eivät kuitenkaan pysty taistelemaan, kun Ryder tuo purkujoukkonsa paikalle. Sitten eversti tuo uutisia: kun sikoja haudattiin, löydettiin arvokkaita esiintymiä, mikä tarkoittaa, että Ladezudu saa takaisin paljon enemmän kuin heidän sijoituksensa. Rouva Cragg organisoi vastarintaa, mikä saa Rydersin sijoittajan Strangin vetäytymään hankkeesta. Eversti kutsuu Ryderin toimistoonsa keskustelemaan myynnistä. Siellä hän tapaa johtokunnan, neljä hovineitoa, ja saa selville, miten he ovat saaneet tietonsa. Eversti kutsuu hänet lounaalle keskustelemaan Ryderin liittymisestä hallitukseen. Kun he kaikki ovat lähteneet, tuntematon mies astuu huoneeseen ja alkaa tutkia heidän jätepaperiaan.</w:t>
      </w:r>
    </w:p>
    <w:p>
      <w:r>
        <w:rPr>
          <w:b/>
        </w:rPr>
        <w:t xml:space="preserve">Esimerkki 1.816</w:t>
      </w:r>
    </w:p>
    <w:p>
      <w:r>
        <w:t xml:space="preserve">Fakta1: äiti päättää naittaa hänet veljensä kanssa, Fakta2: Fakta3: Karthik on hajonnut Bhagyamin kanssa Indu 'n koston vuoksi, Fakta4: ystävä karkaa rakastajan kanssa avioliiton yönä ja Indu, Fakta5: henkilö puhui puhelimessa auttaakseen tyttöä.</w:t>
      </w:r>
    </w:p>
    <w:p>
      <w:r>
        <w:rPr>
          <w:b/>
        </w:rPr>
        <w:t xml:space="preserve">Tulos</w:t>
      </w:r>
    </w:p>
    <w:p>
      <w:r>
        <w:t xml:space="preserve">Karthik N. T. Rama Rao Jr. palaa Intiaan valmistuttuaan Yhdysvalloissa, ja hänen äitinsä Jayasudha päättää naittaa hänet veljensä Dhanunjays Sayaji Shinden tyttären Indu Samantha Ruth Prabhun kanssa. Kun Karthikin isä Nassar menee Dhanunjayn taloon kysymään samaa, häntä loukataan. Dhanunjay aikoo ryhtyä pormestariksi ja Karthik päättää antaa hänelle opetuksen ja naida hänen tyttärensä. Ensin hän tuhoaa Dhanunjayn mahdollisuudet tulla pormestariksi. Myöhemmin hän menee Indun collegeen saadakseen tämän jotenkin vakuuttuneeksi avioliitosta, jossa hän tapaa Bhagyam Pranitha Subhashin, joka rakastuu häneen, jonka hän ymmärtää väärin Dhanunjayn tyttärenä. Karthikin ja Indun välille syntyy ristiriitoja. Kun Karthik saa tietää, että Indu on hänen serkkunsa eikä Bhagyam, hän on eronnut Bhagyamista Indun koston vuoksi. Karthik päätyy haastamaan Dhanunjayn, joka sitten lähestyy gangsteri Obul Reddy Ajaya. Indu esittää rakastavansa Karthikia, jotta hän voi paeta sieltä ja löytää rakastajansa, jota hän ei koskaan nähnyt. Kyseinen henkilö auttoi hänen ystäväänsä karkaamaan rakastajansa kanssa tämän hääyönä, eikä Indu eikä kyseinen henkilö tunne toistensa piirteitä ja ulkonäköä. Nähdessään Karthikin valokuvan Obul Reddy kysyy tämän olinpaikkaa, sillä hän oli se henkilö, joka auttoi hänen veljensä morsianta, joka itse asiassa oli Indun ystävä, joka karkasi rakastajansa kanssa sinä yönä. Samaan aikaan Karthik ja Indu pakenevat sieltä ja kun Karthik kuulee hänen rakkaustarinansa, hän päättää auttaa häntä ja luopuu äidilleen antamastaan sanasta. Samaan aikaan Karthik pelastaa Peddi Reddyn Jaya Prakash Reddyn Gangi Reddyn Nagineedun miehiltä ja Indu esiintyy Karthikin rakastajana, joka karkasi hänen kanssaan, koska hänen vanhempansa eivät hyväksyneet heidän avioliittoaan ja myös gangsteri etsii heitä. Kiitollisuuden osoituksena Peddi Reddy vie heidät kotiinsa, jossa heitä pidetään turvassa. Mutta järkyttävällä tavalla he saavat selville, että Obul Reddy on Peddi Reddyn poika ja Indusin ystävä oli itse asiassa Gangi Reddyn tytär. Henkilö, joka auttoi Gangi Reddyn tytärtä sinä yönä avioliitosta, oli Karthik itse, eikä hän tiedä, että henkilö, joka puhui hänelle puhelimessa auttaakseen tyttöä, oli Indu. Indu ei tiedä, että Karthik oli se henkilö, jota hän rakastaa. Dhanunjay käyttää tätä tilannetta hyväkseen ja esittelee Nandun henkilönä, joka itse asiassa on rikkaan miljonäärin poika, jonka kanssa hän suunnitteli Indun avioliiton. Obul Reddy ja hänen veljensä tuovat mukanaan valehtelijan nimeltä Raju Bramhanandam ja esittelevät hänet väärällä tavalla henkilönä, joka auttoi morsiamen karkaamaan sinä yönä. Häntä ei kuitenkaan tapeta heti, sillä sulhasen, Obul Reddyn veli Bulli Reddy Sravanin, joka on Karthikin takia koomassa, täytyy tappaa hänet, kun hän toipuu. Karthik huijaa häntä useaan otteeseen, mutta onnistuu sillä välin tekemään Induun hyvän vaikutuksen, kun hän yhdistää Gangi Reddyn ja Peddi Reddyn, jolloin avioliitot siirtyvät, ja pelastaa Nandun Peddi Reddylta, kun tämä rikkoi talon esi-isien patsaan ottamalla itse syyt niskoilleen. Indu kosii Karthikia ja ilmoittaa, ettei voi elää ilman Karthikia. Karthik ei kuitenkaan pysty hyväksymään hänen kosintaansa, sillä Dhanunjay varoitti häntä aiemmin, että jos hän saa Indun rakastumaan, hän paljastaa, että Karthik auttoi Gangi Reddyn tytärtä pakenemaan, mikä rikkoo vastikään muodostuneen siteen näiden kahden perheen välillä. Niinpä hän hylkää Induinin ehdotuksen ja uhraa rakkautensa kahden perheen hyvinvoinnin vuoksi. Odottamattoman tappelun jälkeen Obul Reddyn kanssa Karthik kohtaa Peddi Reddyn ja Gangi Reddyn, jotka nyt tietävät totuuden. He antavat hänelle anteeksi, ja Peddi Reddyn tyttären avioliitto tapahtuu suunnitelmien mukaan, ja Karthik ja Indu menevät naimisiin vanhempiensa läsnäollessa samana päivänä samassa paikassa. Gangi Reddyn ja Peddi Reddyn perheet ovat yhdistyneet, ja kaikki ovat onnellisia Dhanunjaya lukuun ottamatta.</w:t>
      </w:r>
    </w:p>
    <w:p>
      <w:r>
        <w:rPr>
          <w:b/>
        </w:rPr>
        <w:t xml:space="preserve">Esimerkki 1.817</w:t>
      </w:r>
    </w:p>
    <w:p>
      <w:r>
        <w:t xml:space="preserve">Fakta1: Armeijan sotamies Amy Cole sijoitetaan vartijaksi Guantanamoon, Fakta2: Fakta3: Amy menee Alin selliin, Fakta4: Alille tehdään ruumiintarkastus ja hän huomaa lattialla itsemurhia ehkäiseviä esitteitä, Fakta5: Alin kansio muuttuu ajan mittaan yhä väkivaltaisemmaksi.</w:t>
      </w:r>
    </w:p>
    <w:p>
      <w:r>
        <w:rPr>
          <w:b/>
        </w:rPr>
        <w:t xml:space="preserve">Tulos</w:t>
      </w:r>
    </w:p>
    <w:p>
      <w:r>
        <w:t xml:space="preserve">Elokuva alkaa syyskuun 11. päivän iskuista, joita näytetään televisiossa, kun Ali Amir Peyman Moaadi menee taloon ja alkaa suorittaa salahia, kun hänet kidnapataan ja viedään Guantanamo Bayn vankileirille, tarkemmin sanottuna Camp Deltalle. Kahdeksan vuotta myöhemmin armeijan sotamies Amy Cole Kristen Stewart sijoitetaan vartijaksi Guantanamoon. Saavuttuaan sinne hän ilmoittautuu vapaaehtoiseksi IRF:ään ja suhtautuu kylmästi vankeihin, vaikka hän halveksii laitoksen vankien kohtelua. Virkatehtävässä ollessaan Ali yrittää saada aikaan keskustelua, mutta Amy on ärsyyntynyt hänen sinnikkyydestään ja torjuu hänen lähentelynsä; vastineeksi Ali heittää ulostettaan hänen päälleen ja hänet lähetetään kanta-asiakasohjelmaan. Alikersantti Randy Ransdell kiinnostuu myös Amysta ja menee niin pitkälle, että yrittää harrastaa seksiä Amyn kanssa vessassa. Amy menee Alin selliin, kun sitä tutkitaan, ja huomaa lattialla itsemurhien ehkäisyn esitteitä. Hän löytää Alin kansion, josta käy ilmi, että Alilla on ollut itsetuhoisia ja kurinpidollisia tapauksia, jotka muuttuvat ajan myötä yhä väkivaltaisemmiksi. Kun Ali palaa selliinsä, hän pyytää Amylta anteeksi tekojaan. Hän tunnustaa Alille, että hän on syntynyt Bremenissä, Saksassa, eikä ole ollut tekemisissä terroristiryhmien kanssa, ja heidän välilleen syntyy suhde. Kahdeksan kuukautta myöhemmin Ransdell valehtelee Amylle ja käskee häntä katsomaan Alin suihkussa, mikä on vastoin SOP:n ja arabialaisten sosiaalisten normien mukaista. Kun Amy saa selville, että Ransdell valehteli, hän tekee raportin komentavalle upseerilleen, eversti James Drummondille. Drummond keskustelee Ransdellin kanssa, joka esittää tarkemmin määrittelemättömiä vastasyytöksiä ja hylkää Amyn valituksen, koska Ransdell on hänen esimiehensä. Molempien värvättyjen on osallistuttava tutkintalautakuntiin, joita ei näytetä eikä niihin myöhemmin viitata. Amy alkaa eristäytyä muista vartijoista, ja hänet siirretään yövuoroon. Eräänä yönä, lähellä Amyn Guantanamossa tekemän kierroksen loppua, Ali ottaa koraaniinsa kätketyn terän ja yrittää tehdä itsemurhan, mutta Amy puhuu hänet ympäri ja kertoo Amylle nimensä ja kotipaikkansa, mikä on myös SOP:n vastaista. Tässä vaiheessa on selvää, että Amyn tunteet vankia kohtaan ovat pehmenneet, sillä Amya ahdistaa Amyn kuoleman mahdollisuus. Kun Amy lähtee Guantanamosta kyynelsilmin, Ali löytää Harry Potter -kirjan, jota hän oli toivonut yli kaksi vuotta, ja huomaa, että Amy oli kirjoittanut sen sisälle viestin, jossa luki: Alille, en tiedä onko Snapes hyvä tyyppi. Mutta tiedän, että sinä olet. Rakkaudella, Blondie</w:t>
      </w:r>
    </w:p>
    <w:p>
      <w:r>
        <w:rPr>
          <w:b/>
        </w:rPr>
        <w:t xml:space="preserve">Esimerkki 1.818</w:t>
      </w:r>
    </w:p>
    <w:p>
      <w:r>
        <w:t xml:space="preserve">Fakta1: Fakta2: Fakta3: Sithara hyväksyi kosinnan, Fakta4: Ramachandran päättää lähteä Ernakulamiin töihin, Fakta5: Amalin elämässä tapahtuu asioita vaiheen aikana.</w:t>
      </w:r>
    </w:p>
    <w:p>
      <w:r>
        <w:rPr>
          <w:b/>
        </w:rPr>
        <w:t xml:space="preserve">Tulos</w:t>
      </w:r>
    </w:p>
    <w:p>
      <w:r>
        <w:t xml:space="preserve">Elokuva kertoo elokuvatarinan, jonka Unni Mukundan Sreenivasan kertoo kuuluisalle ohjaajalle David Paul Lal Joselle. Unni on yliopiston professori, mutta hän haaveilee pääsevänsä elokuvien käsikirjoittajaksi. Unni saa ensin melko tylysti kielteisen päätöksen, mutta sitten David katuu tekojaan ja soittaa hänelle takaisin ja pyytää häntä kertomaan tarinan. Unni kertoo tarinan Amal Asif Alista Thalasserysta. Amalin rakkauselämä Sithara Shruthi Ramachandranin kanssa sai odottamattoman lopun, kun Amal hyväksyi kosinnan. Hän päättää lähteä Ernakulamiin töihin, jotta hän voisi pysyä erossa menneisyydestään. Hän jakaa talon V.P.Vipeeshin eli Rahul Dharmajanin, Vinu Nirmal Palazhin ja Narayanankuttyn eli Nakkutty Siddiquen kanssa. Elokuva kertoo asioista, jotka tapahtuvat Amalin elämässä tuon vaiheen aikana ja kuinka se lopulta muuttaa kaiken.</w:t>
      </w:r>
    </w:p>
    <w:p>
      <w:r>
        <w:rPr>
          <w:b/>
        </w:rPr>
        <w:t xml:space="preserve">Esimerkki 1.819</w:t>
      </w:r>
    </w:p>
    <w:p>
      <w:r>
        <w:t xml:space="preserve">Fakta1: finaalipöytä pelataan TV online-turnaus, Fakta2: finaalipöydän lähetys on seurannut eläkkeellä pelaaja Tommy Vinson, Fakta3: Alex on potentiaalinen pelaaja, Fakta4: Vinson seuraa Alex käteispelissä, Fakta5: Tommy jälkeen suostui pelaamaan käden vaarassa vaimon jättäen hänet menossa vararikkoon ja melkein menettää talon ja vaimo</w:t>
      </w:r>
    </w:p>
    <w:p>
      <w:r>
        <w:rPr>
          <w:b/>
        </w:rPr>
        <w:t xml:space="preserve">Tulos</w:t>
      </w:r>
    </w:p>
    <w:p>
      <w:r>
        <w:t xml:space="preserve">Alex Stillman Bret Harrison on oikeustieteen opiskelija, joka pelaa pokeria verkossa ja kotipeleissä. Hän kilpailee nettiturnauksessa, jossa finaalipöytä pelataan suorana lähetyksenä televisiossa. Alex pääsee finaalipöytään, mutta putoaa ensimmäisenä, kun ammattilaispelaaja Karen The Razor Jones on häntä parempi. Loppupöydän lähetystä seuraa eläkkeelle jäänyt pelaaja Tommy Vinson Burt Reynolds, jonka mielestä Alexilla on potentiaalia pelaajana, mutta hän tarvitsisi apuaan. Vinson jäljittää Alexin käteispelissä ja tarjoaa hänelle käyntikorttiaan, josta Alex kieltäytyy, kunnes Tommy tekee häneen vaikutuksen lukemalla hänen viimeisen kätensä. Lopulta Alex soittaa Tommylle ja viettää hänen kanssaan muutaman päivän katsellen vanhoja videonauhoja pokerinpelaajista ja opetellen kertomaan ja lukemaan pelaajia. Tommy tarjoaa pojalle diiliä: hän panostaa Alexin pokeripeleihin ja he jakavat voitot 5050:llä. Kun Alex kysyy, miksei Tommy pelaa itse, hän paljastaa, ettei ole pelannut kättä kahteenkymmeneen vuoteen. Jouduttuaan vararikkoon ja menetettyään melkein talonsa ja vaimonsa Tommy lupasi olla enää koskaan pelaamatta kättä, sillä hänellä oli se riski, että vaimo jättäisi hänet. Tommy vie Alexin Las Vegasiin pelaamaan korkean panoksen käteispeliä. Hän ostaa Alexin sisään ja katsoo, kuinka poika ottaa muutaman turpaan ja menettää rahaa. Tommy vetää hänet pois pöydästä ja paljastaa, että Alexilla on tell, jonka hän korjaa. Alex kääntää pelin ja pääsee lopulta voittajaksi. Tommy ehdottaa Alexille, että hän rentoutuisi hieman, ja saa hänet lähestymään baarissa olevaa kaunista naista nimeltä Michelle Shannon Elizabeth. Alex lähestyy naista kiusallisesti ja suostuttelee hänet treffeille, ja nainen viettää yön hänen kanssaan. Tommy haluaa viedä Alexin Louisianaan pelaamaan pokeriturnaukseen, mutta Alexin pitäisi aloittaa työt isänsä lakifirmassa. Alex suostuttelee isänsä antamaan hänelle muutaman lisäpäivän sillä verukkeella, että hän lähtee matkalle ystävänsä kanssa. Tommy kertoo vaimolleen, että hänen on lähdettävä Clevelandiin töihin, ja pari lähtee turnaukseen. Ensimmäisenä päivänä Alex pärjää todella hyvin ja kasvattaa merkkijohtoa. Yön yli Tommy varoittaa Alexia siitä, että muut pelaajat yrittävät pitää hänet hereillä häiriötekijöillä, kuten hassuilla puheluilla ja koputuksilla ovelle. Alex ei kuuntele ja menettää unensa häiriötekijöiden takia, minkä seurauksena hän putoaa turnauksesta. Kotiin palattuaan Tommy joutuu vaimonsa Helenin kanssa tekemisiin rahankäytöstä. Hän myöntää rahoittaneensa Alexia, mutta vannoo, ettei ole itse pelannut yhtään kättä. Helen ei välitä, vaan pakkaa tavaransa ja jättää Tommyn. Tommy vie Alexin takaisin Las Vegasiin toiseen turnaukseen, jonka aikana hän yrittää ottaa yhteyttä Michelleen, mutta tämä ei vastaa hänen puheluihinsa. Alex pärjää aluksi hyvin, mutta alkaa hermostua, kun hän törmää toiseen kovaan naisvastustajaan. Lopulta Alex pääsee vauhtiin, ja hän voittaa turnauksen ja tienaa 120 000 dollaria. Michelle soittaa lopulta Alexille takaisin, ja he viettävät yön yhdessä. Alex yrittää suostutella Michelleä viettämään enemmän aikaa hänen kanssaan, mutta Michelle kertoo, että hänen isänsä on kaupungissa ja hänen on lähdettävä. Myöhemmin samana iltana, kun Alex juhlii voittoaan Tommyn kanssa, hän näkee Michellen toisen miehen kanssa ja tajuaa, että Michelle on prostituoitu. Tommy myöntää hiljaisesti palkanneensa hänet auttamaan Alexia rentoutumaan, ja raivostunut Alex ryntää pois. Seuraavana aamuna Alex jättää Tommylle voitto-osuutensa hotellin vastaanotolle ja käskee tätä olemaan puhumatta hänelle enää koskaan. Alex palaa kotiinsa vihaisten vanhempiensa luo, jotka tietävät, että hän on pelannut pokeria töiden sijaan. Kun hänen isänsä muistuttaa häntä siitä, kuka maksoi hänen oikeustieteellisen koulunsa, Alex heittää hänelle 60 000 dollaria. Järkyttyneenä Alexin tienaamista rahoista hänen vanhempansa suostuvat vastahakoisesti antamaan Alexin osallistua World Poker Tourin turnaukseen muutaman viikon kuluttua. Tommy päättää, ettei hänellä ole mitään menetettävää, ja osallistuu myös turnaukseen. Molemmat pelaavat useita päiviä, Alexin kasvattaessa nopeasti merkkijohtoaan ja Tommyn hitaasti hiillostessa tiensä ylöspäin, kunnes molemmat pelaajat pääsevät finaalipöytään. Sinä iltana Helen palaa Tommyn luokse hänen hotellilleen ja pyytää anteeksi, että hän oli joutunut olemaan poissa pokerista niin kauan. Myös Alexin vanhemmat saapuvat paikalle ja tukevat vihdoin poikansa pokerin pelaamista. Seuraavana päivänä he molemmat eliminoivat useita pelaajia, kunnes jäljellä on enää he kaksi. Viimeisessä kädessä Tommy pudottaa Alexin taskussaan jätkäparilla. Myöhemmin illalla Tommy kohtaa Alexin ja kysyy tämän viimeisestä kädestä. Alex vahvistaa Tommyn epäilyn, että hänellä oli pienempi pari kuin Tommylla. Välähdyksessä näemme, että Alex itse asiassa luovutti voittavan käden antaakseen Tommylle sen tittelin, jota tämä oli niin kauan halunnut.</w:t>
      </w:r>
    </w:p>
    <w:p>
      <w:r>
        <w:rPr>
          <w:b/>
        </w:rPr>
        <w:t xml:space="preserve">Esimerkki 1.820</w:t>
      </w:r>
    </w:p>
    <w:p>
      <w:r>
        <w:t xml:space="preserve">Fakta1: D. B. Cooperin kadonnut aarre, Fakta2: Billy oli työskennellyt koko elämänsä ajan D. B. Cooperin kadonneen aarteen parissa: Fakta3: Jerry pysähtyy joen rannalle yöksi, Fakta4: kolmikko lähtee jokeen, jolloin he menevät väärään suuntaan, Fakta5: maanviljelijät löytävät heidät ja hyökkäävät taloon seuraavana aamuna.</w:t>
      </w:r>
    </w:p>
    <w:p>
      <w:r>
        <w:rPr>
          <w:b/>
        </w:rPr>
        <w:t xml:space="preserve">Tulos</w:t>
      </w:r>
    </w:p>
    <w:p>
      <w:r>
        <w:t xml:space="preserve">Kaksitoista vuotta lukiosta valmistumisen jälkeen kolme ystävää, Jerry, Dan ja Tom, saavat tietää, että heidän lapsuudenystävänsä Billy on kuollut laskuvarjohyppyonnettomuudessa. Hautajaisten jälkeen he vierailevat ryhmän vanhassa puumajassa ja löytävät kartan, joka johtaa D. B. Cooperin kadonneeseen aarteeseen, jota Billy oli ilmeisesti työstänyt koko elämänsä ajan. Dan pitää taukoa lääkärin työstään ja lähtee Jerryn ja Tomin kanssa telttailemaan aarteen löytämiseksi. He kulkevat kanootilla jokea pitkin ja pysähtyvät lopulta yöksi joen rantaan. He huomaavat, että he ovat unohtaneet ottaa ruokaa mukaansa, joten Tom lähtee pyytämään kalaa. Toiminta houkuttelee kuitenkin harmaakarhun heidän luokseen, ja karhu jahtaa ryhmää puuhun. Aamulla ryhmä huomaa, että karhu on repinyt ja tuhonnut kaikki heidän varusteensa. Kolmikko lähtee joelle, mutta ei osaa lukea karttaa, minkä vuoksi he menevät väärään suuntaan. He putoavat vesiputoukselta, ja vaikka he selviävät hengissä, heidän kanoottinsa tuhoutuu. He uskaltautuvat metsään kompassin avulla ja löytävät itsensä ruohofarmilta, jossa kaksi maanviljelijää, Dennis ja Elwood, luulevat heitä varkaiksi ja alkavat ampua heitä. He pakenevat ja polttavat samalla ruukkutarhan. Tämä raivostuttaa maanviljelijöitä, jotka päättävät metsästää ja tappaa heidät. Myöhemmin kaukana metsässä kolmikko tapaa kaksi hippityttöä, Flowerin ja Butterflyn, jotka hoitavat heitä puussaan. Maanviljelijät löytävät heidät radion avulla, mutta hippitytöt pudottelevat ulosteita täynnä olevia paperipusseja maanviljelijöiden päälle harhauttaakseen heitä, kun kolmikko pakenee. Heidät pelastaa ukkosmyrskyltä vuoristomies, joka vie heidät majaansa ja antaa heille vaatteita. Vuorimies paljastuu myöhemmin Del Knoxiksi, Cooperin kumppaniksi ennen kuolemaansa. Seuraavana aamuna maanviljelijät löytävät heidät ja hyökkäävät taloon. Kolmikko pakenee, kun Del ampuu kahta maanviljelijää revolverillaan. Kolmikko törmää Cooperin onnettomuuspaikalle, jossa he löytävät Cooperin ruumiin ja matkalaukun, jossa hän säilytti lunnasrahoja, ja he tajuavat, että Cooper poltti rahat yrittäessään selvitä hengissä. Kun Dan ryömii pienen tunnelin läpi löytääkseen ulospääsyn, maanviljelijät löytävät Jerryn ja Tomin, ja syntyy nyrkkitappelu. Lopulta seriffi Briggs, joka oli aiemmin auttanut kolmikkoa, puuttuu asiaan. Sitten hän paljastuu maanviljelijöiden työnantajaksi. Jerry aseistaa Dennikseltä otetun kranaatin ja heittää sen kohti ruohonmyyjiä. Se räjähtää, jolloin puu kaatuu viljelijöiden ja sheriffin päälle, jotka pidätetään pian. Loppukohtauksissa Jerry, Dan ja Tom jakavat puolet jäljelle jääneistä rahoista Delin kanssa, joka järjestää D.B:n jäännöksille asianmukaiset hautajaiset. Jerry kosii tyttöystäväänsä Deniseä, Dan aloittaa suhteen Flowerin kanssa, ja Tomista tulee lasten kesäleirin ohjaaja, jossa hän päätyy kertomaan porukalleen liioitellun version matkasta.</w:t>
      </w:r>
    </w:p>
    <w:p>
      <w:r>
        <w:rPr>
          <w:b/>
        </w:rPr>
        <w:t xml:space="preserve">Esimerkki 1.821</w:t>
      </w:r>
    </w:p>
    <w:p>
      <w:r>
        <w:t xml:space="preserve">Fakta1: entinen asianajaja myy itäsaksalaisille asiantuntemusta tiettyjen länsisaksalaisten sieppaamiseksi ja kuljettamiseksi itäblokkiin, Fakta2: Fakta3: viimeinen kidnappausyritys epäonnistuu, jolloin työnantaja joutuu vahingossa ottamaan sen hoitaakseen, Fakta4: Mallisonin kidnappaus tarjoaa Kernille tilaisuuden palauttaa epäonninen uhri länteen ja tehdä vaikutuksen länsimaiden viranomaisiin sovituksella, Fakta5: nuori itäberliiniläispoika auttaa Kerniä ja Mallisonia pakoyrityksessä.</w:t>
      </w:r>
    </w:p>
    <w:p>
      <w:r>
        <w:rPr>
          <w:b/>
        </w:rPr>
        <w:t xml:space="preserve">Tulos</w:t>
      </w:r>
    </w:p>
    <w:p>
      <w:r>
        <w:t xml:space="preserve">Ivo Kern James Mason on entinen lakimies, joka on osallistunut natsien hirmutekoihin ja myy nyt asiantuntemustaan itäsaksalaisille tiettyjen länsisaksalaisten sieppaamiseksi ja kuljettamiseksi itäblokkiin. Vaikka Kern haluaa siirtyä länteen, länsisaksalaiset epäluulot ja hänen rikollinen menneisyytensä haittaavat häntä. Siitä huolimatta hän suostuu viimeiseen sieppausyritykseen, joka epäonnistuu, jolloin hänen työnantajansa joutuu ottamaan ohjat käsiinsä ja sieppaamaan vahingossa brittiläisen Susanne Mallison Claire Bloomin. Kern oli aiemmin teeskennellyt romanssia Mallisonin kanssa saadakseen sieppauskohteensa haltuunsa. Mallisonin sieppaaminen tarjoaa Kernille tilaisuuden sekä palauttaa epäonninen uhri länteen että tehdä vaikutuksen länsimaiden viranomaisiin sovitustyöllään. Kernin itsekkäästä ja synkästä julkisivusta huolimatta Mallison rakastuu häneen. Hän kertoo miehelle näkevänsä inhimillisyyden syvällä miehessä, joka aikoinaan oli halunnut puolustaa viattomia ja ihmisten oikeuksia. Tämä välähdys näkyy myös nuorelle itäberliiniläispojalle, joka auttaa Kerniä ja Mallisonia heidän pakoyrityksessään, sillä hän seuraa Kerniä kaikkialle ja poikaa kohdellaan ystävällisesti. Kern melkein tunnustaa kerran kiintymyksensä Mallisoniin, mutta hän ohjaa keskustelun takaisin kurjaan menneisyyteensä ja pakoyritykseen. Lopulta, kun Kern ja Mallison ovat vain muutaman metrin päässä Berliinin portista piilossa kuorma-auton takaosassa, heidän pakonsa epäonnistuu. Kern harhauttaa rajavartijoita juostessaan autosta ja huutaa Mallisonille, että tämä kiirehtii länteen. Kun Mallisonin kuorma-auto ylittää puolueettoman vyöhykkeen ja Mallison kurottautuu Kernin luo, vartijat ampuvat Mallisonin, ja näin hän antaa henkensä Mallisonin pelastamiseksi.</w:t>
      </w:r>
    </w:p>
    <w:p>
      <w:r>
        <w:rPr>
          <w:b/>
        </w:rPr>
        <w:t xml:space="preserve">Esimerkki 1.822</w:t>
      </w:r>
    </w:p>
    <w:p>
      <w:r>
        <w:t xml:space="preserve">Fakta1: Fakta2: loukkaantunut osapuoli on ihastunut Jeaniin, Fakta3: häät perutaan Benin aistimusten jälkeen, Fakta4: Lance ja kumppani Perry Borden jatkavat matkaa New Yorkiin, Fakta5: Jean vie lahjan häneltä jalokivikauppiaalle.</w:t>
      </w:r>
    </w:p>
    <w:p>
      <w:r>
        <w:rPr>
          <w:b/>
        </w:rPr>
        <w:t xml:space="preserve">Tulos</w:t>
      </w:r>
    </w:p>
    <w:p>
      <w:r>
        <w:t xml:space="preserve">Pikkukaupungin tyttö Jean Lowell on menossa naimisiin maanviljelijä Ben Colemanin kanssa, mutta kaipaa salaa suurkaupungin valoja ja jännittävämpää elämää. Kirkon edustalla sattuva auto-onnettomuus aiheuttaa hämminkiä, ja vahingoittunut osapuoli, newyorkilainen Lance Marlow, ihastuu Jeaniin välittömästi. Häät perutaan, kun Ben aistii, että Jean on hajamielinen. Lance ja hänen kumppaninsa Perry Borden jatkavat matkaa New Yorkiin, ja ennen pitkää Jean vakuuttaa itselleen, että hänen pitäisi seurata häntä. Hän löytää miehet ja lähtee heidän kanssaan yökerhoon, jossa Perry pilkkaa hänen pikkukaupungin tapojaan ja varastaa hänen tietämättään arvokkaan kaulakorun. Lance ja Perry ovat varkaita. Lance aikoo lopettaa, jotta hän ja Jean voivat aloittaa uuden elämän, mutta Lance vie miehen lahjan korukauppiaalle ja huomaa, että se on varastettu. Asiat menevät pahasti huonompaan suuntaan, kun Lance tapetaan. Järkyttynyt Jean ottaa töitä kuppilasta, mutta hän saa takaisin onnensa, kun Ben ilmestyy paikalle ja kutsuu hänet takaisin sinne, minne hän kuuluu.</w:t>
      </w:r>
    </w:p>
    <w:p>
      <w:r>
        <w:rPr>
          <w:b/>
        </w:rPr>
        <w:t xml:space="preserve">Esimerkki 1.823</w:t>
      </w:r>
    </w:p>
    <w:p>
      <w:r>
        <w:t xml:space="preserve">Fakta1: Katie Gregerstitch vierailee Billyn luona New Yorkissa, Fakta2: Billy eroaa Katiesta, Fakta3: Katie suostuttelee Katieta aloittamaan itsenäisen elämän sen sijaan, että istuu tekemättä mitään, Fakta4: yrityksen varajohtaja saalistaa Richardin työpaikan, Fakta5: Debra onnistuu saamaan Richardilta toisen mahdollisuuden käyttämällä charmia.</w:t>
      </w:r>
    </w:p>
    <w:p>
      <w:r>
        <w:rPr>
          <w:b/>
        </w:rPr>
        <w:t xml:space="preserve">Tulos</w:t>
      </w:r>
    </w:p>
    <w:p>
      <w:r>
        <w:t xml:space="preserve">Kun Katie Gregerstitch vierailee poikaystävänsä Billyn luona New Yorkissa, hän löytää tämän sängystä toisen naisen kanssa. Niinpä Billy jättää Katien, joka lähtee läheisen ystävänsä Haleyn luo. Hän suostuttelee Katieta aloittamaan oman itsenäisen elämän sen sijaan, että hän istuu tekemättä mitään. Eräänä päivänä, kun Haleyn on mentävä koe-esiintymiseen, Katie ottaa vastaan hänen työnsä lähettinä ja joutuu lopulta toimittamaan lähetyksen suurelle rakennusliikkeelle. Kyseisen yrityksen varajohtaja Debra saalistaa Richardin työpaikkaa ja on keksinyt suunnitelman lavastaa Richard sabotaasiksi, jotta hän voisi ottaa yrityksen haltuunsa. Auttaakseen itseään siinä hän varmistaa, että Richardin sihteeri saa potkut ja naiivi Katie ottaa hänen paikkansa. Katie tapaa sillä välin Benin, joka työskentelee rakennuksessa postinkantajana, ja ystävystyy tämän kanssa. Menetettyään sopimuksen Debran toimesta Katie saa potkut, mutta käyttämällä viehätysvoimaansa hän onnistuu saamaan Richardilta toisen mahdollisuuden. Kun Katie onnistuu saamaan norjalaisen sijoittajaryhmän kiinnostumaan, Richard jakaa Katien kanssa tärkeän luottamuksellisen projektin. Debra onnistuu saamaan luottamukselliset tiedot ulos Katiesta ja siten varmistamaan, että hallitus erottaa Richardin. Samaan aikaan Katie on saanut selville, että Ben on itse asiassa Richardin poika. Yhdessä tämän kanssa hän keksii juonen Debran huijaamiseksi. Kun Debra ehdottaa hanketta sijoittajille, hän lähettää Haleyn ja ystävät, jotka esiintyvät sijoittajina. Samaan aikaan hän esittää oman ehdotuksensa oikeille sijoittajille, jotka hyväksyvät sen tyytyväisinä. Kun Debra saa selville petoksen, hän suuttuu ja saa siksi potkut.</w:t>
      </w:r>
    </w:p>
    <w:p>
      <w:r>
        <w:rPr>
          <w:b/>
        </w:rPr>
        <w:t xml:space="preserve">Esimerkki 1.824</w:t>
      </w:r>
    </w:p>
    <w:p>
      <w:r>
        <w:t xml:space="preserve">Fakta1: hauskaa rakastava henkilö nauttia ei ole kiinnostunut avioliitto poikamies elämää, Fakta2: Fakta3: Ganga ei ole kiinnostunut avioliitosta, Fakta4: perheet lähentyvät suunnitelmien jälkeen, Fakta5: pieni edellisenä päivänä purkautuu Veluthambi ja Adhi 's isän häiden välillä.</w:t>
      </w:r>
    </w:p>
    <w:p>
      <w:r>
        <w:rPr>
          <w:b/>
        </w:rPr>
        <w:t xml:space="preserve">Tulos</w:t>
      </w:r>
    </w:p>
    <w:p>
      <w:r>
        <w:t xml:space="preserve">Ganga Jyothika asuu kylässä ja saavuttaa XII-laudaturkokeissa toisen sijan. Vaikka hän haluaa jatkaa insinöörin uraa, hänen isänsä Veluthambi Murali aikoo naittaa hänet Adhithyalle eli Adhi Madhavanille, joka on myös kotoisin samasta kylästä. Adhi on hauskanpitoa rakastava henkilö, joka on juuri suorittanut oikeustieteen tutkinnon ja nauttii mieluummin poikamieselämästään eikä ole kiinnostunut avioliitosta. Adhi tulee kylään ja tapaa Gangan yrittäen välittää tunteitaan. Adhin yllätykseksi Ganga ei myöskään ole kiinnostunut avioliitosta, sillä hän haluaa opiskella insinööriksi. Molemmat päättävät jotenkin estää häät luomalla jonkin ongelman ennen häitä, mutta kaikki heidän ponnistelunsa menevät hukkaan, sillä molemmat perheet lähentyvät toisiaan entisestään heidän suunnitelmiensa mukaisesti. Pikkuhiljaa Adhi ja Ganga alkavat pitää toisistaan ja päättävät mennä naimisiin. Mutta heidän järkytyksekseen häitä edeltävänä päivänä Veluthambi ja Adhin isä Delhi Kumar riitelevät korttia pelatessaan. Adhin isä syyttää Veluthambia huijaamisesta pelin aikana, jonka itse asiassa teki Adhin sukulainen M.S.Bhaskar. Veluthambi kostaa todistaakseen aitoutensa. Hauskasti alkanut riita vakavoituu hiljalleen, ja heti molemmat perheet päättävät perua häät. Ganga lähetetään Chennaihin opiskelemaan insinööriksi ja hän asuu setänsä Sivaji Manivannanin luona, joka on ammatiltaan asianajaja. Adhi, joka myös asuu Chennaissa, tapaa Gangan ja he molemmat suunnittelevat nyt, että heidän perheensä järjestävät perutut häät uudelleen. Adhi tulee ystävänsä Jim Vivekin tilalle nuoremmaksi lakimieheksi avustamaan Sivajia ja tapaa näin Gangaa päivittäin. Sivaji huomaa, että Adhi ei olekaan tullut juniorina vaan jostain muusta syystä. Mutta hän ymmärtää väärin, että Adhi on rakastunut hänen omaan tyttäreensä ja pelkää, että hänen tyttärensä saattaa karata Adhin kanssa jonain päivänä. Lopulta Adhin isä ymmärtää, ettei Veluthambi ole tehnyt mitään virhettä ja pyytää häneltä anteeksi. Adhi ja Ganga yhdistyvät lopulta.</w:t>
      </w:r>
    </w:p>
    <w:p>
      <w:r>
        <w:rPr>
          <w:b/>
        </w:rPr>
        <w:t xml:space="preserve">Esimerkki 1.825</w:t>
      </w:r>
    </w:p>
    <w:p>
      <w:r>
        <w:t xml:space="preserve">Fakta1: Fakta2: onnellinen pariskunta lähtee uuteen elämään, Fakta3: Frank Miller saapuu keskipäivän junalla, Fakta4: Amy tapaa Helen Ramirezin ja Kane odottaa hotellissa junaa, Fakta5: Kanen pyrkimykset koota joukkoja tavernassa ja sitten kirkossa kohtaavat pelkoa ja vihamielisyyttä.</w:t>
      </w:r>
    </w:p>
    <w:p>
      <w:r>
        <w:rPr>
          <w:b/>
        </w:rPr>
        <w:t xml:space="preserve">Tulos</w:t>
      </w:r>
    </w:p>
    <w:p>
      <w:r>
        <w:t xml:space="preserve">Hadleyvillessä, New Mexicon territoriossa sijaitsevassa pikkukaupungissa, sheriffi Will Kane Cooper, joka on vastikään avioitunut Amy Fowler Grace Kellyn kanssa, valmistautuu jäämään eläkkeelle. Onnellinen pariskunta on lähdössä uuteen elämään, perustamaan perhettä ja pitämään kauppaa toisessa kaupungissa, mutta saapuu sana, että Frank Miller Ian MacDonald, häijy lainsuojaton, jonka Kane lähetti vankilaan, on vapautunut ja saapuu keskipäivän junalla. Millerin jengi - hänen nuorempi veljensä Ben Sheb Wooley, Jack Colby Lee Van Cleef ja Jim Pierce Robert J. Wilke - odottaa hänen saapumistaan rautatieasemalle; on selvää, että Miller aikoo kostaa. Amylle, joka on uskovainen kveekari ja pasifisti, ratkaisu on yksinkertainen - lähteä kaupungista ennen Millerin saapumista; mutta Kanen velvollisuudentunto ja kunniantunto ovat vahvoja. He pakottavat minut pakenemaan, hän sanoo hänelle. En ole koskaan ennen paennut ketään. Sitä paitsi Miller ja hänen jenginsä jahtaavat häntä joka tapauksessa, hän sanoo. Amy antaa Kanelle uhkavaatimuksen: hän lähtee keskipäivän junalla, joko Kanen kanssa tai ilman häntä. Odottaessaan junaa hotellissa hän tapaa Helen Ramirez Katy Juradon, joka oli aikoinaan Millerin ja sitten Kanen rakastajatar ja on myös lähdössä. Amy ymmärtää, miksi Helen pakenee, mutta päinvastoin: Helen kertoo Amylle, että jos Kane olisi hänen miehensä, hän ei hylkäisi häntä hädän hetkellä. Kanen yritykset koota joukko ensin kapakkaan ja sitten kirkkoon kohtaavat pelkoa ja vihamielisyyttä. Jotkut kaupunkilaiset, jotka pelkäävät, että tulitaistelu vahingoittaisi kaupungin mainetta, kehottavat Kanea välttämään yhteenottoa kokonaan. Toiset taas ovat Millerin ystäviä ja paheksuvat sitä, että Kane ylipäätään siivosi kaupungin. Kanen nuori apulaisseriffi Harvey Pell Lloyd Bridges, joka on katkera siitä, että Kane ei suositellut häntä seuraajakseen, sanoo olevansa Kanen puolella vain, jos Kane menee kaupungin isien puheille ja puhuu hänen puolestaan. Kane torjuu vastapalveluksen, ja Pell luovuttaa virkamerkkinsä. Kane vierailee useiden vanhojen ystävien ja liittolaisten luona, mutta kukaan ei voi tai halua auttaa: Hänen edeltäjänsä, sheriffi Howe Lon Chaney Jr. on vanha ja nivelrikkoinen; tuomari Percy Mettrick Otto Kruger, joka tuomitsi Millerin, pakenee hevosen selässä ja kehottaa Kanea tekemään samoin; kaupunkilainen Herb Baker James Millican suostuu sijaiseksi, mutta perääntyy tajutessaan olevansa ainoa vapaaehtoinen; Sam Fuller Harry Morgan piileskelee kotonaan ja lähettää vaimonsa Eve McVeaghin ovelle kertomaan Kanelle, ettei hän ole kotona. Kane kirjoittaa testamenttiaan, kun hänen toimistonsa kello tikittää kohti keskipäivää. Tallilla Pell satuloi hevosen ja yrittää suostutella Kanen nousemaan sen selkään ja lähtemään kaupungista. Heidän keskustelustaan tulee riita ja sitten nyrkkitappelu. Lopulta Kane lyö entisen apulaissheriffinsä tajuttomaksi ja lähtee sitten kadulle kohtaamaan Millerin ja hänen jenginsä yksin. Lainsuojattomat lähestyvät ja tulitaistelu alkaa. Kane ampuu Ben Millerin ja Colbyn, mutta haavoittuu samalla. Kun juna on lähdössä asemalta, Amy kuulee ammuskelun, hyppää junasta ja juoksee takaisin kaupunkiin. Valitsemalla miehensä hengen uskonnollisen vakaumuksensa edelle hän ottaa Ben Millerin aseen ja ampuu Piercen takaapäin, jolloin jäljelle jää vain Frank Miller, joka tarttuu Amyyn kilpenä pakottaakseen Kanen avantoon. Amy kynsii Millerin kasvoja, ja tämä työntää hänet maahan, jolloin Kane pääsee vapaasti ampumaan, ja hän ampuu Millerin kuoliaaksi. Kane auttaa morsiamensa jaloilleen ja he syleilevät toisiaan. Kun kaupunkilaiset nousevat esiin ja kerääntyvät hänen ympärilleen, Kane tarkastelee heitä katkerasti halveksuen, heittää sanattomasti marsalkan tähtensä multaan ja lähtee Amyn kanssa heidän vaunuillaan.</w:t>
      </w:r>
    </w:p>
    <w:p>
      <w:r>
        <w:rPr>
          <w:b/>
        </w:rPr>
        <w:t xml:space="preserve">Esimerkki 1.826</w:t>
      </w:r>
    </w:p>
    <w:p>
      <w:r>
        <w:t xml:space="preserve">Fakta1: Fonda on eronnut palvovasta, mutta ylihuolehtivasta aviomiehestään Sam Hillistä, Fakta2: Murray Logan on hyvin kiinnostunut Kreikasta, Fakta3: vaimo syyttää häntä auto-onnettomuudesta, Fakta4: Christine ja Murray tapaavat Englannissa, Fakta5: Sam jää kotiin perheen sairauden vuoksi.</w:t>
      </w:r>
    </w:p>
    <w:p>
      <w:r>
        <w:rPr>
          <w:b/>
        </w:rPr>
        <w:t xml:space="preserve">Tulos</w:t>
      </w:r>
    </w:p>
    <w:p>
      <w:r>
        <w:t xml:space="preserve">Christine Bonner Fonda on kaunis nuori amerikkalainen nainen, jolla on kroonisia terveysongelmia. Hän on eronnut palvovasta mutta ylihuolehtivasta aviomiehestään Sam Hillistä, mutta suostuu palaamaan tämän luokse. Hän tapaa Samsin englantilaisen ystävän, Murray Logan Finchin, joka jakaa hänen suuren kiinnostuksensa Kreikkaa kohtaan. Logan on myös onnettomassa avioliitossa, sillä hänen vaimonsa Sybil Lansbury syyttää häntä auto-onnettomuudesta, joka teki häneen arpia ja tappoi heidän poikansa. Christine ja Murray tapaavat jälleen Englannissa, ja heidän vetovoimansa kasvaa. Pariskunnat suunnittelevat yhteistä lomamatkaa Kreikkaan. Samin on kuitenkin jäätävä kotiin perheen sairauden vuoksi. Murray ja Christine rakastuvat vieraillessaan Kreikan raunioilla ja muissa nähtävyyksissä. Sybil tajuaa, mitä on tapahtumassa, ja kirjoittaa Samille New Yorkiin. Sitten hän kertoo Murraylle jättävänsä tämän ja lähtevänsä Rivieralle seurustelemaan Kreikassa tapaamansa englantilaisen Davenportin kanssa. Hän kertoo Christinelle, että "mies on kokonaan sinun". Kuultuaan, että Christinen kontrolloiva äiti jahtaa heitä, he jatkavat matkaansa ja rakastelevat lopulta. Christinen äiti löytää heidät ja vie hänet pois. Christine sairastuu stressistä ja rasituksesta ja kieltäytyy Samin mukaan taistelemasta henkensä puolesta. Ennen kuolemaansa Christine kertoo Murraylle, ettei halunnut tämän joutuvan hoitamaan hänen kroonista sairauttaan. Hän panee Murrayn lupaamaan, että hän tekee sen, mitä he olisivat tehneet yhdessä. Hän jatkaa matkaansa Kreikkaan.</w:t>
      </w:r>
    </w:p>
    <w:p>
      <w:r>
        <w:rPr>
          <w:b/>
        </w:rPr>
        <w:t xml:space="preserve">Esimerkki 1.827</w:t>
      </w:r>
    </w:p>
    <w:p>
      <w:r>
        <w:t xml:space="preserve">Fakta1: Fakta2: agentti Mike Dawson auttaa saamaan Kenin ja pianosäestäjä Steve Andersonin, Fakta3: Angie synnyttää tyttären, Fakta4: huomio johtaa uuteen uramahdollisuuteen, Fakta5: Martha on rakastunut Keniin.</w:t>
      </w:r>
    </w:p>
    <w:p>
      <w:r>
        <w:rPr>
          <w:b/>
        </w:rPr>
        <w:t xml:space="preserve">Tulos</w:t>
      </w:r>
    </w:p>
    <w:p>
      <w:r>
        <w:t xml:space="preserve">Sairaalassa Angie Evans Susan Hayward, kasvot sidottuina, kertoo tapahtumista, jotka toivat hänet tänne. Yökerholaulajana työskentelevä Angie seurustelee toisen laulajan, Ken Conwayn Lee Bowmanin kanssa, jonka ura ei ole vielä lähtenyt nousuun. Hänen agenttinsa Mike Dawson Charles D. Brown auttaa saamaan Kenille ja pianosäestäjä Steve Andersonille Eddie Albertille paikan radio-ohjelmasta, jossa lauletaan cowboy-lauluja. Ken laulaa balladin sinä päivänä, kun Angie, nyt hänen vaimonsa, synnyttää heidän tyttärensä. Hänen saamansa huomio johtaa uuteen uramahdollisuuteen. Pian Ken on suuri menestyjä, joka saa suosiota ja vaurautta, kun taas Angie jää kotiin, ja hänen uransa on pysähdyksissä. Hän alkaa juoda. Ken luottaa siihen, että Angie antaa hienostuneen kuvan uusille highsociety-ystävilleen ja kontakteilleen, mutta hänen alkoholisminsa pahenee, joten sihteeri Martha Gray Marsha Hunt tulee Kensin avuksi. Angie on pian varma, että Marthalla ja hänen miehellään on suhde. Steve yrittää puuttua asiaan Angien puolesta, mutta hän näkee, että Martha on rakastunut Keniin. Angie laiminlyö lasta, jatkaa juomista ja aiheuttaa kohtauksen juhlissa. Ken pyytää avioeroa ja huoltajuutta. Mike auttaa Angieta saamaan töitä klubilta. Hän on päättänyt pysyä raittiina, jotta hän voi saada tyttärensä huoltajuuden takaisin. Sen sijaan hän päätyy baariin ja herää seuraavana aamuna tuntemattomien asunnossa, jotka löysivät hänet sammuneena portailta. Angie sieppaa tyttärensä puistosta, kun hoitaja ei ole vahtimassa. He menevät maalla sijaitsevaan taloon, jossa Angie antaa lapselle tunnollisesti päivällistä ja laittaa hänet nukkumaan. Laulettuaan tyttärensä uneen hän unohtaa huoneeseen sytytetyn savukkeen. Alakerrassa hän alkaa juoda ja vaipuu muistoihin. Lapsen huudot hälyttävät hänet lopulta, ja Angie pelastaa hänet liekeistä, mutta saa itse vakavia palovammoja kasvoihinsa. Tajutessaan, että hän oli saavuttanut pohjan, Angie on varma, että nyt hän voi jatkaa eteenpäin onnellisena. Ken on keskustellut asioista Angien lääkärin kanssa ja kokee, että hän haluaisi yrittää pysyä Angien rinnalla.</w:t>
      </w:r>
    </w:p>
    <w:p>
      <w:r>
        <w:rPr>
          <w:b/>
        </w:rPr>
        <w:t xml:space="preserve">Esimerkki 1.828</w:t>
      </w:r>
    </w:p>
    <w:p>
      <w:r>
        <w:t xml:space="preserve">Fakta1: Fakta2: Jumala ilmestyy Jerry Landersille ystävällisenä vanhana miehenä: Landers kertoo vaimolle, lapsille ja Los Angeles Timesin uskontotoimittajalle kohtaamisistaan Jumalan kanssa, Fakta3: ryhmä teologeja yrittää mustamaalata Landersia haastamalla hänet vastaamaan arameaksi kirjoitettuihin kysymyksiin hotellihuoneeseen lukittuna, Fakta4: Jerry päättää todistaa tarinansa oikeudessa, koska karismaattinen saarnaaja on haastanut hänet oikeuteen kunnianloukkauksesta, Fakta5: pelkkä perustellun epäilyn osoittaminen, mukaan lukien pelkkä epäilyn perustelluksi toteaminen, ei riitä takaamaan puolustuksen tuomiota.</w:t>
      </w:r>
    </w:p>
    <w:p>
      <w:r>
        <w:rPr>
          <w:b/>
        </w:rPr>
        <w:t xml:space="preserve">Tulos</w:t>
      </w:r>
    </w:p>
    <w:p>
      <w:r>
        <w:t xml:space="preserve">Jumala George Burns esiintyy ystävällisenä vanhana miehenä Jerry Landers John Denverille, supermarketin apulaisjohtajalle. Muutaman epäonnistuneen haastatteluyrityksen jälkeen Jumala kertoo Jerrylle, että hänet on valittu Hänen sanansaattajakseen nykymaailmaan, aivan kuin nykyajan Mooses. Aluksi arkajalkainen Landers kertoo kohtaamisistaan Jumalan kanssa vaimolleen Teri Garrille, lapsilleen ja Los Angeles Timesin uskontotoimittajalle, ja pian hänestä tulee kansallinen komediasyötteen ikoni. Pian Jerry esiintyy televisiossa Dinah Shoren kanssa ja kuvailee, millaisen ilmeen Jumala ottaa, kun hän kohtaa hänet. Seuraavana päivänä, kun Jerry on jäänyt jumiin auto-onnettomuuden vuoksi, Jumala ilmestyy taksikuskina viemään Jerryn kotiin, jossa heitä vastaan tulee joukko huutavia uskonnollisia hulluja. Ennen katoamistaan Jumala lohduttaa Jerryä sillä, että hänellä on voimaa, joka tulee tietämisestä. Aluksi epäileväinen Landers huomaa elämänsä kääntyvän päälaelleen, kun joukko teologeja yrittää mustamaalata häntä haastamalla hänet vastaamaan arameaksi kirjoitettuihin kysymyksiin, jotka hän on lukittuna hotellihuoneeseen yksin, todistaakseen, että Jumala ottaa häneen suoraan yhteyttä. Jerryn helpotukseksi tuskallisen odottelun jälkeen Jumala, joka toimii huonepalveluna, toimittaa Jerrylle ruokaa ja vastaa kysymyksiin. Kun karismaattinen saarnaaja, jota Jumala ohjasi Jerryn kutsumaan huijariksi, haastaa hänet oikeuteen kunnianloukkauksesta, Jerry päättää todistaa tarinansa oikeudessa. Jerry väittää, että jos Jumalan olemassaolo on järkevä mahdollisuus, hän voi halutessaan materialisoitua ja istua todistajan tuolissa. Aluksi Jumala ei ilmesty paikalle, ja tuomari uhkaa syyttää Jerryä halveksunnasta, koska hän ilmeisesti piti sitä nokkelana temppuna. Jerry väittää, että kun kaikki odottivat hetken, mitä tapahtuisi, kun hän toi esiin pelkän mahdollisuuden, että Jumala ilmestyisi henkilökohtaisesti oikeussaliin, se todisti, että Hän ainakin ansaitsee epäilyksen edun, vaikka kun otetaan huomioon, että amerikkalaisessa siviilioikeudenkäynnissä kantajan tarvitsee vain todistaa asiansa ylivoimaisella todistusaineistolla voittaakseen, pelkkä perustellun epäilyn toteaminen, mukaan luettuna pelkkä epäilyn perustelluksi tulemisen toteaminen, ei riitä takaamaan puolustuksen tuomiota. Yhtäkkiä, avaamatta ovia, Jumala ilmestyy ja pyytää saada vannoa valan ja päättää menettelyn sanoilla: "Niin auta minua". Jos se miellyttää tuomioistuinta, ja vaikka se ei miellyttäisikään tuomioistuinta, olen Jumala, teidän armonne. Jumala tekee joitakin ihmeitä, ensin muutaman melko vaikuttavan korttitempun muodossa tuomarille. Sitten, auttaakseen ihmisiä uskomaan, hän poistuu katsomosta, kävelee muutaman askeleen ja, kaikkien katsellessa, kirjaimellisesti katoaa heidän silmiensä edestä. Hänen ruumiittomalta kuulostava äänensä antaa sitten jäähyväislaukauksen: Se voi toimia. Jos teidän on vaikea uskoa minuun, ehkä auttaa, jos tiedätte, että minä uskon teihin. Vähän myöhemmin, kuultuaan puhelimen soivan, Jerry tapaa Jumalan jälleen kerran. Jumala toteaa, että hän on lähdössä matkalle viettämään aikaa eläinten kanssa. Jerry ilmaisee huolensa siitä, että he epäonnistuivat, mutta Jumala vertaa häntä Johnny Appleseediin ja sanoo, että hänelle annettiin parhaat siemenet ja ne juurtuvat. Sitten Jerry sanoo menettäneensä työpaikkansa ja kaikkien pitävän häntä hulluna, mutta Jumala vakuuttaa hänelle, että on muitakin supermarketteja ja että hän on hyvässä seurassa. Jumala oli sanonut Jerrylle aiemmin: menetä työpaikka, pelasta maailma. Jumala valmistautuu lähtemään ja sanoo, ettei hän tule enää takaisin. Jerry kysyy sitten, mitä jos hän haluaa puhua hänen kanssaan. Jumala sanoo hänelle, että minä sanon sinulle mitä, sinä puhut. Minä kuuntelen. Sitten hän katoaa. Jerry hymyilee Jumalan lähtiessä.</w:t>
      </w:r>
    </w:p>
    <w:p>
      <w:r>
        <w:rPr>
          <w:b/>
        </w:rPr>
        <w:t xml:space="preserve">Esimerkki 1.829</w:t>
      </w:r>
    </w:p>
    <w:p>
      <w:r>
        <w:t xml:space="preserve">Fakta1: tarina alkaa, kun Gomathi ja tytär käyvät temppelissä, Fakta2: Fakta3: Saraswathi sattui törmäämään tytön kuvaan Kalyanin henkilökohtaisessa salkussa, Fakta4: tuntemattomaan voimaan kuuluivat Kalyanin Sharath John Fernandes ja vanha mykkä palvelija, Fakta5: Lisa oli saapunut Intiaan.</w:t>
      </w:r>
    </w:p>
    <w:p>
      <w:r>
        <w:rPr>
          <w:b/>
        </w:rPr>
        <w:t xml:space="preserve">Tulos</w:t>
      </w:r>
    </w:p>
    <w:p>
      <w:r>
        <w:t xml:space="preserve">Tarina alkaa, kun Gomathi ja hänen tyttärensä vierailevat temppelissä. Siellä he tapaavat Saraswathin, Shreehari Madomin perheen edesmenneen Shankara Iyerin tyttären. Koska Gomathi tietää heidän aiemmista suhteistaan Shreehari Madomin perheeseen, hän järjestää Saraswathille avioliiton hänen poikansa Kalyanin kanssa, joka oli lääkäri. Häiden jälkeen he päättävät lähteä häämatkalle Ootyyn. Eräänä päivänä Saraswathi sattuu törmäämään Kalyanin henkilökohtaisessa salkussa tytön kuvaan. Kysyttäessä hän tunnusti, että ollessaan Lontoossa opiskelemassa hän oli tavannut ja rakastunut Lisa-nimiseen tyttöön. He olivat sopineet menevänsä naimisiin pian opiskelujen jälkeen. Mutta lähdettyään Lontoosta hän ei enää koskaan tavannut tyttöä. Hänen vanhempansa hylkäsivät ajatuksen heidän avioliitostaan, koska Lisa oli orpo ja lisäksi kristitty. Kalyan sanoi myös, että koska hän oli nyt Saraswathin kanssa, hän ei koskaan katsoisi ketään muuta tyttöä ja poistaisi Lisan mielestään. Pian Saraswathin luonteessa tapahtuu rajuja muutoksia. Hän alkoi käyttäytyä kuin moderni kaupunkilaistyttö eikä kunnioittanut vanhuksiaan. Tästä järkyttyneenä Gomathi uskoo, että Saraswathi saattaa olla pahan hengen riivaama. Niinpä hän palkkaa manaajan suorittamaan manauksen. Mutta se epäonnistuu, ja Saraswathi alkaa käyttäytyä taas oudosti. Tänä aikana tuntematon voima tappaa kolme ihmistä, joiden joukossa ovat Kalyansin paras ystävä, tohtori Sharath, John Fernandes ja hänen vanha mykkä palvelijansa Parameshwara. Tässä vaiheessa Kalyan on nyt täysin turhautunut ja hakkaa vaimoaan poistaakseen hänessä piilevän pahan. Kauhukseen hän huomaa, että henki ei ollutkaan kukaan muu kuin Lisa itse. Saraswathin välityksellä Lisa selittää, että hän oli saapunut Intiaan sen jälkeen, kun Kalyan oli lähtenyt Lontoosta. Lopulta hän saapui Ootyyn, mutta ei löytänyt häntä. Hän tapasi Sharathin ja Johnin, jotka päättivät antaa hänelle väliaikaisen suojan Kalyanin paluuseen asti. He kuitenkin raiskasivat ja murhasivat hänet raa'asti yhdessä Parameshwaran kanssa. Sitten he polttivat hänen ruumiinsa tuhkaksi. Siitä lähtien hän oli vaeltanut etsimässä murhaajiaan. Saraswathin kautta hän sai voimaa ja tappoi tappajansa yksi kerrallaan. Hän riivasi Saraswathin, koska halusi olla ikuisesti rakastajansa kanssa. Mutta Kalyan vakuuttaa Lisalle, että jos hän rakastaisi häntä kovasti, hänen täytyisi jättää Saraswathin ruumis ja mennä taivaaseen. Lisa jättää Saraswathin epäröimättä ja hyvästelee hänet kyynelehtien ennen kuin lähtee taivaalliseen asuinpaikkaansa. Elokuva päättyy siihen, kun pariskunta astuu hautausmaalle ja laskee kukkakimpun Lisan haudalle.</w:t>
      </w:r>
    </w:p>
    <w:p>
      <w:r>
        <w:rPr>
          <w:b/>
        </w:rPr>
        <w:t xml:space="preserve">Esimerkki 1.830</w:t>
      </w:r>
    </w:p>
    <w:p>
      <w:r>
        <w:t xml:space="preserve">Fakta1: I. Dubois tarjoutuu säästämään vangitun agentin hengen, Fakta2: Fakta3: Carlotta selvittää Shubinilta lähetysten sisällön, Fakta4: Shubinin rakastaja Mata Hari odottaa yksityisillalliselle, Fakta5: Mata Hari saa tietää, että Rosanoffin lähetys on varastettu.</w:t>
      </w:r>
    </w:p>
    <w:p>
      <w:r>
        <w:rPr>
          <w:b/>
        </w:rPr>
        <w:t xml:space="preserve">Tulos</w:t>
      </w:r>
    </w:p>
    <w:p>
      <w:r>
        <w:t xml:space="preserve">Vuonna 1917 Ranska on sekaantunut ensimmäiseen maailmansotaan. Ranskan vakoilutoimiston johtaja Dubois tarjoutuu säästämään vangitun agentin, Mischa Auerin, hengen, jos tämä paljastaa, ketä hän suojelee. Dubois epäilee, että kyseessä on Mata Hari, kuuluisa eksoottinen tanssija, mutta vanki valitsee teloituksen teloitusryhmän kautta. Venäjän keisarillisten ilmavoimien luutnantti Alexis Rosanoff laskeutuu Pariisiin vaarallisen lennon jälkeen vihollisalueen yli tuoden mukanaan tärkeitä lähetyksiä Venäjältä. Hän suostuttelee esimiehensä, kenraali Serge Shubinin, viemään hänet katsomaan Mata Harin esitystä samana iltana. Rosanoff ihastuu häneen välittömästi, kuten useimmat Pariisin miehetkin. Nuoruuden riemullaan ja hyvällä ulkonäöllään hän suostuttelee tytön viettämään yön kanssaan. Seuraavana aamuna nainen kuitenkin tekee miehelle selväksi, että kyseessä oli vain kertaluonteinen suhde. Carlotta käskee salaa Mata Haria raportoimaan Andrianille, heidän vakoilupäällikölleen. Andriani määrää hänet selvittämään kenraali Shubinilta Rosanoffin tuomien viestien sisällön. Samaan aikaan, kun Dubois paljastaa Shubinille Mata Haria koskevat epäilynsä, kenraali nauraa ne naurettaviksi. Shubin on kuitenkin itse välittänyt salaisia tietoja rakastajattarelleen Mata Harille, jota hän odottaa yksityisillalliselle. Rosanoff saapuu yllättäen paikalle, siltä varalta, että Shubinilla on lisäohjeita ennen kuin lentäjä palaa Venäjälle tärkeämpien lähetysten kanssa. Kun Mata Hari saa tietää Rosanoffin tehtävästä, hän järjestää liittolaisen varastamaan lähetykset, valokuvaamaan ne ja palauttamaan ne huomaamatta samalla, kun hän pitää hämmentyneen, mutta ilahtuneen Rosanoffin kiireisenä. Tämä on tilaisuus, jota Dubois on odottanut. Hän kertoo Shubinille Mata Harisin viimeaikaisista toimista ja lietsoo tämän mustasukkaisuutta. Tyttö tulee tapaamaan kenraalia, mutta ei pysty vakuuttamaan, että hän teki vain työtään. Itse asiassa hän on rakastunut nuorempaan mieheen. Raivoissaan Shubin soittaa Dubois'lle ja vahvistaa, että Mata Hari on vakooja. Hän ampuu miehen kuoliaaksi, ennen kuin tämä ehtii toteuttaa uhkauksensa ja paljastaa Rosanoffin. Mata Hari piiloutuu, mutta kun Andriani ilmoittaa hänelle, että Rosanoff syöksyi maahan ja loukkaantui vakavasti paluumatkalla Venäjälle, Mata Hari uhmaa miestä ja eroaa mennäkseen rakkaansa luo. Rosanoff on sokeutunut, mutta saattaa saada näkönsä takaisin. Iloisen jälleennäkemisen jälkeen, jossa hän ei paljasta epätoivoista ahdinkoaan, Dubois pidättää hänet. Oikeudenkäynnissä hänen asianajajansa, majuri Caron, huomauttaa, että Dubois'n näyttö on heikko; kaikki hänen todistuksensa ovat toisen käden todistuksia. Kun Dubois kuitenkin uhkaa saada Rosanoffin todistamaan, että hän tapasi hänet Shubinsin toimiston ulkopuolella heti murhan jälkeen, Mata Hari luovuttaa. Hänet tuomitaan kuolemaan. Hän kirjoittaa Rosanoffille ja kertoo, ettei voi tavata häntä vähään aikaan, koska hänen on terveydentilansa vuoksi mentävä parantolaan. Vähän ennen teloitusta Rosanoff tuodaan hänen luokseen. Vanginvartija ja hoitavat nunnat uskottelevat, että he ovat parantolassa. Rosanoff kertoo vangille, että hän todennäköisesti näkee vielä uudelleen ja odottaa innolla heidän tulevaa yhteistä elämäänsä, kunhan nainen on toipunut terveydestä. Lopulta Mata Hari viedään teloitusryhmän eteen, ja Rosanoff luulee, että hän on menossa leikkaukseen rutiinileikkaukseen.</w:t>
      </w:r>
    </w:p>
    <w:p>
      <w:r>
        <w:rPr>
          <w:b/>
        </w:rPr>
        <w:t xml:space="preserve">Esimerkki 1.831</w:t>
      </w:r>
    </w:p>
    <w:p>
      <w:r>
        <w:t xml:space="preserve">Fakta1: huumepomo kutsui koolle järjestön, joka toivoi voivansa myydä Elmon keksimää uutta ainetta, Fakta2: Fakta3: synteettistä huumetta voidaan tuottaa minimaalisilla laitteilla, Fakta4: Dakota huoneessa vastapäätä on ampumassa Elmoa päähän, kun Lizard soittaa peruuttaakseen iskun kadulla, Fakta5: Elmo houkuttelee Kanen kanapeliin.</w:t>
      </w:r>
    </w:p>
    <w:p>
      <w:r>
        <w:rPr>
          <w:b/>
        </w:rPr>
        <w:t xml:space="preserve">Tulos</w:t>
      </w:r>
    </w:p>
    <w:p>
      <w:r>
        <w:t xml:space="preserve">Vuonna 1971 poliisi nappaa juuri korkeakoulututkinnon suorittaneen Elmo McElroyn marihuanan poltosta. Pidätyksen ja tuomion vuoksi hän ei löydä töitä farmakologina. Nykypäivänä huumeparoni nimeltä Lisko kutsuu järjestönsä koolle ja toivoo voivansa myydä Elmon keksimän upouuden aineen. Kokous menee huonosti, kun Elmo yrittää paeta Liskon hallinnasta ja räjäyttää rakennuksen, jolloin kaikki muut paitsi Lisko kuolevat. Lisko ottaa kostonhimoisesti yhteyttä Dakotaan, palkkamurhaajaan, joka aiemmin tappoi ainoan todistajan jutussa Liskoa vastaan. Dakota kieltäytyy aluksi tilauksesta, mutta suostuu, kun Lisko tarjoaa, että hän maksaa pelivelkansa ja saa 250 000 dollarin bonuksen. Elmo lähtee Liverpooliin, Englantiin, jossa hän tapaa Felix DeSuzan, paikallisen järjestelijän, jonka paikallisen rikollisjärjestön johtaja Leopold Durant on lähettänyt vastineeksi kahdesta lipusta loppuunmyytyyn jalkapallo-otteluun. Tapaamisessa Elmo esittelee POS 51:n, synteettisen huumeen, jota voidaan valmistaa minimaalisilla laitteilla ja joka on 51 kertaa tehokkaampi kuin muut huumeet. Durantin kemistin Pudseyn toinen mielipide vahvistaa Elmon väitteet, ja Durant antaa hänelle yli miljoonan dollarin takuut. Koska se on 18 miljoonaa vähemmän kuin sovittu maksu, Elmo uhkaa lähteä. Kadun toisella puolella sijaitsevassa huoneessa Dakota on juuri ampumassa Elmoa päähän, kun Lisko soittaa peruuttaen iskun; hän ei halua tappaa Elmoa ennen kuin hänellä on kaava. Sen sijaan, että hän tappaisi Elmon, hänen on määrä tappaa kaikki, jotka tapaavat Elmoa. Hän vaihtaa kiväärin automaattiaseeseen ja tappaa kaikki muut paitsi Elmon ja Felixin, jota ammutaan pakaraan. Kun Elmo ja Felix lähtevät hotellista, huumetta etsivä skinhead-jengi hyökkää heidän kimppuunsa. Elmo suojelee heitä golfmailalla. Etsivä Virgil Kane saapuu paikalle ja antaa takaa-ajon. Pian Elmo houkuttelee hänet kanaleikkiin, ja Elmo pakenee. Kane palaa rikospaikalle ja vaatii 50 Durantin diiliä McElroyn kanssa. Väärinymmärrys johtaa Durantin kuolemaan. Felix ottaa yhteyttä Iki-nimiseen asekauppiasklubin omistajaan ja huumekauppiaaseen, joka lupaa hänelle kaavan 20 miljoonan punnan hintaan. Kun Elmo ja Felix hankkivat huumeiden valmistukseen tarvittavat ainesosat, jotka kaikki ovat käsikauppatuotteita, nyt aseistautuneet skinheadit ottavat heidät kiinni. Elmo ei hermostu, sillä skinheadit väittävät, että heillä on laboratorio, vaikka se osoittautuukin murtautuneeksi eläinkokeiden testauslaitokseksi. Elmo valmistaa kaksi erää lääkettä, yhden sinisen ja yhden punaisen. Hän väittää, että punainen pilleri on vahvempi versio, ja kun hän on ottanut yhden, skinheadit kokeilevat sitä. Kun he juhlivat ja odottavat lääkkeen vaikutusta, viereisessä huoneessa Elmo sylkee punaisen pillerinsa ulos. Hän kertoo Felixille, että se on voimakas laksatiivi; Elmo ja Felix lähtevät heitettyään vessapaperirullia toimintakyvyttömiksi käyneille skinheadeille. Ikis-rave-klubilla Elmo aloittaa diilinsä ja toimittaa huumeen odottavalle yleisölle. Kane ja poliisi keskeyttävät diilin ja pidättävät Felixin. Kun Dakota ilmestyy paikalle, hän paljastaa, että hänen oikea nimensä on Dawn ja että hänellä ja Felixillä oli romanttinen suhde. Hän ottaa Elmon kiinni ja lähtee tämän kanssa katolle. Elmo saa yliotteen ja ripustaa hänet katon reunan yli. Elmo tekee miehen kanssa sopimuksen, ja he pakenevat Kanelta. Samaan aikaan Kane kiristää Felixiä poliisikuulustelussa ja pakottaa itsensä sopimukseen Ikin kanssa, jonka Felix järjestää hänelle. Felix, Elmo ja Dawn tapaavat Ikin yksityisessä katsomossa jalkapallo-ottelussa Anfieldillä. Tällä kertaa sopimuksen keskeyttää Lisko, joka ampuu Ikin ja vaatii POS 51:n kaavaa. Lisko juhlii juomalla, kun Elmo paljastaa, että lääke on lumelääke ja POS tarkoittaa Power of Suggestion (Suggestion voima). Kane keskeyttää heidät, kun Elmon cocktail, Liskon nauttima räjähde, alkaa vaikuttaa. Kane lyödään tajuttomaksi ja pidätetään, ja muut pakenevat. Dawn ja Felix antavat suhteelleen uuden mahdollisuuden, ja Elmo ostaa linnan, jonka omisti aikoinaan mies, joka omisti hänen esi-isänsä.</w:t>
      </w:r>
    </w:p>
    <w:p>
      <w:r>
        <w:rPr>
          <w:b/>
        </w:rPr>
        <w:t xml:space="preserve">Esimerkki 1.832</w:t>
      </w:r>
    </w:p>
    <w:p>
      <w:r>
        <w:t xml:space="preserve">Fakta1: Fakta2: rakkaus osoittautuu valmentaja college nimeltä, Fakta3: änkytys doc vaimo jättää hänet saman väärinkäsityksen vuoksi, Fakta4: Senan kertoo Sunny mennä kuin Senan, Fakta5: Poliisi pidättää Sunny ajattelu kuin Senan Sunny 's tulevaisuuden lanko</w:t>
      </w:r>
    </w:p>
    <w:p>
      <w:r>
        <w:rPr>
          <w:b/>
        </w:rPr>
        <w:t xml:space="preserve">Tulos</w:t>
      </w:r>
    </w:p>
    <w:p>
      <w:r>
        <w:t xml:space="preserve">Anupama Meena saa valokuvan henkilöstä matkalla Bangaloressa. Hän halusi lentoemännäksi, mutta hänen perheessään on perinne, jonka mukaan heidän perheessään nainen ei saa työskennellä, vaan hänen pitäisi mennä naimisiin jonkun hermora cherakan sulhasen kanssa. Paetakseen avioliitosta hän valehtelee perheelleen olevansa rakastunut, joka osoittautuu Sunny Kuruvila Jayaram -nimiseksi college-valmentajaksi. Anupamas setä menee lyödä häntä, mutta hän lyö, että setä takaisin menetyksen vuoksi hänen 6yrs rakastaja alphonsa. Anupama vaihtaa rakastajansa nimen tohtori NandakumarJayaramiksi, änkyttäväksi lääkäriksi, jonka vaimo jättää hänet saman väärinkäsityksen vuoksi. Anupama paljastaa valerakkautensa Lalan Jagathy Sreekumarille, joka ei ole asianajaja, ja hän kertoo perheelle, että Anupama raiskattiin Goassa malaijalaisen toimesta. Tämä johtaa lopulta Chandrasenan Jayaramin luo. Senan näkee loput 2 kaksoisolentoa ja tekee juonen saadakseen totuuden selville. Senan menee Anupaman taloon ensin naimisiin Anupaman kanssa, sitten hän tulee taloon puunostajana. Kun Anupama saa lentoemännän työpaikan, Senan ymmärtää, että hän teki kaiken tämän saadakseen sen työpaikan. Hän paljastaa myös Lalanille, että hän käytti häntä hyväkseen saadakseen työpaikan. Tämä saa Lalanin suuttumaan, ja Lalan ja Zenan tekevät erillisen juonen estääkseen Anupanaa menemästä kyseiseen työhön. Lalanin juoni toimii ja Anupama joutuu Bombayn roistojen kidnappaamaksi ja lavastaa Senanin syylliseksi kidnappaukseen. Senan käskee Sunnyta menemään Senanina, koska hän on ainoa henkilö, joka voi pelastaa Anupan. Poliisi pidättää Sunnyn, joka luulee Sunnyn tulevan lankomiehen olevan Senan. Asiat kääntyvät hyväksi Alphosan ja Sunnyn välillä ja Senan pelastaa Anupaman. Kun Anupama kosii Senania, tämä kieltäytyy saadakseen Senanin hän käyttäytyy kuin olisi raskaana. Senan menee tohtori Nandakumarin taloon, kun tohtori saa lääkärin vaimon pojan. Sunnyn kihlajaispäivänä tapahtuu lopullinen taistelu Manikandan Manikandan, Bombayn roistojen, lääkärien appiukon roistojen jne. välillä. Prosessissa he paljastavat, että he eivät ole yksi vaan kolme ovat identtisiä Zenan, Sunny, Dr. Nandakumar. Kaikki saavat morsiamensa menevät Bangaloreen ja näkevät, että kuvan todellinen omistaja asui koko ajan Bangaloressa.</w:t>
      </w:r>
    </w:p>
    <w:p>
      <w:r>
        <w:rPr>
          <w:b/>
        </w:rPr>
        <w:t xml:space="preserve">Esimerkki 1.833</w:t>
      </w:r>
    </w:p>
    <w:p>
      <w:r>
        <w:t xml:space="preserve">Fakta1: Fakta2: paras tapa varmistaa suosio koulussa on matkia elokuvaidolia aina pienen jigin matkimiseen ja lempinimen ottamiseen asti, Fakta3: College Cad tekee hänestä jatkuvan vitsin kohteen, Fakta4: Harold on koko koulun naurunaihe, Fakta5: äiti on tavallaan ollut tyttö.</w:t>
      </w:r>
    </w:p>
    <w:p>
      <w:r>
        <w:rPr>
          <w:b/>
        </w:rPr>
        <w:t xml:space="preserve">Tulos</w:t>
      </w:r>
    </w:p>
    <w:p>
      <w:r>
        <w:t xml:space="preserve">Harold Lamb Harold Lloyd, valovoimainen mutta naiivi nuori mies, ilmoittautuu Taten yliopistoon. Junassa hän tapaa Peggy Jobyna Ralstonin. He tuntevat vetoa toisiinsa. Harold päättää, että paras tapa varmistaa suosionsa koulussa on jäljitellä elokuvaidoliaan, Collegen sankaria, aina siihen asti, että hän matkii hänen pientä jigiään, jonka hän tekee ennen tervehtimistä, ja ottaa käyttöön lempinimen Speedy. College Cad Brooks Benedict tekee hänestä kuitenkin nopeasti jatkuvan vitsin kohteen, josta fuksi on autuaan tietämätön. Harold luulee olevansa suosittu, vaikka todellisuudessa hän on koko koulun naurunaihe. Hänen ainoa oikea ystävänsä on Peggy, joka osoittautuu hänen vuokraisäntänsä tyttäreksi. Häntä kuvaillaan yhdessä elokuvan otsikkokorteista sellaiseksi tytöksi, jollainen äitisi on täytynyt olla. Hän yrittää päästä jalkapallojoukkueeseen. Valmentaja Pat Harmon ei ole innostunut, mutta koska Harold on vahingoittanut heidän ainoaa harjoituskalustoaan, valmentaja käyttää häntä sen sijaan. Harjoitusten päätteeksi hän kuitenkin hyväksyy Haroldin innostuksen, joka ei ole vähentynyt toistuvien taklausten jälkeen. Valmentaja on juuri erottamassa tulokasta, kun Chet Trask James Anderson, joukkueen kapteeni ja tähti, ehdottaa, että Haroldista tehtäisiin heidän juomapoikansa, samalla kun hän antaa hänen uskoa, että hän on päässyt joukkueeseen. Harold suostutellaan isännöimään vuotuisia Fall Frolic -tansseja. Hänen räätälinsä on myöhässä puvun valmistuksessa; kun tanssit ovat jo pitkällä, pukua tuskin pitävät kasassa ompeleet, mutta Harold pukee sen päälleen ja toivoo parasta. Juhlien aikana hänen vaatteensa alkavat hajota, vaikka räätäli yrittääkin piiloutua sivuhuoneeseen korjaamaan niitä. Kun Harold näkee College Cadin olevan liian suorasukainen hattutyttönä työskentelevän Peggyn kanssa, Harold tyrmää hänet. Silloin raivostunut kadetti kertoo hänelle, mitä kaikki todella ajattelevat hänestä. Peggy neuvoo häntä lopettamaan näyttelemisen ja olemaan oma itsensä. Harold on päättänyt todistaa itsensä pääsemällä isoon jalkapallo-otteluun. Hänen tilaisuutensa tulee, kun toinen joukkue osoittautuu liian kovaksi ja loukkaa niin monta Tate Collegen pelaajaa, että valmentajalta loppuvat vaihtopelaajat. Haroldin ahdistelemana ja erotuomarin varoittaessa, että joukkue häviää, jos ei löydy toista pelaajaa, valmentaja päästää Haroldin vastentahtoisesti peliin. Ensimmäiset pelit ovat katastrofaalisia. Lopulta Harold pääsee irti ja on voittamassa pelin, mutta hän ottaa huomioon erotuomarin ohjeen, jonka mukaan hänen on lopetettava pelaaminen, kun hän kuulee vihellyksen, ja pudottaa jalkapallon aivan maalialueen ulkopuolella, kun vihellys ei kuulu. Toinen joukkue saa pallon takaisin, ja peliaikaa on jäljellä enää minuutti. Joukkuetoverit ovat lannistuneita, mutta Harold herättää heidät tekemään viimeisen yrityksen. Hän jahtaa vastapuolen pallonkantajaa, lyö pallon irti, nostaa sen ylös ja juoksee sen takaisin voittomaaliksi, kun aika loppuu, mikä viimein tuo hänelle sen kunnioituksen ja suosion, jota hän tavoitteli. Kaiken kukkuraksi Peggy antaa hänelle viestin, jossa hän julistaa rakastavansa häntä.</w:t>
      </w:r>
    </w:p>
    <w:p>
      <w:r>
        <w:rPr>
          <w:b/>
        </w:rPr>
        <w:t xml:space="preserve">Esimerkki 1.834</w:t>
      </w:r>
    </w:p>
    <w:p>
      <w:r>
        <w:t xml:space="preserve">Fakta1: nuorin aikana piiloutuu kulkee pakettiautossa miehittää pyörätuoliin sidottu poika nimeltä Eric Cruise Michael ja yksinhuoltajaäiti paeta, Fakta2: yksinhuoltajaäiti muuttavat Kaliforniaan Illinoisista, Fakta3: Eric asettaa ansa avulla Myöhemmin illalla uusi ystävä, Fakta4: Eric 's käyttäytyminen ulkomaalainen muuttuu sen jälkeen, kun Eric vahinkoa yrittävät kommunikoida, Fakta5: FBl-agentit ovat jäljittää nuorin Cruise asuinpaikkaan asti</w:t>
      </w:r>
    </w:p>
    <w:p>
      <w:r>
        <w:rPr>
          <w:b/>
        </w:rPr>
        <w:t xml:space="preserve">Tulos</w:t>
      </w:r>
    </w:p>
    <w:p>
      <w:r>
        <w:t xml:space="preserve">NASA:n avaruusalus on laskeutunut tuntemattomalle planeetalle ja alkaa ottaa kivi- ja maaperänäytteitä. Neljä avaruusolentoa löytää sen ja heidät imetään sen tyhjiön läpi, minkä jälkeen se tekee paluun Maahan. Muukalaiset pääsevät pakenemaan sotilastukikohdasta käyttämällä voimiaan, joilla he voivat tuhota tai parantaa kaiken, mihin he koskettavat. Pakomatkan aikana nuorin piiloutuu ohi ajavaan pakettiautoon, jonka kyydissä on pyörätuoliin sidottu poika nimeltä Eric Cruise, hänen isoveljensä Michael ja heidän yksinhuoltajaäitinsä Janet, jotka ovat muuttamassa Kaliforniaan Illinoisista. Pian Cruisen perheen saavuttua uuteen kotiinsa Eric alkaa epäillä muukalaisten läsnäoloa. Seuraavana aamuna hän huomaa, että olento päätyy tuhoamaan suuren osan talosta, ja saa selville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pölynimurin sisään, joka menee epäkuntoon ja aiheuttaa koko naapurustossa sähkökatkoksen. Kun avaruusolio on vapautettu, Michael uskoo nyt Ericiä, mutta se lähtee ennen kuin Janet saadaan vakuuttuneeksi. Ericsin käytös avaruusoliota kohtaan muuttuu sen jälkeen, kun tämä korjaa kaikki talolle aiheuttamansa vahingot ja jättää jälkeensä useita lehtileikkeitä, joiden Eric uskoo olevan yritys kommunikoida. FBI-agentit Wickett ja Zimmerman, jotka olivat olleet paikalla, kun neljä muukalaista oli paennut tukikohdasta, ovat jäljittäneet nuorimman Cruisen asunnolle. Eric ja Michael tunnistavat heidät heti. Eric joutuu viemään avaruusolennon, jonka hän on nyt nimennyt MAC Mysterious Alien Creature, syntymäpäiväjuhliin McDonaldsiin, jossa Debbien vanhempi sisko Courtney työskentelee. Wickett ja Zimmerman seuraavat perässä, mutta nyt nallepukuun naamioitunut MAC aloittaa tanssinumeron harhautuksena ja pakenee Ericin kanssa pyörätuolissa. Wickettin ja Zimmermanin jahdattua heitä läheisen asuinalueen ja ostoskeskuksen läpi lisäavun turvin Michael pelastaa heidät. Saatuaan agentit kiinni Janet saa Wickettiltä vahingossa tietää, että MAC on todellakin todellinen. Eric, Michael, Debbie ja Courtney päättävät auttaa MACia yhdistämään hänet kolmen muun muukalaisen kanssa, jotka paljastuvat hänen perheekseen. MACin avulla he matkustavat Kalifornian Palmdalen laitamille ja onnistuvat löytämään heidät hylätystä kaivoksesta. Pysähtyessään huoltoasemalle he hälyttävät vahingossa vartijat. Kun MACin isä varastaa aseen vartijalta, poliisi saapuu paikalle, ja parkkipaikalla tapahtuu tahaton tulitaistelu, jota seuraa räjähdys, jossa Eric joutuu ristituleen ja kuolee. Kun Wickett, Zimmerman ja Janet saapuvat paikalle helikopterilla, MAC ja hänen perheensä käyttävät voimiaan herättääkseen Ericin henkiin. Ericin pelastamisesta MAC ja hänen perheensä saavat kansalaisuuden, ja Cruisen perhe, heidän naapurinsa sekä Wickett ja Zimmerman ovat läsnä seremoniassa. Elokuvan loppukohtauksessa nähdään MACin isä ajamassa perhettään sekä heitä auttaneita lapsia. Purukumia pureskeleva MAC puhaltaa kuplan, jossa on viesti Well be back!</w:t>
      </w:r>
    </w:p>
    <w:p>
      <w:r>
        <w:rPr>
          <w:b/>
        </w:rPr>
        <w:t xml:space="preserve">Esimerkki 1.835</w:t>
      </w:r>
    </w:p>
    <w:p>
      <w:r>
        <w:t xml:space="preserve">Fakta1: Fakta2: luonnokset kuvaavat edellisen uudenvuodenaaton, Fakta3: mies liittyy häneen tapahtumien kulkuun, Fakta4: keskeneräinen sekä huoneen edellinen asukas herättää uteliaisuutta lopusta tarinasta, Fakta5: Kiehtovasti alkaa löytää ihmisiä miehen luonnoksista.</w:t>
      </w:r>
    </w:p>
    <w:p>
      <w:r>
        <w:rPr>
          <w:b/>
        </w:rPr>
        <w:t xml:space="preserve">Tulos</w:t>
      </w:r>
    </w:p>
    <w:p>
      <w:r>
        <w:t xml:space="preserve">Tessa Parvathy on graafikko, joka pakenee kotoa välttääkseen avioliittonsa. Ystävänsä avulla hän vuokraa huoneen. Aluksi hän inhoaa huonettaan, joka on täysin sotkuinen, mutta sitten hän saa tietää, että huoneessa on aiemmin asunut huoleton kulkuri nimeltä Charlie Dulquer Salmaan. Kun hän alkaa siivota paikkaa, hän löytää tämän miehen valokuvan ja luonnoslehden. Luonnokset kuvaavat edellistä uudenvuodenaattoa, jolloin pikkuvaras Soubin Shahir yrittää ryöstää miehen huoneen. Käänteentekevästi mies liittyy hänen seuraansa, ja he molemmat menevät talon katolle. Siellä he järkyttyvät siitä, mitä he näkevät sisällä. Se oli luonnoksen viimeinen sivu, ja tarina jää kesken, mikä herättää hänen uteliaisuutensa tarinan loppuosaa sekä huoneen edellistä asukasta kohtaan. Kiinnostuneena Tessa alkaa etsiä ihmisiä miehen luonnoksista. Jäljittäessään hänen jälkiään hän tapaa miehen isän, joka on enemmänkin ystävä, laivapalvelijan ja MariyaQueen Mary Kalpanan, fyysisesti pahoinpidellyn naisen. Charlie vie Mariyan merelle tämän syntymäpäivänä. Valitettavasti Mariya tekee itsemurhan, ja hänen sydämensä särkyy. Lisää johtolankoja jäljittäessään Tessa saa uutisen, että mies asuu hotellissa, ja kiirehtii tapaamaan häntä. Hän kuitenkin myöhästyy miehestä vain muutaman sekunnin. Myöhemmin hotellin apupoika selittää hänelle, että Charlien kanssa ollut pikkutyttö oli Marijan tytär. Eräänä päivänä hän tapaa tuon miehen luonnoksissa kuvatun varkaan ja tiedustelee päivän tapahtumista. Mies kertoo hänelle, että hänen herransa Charlie esti naista hirttämästä itseään ja seurasi häntä, kun tämä pakeni paikalta pyörällä. He löytävät talon ja tunnistavat lopulta tytön tohtori Kani Aparna Gopinathiksi. Sitten hän tapaa Kanin ja tiedustelee hänen tarinaansa. Kani selittää, että hän oli masentunut rikkoutuneesta parisuhteestaan, kun hän teki ensimmäisen itsenäisen leikkauksensa, joka johti 10-vuotiaan tytön kuolemaan. Median koukuttamana hän oli epätoivoinen ja aikeissa tehdä itsemurhan uudenvuodenaattona, ja tuo mies häiritsi häntä. Mies vei hänet Kunjappan Nedumudi Venun ylläpitämään kotiin, jossa hän asui sitten. Kunjappan toivoton romantikko odottaa hänen teini-ikäinen rakkaus Theresia näy. Tessan äiti löytää hänet ja vie hänet kotiin. Kun masentunut Tessa oli matkalla kotiin, mies palaa sitten Kunjappanin kauan kadonneen rakkauden kanssa, joka on nyt nunna. Kani kertoo miehelle Tessasta, ja mies myöntää tietävänsä Tessasta ja tämän etsinnöistä. Charlie ilmoittaa Kanille, että hän osallistuu Thrissur Pooram -tapahtumaan, ja Tessa voi löytää hänet sieltä, jos hän etsii häntä. Lopulta Tessa löytää hänet esiintymässä taikashow'ssa. Sen jälkeen hän huomaa Tessan, lähestyy häntä ja kysyy, haluaisiko hän juotavaa. Aluksi Tessa esittäytyy Shruti Ramaniksi ja antaa Tessan luulla, että hän on tavannut väärän henkilön. Festivaalin alkaessa Charlien temppuilu saa tytön kertomaan, että hän on Tessa, ja hänkin paljastaa nimensä olevan Charlie. Kun lopputekstit rullaavat, heidät nähdään vaeltamassa yhdessä kohti uutta elämän matkaa.</w:t>
      </w:r>
    </w:p>
    <w:p>
      <w:r>
        <w:rPr>
          <w:b/>
        </w:rPr>
        <w:t xml:space="preserve">Esimerkki 1.836</w:t>
      </w:r>
    </w:p>
    <w:p>
      <w:r>
        <w:t xml:space="preserve">Fakta1: tuore maailmanmestari Daniel Warren saapuu Oxfordiin ensi vuonna, Fakta2: Fakta3: kärkivene Fours Head of muutetaan viime hetkellä Warrenin yllyttämänä River Raceen, Fakta4: muut valmentajat jakavat huolensa urheilijoiden muodosta, Fakta5: Topolski päättää tarkastella Trial Eights -kilpailun tuloksia.</w:t>
      </w:r>
    </w:p>
    <w:p>
      <w:r>
        <w:rPr>
          <w:b/>
        </w:rPr>
        <w:t xml:space="preserve">Tulos</w:t>
      </w:r>
    </w:p>
    <w:p>
      <w:r>
        <w:t xml:space="preserve">True Blue on elokuvasovitus Topolskin samannimisestä kirjasta. Vaikka nimet ja tapahtumat on muutettu, se kertoo vuoden 1987 Oxfordin ja Cambridgen venekilpailusta Topolskin ja Macdonaldin näkökulmasta. Ferdinand Fairfaxin ohjaaman pienen budjetin elokuvan teki Film4 Productions, ja sen pääosissa ovat Dominic West ja Josh Lucas. Elokuva alkaa, kun Oxfordin joukkue häviää Cambridgelle lähes seitsemän pituutta. Macdonald ja Ross, joka on oikopäätä Chris Clark, nähdään hävinneessä joukkueessa. Miehistön erilaisia reaktioita näytetään, ja myöhemmin Clark lupaa tuoda amerikkalaisen soutajan tänne saadakseen yhden kuuluisista Oxfordin teristä. Elokuva siirtyy seuraavaan vuoteen, jolloin tuore maailmanmestari Daniel Warren Dan Lyons saapuu Oxfordiin muiden amerikkalaisten kanssa. Kaikki eivät kuitenkaan ole iloisia uusista tulokkaista ja ovat huolissaan paikoistaan veneissä. Tämän jälkeen nähdään montaasi harjoitusjaksoista ennen Nelosten Head of the River Race -kilpailua, johon kärkivene vaihdetaan viime hetkellä Warrenin aloitteesta, mikä saa aikaan raivon ulosheitetyn miehistön jäsenen. Miehistö sijoittuu 28:nneksi, mikä on Varsity-joukkueen veneelle hyvin vaatimaton sijoitus. Topolski näkyy tämän jälkeen haukkumassa joukkuetta, ja muut valmentajat jakavat huolensa urheilijoiden, erityisesti Rossin, kunnosta. Topolski päättää tarkastella Trial Eights -kilpailun tuloksia, jotka näyttävät aluksi hyviltä, mutta joita varjostaa lapojen yhteentörmäys. Myöhemmin amerikkalaiset kapinoivat valmentajia vastaan ja sanovat lähtevänsä, jos Rossia ei valita. Lopulta kukaan amerikkalaisista ei souda, ja Topolski lähtee vähemmän kokeneella miehistöllä. Alkujännitteiden jälkeen miehistö loksahtaa yhteen ja harjoittelee hyvin viimeiset viikot ennen kilpailua. Kilpailupäivänä miehistö voittaa noin neljän pituuden erolla.</w:t>
      </w:r>
    </w:p>
    <w:p>
      <w:r>
        <w:rPr>
          <w:b/>
        </w:rPr>
        <w:t xml:space="preserve">Esimerkki 1.837</w:t>
      </w:r>
    </w:p>
    <w:p>
      <w:r>
        <w:t xml:space="preserve">Fakta1: Fakta2: sisarukset päättävät pitää Annen joka tapauksessa, Fakta3: varhaisnuoruus on sarja tai epäonnea, Fakta4: Anne tapaa Gilbert Blythen ja rakkauden ajan, Fakta5: Gilbert on aloittanut lääketieteen ajan aikana.</w:t>
      </w:r>
    </w:p>
    <w:p>
      <w:r>
        <w:rPr>
          <w:b/>
        </w:rPr>
        <w:t xml:space="preserve">Tulos</w:t>
      </w:r>
    </w:p>
    <w:p>
      <w:r>
        <w:t xml:space="preserve">Elokuvalehden kuvauksen mukaan Anne Shirley Minter, jonka orpojen ura on ollut vilkas luontaisen ilkikurisuutensa ansiosta, joutuu vahingossa Marilla Cuthbert Harrisin ja tämän veljen Matthew Burtonin kotiin. Sisarukset olivat päättäneet adoptoida pojan lievittääkseen yksinäisyyttään, mutta päättävät kuitenkin pitää Annen. Hänen varhaisnuoruutensa on sarja epäonnea tai romahduksia. Tänä aikana hän tapaa Gilbert Blythe Kellyn, ja heidän rakkautensa toisiinsa alkaa. Kun Anne on valmistunut lukiosta ja odottaa onnellisena collegea, Matthew kuolee ja Marilla sokeutuu. Hän ryhtyy kylässä opettajaksi. Gilbert on tänä aikana ryhtynyt lääkäriksi. Huolimatta huonosta tuurista, joka seuraa häntä edelleen, Anne onnistuu säästämään tarpeeksi ja maksaa leikkauksen, joka palauttaa Marillan näön. Sitten hän ja Gilbert menevät naimisiin.</w:t>
      </w:r>
    </w:p>
    <w:p>
      <w:r>
        <w:rPr>
          <w:b/>
        </w:rPr>
        <w:t xml:space="preserve">Esimerkki 1.838</w:t>
      </w:r>
    </w:p>
    <w:p>
      <w:r>
        <w:t xml:space="preserve">Fakta1: Fakta2: poliisi kieltäytyy seuraamasta kannettavan tietokoneen sijainnin paljastavaa mobiilisovellusta, Fakta3: Tony tutkii pakettiauton tunnistenumeron, joka paljastaa pakettiauton omistajan ja mahdollisen varkaan Christian Rumackin, Fakta4: Marshall ja Dez kidnappaavat Ruthin pakottaen hänet ottamaan Christianin paikan ryöstössä, Fakta5: Chris käyttää tilaisuutta hyväkseen ja yrittää varastaa Marshallin aseen.</w:t>
      </w:r>
    </w:p>
    <w:p>
      <w:r>
        <w:rPr>
          <w:b/>
        </w:rPr>
        <w:t xml:space="preserve">Tulos</w:t>
      </w:r>
    </w:p>
    <w:p>
      <w:r>
        <w:t xml:space="preserve">Hoitoapulainen Ruth palaa kotiin huonosta työpäivästä, kun hän huomaa, että hänet on murtauduttu. Hän ilmoittaa poliisille, että varas on vienyt mukanaan lääkkeet, isoäitinsä hopeaesineet ja kannettavan tietokoneen. Kun hän kysyy etsivä William Bendixiltä neuvoa, tämä moittii häntä siitä, että hän on jättänyt ovensa lukitsematta. Ruth käy sitten ovelta ovelle kysymässä naapureiltaan, näkivätkö he mitään epäilyttävää. Yksi heistä, Tony, raivostuu siitä, että joku ottaa naapurin kohteekseen. Reaktio pelottaa Ruthia, ja hän lähtee pois. Myöhemmin hän kuitenkin palaa hakemaan Ruthin apua, kun poliisi kieltäytyy seuraamasta hänen kannettavan tietokoneensa sijainnin paljastavaa mobiilisovellusta. Ruth ja Tony menevät paikalle, jossa Ruth pelottelee omistajan palauttamaan kannettavan tietokoneen. Mies paljastaa ostaneensa sen aidilta, joka pitää jälleenmyyntikauppaa. Saatuaan kaupan osoitteen Ruth ja Tony tutkivat asiaa tarkemmin seuraavana aamuna, jolloin Ruth löytää isoäitinsä hopeaesineet ja miehen, jonka kenkä vastaa hänen pihalleen jätettyä jälkeä. Ruth joutuu tappeluun omistajan kanssa, kun tämä vaatii häntä maksamaan varastetuista hopeaesineistä. Miehen murrettua hänen sormensa Tony lyö hänet tajuttomaksi, ja he pakenevat. Kun Ruth turhautuu siihen, ettei hän pystynyt kohtaamaan nuorta, jota hän epäilee murtovarkaaksi, Tony paljastaa saaneensa kiinni murtovarkaan pakettiauton rekisterinumeron, jolla tämä ajoi pois. Tony tutkii pakettiauton rekisterinumeron netistä, jolloin selviää, että pakettiauton omistaja ja mahdollinen varas on Christian Rumack. Kun Ruth ja Tony eivät taaskaan saa apua Bendixiltä, he esiintyvät poliiseina pakettiauton osoitteessa, jossa Meredith-niminen nainen päästää heidät sisään ja vastaa heidän kysymyksiinsä Christian Rumackista ja pakettiautosta. Nainen paljastaa, että pakettiauton omistaja, hänen miehensä Chris, ei käytä pakettiautoa, vaan hänen poikapuolensa, joka on saanut pakettiauton isältään. Hän sanoo, että Christian joutui isänsä hylkäämäksi jouduttuaan vankilaan huumerikoksista ja ystävystyttyään siellä tapaamiensa rikollisten kanssa. Chris vanhempi palaa äkillisesti kotiin henkivartijansa kanssa. Huolimatta siitä, että Chris tarjoaa korvausta, Ruth toteaa vain, ettei häntä kiinnosta raha ja että hän haluaa vain kohdata Christianin tämän käytöksestä. Chris pilkkaa häntä hänen idealismistaan ja potkii heidät ulos. Christian ja hänen ystävänsä Marshall ja Dez katselevat sivusta, peruvat aikomuksensa ryöstää Chris ja lähettävät sen sijaan Christianin kohtaamaan Ruthin siitä, mitä tämä tietää heistä. Hän yllättää Ruthin tämän kodissa, ja Ruth murskaa tämän henkitorven itsepuolustukseksi. Kun Christian horjahtaa kadulle, bussi törmää häneen ja tappaa hänet. Marshall ja Dez kidnappaavat Ruthin ja pakottavat hänet ottamaan Christiansin paikan heidän ryöstössään. Ruth saa heidät sisään kartanoon, jossa Meredithiä ja Cesaria uhataan aseella ja käsketään kutsua Chris. Dez ampuu Chrisiä käteen tämän tultua alakertaan. Cesar yrittää ampua Marshallin, joka ampuu takaisin. Kun he tappelevat, Cesaria ammutaan kaulaan ja hän kuolee. Marshall vaatii Chrisiä avaamaan heidän kassakaappinsa. Marshall avaa kassakaapin ja huomaa, ettei sisällä ole käteistä, vain asiakirjoja. Marshall ja Dez julistavat, että he ovat valmiita. Tony saapuu paikalle ja lyö Deziä kasvoihin heittoninjatähdellä. Kun Dez yrittää ampua Tonya aseella, se laukeaa takaperin ja räjähtää, jolloin hänen kätensä räjähtää irti. Chris käyttää tilaisuutta hyväkseen ja yrittää varastaa Marshallin aseen, mutta Marshall ampuu häntä vahingossa päähän ja tappaa hänet. Seuraavaksi Marshall tähtää aseellaan Tonya, mutta Ruth painii hänet maahan. Dez iskee Tonya useita kertoja vatsaan. Marshallin ase laukeaa Ruthin taistellessa häntä vastaan, ja harhaluoti osuu Deziä päähän tappaen hänet. Ruth saa yliotteen Marshallista, lyö häntä päähän ja jalkaan hänen oman aseensa perällä, ja auttaa Tonya pakenemaan kartanon takana olevaan metsään. Marshall toipuu ja jahtaa heitä. Ruth piilottaa vakavasti loukkaantuneen Tonyn lehtimetsän alle ja jatkaa pakoaan Marshallia vastaan. Ruth hyökkää Marshallin kimppuun heittämällä häntä kivillä, ja hänen äkkinäiset liikkeensä saavat aikaan sen, että vesimokkasiini puree häntä. Ruth jättää hänet kuolemaan haavoihinsa. Paniikissa siitä, ettei hän löydä Tonya paluumatkallaan, Ruth näkee isoäitinsä haamun osoittavan hänelle oikean suunnan. Meredith on kiitollinen siitä, että Ruth pelasti hänen henkensä, ja hän ei kerro Bendixille, että Ruth oli yksi murtovarkaista. Ruth palaa arkipäiväänsä haavoistaan selviytyneen Tonyn kanssa ja liittyy hänen seurakuntaansa.</w:t>
      </w:r>
    </w:p>
    <w:p>
      <w:r>
        <w:rPr>
          <w:b/>
        </w:rPr>
        <w:t xml:space="preserve">Esimerkki 1.839</w:t>
      </w:r>
    </w:p>
    <w:p>
      <w:r>
        <w:t xml:space="preserve">Fakta1: Fakta2: Fakta3: Dickie 'n sukulaiset hyväksyvät tämän riskialttiin operaation, Fakta4: uutiset, jotka vaativat Dickie 'n tädin ja uuden maavaltuutetun tulevan Elkhorniin, välitetään Denverin lähellä sijaitsevan kaivoksen yhteyteen, Fakta5: Billin työtovereilla on ajatus ryöstää postivaunu, jossa on todellinen korvaava maavaltuutettu ja täti, ja korvata heidät Denverin imitaattorilla.</w:t>
      </w:r>
    </w:p>
    <w:p>
      <w:r>
        <w:rPr>
          <w:b/>
        </w:rPr>
        <w:t xml:space="preserve">Tulos</w:t>
      </w:r>
    </w:p>
    <w:p>
      <w:r>
        <w:t xml:space="preserve">Red työskentelee postivaununkuljettajana, ja yksi hänen matkustajistaan on Dickie, hiljattain orvoksi jäänyt nuori lapsi, joka matkustaa yksin. Red laittaa hänet postivaunuun Elkhornista Denveriin, Coloradoon, jossa hän tapaa ainoan elossa olevan sukulaisensa, tätinsä, jota hän ei ole koskaan tavannut. Dickie on matkalla Denveriin maavaltuutetun kyydissä raportoimaan kaupungin pomon Big Bill Lambertin epärehellisistä liiketoimista. Lambert omistaa Denverin uuden postivaunulinjan, joten hän voi valvoa viestintää, sillä lennätinlinjaa Denveriin ei ole avattu, ja hän haluaa varmistaa, ettei maavaltuutettu pääse Denveriin. Yksi Big Billin kätyreistä pysäyttää vaunut sillä verukkeella, että kuljettaja unohti US Mail -postipussin. Kun kuljettaja laittaa postipussin muiden postisäkkien joukkoon, kätyri sabotoi hevosen valjaat, minkä seurauksena postivaunut putoavat jyrkänteeltä ja kuljettaja ja komissaari kuolevat, mutta Dickie halvaantuu. Kaupungin lääkärin diagnoosin mukaan Dickien ainoa mahdollisuus kävellä uudelleen olisi riskialtis leikkaus, jonka voi hyväksyä vain Dickien lähiomainen, Denverissä asuva täti. Red keksii käyttää lennätintä eräässä kaivoksessa, jolla on yhteys Denverin lähellä sijaitsevaan kaivokseen, josta voidaan välittää uutiset, jotka vaativat Dickyn tädin ja uuden maavaltuutetun saapumista Elkhorniin. Iso Bill on huolissaan maanmittauskomissaarin viestistä ja lähettää kätyreitä estääkseen Rediä lähettämästä viestiä, mutta he epäonnistuvat surkeasti. Denverissä Big Billin kumppanit keksivät ryöstää postivaunun, joka kuljetti oikeaa korvaavaa maavaltuutettua ja tätiä, ja korvata heidät maavaltuutetuksi tekeytyvällä imitaattorilla, joka esittää maavaltuutettua ja lähettää jengiin kuuluvan kovaotteisen naisen näyttelemään tätiä. Kaupunkiin saavuttuaan valekomissaari noudattaa Big Billsin käskyjä kartoittaakseen alueen maat uudelleen Big Billsin hyväksi, mutta tätiä esittävä nainen on Dickien koskettama ja uudistama ja vaarantaa itsensä, kun hän ei suostu Big Billsin juoniin ja nousee häntä vastaan.</w:t>
      </w:r>
    </w:p>
    <w:p>
      <w:r>
        <w:rPr>
          <w:b/>
        </w:rPr>
        <w:t xml:space="preserve">Esimerkki 1.840</w:t>
      </w:r>
    </w:p>
    <w:p>
      <w:r>
        <w:t xml:space="preserve">Fakta1: Kagome ja Shippo erotetaan Mirokusta ja Sangosta, Fakta2: Kun sankarit näyttävät voittaneen Narakun, Inuyasha Kagome ja Shippo erotetaan Mirokusta ja Sangosta: Fakta3: Kaguya lupaa heille ikuisen vapauden, Fakta4: roistot pakenevat valtakunnasta, Fakta5: Inuyasha ja ystävät pakenevat valtakunnasta ja palaavat maailmaan peilin kautta.</w:t>
      </w:r>
    </w:p>
    <w:p>
      <w:r>
        <w:rPr>
          <w:b/>
        </w:rPr>
        <w:t xml:space="preserve">Tulos</w:t>
      </w:r>
    </w:p>
    <w:p>
      <w:r>
        <w:t xml:space="preserve">Kun sankarit näennäisesti kukistavat Narakun, Inuyasha, Kagome ja Shippo erotetaan Mirokusta ja Sangosta. Kagura ja Kanna tapaavat Kaguyan, taivaan prinsessan, joka on sinetöity peiliin. Vastineeksi vapauttamisestaan Kaguya lupaa heille ikuisen vapauden. Kun he ottavat yhden viidestä esineestä, Kaguya vapautuu peilistä ja hän vangitsee Kagomen. Yhdistetty ryhmä suuntaa ja soluttautuu linnaan peilien valtakunnan kautta. Siellä Kaguya yrittää muuttaa Inuyashan täysiveriseksi demoniksi, mutta Kagome murtaa loitsun ja pelastaa Inuyashan. Naraku ilmestyy uudelleen Kohakun selkään ja paljastaa lavastaneensa kuolemansa. Roistot pakenevat valtakunnasta. Kagome tuhoaa peilin ja Inuyasha tekee sen Kaguyan ruumiille. Kun Kaguya ilmestyy kaasumuodossa, hänet imetään Mirokusin tuulitunneliin. Inuyasha ja hänen ystävänsä pakenevat valtakunnasta ja palaavat omaan maailmaansa peilin kautta. Kun kaikki on palautunut normaaliksi, he jatkavat matkaansa.</w:t>
      </w:r>
    </w:p>
    <w:p>
      <w:r>
        <w:rPr>
          <w:b/>
        </w:rPr>
        <w:t xml:space="preserve">Esimerkki 1.841</w:t>
      </w:r>
    </w:p>
    <w:p>
      <w:r>
        <w:t xml:space="preserve">Fakta1: Amanda ja hänen ujo, hänen pettynyt ja harhainen äitinsä, Fakta2: Amandan aviomies hylkäsi perheen kauan sitten, Fakta3: arkielämän banaalisuus ja tylsyys saa hänet viettämään suurimman osan vapaa-ajastaan katsellen elokuvia paikallisissa elokuvateattereissa, Fakta4: Laura viettää suurimman osan ajastaan lasisten eläinhahmojen kokoelman kanssa, Fakta5: Tom tuo Jim O'Connorin kotiin äidin rauhoittamiseksi illalliselle.</w:t>
      </w:r>
    </w:p>
    <w:p>
      <w:r>
        <w:rPr>
          <w:b/>
        </w:rPr>
        <w:t xml:space="preserve">Tulos</w:t>
      </w:r>
    </w:p>
    <w:p>
      <w:r>
        <w:t xml:space="preserve">Tom Wingfieldin muistonäytelmänä esittelemä näytelmä perustuu hänen muistelmiinsa hänen pettyneestä ja harhaisesta äidistään Amandasta ja tämän ujosta, rampasta tyttärestä Laurasta. Amandan aviomies hylkäsi perheen jo kauan sitten, ja hänen muistonsa päivistään etelän kaunottarena, jota ympäröivät uskolliset ihailijat, saattavat olla enemmän romantisoituja kuin todellisia. Tom on aloitteleva kirjailija, joka työskentelee varastossa elättääkseen perheensä, ja arkielämän banaalius ja tylsyys saavat hänet viettämään suurimman osan vapaa-ajastaan katsomalla elokuvia paikallisissa elokuvateattereissa kaikkina yön tunteina. Amandalla on pakkomielle löytää kunnon herrasmieskutsuja Lauralle, joka viettää suurimman osan ajastaan lasisten eläinfiguuriensa kokoelman parissa. Äitinsä lepyttämiseksi Tom tuo lopulta Jim OConnorin kotiin illalliselle, mutta hankaluuksia syntyy, kun Laura tajuaa, että mies on mies, jota hän rakasti lukiossa ja jota hän on ajatellut siitä lähtien. Mies murskaa Lauran toiveet yhteisestä tulevaisuudesta, kun hän ilmoittaa olevansa kihloissa. Raivostuneena Amanda haukkuu poikaansa siitä, että tämä herättää sisarensa toiveet, ja Tom lähtee palaamatta enää koskaan perheensä luokse.</w:t>
      </w:r>
    </w:p>
    <w:p>
      <w:r>
        <w:rPr>
          <w:b/>
        </w:rPr>
        <w:t xml:space="preserve">Esimerkki 1.842</w:t>
      </w:r>
    </w:p>
    <w:p>
      <w:r>
        <w:t xml:space="preserve">Fakta1: Fakta2: Ginon kommentit loukkaavat Philin uutta morsianta: Gino liittyä gangsteri Nick Petzik 's organisaatio, Fakta3: Gino 's asianajaja veli kiristetään, jos hän ei n halua Petzik juonet jalokiviryöstö, Fakta4: Phil Jälkeen päättää kääntää pöydät rosvot ryöstö ja Gino 's myöntäminen Phil, Fakta5: Anna saapuu poliisin kanssa</w:t>
      </w:r>
    </w:p>
    <w:p>
      <w:r>
        <w:rPr>
          <w:b/>
        </w:rPr>
        <w:t xml:space="preserve">Tulos</w:t>
      </w:r>
    </w:p>
    <w:p>
      <w:r>
        <w:t xml:space="preserve">Vanhempiensa 40-vuotisjuhlissa ovat Morellon veljekset, pappi Tony, asianajaja Phil ja omapäinen Gino, jonka kommentit loukkaavat Philin uutta morsianta Evelyniä. Gino haluaa liittyä gangsteri Nick Petzikin järjestöön. Petzik suunnittelee jalokiviryöstöä, jonka jälkeen vakuutusyhtiötä edustava Ginon asianajajaveli voidaan kiristää aitaamaan varastetut jalokivet, jos hän ei halua Ginon sekaantuvan rikokseen. Philiin rakastunut nuori nainen Anna Reichardt on huolissaan. Kun ryöstö on tapahtunut ja Ginos on myöntänyt Philille olleensa siinä mukana, Phil päättää kääntää pöydän roistoja vastaan ja saada takaisin sekä jalokivet että vakuutusrahat. Hän laiminlyö Evelynin, joka purkaa heidän kihlauksensa. Petziksin roistot kostavat ampumalla Ginon, mutta juuri kun Phil on kuolemaisillaan, Anna saapuu paikalle poliisin kanssa.</w:t>
      </w:r>
    </w:p>
    <w:p>
      <w:r>
        <w:rPr>
          <w:b/>
        </w:rPr>
        <w:t xml:space="preserve">Esimerkki 1.843</w:t>
      </w:r>
    </w:p>
    <w:p>
      <w:r>
        <w:t xml:space="preserve">Fakta1: Daisy Werthan tai Daisy asuu lukuun ottamatta mustaa sisäkköä nimeltä, Fakta2: Daisy päättää huolehtia omasta talostaan, Fakta3: elokuvassa käsitellään mustiin kohdistuvaa rasismia, Fakta4: mustat ihmiset vaikuttavat Hokeen tuolloin, Fakta5: Hoke loukkaantuu kutsun tavasta kuunnella puhetta autoradiosta ulkona.</w:t>
      </w:r>
    </w:p>
    <w:p>
      <w:r>
        <w:rPr>
          <w:b/>
        </w:rPr>
        <w:t xml:space="preserve">Tulos</w:t>
      </w:r>
    </w:p>
    <w:p>
      <w:r>
        <w:t xml:space="preserve">Vuonna 1948 rouva Daisy Werthan eli neiti Daisy Jessica Tandy, 72-vuotias varakas, juutalainen, leskeksi jäänyt, eläkkeellä oleva opettaja, asuu yksin Atlantassa, Georgiassa, lukuun ottamatta mustaa sisäkköä Idella Esther Rollea. Kun neiti Daisy ajaa vuoden 1946 Chrysler Windsorillaan naapurin pihaan, hänen 40-vuotias poikansa Boolie Dan Aykroyd ostaa hänelle vuoden 1949 Hudson Commodoren ja palkkaa mustan autonkuljettajan Hoke Colburn Morgan Freemanin. Neiti Daisy kieltäytyy aluksi antamasta kenenkään muun ajaa häntä, mutta antaa vähitellen periksi. Kun neiti Daisy ja Hoke viettävät aikaa yhdessä, neiti Daisy oppii arvostamaan Hoken monia taitoja. Idellan kuoltua vuonna 1962 neiti Daisy päättää palkata uuden kotiapulaisen sijaan hoitaa itse talonsa ja antaa Hoken hoitaa ruoanlaiton ja ajamisen. Elokuvassa käsitellään mustiin kohdistuvaa rasismia, joka vaikuttaa Hokeen tuolloin. Elokuva käsittelee myös antisemitismiä etelässä. Kun hänen synagogaansa pommitetaan, neiti Daisy tajuaa, että hänkin on ennakkoluulojen uhri. Amerikkalainen yhteiskunta on kuitenkin radikaalien muutosten kourissa, ja Miss Daisy osallistuu illalliselle, jolla tohtori Martin Luther King pitää puheen. Hän kutsuu aluksi Boolien illalliselle, mutta Boolie kieltäytyy ja ehdottaa, että neiti Daisy kutsuisi Hoken. Neiti Daisy kuitenkin pyytää häntä vieraakseen vasta automatkalla tilaisuuteen, ja lopulta hän osallistuu illalliselle yksin, kun Hoke, joka on loukkaantunut kutsun tavasta, kuuntelee puhetta ulkona autoradiosta. Hoke saapuu eräänä aamuna vuonna 1971 talolle ja löytää neiti Daisyn kiihtyneenä ja dementian merkkejä osoittaen, sillä hän luulee olevansa jälleen nuori opettaja. Hoke rauhoittelee häntä keskustelulla, jossa Daisy kutsuu Hokea parhaaksi ystäväkseen. Boolie järjestää neiti Daisyn vanhainkotiin. Vuonna 1973 Hoke, joka on nyt 85-vuotias ja menettää nopeasti näköään, jää eläkkeelle. Boolie, joka on nyt 65-vuotias, vie Hoken vanhainkotiin tapaamaan neiti Daisya, joka on nyt 97-vuotias.</w:t>
      </w:r>
    </w:p>
    <w:p>
      <w:r>
        <w:rPr>
          <w:b/>
        </w:rPr>
        <w:t xml:space="preserve">Esimerkki 1.844</w:t>
      </w:r>
    </w:p>
    <w:p>
      <w:r>
        <w:t xml:space="preserve">Fakta1: Fakta2: Entinen ammattilaisgolfari Wallace Avery kamppailee tylsyyden, masennuksen ja elämän kanssa: Wallace hankkii väärennetyn passin ja uuden henkilöllisyyden Lavastaa oman kuolemansa hukkumalla autiolle rannalle, Fakta3: Terre Haute aloittaa uuden elämän ja uuden työn klubin golfammattilaisena, Fakta4: Arthur vie hänet sairaalaan, Fakta5: Nuori nainen on paennut kotoa Durhamista.</w:t>
      </w:r>
    </w:p>
    <w:p>
      <w:r>
        <w:rPr>
          <w:b/>
        </w:rPr>
        <w:t xml:space="preserve">Tulos</w:t>
      </w:r>
    </w:p>
    <w:p>
      <w:r>
        <w:t xml:space="preserve">Entinen golfammattilainen Wallace Avery Colin Firth kamppailee tylsyyden, masennuksen ja elämän kanssa, josta hän kaipaa pakoa. Hän on ansassa epätyydyttävässä FedExin lattianhoitajan työssä Floridassa, eikä hän löydä lohtua epäonnistuneesta ensimmäisestä avioliitostaan tai nykyisestä suhteestaan tyttöystävänsä Minan Anne Hechen kanssa. Hän on vieraantunut jopa teini-ikäisestä pojastaan Kevin Lucas Hedgesistä, joka on alkanut paheksua häntä. Epätoivoisiin toimiin ajautunut Wallace päättää, että hän tarvitsee uuden alun ja uuden elämän. Hän lavastaa oman kuolemansa hukkumalla autiolle rannalle, hankkii väärennetyn passin ja uuden henkilöllisyyden - golfammattilaisen Arthur Newmanin. Arthur jättää Floridan taakseen ja suuntaa Indianan Terre Hauteen aloittaakseen uuden elämän ja uuden työn erään klubin golfammattilaisena. Matkan varrella hän tapaa kauniin mutta ongelmallisen nuoren varkaan. Hän vie tytön sairaalaan löydettyään hänet motelliensa uima-altaan vierestä morfiinilla täydennetyn yskänlääkkeen lähes tappavan annoksen jälkeen. Nuori nainen, Charlotte Fitzgerald Emily Blunt, matkustaa myös väärällä henkilöllisyydellä - vainoharhaisen skitsofreenisen kaksoissiskonsa Michaelan eli Miken - ja on paennut kotoaan Durhamista, Pohjois-Carolinasta. Arthurista ja Mikesta tulee matkakumppaneita ja lopulta rakastavaisia matkalla Indianaan. Mike keksii leikin, jossa he näkevät kiinnostavan näköisiä pariskuntia, murtautuvat heidän koteihinsa, pukeutuvat heidän vaatteisiinsa ja teeskentelevät olevansa heitä. Samaan aikaan Wallacen teini-ikäinen poika Kevin aloittaa epätodennäköisen ystävyyden isänsä entisen tyttöystävän Minan kanssa. Yhdessä he kamppailevat ymmärtääkseen miestä, joka häipyi heidän elämästään. Lopulta Arthurin ja Miken harrastamat roolipelit menettävät vetovoimansa ja paljastavat kaksi sydäntä, joita elämän haasteet ovat loukanneet. Lopulta he rakastavat toisiaan omana itsenään. Sen myötä heidän on pakko tarkastella uudelleen itseään ja taakseen jättämäänsä elämää. Arthur ajaa Miken kotikaupunkiinsa Durhamiin, jotta tämä voi huolehtia skitsofreenisesta kaksoissiskostaan. Kun hän valmistautuu lähtemään, hän vakuuttaa tytölle tietävänsä, mistä hän voi löytää hänet. Sitten Arthur ajaa takaisin kotikaupunkiinsa Floridaan saadakseen yhteyden poikaansa.</w:t>
      </w:r>
    </w:p>
    <w:p>
      <w:r>
        <w:rPr>
          <w:b/>
        </w:rPr>
        <w:t xml:space="preserve">Esimerkki 1.845</w:t>
      </w:r>
    </w:p>
    <w:p>
      <w:r>
        <w:t xml:space="preserve">Fakta1: Fakta2: tuhannet muslimit lähtivät Pakistaniin jakomielialueen jälkeen, Fakta3: avioliitto on onnellinen aviomiehen kuolemaan asti, Fakta4: sukulaiset heittävät Mammon ulos talosta, Fakta5: uusi poliisitarkastaja pakotti hänet lennolle.</w:t>
      </w:r>
    </w:p>
    <w:p>
      <w:r>
        <w:rPr>
          <w:b/>
        </w:rPr>
        <w:t xml:space="preserve">Tulos</w:t>
      </w:r>
    </w:p>
    <w:p>
      <w:r>
        <w:t xml:space="preserve">13-vuotias Riyaz Amit Phalke elää köyhää elämää Intian Bombayssa isoäitinsä Fayyuzi Surekha Sikrin ja tämän siskon Mehmooda Begumin eli Mammo Farida Jalalin kanssa. Riyaz on melko suorapuheinen ja katkera siitä, että hänen isänsä hylkäsi hänet, eikä hänellä ole paljon ystäviä Rohania lukuun ottamatta. Kun Mammo suunnittelee hänelle yllätyssynttärit, Riyaz loukkaantuu, sillä hän uskoo ystäviensä pilkkaavan häntä, koska hänen elämäntyylinsä ei ole yhtä hyvä kuin heidän. Fayyuzi ja Riyaz riitelevät Mammon kanssa, ja hän lähtee Haji Alin moskeijaan; hän palaa takaisin, kun he pyytävät anteeksi. Vaikka Mammo syntyi Panipatissa Britannian Rajin aikana, hän oli yksi tuhansista muslimeista, jotka lähtivät Pakistaniin jakomaaosaston jälkeen. Hänestä ja hänen miehestään tuli automaattisesti Pakistanin kansalaisia. Vaikka hänen avioliittonsa on lapseton, se on onnellinen aviomiehen kuolemaan asti. Omaisuusasioiden vuoksi sukulaiset heittävät Mammon ulos talosta. Koska hänellä ei ollut muuta paikkaa, hän muutti leskeksi jääneen sisarensa luo Bombayhin väliaikaisella viisumilla. Joka kuukausi hän kävelee lähimmälle poliisiasemalle hakemaan jatkoaikaa. Lopulta hän maksaa 4800 rupiaa lahjuksena saadakseen pysyvän viisumin komisario Apten kautta. Kun Apte siirrettiin, uusi poliisitarkastaja otti hänen paikkansa, käsitteli hänen paperinsa, piti häntä laittomana maahanmuuttajana, pidätti hänet, saattoi hänet Bombayn keskusrautatieasemalle ja pakotti hänet nousemaan rajapostiin, joka palauttaisi hänet Pakistaniin. Riyaz ja Fayyuzi yrittävät kaikin tavoin jäljittää ja tuoda hänet takaisin, mutta turhaan. Nyt 20 vuotta myöhemmin Riyaz on kasvanut aikuiseksi ja kirjoittanut kirjan mammastaan toivoen, että jonain päivänä, jossain, Riyaz löytäisi sen ja he palaisivat yhteen. Elokuva koskettaa useita arkielämän tunnepuolia. Koska hän ei pysty jatkamaan viisumiaan, hänet karkotetaan takaisin Pakistaniin. Poliittiset prioriteetit voittavat humanitaariset prioriteetit. Ohjaaja näyttää onnellisen lopun, jossa Mammo tulee lopussa Riyazin ja hänen siskonsa luokse. Hän teeskentelee olevansa kuollut, jotta hän voi sen jälkeen jatkaa oleskeluaan Intiassa.</w:t>
      </w:r>
    </w:p>
    <w:p>
      <w:r>
        <w:rPr>
          <w:b/>
        </w:rPr>
        <w:t xml:space="preserve">Esimerkki 1.846</w:t>
      </w:r>
    </w:p>
    <w:p>
      <w:r>
        <w:t xml:space="preserve">Fakta1: Fakta2: kustantaja tarjoaa hänelle kirjasopimusta, Fakta3: Brianin on aloitettava kirjan viimeistely, Fakta4: Early kieltäytyy virkailijan tarjoamasta työpaikasta collegen vahtimestarina, Fakta5: Carrie on huolestunut Brianin kasvavasta kiinnostuksesta Earlyyn ja Brianin välinpitämättömästä reaktiosta uutisiin.</w:t>
      </w:r>
    </w:p>
    <w:p>
      <w:r>
        <w:rPr>
          <w:b/>
        </w:rPr>
        <w:t xml:space="preserve">Tulos</w:t>
      </w:r>
    </w:p>
    <w:p>
      <w:r>
        <w:t xml:space="preserve">Brian Kessler David Duchovny on psykologian jatko-opiskelija ja toimittaja, joka on kirjoittanut sarjamurhaajista artikkelin, joka herättää kiinnostusta kustantajassa, joka tarjoaa hänelle kirjasopimusta. Kun kirjasopimuksen ennakko on käytetty, Brian tajuaa, että hänen on ryhdyttävä viimeistelemään kirjaansa. Hänen tyttöystävänsä Carrie Laughlin Michelle Forbes, valokuvaaja, suostuttelee Brianin muuttamaan Kaliforniaan, ja he päättävät ajaa Pennsylvanian Pittsburghista Kaliforniaan ja vierailla matkan varrella pahamaineisilla murhapaikoilla. Koska varat ovat vähissä, Brian julkaisee kimppakyyti-ilmoituksen. Samaan aikaan psykopaattinen ehdonalaiseen vapauteen päästetty Early Grayce Brad Pitt on juuri menettänyt työnsä. Hänen ehdonalaisvalvojansa Judson Vaughn saa tietää tästä ja tulee asuntovaunualueelle, jossa Early asuu nuoren tyttöystävänsä Adele Corners Juliette Lewisin kanssa. Early kieltäytyy virkailijan tarjoamasta työpaikasta yliopiston vahtimestarina ja sanoo haluavansa lähteä pois osavaltiosta. Konstaapeli ilmoittaa hänelle, että jos hän ei pidä sovittua tapaamista, hän syö illallista sheriffin kanssa. Early päättää mennä työhaastatteluun. Kun hän on kuitenkin lähdössä ulos, hän joutuu vuokranantajansa kanssa tekemisiin vuokranmaksun laiminlyönnin vuoksi. Early tulee väkivaltaiseksi ja karkaa autollaan ja jahtaa miestä ympäri puistoa. Early näkee kyyti-ilmoituksen collegessa ja soittaa Brianille, joka suostuu tapaamaan hänet seuraavana päivänä. Early lähettää Adelen edeltä ja murhaa sitten vuokranantajansa ennen kuin liittyy Adelen seuraan odottamaan Briania ja Carrieta. Carrien ensimmäinen reaktio karkeapintaisen pariskunnan näkemiseen on ehdottaa Brianille, että hän jatkaisi ajamista, mutta Brian pyytää häntä antamaan suunnitelmalle mahdollisuuden, ja hän suostuu vastahakoisesti. Matkalla Early murhaa kumppaneidensa tietämättä miehen huoltoaseman vessassa ja varastaa tämän rahat. Kun he saapuvat ensimmäiseen hotelliin, hän leikkaa Adelesin pitkät hiukset lyhyemmiksi yrittäen sopia Carriesin kanssa yhteen. Toisessa hotellissa Early kutsuu Brianin ulos pelaamaan biljardia, jolloin Adele ja Carrie jäävät kahden kesken. Carrie leikkaa Adelesin hiukset vähemmän brutaaliksi bobcutiksi ja Adele maalaa Carriesin varpaankynnet. Adele selittää, ettei hänen äitinsä hyväksynyt hänen suhdettaan, koska Early oli juuri päässyt vankilasta. Adele paljastaa Carrielle olevansa raiskauksen uhri ja pitävänsä Earlyä suojelijanaan, vaikka tämä on hakannut häntä. Kun Carrie ja Adele juovat olutta, Adele myös myöntää Carrielle, että Early kieltää häntä tupakoimasta ja juomasta. Paikallisessa baarissa Brian kohtaa toisen miehen biljardipöydässä, ja Early puuttuu asiaan ja pahoinpitelee hänet. Myöhemmin roadtripin aikana Early esittelee Brianille pistooliammuntaa syrjäisessä, nimeämättömässä paikassa. Carrie on huolestunut Brianin kasvavasta ihastuksesta Earlyyn ja Brianin välinpitämättömästä reaktiosta uutiseen, että Early on ollut vankilassa. Saatuaan Earlyn ja Adelen kiinni harrastamasta seksiä Briansin autossa Carrie asettaa miehelle uhkavaatimuksen: joko he pääsevät eroon parista tai Carrie lähtee. Seuraavalla huoltoasemalla Carrie näkee vilaukselta uutislähetyksen, jossa on kuvamateriaalia Earlystä ja ilmoitus, että häntä epäillään murhaajaksi. Early tappaa huoltoasemanhoitajan Carrien nähden ja jatkaa matkaa pariskunta panttivankeina. He kohtaavat kaksi poliisia, jotka Early ampuu ja tappaa. Seuraavaksi he saapuvat iäkkään pariskunnan kotiin. Early hakkaa miehen kuoliaaksi, mutta Adele antaa naisen paeta. Kun Early ryntää etsimään naista, Adele kohtaa hänet ja sanoo, ettei halua olla enää missään tekemisissä hänen kanssaan. Early ampuu Adelen kuolettavasti, lyö Briania päähän ja sieppaa Carrien. Brian tulee tajuihinsa, ja iäkäs nainen antaa hänelle autonsa avaimet. Brian saapuu hylätylle ydinkoealueelle ja yllättää Earlyn lyömällä tätä lapiolla kasvoihin. Brian löytää Carrien verisenä ja sänkyyn kahlittuna, koska hänet on pahoinpidelty seksuaalisesti. Early, joka oli vain tainnutettu, hyökkää Brianin kimppuun, ja he kamppailevat, kunnes Carrie lyö Earlyä päähän. Kun Early jatkaa hyökkäystä, Brian ampuu ja tappaa hänet. Jonkin aikaa myöhemmin Brian ja Carrie asuvat kalifornialaisessa rantatalossa. Carrie kertoo Brianille, että eräs galleria on kiinnostunut hänen taiteestaan, ja Carrie ehdottaa, että he menevät ulos juhlimaan. Pariskunta lähtee, vaikka Brianin nauhuri jatkaa pyörimistä paljastaakseen Adelen kiitokset.</w:t>
      </w:r>
    </w:p>
    <w:p>
      <w:r>
        <w:rPr>
          <w:b/>
        </w:rPr>
        <w:t xml:space="preserve">Esimerkki 1.847</w:t>
      </w:r>
    </w:p>
    <w:p>
      <w:r>
        <w:t xml:space="preserve">Fakta1: komea nuori lentäjä Alex St. George tapaa rakastunut myyjättären Kitty Greenwoodin kanssa ennen ensimmäistä maailmansotaa Lontoossa, Fakta2: Brody pyytää Brodya vaimokseen snobistisen luokkasidonnaisen äidin kauhuksi, Fakta3: snobistinen luokkasidonnainen äiti kauhistuu ajatusta pojan naimisiinmenosta perheeseen, Fakta4: Alex kutsutaan palvelukseen lentäjäksi, Fakta5: paitsi kriittisten vammojen myös muistinmenetyksen vuoksi hän on vaarassa halvaantua.</w:t>
      </w:r>
    </w:p>
    <w:p>
      <w:r>
        <w:rPr>
          <w:b/>
        </w:rPr>
        <w:t xml:space="preserve">Tulos</w:t>
      </w:r>
    </w:p>
    <w:p>
      <w:r>
        <w:t xml:space="preserve">Ensimmäistä maailmansotaa edeltävässä Lontoossa komea nuori lentäjä Alex St. George Stuart tapaa myyjätär Kitty Greenwood Brodyn ja rakastuu häneen. Hän kosii tyttöä, mikä kauhistuttaa hänen snobistista ja luokkiinsa sidottua äitiään Dorothy Cummingia, joka kauhistuu ajatusta siitä, että hänen poikansa nai tupakkakauppaa pitävän perheenjäsenen. Ennen häitä syttyy sota, ja Alex kutsutaan lentäjäksi. Nähdessään tilaisuutensa sabotoida suhdetta rouva St. George yrittää myrkyttää Alexin mielen Kittyä vastaan syöttämällä hänelle kirjeitse useita ilkeitä ja valheellisia tarinoita Kittyn käytöksestä ja väittämällä, että Alexin poissa ollessa Kittyn näkee usein flirttailevan ja käyttäytyvän sopimattomasti muiden nuorten miesten kanssa. Äitinsä tarinat hermostuttavat ja järkyttävät Alexia niin paljon, että hänen keskittymisvoimansa heikkenee ja hän syöksyy lentokoneellaan maahan, jolloin hän kärsii paitsi kriittisiä vammoja, jotka jättävät hänet halvaantumisvaaraan, myös muistinmenetyksen. Alex palautetaan hoitoon Englantiin, ja hänellä on edessään pitkä ja tuskallinen fyysinen kuntoutus ja taistelu muistinsa palauttamiseksi, kun samaan aikaan hänen äitinsä ja Kitty käyvät tahdon taistelua yrittäessään vakuuttaa Alexille, että toinen valehtelee. Lopulta Kitty onnistuu sytyttämään miehen rakkauden uudelleen, ja rouva St. George murtuu.</w:t>
      </w:r>
    </w:p>
    <w:p>
      <w:r>
        <w:rPr>
          <w:b/>
        </w:rPr>
        <w:t xml:space="preserve">Esimerkki 1.848</w:t>
      </w:r>
    </w:p>
    <w:p>
      <w:r>
        <w:t xml:space="preserve">Fakta1: Fakta2: ulkorakennus antaa sen ilmaiseksi, Fakta3: Anand Raon vaimo ei suostu antamaan ulkorakennusta poikamiehille, Fakta4: tytär rakastuu Venuun, Fakta5: veli pyytää häntä huolehtimaan Jayasta.</w:t>
      </w:r>
    </w:p>
    <w:p>
      <w:r>
        <w:rPr>
          <w:b/>
        </w:rPr>
        <w:t xml:space="preserve">Tulos</w:t>
      </w:r>
    </w:p>
    <w:p>
      <w:r>
        <w:t xml:space="preserve">Venu ANR on hyvin köyhä opiskelija, ja hän pyrkii pois asuntolasta, koska ei pysty vastaamaan sen kustannuksista. Niinpä hän siirtyy asianajaja Anand Raos S.V. Rangaraon ulkorakennukseen, joka antaa sen hänelle ilmaiseksi. Venulla on veli, joka on seppä ja rahoittaa Venun opinnot ja tyttärensä tarpeet heidän kylässään. Anand Raos vaimo Suryakantam ei suostu antamaan ulkorakennustaan poikamiehille, joten Anand Rao vaatii, että hän sanoo olevansa naimisissa. Lakimiehellä on tytär Shanthi Savitri, joka rakastuu Venuun. Hänen vanhempansa suostuvat heidän avioliittoonsa keskustelujen jälkeen. Venu suorittaa kandidaatin tutkinnon ja lähtee kyläänsä. Hänen veljensä kuolee sairauteen ja pyytää häntä huolehtimaan tyttärestään Jayasta. Jaya rakastaa miestä nimeltä Kumar Nagabhushanam, joka on hyvin petollinen, ja hänellä on sokea sisar Radha Janaki. Kun Venu pyytää Kumarin vanhempia naittamaan Jayan heidän poikansa kanssa, he suostuvat yhdellä ehdolla, että Venu nai heidän tyttärensä. Niinpä Venu ja Shanthi uhraavat rakkautensa. Venu on syyllinen Shanthin jättämiseen, joten hän ei osoita hellyyttä vaimolleen. Eräänä päivänä Shanthi tulee ja lieventää tilannetta. Janakisin veli ja hänen vaimonsa aiheuttavat harmia. Janaki tulee raskaaksi. Pitääkseen vaimonsa erossa näistä ongelmista hän vie vaimonsa Shanthin neuvosta Vijayanagarin Hampiin. Siellä Kumar pettää naista ja tappaa hänet vuorella. Kun Venu kuulee naisen huutavan, hän saapuu paikalle ja näkee syyllisen ja ottaa hänet kiinni poliisille pelastaakseen Kumarin hengen veljiensä tyttären vuoksi. Shanthi, joka on nyt asianajaja, ottaa hänen tapauksensa ja todistaa, että hän on syytön oikeudessa ja paljastaa syyllisen vahvan todistusaineiston avulla, jonka Jaya tuo, joka tulee katuvaiseksi ja tunnustaa. Tarina päättyy Venun ja hänen perheensä onnelliseen elämään.</w:t>
      </w:r>
    </w:p>
    <w:p>
      <w:r>
        <w:rPr>
          <w:b/>
        </w:rPr>
        <w:t xml:space="preserve">Esimerkki 1.849</w:t>
      </w:r>
    </w:p>
    <w:p>
      <w:r>
        <w:t xml:space="preserve">Fakta1: Fakta2: Fakta3: Kalastus laittaa syötin kiinni kelloon, Fakta4: Daffy hölmöilee kahdesti soittamalla kelloa ja Porky saa Daffyn paremmaksi yrittämällä pilkkoa hänet kirveellä, Fakta5: DiMaggio ei ole DiMaggio ja laskeutuu mutalammikkoon.</w:t>
      </w:r>
    </w:p>
    <w:p>
      <w:r>
        <w:rPr>
          <w:b/>
        </w:rPr>
        <w:t xml:space="preserve">Tulos</w:t>
      </w:r>
    </w:p>
    <w:p>
      <w:r>
        <w:t xml:space="preserve">Daffy viihtyy metsässä. Myöhemmin Porky ajaa paikalle ja pystyttää leirin nauttiakseen maisemista. Hän maalaa maisemakuvan, joka keskeytyy hetkeksi, kun Daffy poseeraa. Daffy ottaa vihjeen vastaan ja ratsastaa pois. Daffy tulee sitten takaisin ja sanoo Porkylle, ettei hän saa maalata järviä, mutta vuoret ovat ok, koska hän ei omista niitä. Porky jatkaa maalaamista, mutta Daffy palaa taas sisään pukeutuneena vuorten vanhaksi mieheksi ja yrittää saada vuoret pois Porkyn maalauksesta. Porky näkee valepuvun läpi ja yrittää käyttää haulikkoa Daffya vastaan, mutta Daffy juoksee pois paikalta ja juoksee takaisin sisään sheriffinä, joka kutsuu teloittajan. Seriffi kävelee ulos ja teloittaja Daffy ilmestyy jälleen kirveen kanssa. Viime hetkellä Porkyn pelastaa jälleen kerran Pocahontas Daffy. Kun kapteeni John Smith ei kuitenkaan suostu naimisiin hänen kanssaan, Daffy aloittaa sotahuudot - kunnes Porky hiljentää hänet. Sitten Porky päättää kokeilla kalastusta ja laittaa kelloon kiinnitetyn syötin. Daffy huijaa Porkya kahdesti soittamalla kelloa, ja Porky pääsee Daffyn yli yrittämällä pilkkoa hänet kirveellä, mutta Daffy soittaa sitten omaa kelloaan - ja yllättyy, kun Porky saa kalan. Daffy kysyy sitten Porkyn erilaisista lisensseistä. Daffy ärsyttää Porkya, joka vastaa heittämällä Daffya kivellä, mutta Daffy tekee niin kuin he olisivat baseball-pelissä ja kannustaa Porkya Joe DiMaggion tapaan liukumaan kotiin. Porky tajuaa liian myöhään, että hän ei olekaan DiMaggio, ja putoaa mutalammikkoon. Sitten Porky alkaa pakata asuntovaunuaan päästäkseen pois Daffyn luota. Daffy kiipeää Porkyn moottoriin, heittää moottorin tahallaan ulos ja sulkee konepellin. Porky yrittää käynnistää auton, mutta saa Daffyn sammuneen moottorin äänen. Kun Daffy pitää ääntä Porkyn ollessa poissa autosta, Porky hyppää autoon, tekee joitakin säätöjä ja kiipeää sitten takaisin autoon. Kun Porky on vihdoin saanut ankan yliotteen, hän käynnistää auton uudelleen ja vetää kuristimen vivusta, jolloin mekaaninen käsivarsi ponnahtaa ulos ja kuristaa Daffyn, joka on nyt kytketty autoon ja antaa sille virtaa. Daffy mainitsee, että Porkyllä ei ole mitään oikeutta tehdä näin, kunnes toinenkin ajokortti putkahtaa esiin ja osoittaa, että Porkyllä on todellakin lupa käyttää Daffya moottorina.</w:t>
      </w:r>
    </w:p>
    <w:p>
      <w:r>
        <w:rPr>
          <w:b/>
        </w:rPr>
        <w:t xml:space="preserve">Esimerkki 1.850</w:t>
      </w:r>
    </w:p>
    <w:p>
      <w:r>
        <w:t xml:space="preserve">Fakta1: kuvakooste näyttää Walkerin ja vaimon häämatkan, Fakta2: Fakta3: Nora synnyttää pojan V-E-päivänä, Fakta4: Frank tappaa kapteenin lyömällä häntä kamppailulampulla, Fakta5: Tommy laittaa Tommyn yhdessä trauman kanssa katsomassa isän murhaa psykedelian kaltaiseen Amazing Journeyyn.</w:t>
      </w:r>
    </w:p>
    <w:p>
      <w:r>
        <w:rPr>
          <w:b/>
        </w:rPr>
        <w:t xml:space="preserve">Tulos</w:t>
      </w:r>
    </w:p>
    <w:p>
      <w:r>
        <w:t xml:space="preserve">Vuoteen 1945 sijoittuvassa prologissa näytetään kapteeni Walker Robert Powellin ja hänen vaimonsa Nora AnnMargretin häämatka. Lomansa päätyttyä Walker lähtee taistelemaan toiseen maailmansotaan pommikoneen lentäjäksi, mutta hänet ammutaan alas kesken taistelun. Kapteeni Walker merkitään kadonneeksi ja hänen oletetaan kuolleen, vaikka - perheensä tietämättä - pahoin palanut Walker on itse asiassa elossa. Takaisin Englannissa Nora synnyttää ja synnyttää VE-päivänä pojan, Tommyn. Viisi vuotta myöhemmin Nora on aloittanut uuden suhteen Frank Oliver Reedin kanssa, jonka hän ja Tommy tapaavat Berniesin lomaleirillä. Tommy ihailee Frank-setään ja ilmaisee halunsa johtaa joskus omaa leiriä. 1950-luvulla Nora ja Frank haaveilevat tulevaisuudestaan, mutta myöhään illalla he kohtaavat palaavan kapteeni Walkerin. Hän yllättää Frankin ja Noran sängyssä, mikä johtaa kamppailuun, jossa Frank tappaa kapteenin lyömällä häntä lampulla. Tommy, joka on seurannut isäänsä huoneeseen, on nähnyt kaiken. Nora ja Frank huutavat Tommylle hermostuneesti, mikä yhdessä isänsä murhan katsomisen aiheuttaman trauman kanssa saa Tommyn psykedeelisen Amazing Journey -tilanteen, jossa hän ei näytä näkevän, kuulevan tai puhuvan. Ajan kuluessa Nora ja Frank tekevät useita tuloksettomia yrityksiä saada nyt jo vanhempi Tommy Roger Daltrey pois tilastaan. Mukana ovat saarnaaja Eric Clapton ja hänen Marilyn Monroa palvova kulttinsa Eyesight to the Blind sekä mielenvikainen, LSD:tä nauttiva kokotti Acid Queen Tina Turner, ja samalla hänet jätetään kiusattavaksi lapsenvahdeille, kuten kiusaavalle Kevin-serkulle Paul Nicholasille ja perverssille Ernie-sedälle Keith Moonin Fiddle About. Nora ja Frank alkavat olla yhä vaisumpia vaikutuksen puutteessa ja jättävät Tommyn eräänä iltana seisomaan peilin eteen, jolloin hän pääsee vaeltamaan pois. Hän seuraa näkyä itsestään ulos talosta ja romuttamon flipperiin. Nora, Frank ja tiedotusvälineet tunnustavat Tommyn flipperin ihmelapsena, mikä tekee hänen katatonisesta tilastaan vielä vaikuttavamman. Mestaruusottelussa Tommy kohtaa flipperivelho Elton Johnin, jonka taustayhtye on Who. Nora seuraa poikansa voittoa televisiosta ja juhlii hänen ja hänen menestystään samppanjalla, mutta saa pian hermoromahduksen ajatellessaan Tommyn tilan todellisia äärimmäisyyksiä. Myöhemmin Frank löytää Tommylle erikoislääkärin Jack Nicholsonin. Erikoislääkäri toteaa pojan testattuaan, että hänen tilansa on pikemminkin emotionaalinen kuin fyysisesti laukeava ja ainoa toivo on, että hän jatkaa Mene peiliin -hoitoa. Testien aikana Nora ja erikoislääkäri flirttailevat Frankin mustasukkaisuudeksi. Noran kasvava turhautuminen saa hänet murskaamaan peilin heittämällä Tommyn sen läpi, jolloin Tommy herää täysin tajuihinsa Im Free. Nora löytää Tommyn ja selittää, mitä on tapahtunut sinä aikana, kun hän on ollut poissa, kun taas Tommy paljastaa, että hänen kokemuksensa ovat muuttaneet häntä ja että hän haluaa muuttaa maailmaa Äiti ja poika. Itseään sensaatioksi kutsuva Tommy lähtee luentokiertueille, jotka muistuttavat glam rockgospel-show'ta, ja levittää valaistumisen sanomaa riippuliitimellä saaden ystäviä ja seuraajia kaikkialle, minne hän menee Sally Simpson. Tommy sekä valaistuneemmat ja riemastuneemmat Nora ja Frank toivottavat käännynnäiset tervetulleiksi taloonsa, joka käy nopeasti liian ahtaaksi, jotta kaikki mahtuisivat sinne. Tommy avaa uskonnolliselle kampukselleen laajennuksen Tommys Holiday Camp. Käännynnäiset, jotka ovat hämmentyneitä Tommyn oudoista käytännöistä ja muiden kaupallisesta hyväksikäytöstä, vaativat raivokkaasti Tommya opettamaan heille jotain hyödyllistä. Tommy tekee niin, kuurouttaen, mykistäen ja sokeuttaen kaikki tahallaan, mutta aiheuttaa tahattomasti mellakan. Seuraajat tappavat Noran ja Frankin mellakassa ja tuhoavat leirin tulipalossa Were Not Gonna Take It. Tommy löytää vanhempansa raunioista ja suree ennen kuin pakenee vuorille elokuvan alusta. Hän nousee samalle huipulle, jossa hänen vanhempansa viettivät häämatkaansa, juhlien nousevaa aurinkoa Listening to You.</w:t>
      </w:r>
    </w:p>
    <w:p>
      <w:r>
        <w:rPr>
          <w:b/>
        </w:rPr>
        <w:t xml:space="preserve">Esimerkki 1.851</w:t>
      </w:r>
    </w:p>
    <w:p>
      <w:r>
        <w:t xml:space="preserve">Fakta1: Fakta2: hail keskiluokan perheiden ainoa tarkoitus ansaita rahaa haluaa rahaa tehdä Parvathi, Fakta3: Tarle Tammayya pakottaa hänet naimisiin tyttären, Fakta4: Parvati 's isoisä päättää valitsi heidät pari, Fakta5: Parvati Parvati 's isoisä vihaa, koska ylimielisyys</w:t>
      </w:r>
    </w:p>
    <w:p>
      <w:r>
        <w:rPr>
          <w:b/>
        </w:rPr>
        <w:t xml:space="preserve">Tulos</w:t>
      </w:r>
    </w:p>
    <w:p>
      <w:r>
        <w:t xml:space="preserve">Panduranga Rajkumar ja Parvathi Madhavi tulevat keskiluokkaisista perheistä, joiden ainoana tarkoituksena on ansaita rahaa. Panduranga haluaa rahaa saadakseen sisarensa elämään onnellisen elämän ja haluaa myös paeta setäänsä Tarle Tammayya Balakrishnaa, joka pakottaa hänet naimisiin tyttärensä kanssa. Epäonnistuneiden yritysten jälkeen Panduranga ja Parvathi päättävät esiintyä avioparina Ananda Enterprisesin järjestämää kilpailua varten ja tuovat mukanaan myös kadonneen vauvan. Kaikki pariskunnat ovat kilpailun tuomareiden silmien alla, Panduranga ja Parvati pakotetaan esittämään pariskuntaa saadakseen heidät uskomaan ja myös välttääkseen Tammayyan ongelmat, Panduranga luo tilanteen, että Tammayya on mielisairas kaveri. Kun Parvatin isoisä K. S. Aswath, jota Parvati vihaa ylimielisyytensä vuoksi, saa tietää tästä ja päättää valita heidät pariksi, mutta hänen toinen tyttärentyttärensä ei ole kiinnostunut, mutta myöhemmin hän perääntyy saatuaan tietää, että Panduranga pelasti kerran hänen henkensä. Hauskan takaa-ajon jälkeen loppua kohden Panduranga ja Parvathi valitaan parhaaksi pariksi.</w:t>
      </w:r>
    </w:p>
    <w:p>
      <w:r>
        <w:rPr>
          <w:b/>
        </w:rPr>
        <w:t xml:space="preserve">Esimerkki 1.852</w:t>
      </w:r>
    </w:p>
    <w:p>
      <w:r>
        <w:t xml:space="preserve">Fakta1: murhaavat varakkaat matkustajat tarjoavat heidät uhriksi Kalille, Fakta2: Prasadin poika päättää lähteä kylästä, Fakta3: Prasad kieltää häntä tapaamasta muuta perhettä, Fakta4: Prasad kasvattaa Kundania, Fakta5: Prasad toivoo, että Kundan olisi hänen seuraajansa.</w:t>
      </w:r>
    </w:p>
    <w:p>
      <w:r>
        <w:rPr>
          <w:b/>
        </w:rPr>
        <w:t xml:space="preserve">Tulos</w:t>
      </w:r>
    </w:p>
    <w:p>
      <w:r>
        <w:t xml:space="preserve">Bhavani Prasad Jayant on voimakas shaktapappi Kashissa. Prasad, joka on mustan jumalatar Kalin kannattaja ja roisto, noudattaa uskonnollisesti käytäntöä, jonka mukaan hän murhaa pyhiinvaeltajien majatalossaan yöpyvät varakkaat matkustajat ja tarjoaa heidät uhriksi Kalille. Prasadin poika Shankar Iftekhar ei hyväksy tällaista käytäntöä, vastustaa isäänsä ja päättää lähteä kylästä vaimonsa ja kolmen lapsensa kanssa: Kundan Dilip Dhavan, Yashoda ja Gopal. Prasad ottaa Kundanin väkisin mukaansa seuraamaan jalanjälkiään ja kieltää häntä tapaamasta muita perheenjäseniä. Nuori Kundan on nyt isoisänsä Prasadin kasvatettavana, joka haluaa Kundanin seuraajakseen, Ganges-joen rannalla sijaitsevan temppelin ja pyhiinvaeltajien majatalon johtajaksi. Prasad tappaa poikansa salaperäisesti ja sysää syyn vihollisensa ja veljenpoikansa Naubatlal D. K. Saprun niskoille. Prasad oli aiemmin tappanut Naubatlalin isän. Kun Naubatlal saa tietää totuuden, hän päättää kostaa, mutta Prasad tappaa Naubatlalin ennen kuin tämä ehtii tehdä mitään. Naubatlalin perhe päättää lähteä kylästä ja asettua asumaan Kalkuttaan, jossa hänen kaksi nuorta poikaansa, Dwarka Sanjeev Kumar ja Ganeshi Prasad Balraj Sahni, työskentelevät kauppiaina. He kuulevat isänsä kuolemasta äidiltään Mumtaz Begumilta ja vannovat kostavansa isänsä kuoleman tappamalla Prasadin ja tämän pojanpojan Kundan Dilip Kumarin. Kundan jatkaa Prasadin palvelemista Banarasin temppelissä, mutta ei noudata ihmisten tappamisen käytäntöä. Kun hänet kutsutaan nuoremman sisarensa, Yashodhas Anju Mahendrun avioliittoon, Kundan saa tilaisuuden vierailla äitinsä ja isoäitinsä sekä sisarustensa luona monen vuoden jälkeen. Eräänä päivänä Kundan tapaa temppelissä kurtisaani LailaEAasmaan Vyjayanthimalan, joka on tullut Kalkutasta äitinsä kuoleman jälkeen. Kundan rakastuu Lailaan vain tajutessaan, että Laila olikin hänen lapsuudenystävänsä Munni. Kundan kosii Lailaa, mutta Prasad ei suostu avioliittoon, koska tietää, että Dwarka ja Ganesh Prasad palkkasivat Lailan viettelemään Kundanin ja tuomaan hänet heidän luokseen. Kundan päättää lopettaa riidan Dwarkan kanssa, mutta Dwarka ei suostu yhteistyöhön. Dwarka hyökkää Kundanin kimppuun, mutta saa surmansa. Kundan katuu isoisänsä syntejä ja päättää palvella Ganeshia ja ottaa toisen henkilöllisyyden, Bajrangin, tehdäkseen rauhan hänen kanssaan, mutta huomaa, että Ganeshi Prasad on rakastunut Lailaan ja haluaa naida hänet toiseksi vaimokseen.</w:t>
      </w:r>
    </w:p>
    <w:p>
      <w:r>
        <w:rPr>
          <w:b/>
        </w:rPr>
        <w:t xml:space="preserve">Esimerkki 1.853</w:t>
      </w:r>
    </w:p>
    <w:p>
      <w:r>
        <w:t xml:space="preserve">Fakta1: elokuva keskittyy ryhmään luokkatovereita, Fakta2: ryhmä luokkatovereita osallistui samaan kemian luokkaan viimeisenä opiskeluvuonna, Fakta3: Prithviraj on vasemmistolaisen opiskelijaliiton tulisieluinen johtaja, Fakta4: Sukumaranin kilpailija johtaa vastakkaista opiskelijapolitiikan ryhmää, Fakta5: Thara Kurup on osavaltion lakiasäätävän kokouksen jäsenen tytär.</w:t>
      </w:r>
    </w:p>
    <w:p>
      <w:r>
        <w:rPr>
          <w:b/>
        </w:rPr>
        <w:t xml:space="preserve">Tulos</w:t>
      </w:r>
    </w:p>
    <w:p>
      <w:r>
        <w:t xml:space="preserve">Elokuvan keskiössä on joukko luokkatovereita, jotka osallistuivat samaan kemianluokkaan viimeisenä opiskeluvuotenaan. Heistä Murali Narain on laulaja ja P. Sukumaran Prithviraj vasemmistolaisen oppilaskunnan tulisieluinen johtaja. Sukumaransin kilpailija Satheesan Jayasurya johtaa opiskelijapolitiikan vastakkaista ryhmää, ja häntä avustaa hänen apurinsa Valu Vasu Vijeesh. Pius Indrajith, rikkaiden ja hemmoteltujen vanhempien Persianlahdelle asettunut kakara, on kampuksen Romeo ja Sukumaransin paras ystävä. Thara Kurup Kavya Madhavan on osavaltion lakiasäätävän kokouksen jäsenen MLA:n tytär Muvattupuzhasta; hän on tanssija, joka voittaa säännöllisesti palkintoja collegelle esityksillään. Muralis haaveili kymmenen vuoden jälleennäkemisestä, mutta hän kuolee salaperäisesti ennen kuin jälleennäkeminen voidaan järjestää. Hänen vanhempansa, professori Iyer Balachandra Menon ja opettaja Shobha Mohan Lakshmi, jotka ovat molemmat collegen opettajia, päättävät toteuttaa pojan unelman ja kutsua hänen luokkatoverinsa koolle luokkakokoukseen. Sukumaran on nykyään timanttikauppias Mumbaissa ja eronnut. Satheesan on nyt MLA ja seuraa unelmiaan poliittisesta johtajasta, kun taas Vasu on edelleen hänen apurinsa. Pius on asettunut asumaan Lähi-itään, kun taas Thara, joka on yhä naimaton, johtaa tanssikoulua. Luokkatovereiden kokoontuminen yhteen antaa heille tilaisuuden elää menneisyyttä uudelleen ja selvittää, miten Murali kuoli. Kun kaikki ovat yhdessä, Razia Radhika saapuu paikalle. Sukumaran yrittää itsemurhaa, mutta myöhemmin selviää, ettei se ollutkaan itsemurhayritys vaan murhayritys. Jännitys paljastuu yksi kerrallaan.</w:t>
      </w:r>
    </w:p>
    <w:p>
      <w:r>
        <w:rPr>
          <w:b/>
        </w:rPr>
        <w:t xml:space="preserve">Esimerkki 1.854</w:t>
      </w:r>
    </w:p>
    <w:p>
      <w:r>
        <w:t xml:space="preserve">Fakta1: keisarillinen tuomioistuin pitää vanhurskaana henkilöä, Fakta2: Fakta3: Ko Nga-noi tappoi Lamin vaimon, Fakta4: Sau haavoittuu kuolettavasti, Fakta5: Lo liittoutuu Lamin kanssa.</w:t>
      </w:r>
    </w:p>
    <w:p>
      <w:r>
        <w:rPr>
          <w:b/>
        </w:rPr>
        <w:t xml:space="preserve">Tulos</w:t>
      </w:r>
    </w:p>
    <w:p>
      <w:r>
        <w:t xml:space="preserve">Lam Chung Tony Leung, kahdeksansataatuhannen kuninkaallisen kaartin valmentaja, on keisarillisen hovin arvostama hurskas henkilö, jota kutsutaan taistelulajihulluksi. Eräänä päivänä Lam tapaa kukkamunkki Lo Chisamin Wutai-vuorella, ja heidän viisaan arvostuksensa myötä heistä tulee vannoutuneita veljiä. Auttaakseen veljeään välttämään turhautumisen Lo neuvoo Lamia lähtemään kanssaan Liangshanin piirikuntaan, mutta Lam kieltäytyy uskollisuutensa vuoksi. Lam tapaa Sau Ng Sean Laun ja ystävystyy hänen kanssaan. Ko Nganoi Pal Sinn, pahan virkamiehen Ko Chau Lau Shunin kummipoika himoitsee Lamin vaimon Joey Wongin kauneutta. Hänen alaisensa Luk Him Lam Wai pyrkii ottamaan kahdeksansataatuhatta kuninkaallisen kaartin valmentajan tittelin. Myöhemmin Ko Chau lavastaa Lamin syylliseksi ja hänet tuomitaan saattamaan Changzhoun tielle. Sillä välin Ko Nganoi tappaa vahingossa Lamin vaimon, joka yritti suojella siveyttään. Sau, joka on haavoittunut kuolettavasti, ilmoittaa Lamille, ja tuolloin Lo liittoutuu veljensä Lamin kanssa taistelemaan armeijan sotilaita vastaan. Lopulta Lam tappaa Luk Himin ja kostaa rakkaan vaimonsa ja ystävänsä Soun. Epätoivon vallassa Lam menee Lo:n kanssa Liangshaniin ja heistä tulee Water Margin Heroes.</w:t>
      </w:r>
    </w:p>
    <w:p>
      <w:r>
        <w:rPr>
          <w:b/>
        </w:rPr>
        <w:t xml:space="preserve">Esimerkki 1.855</w:t>
      </w:r>
    </w:p>
    <w:p>
      <w:r>
        <w:t xml:space="preserve">Fakta1: tytär on lähtenyt ystäviensä kanssa kiertueelle Karachiin, Fakta2: Fakta3: poliisi ja sisko pyytävät poliisia olemaan pidättämättä, Fakta4: Sathyaraj löytää siskon jahtaamasta häntä Mumbain kaduilla, Fakta5: sisko mykistyi veljen pidätyksen jälkeen.</w:t>
      </w:r>
    </w:p>
    <w:p>
      <w:r>
        <w:rPr>
          <w:b/>
        </w:rPr>
        <w:t xml:space="preserve">Tulos</w:t>
      </w:r>
    </w:p>
    <w:p>
      <w:r>
        <w:t xml:space="preserve">Sathyaraj on lentäjä, joka työskentelee Intian lentoyhtiöissä, mutta lentää vain valtion koneilla. Kerran eräs kansanedustaja soittaa hänelle ja kertoo, että hänen tyttärensä, joka on lähtenyt ystäviensä kanssa matkalle Karachiin, ei pysty palaamaan takaisin poliittisten ongelmien vuoksi. kansanedustaja pyytää häntä tuomaan tyttärensä turvallisesti, ja Sathyaraj suostuu siihen. Hän ajaa yksityisellä helikopterilla Karachiin tuodakseen tytön takaisin ja onnistuu siinä. Sathyaraj jättää tietämättään lentolupakirjansa helikopteriin. Tämä huomataan ja Nassar poliisi pidättää hänet, Sathyarajin leski äiti hänen sisarensa rukoilee poliisia olemaan pidättämättä. Nassar nostaa Sathyarajista syytteen terroristisesta toiminnasta aseiden käsittelystä. Sathyaraj vapautetaan 2 vuoden kuluttua.Kerran kävellessään Gautamin kanssa hän näkee yhden terroristin, jonka hän oli nähnyt matkalla Karachissa. Jahtaamalla häntä Mumbain kaduilla hän löytää siskonsa. Hänen sisarensa mykistyi veljensä pidätyksen jälkeen hänen äitinsä kuolee tapahtuman jälkeen. Lopulta Sathyaraj suunnittelee paljastavansa M.P:n julkisuuteen punaisella kädellä, mutta tilanne pahenee, kun M.P ottaa Gautamin siskonsa panttivangiksi. Lopulta Sathyaraj taistelee voittaa hänet, elokuva päättyy Sathyaraj palaa lentäjänä.</w:t>
      </w:r>
    </w:p>
    <w:p>
      <w:r>
        <w:rPr>
          <w:b/>
        </w:rPr>
        <w:t xml:space="preserve">Esimerkki 1.856</w:t>
      </w:r>
    </w:p>
    <w:p>
      <w:r>
        <w:t xml:space="preserve">Fakta1: paikallinen talonpoika nimeltään Ma Dasan In on yllätys pieni kylä nimeltä Rack-Armor Terrace Hebei jalka Kiinan muurin, Fakta2: kylä päättää seurata ohjeita Me Pelkäävät sekä salaperäinen ja japanilainen, Fakta3: mysteeri mies ei palaa aattona kiinalaisen uudenvuoden luvattu, Fakta4: Ma vartiotorni pitkin vierailee heitä tuomaan heille ruokaa ja vettä Kiinan muuri, Fakta5: epäonnistunut pakoyritys vankien paljastaa Ma 's salaisuus muulle kylästä</w:t>
      </w:r>
    </w:p>
    <w:p>
      <w:r>
        <w:rPr>
          <w:b/>
        </w:rPr>
        <w:t xml:space="preserve">Tulos</w:t>
      </w:r>
    </w:p>
    <w:p>
      <w:r>
        <w:t xml:space="preserve">Pienessä RackArmor Terrace -nimisessä kylässä Hebeissä, Kiinan muurin juurella, paikallinen talonpoika Ma Dasan, jota näyttelee Jiang Wen, yllättyy, kun eräänä yönä hänen kotiinsa tunkeutuu mies, joka tallettaa sinne kaksi miestä säkkeihin pakattuna ja käskee häntä aseella uhaten pitämään heidät vangittuina, mutta elossa seuraavat pari päivää ja kuulustelemaan heitä. Mies, joka tunnetaan vain nimellä Me, poistuu ennen kuin Ma ehtii nähdä häntä. Toisessa säkissä on Kosaburo Hanaya Kagawa Teruyuki, sotaisa japanilainen kersantti, ja toisessa Dong Hanchen Yuan Ding, nöyristelevä kiinalainen tulkki, joka työskentelee Japanin armeijalle. Ma pyytää kiireesti kyläläistensä apua. Kyläläiset pelkäävät sekä salaperäistä Me:tä että japanilaisia, joten he päättävät noudattaa Me:n ohjeita ja pitävät vankeja Mas kellarissa. Hanaya yrittää toistuvasti yllyttää talonpoikia tappamaan hänet, mutta Dong, joka pelkää oman henkensä puolesta, muuttaa Hanayan sanoja käännöksessä saadakseen hänet näyttämään sovinnolliselta. Salaperäinen mies ei palaa kiinalaisen uudenvuoden aattona, kuten oli luvattu. Kuusi kuukautta myöhemmin kyläläisten kärsivällisyys loppuu ja he päättävät tappaa vangit. Tehtävä lankeaa Ma:lle arpajaisten jälkeen. Koska Ma ei uskalla murhata vankeja, hän piilottaa heidät muurin varrella sijaitsevaan vartiotorniin, jossa hän käy säännöllisesti tuomassa heille ruokaa ja vettä. Vankien epäonnistunut pakoyritys paljastaa kuitenkin Mas salaisuuden muulle kylälle. Syntyy katkera riita, ja kylä päättää palkata kaupungista salamurhaajan suorittamaan teon. Ma värvää avukseen vanhan miehen, joka tunnetaan nimellä One Stroke Liu Chen Qiang, entinen keisarillinen teloittaja. Hänelle kerrotaan, että Liun mestaama pää tuntuu kuin ohimenevä tuulahdus, ja että katkaistu pää pyörii yhdeksän kertaa maassa, räpäyttää silmiään kolme kertaa ja hymyilee kiitollisuudenosoituksena kivuttomasta kuolemasta. Liu ei kuitenkaan onnistu vahingoittamaan kumpaakaan vankia yhdellä iskulla. Liu väittää, että se on taivaan tahto, ja poistuu vankien kanssa vahingoittumattomana. Tähän mennessä Hanaya on kuitenkin menettänyt kaiken uhmakkuutensa ja on täynnä kiitollisuutta kyläläisiä kohtaan. Hän lupaa palkita kylän kahdella viljakärryllä, jos hänet vapautetaan. Kyläläiset suostuvat ja palauttavat vangit Japanin armeijan leiriin läheiseen kaupunkiin. Japanin armeija on kuitenkin jo tehnyt Hanayasta sotasankarin, sillä he uskovat, että hän kuoli taistelussa. Elävänä palaaminen vangiksi joutumisen jälkeen on armeijan häpeäpilkku. Leirin komentaja, kapteeni Inokichi Sakatsuka Kenya Sawada antaa Hanayalle armotonta selkäsaunaa, mutta tuntee itsensä kunniantuntoiseksi täyttääkseen tämän ja kylän välisen sopimuksen. Kapteeni Sakatsuka ja hänen miehensä tuovat kylään runsaasti ruokaa ja viiniä ja pitävät siellä illalla juhlat, kun Ma lähtee hakemaan rakastajattarensa Yuer Jiang Hongbon naapurikylästä. Juhlien aikana kapteeni Sakatsuka vaatii saada Hanayan vanginneen miehen. Hän myös syyttää Ma:ta siitä, että hän on lähtenyt salaa hakemaan vastarintataistelijoita. Koska hän ei saa tyydyttävää vastausta, hän käskee tappaa kaikki kyläläiset ja polttaa kylän. Ma ja Yuer palaavat lautalla ja huomaavat koko kylän olevan liekeissä. Samaan aikaan Hanaya on aikeissa tehdä harakirin, mutta kapteeni Sakatsuka pysäyttää hänet ja kertoo hänelle, että Japani on hiljattain antautunut ja sota on ohi. Kun Kiinan kansallinen vallankumousarmeija ottaa alueen takaisin, Dong teloitetaan julkisesti vihollisen kanssa tehdystä yhteistyöstä. Kostonhimoinen Ma naamioituu savukkeiden myyjäksi ja lymyilee japanilaisten leirin ulkopuolella, joka on nyt muutettu sotavankileiriksi. Kun kaksi japanilaissotilasta tulee ulos ostamaan savukkeita, Ma hakkaa heidät kirveellä ja murtautuu leiriin tappaen lisää sotavankeja. Hän löytää Hanayan ja jahtaa häntä, mutta vartijat pysäyttävät hänet ennen kuin hän ehtii tappaa Hanayan. Majuri Gao David Wu, kaupunkia hallinnoivan kiinalaisen armeijan osaston komentaja, tuomitsee Masin teon liian halpamaisena, jotta se ansaitsisi kuoleman kiinalaisen sotilaan käsissä, ja käskee sen sijaan japanilaisen sotavangin suorittaa teloituksen suuren väkijoukon edessä. Kapteeni Sakatsuka ojentaa katanan Hanayalle, joka tähtää huolellisesti ennen kuolettavaa iskua. Kun Masin pää putoaa maahan, se pyörii yhdeksän kertaa, räpäyttää silmiään kolme kertaa ja hymyilee, aivan kuten One Strike Liusin uhrien piti tehdä.</w:t>
      </w:r>
    </w:p>
    <w:p>
      <w:r>
        <w:rPr>
          <w:b/>
        </w:rPr>
        <w:t xml:space="preserve">Esimerkki 1.857</w:t>
      </w:r>
    </w:p>
    <w:p>
      <w:r>
        <w:t xml:space="preserve">Fakta1: pyrkii isänsä tavoin rautatieaseman päälliköksi, Fakta2: rakkauden kohde ja läheinen ystävä on televisiokanavan toimittaja, Fakta3: televisiokanava paljastaa naisiin kohdistuvia julmuuksia yhteiskunnassa, Fakta4: Rakhi naitetaan ohjelmistoalan ammattilaiselle, Fakta5: ammattilainen alkaa tappaa miehiä, jotka ahdistelevat naisia.</w:t>
      </w:r>
    </w:p>
    <w:p>
      <w:r>
        <w:rPr>
          <w:b/>
        </w:rPr>
        <w:t xml:space="preserve">Tulos</w:t>
      </w:r>
    </w:p>
    <w:p>
      <w:r>
        <w:t xml:space="preserve">Ramakrishna eli Rakhi Jr. NTR pyrkii isänsä Chandra Mohanin tavoin rautatieaseman päälliköksi. Hänen rakkautensa ja läheinen ystävänsä Tripura Ileana DCruz on televisiokanavan toimittaja, joka paljastaa naisiin kohdistuvia julmuuksia yhteiskunnassa. Rakhille hänen sisarensa Gayathri Manjusha on kaikki kaikessa. Hän on naimisissa ohjelmistoalan ammattilaisen Ravi Varman kanssa, joka aikoo lähteä Yhdysvaltoihin. Ahneet appivanhemmat polttavat hänet elävältä saadakseen lisää myötäjäisiä. Tästä järkyttyneenä hän ottaa lain omiin käsiinsä ja alkaa tappaa miehiä, jotka ahdistelevat naisia. Poliisi Meenakshi Iyer Suhasini suostuttelee hänet antautumaan lain edessä. Ennen antautumistaan hän on tappanut yli 49 naisvihaajaa. Lopulta vankilassa hän tappaa siskojensa ystävien murhaajan kuin tiikeri ja huipentumassa pääpahis ministerit. Hänen vuoropuhelunsa oikeudessa ovat merkittäviä. Tuomioistuindraama muodostaa tarinan loppuosan.</w:t>
      </w:r>
    </w:p>
    <w:p>
      <w:r>
        <w:rPr>
          <w:b/>
        </w:rPr>
        <w:t xml:space="preserve">Esimerkki 1.858</w:t>
      </w:r>
    </w:p>
    <w:p>
      <w:r>
        <w:t xml:space="preserve">Fakta1: eläinten kouluttaja Fred Mason palaa viimeisimmältä safariltaan eläinten kanssa työnantajalleen John Whipplelle, Whipple Circuksen omistajalle, Fakta2: Ankers kertoo sisarensa viimeaikaisista terveysongelmista, Fakta3: Beth In kertoo vieneensä sisaruksensa tapaamaan tohtori Sigmund Waltersia flashback-sekvenssi, Fakta4: apina kauhuissaan muuttuu ihmismuotoiseksi sairaanhoitajaksi, Fakta5: Waltersin on asetettava ihmisaivot luomakuntaan, jotta hän voi suorittaa kokeen onnistuneesti.</w:t>
      </w:r>
    </w:p>
    <w:p>
      <w:r>
        <w:rPr>
          <w:b/>
        </w:rPr>
        <w:t xml:space="preserve">Tulos</w:t>
      </w:r>
    </w:p>
    <w:p>
      <w:r>
        <w:t xml:space="preserve">Elokuva alkaa, kun eläinten kouluttaja Fred Mason Milburn Stone palaa viimeisimmältä safariltaan ja tuo mukanaan lauman eläimiä työnantajalleen John Whipple Lloyd Corriganille, Whipplen sirkuksen omistajalle. Niiden joukossa on Cheela Ray Corrigan, gorilla, jolla on huomattavan inhimillisiä piirteitä. Mason kertoo, että Cheela on hellyyttävin viidakkoeläin, jonka hän on koskaan kohdannut. Masonin kihlattu Beth Colman Evelyn Ankers on paikalla laiturilla hänen palatessaan. Hän kertoo sisarensa Dorothy Martha MacVicarin viimeaikaisista terveysongelmista. Beth kertoo takaumakuvassa vieneensä sisaruksensa tapaamaan tohtori Sigmund Waltersia John Carradinea, joka on arvostettu endokrinologi. Dorothy on Waltersin Crestview Sanatoriumissa hoidettavana. Fred ja Beth saapuvat talviasuntolaan, ja tohtori Walters vierailee luonaan. Hän on erittäin kiinnostunut Cheelasta ja tiedustelee tämän ostamista. Whipple kertoo hänelle, ettei Cheela ole myytävänä. Palattuaan laboratorioonsa Walters huomaa, että hänen viimeisin kokeensa on johtanut koe-eläimen kuolemaan. Hän tulee vakuuttuneeksi siitä, että hän tarvitsee suurempia eläimiä, joilla on "tahto elää". Walters värvää avukseen tyytymättömän entisen sirkustyöläisen varastamaan Cheelan. Kun apina on lastattu hänen kuorma-autoonsa, tiedemies työntää miehen sydämettömästi gorillan otteeseen ja katsoo tyynesti, kun peto vääntää hänen kaulaansa. Takaisin laboratoriossaan Walters ja hänen avustajansa neiti Strand Fay Helm siirtävät Dorothyn rauhasmateriaalia Cheelaan. Neiti Strand mainitsee, että Walters on aiemmin siirtänyt eri eläinten rauhasia, kuten esimerkiksi marsun rauhaset kaniin ja sammakon rauhaset hiireen. Hoitajan kauhuksi apina muuttuu ihmismuodoksi Acquanetta. Neiti Strand kertoo lääkärille, ettei hän voi antaa hänen jatkaa, ja ilmoittaa hänelle, että parhaimmillaan hänellä on "ihmismuoto, jolla on eläimelliset vaistot". Tohtori Walters tulee siihen tulokseen, että hänen on asetettava luomukseensa ihmisaivot, jotta hänen kokeensa onnistuisi. Hän uhraa neiti Strandin tätä varten. Aivosiirto onnistuu, ja tuloksena on huumaava ja eksoottinen nuori nainen, joka ei muista mitään aiemmasta olemassaolostaan. Walters antaa hänelle nimen Paula Dupree ja vie luomuksensa talvikortteliin ensimmäiselle julkiselle esiintymiselleen. Masonin katsoessa eläinnäytelmäänsä sattuu onnettomuus. Paula ryntää häkkiin ja pelastaa miehen hurjilta kissaeläimiltä, jotka pelkäävät häntä luonnottomasti ja vetäytyvät hänen luotaan. Mason on tyrmistynyt ja tarjoaa tytölle työtä esityksessään. Viimeisten pukuharjoitusten jälkeen Paula tulee mustasukkaiseksi Masonin kihlatusta. Hän menee pukuhuoneeseensa ja alkaa kiukutellessaan muuttua eläimen muotoon. Myöhemmin samana iltana hän kiipeää Bethin ikkunasta sisään suunnitellen tappavansa tämän, mutta hyökkää sen sijaan toisen naisen kimppuun ja murhaa hänet raa'asti. Peto palaa Waltersin luokse, ja lääkäri tajuaa, että tarvitaan vielä yksi leikkaus, jotta hänet voidaan palauttaa ihmismuotoon. Hän voi jatkaa Dorothyn käyttämistä rauhasmateriaalin saamiseksi, mutta tarvitsee vielä toisen koehenkilön korvaamaan Paulan vaurioituneet aivot. Beth saa hätääntyneen puhelun siskoltaan, joka ilmaisee pelkonsa tohtori Waltersin ja tulevan leikkauksen suhteen. Kun Beth saapuu parantolaan auttamaan siskoaan, hyvä tohtori nimeää hänet Cheelan seuraavaksi aivojen luovuttajaksi. Hän osoittautuu kuitenkin kekseliääksi hädässä ja vapauttaa apinan häkistään. Cheela tappaa Waltersin ja poistuu laboratoriosta, jättäen Bethin ja Dorothyn vahingoittumattomina. Mason, joka esittää eläinnäyttelijänumeroaan yksin, joutuu häkkiin kurittomien koehenkilöidensä kanssa. Voimakas myrsky keskeyttää esityksen ja pedot hyökkäävät kouluttajan kimppuun. Cheela tulee jälleen kerran apuun ja kantaa Masonin turvaan. Valitettavasti läheinen poliisi erehtyy hänen aikeistaan ja tappaa Cheelan.</w:t>
      </w:r>
    </w:p>
    <w:p>
      <w:r>
        <w:rPr>
          <w:b/>
        </w:rPr>
        <w:t xml:space="preserve">Esimerkki 1.859</w:t>
      </w:r>
    </w:p>
    <w:p>
      <w:r>
        <w:t xml:space="preserve">Fakta1: Fakta2: taistelu Kun seuraa haastetaan, Fakta3: Khan järkyttynyt ja tuhoutunut vaimo tappaa itsensä tyttären kanssa, Fakta4: Gupta päättää tappaa hänet samassa oikeussalissa, Fakta5: Miten Vijay onnistuu on viihdyttävä tarina elokuvan</w:t>
      </w:r>
    </w:p>
    <w:p>
      <w:r>
        <w:rPr>
          <w:b/>
        </w:rPr>
        <w:t xml:space="preserve">Tulos</w:t>
      </w:r>
    </w:p>
    <w:p>
      <w:r>
        <w:t xml:space="preserve">Jan Nisar Akhtar Khan työskentelee metsänhoitajana ja asuu vaimonsa Zakhiyan ja tyttärensä Neelun kanssa. Eräänä päivänä hän törmää virantoimituksessa salametsästäjiin, jotka kaatoivat laittomasti santelipuita. Kun heidät haastetaan, he ryhtyvät vastatoimiin, syntyy kamppailu, ja yksi heistä, Ram Gupta, kuolee. Khania syytetään hänen tappamisestaan, häntä syytetään oikeudessa ja hänet tuomitaan 20 vuodeksi vankilaan. Hänen järkyttynyt ja järkyttynyt vaimonsa tappaa itsensä ja tyttärensä. Vuosia myöhemmin vihainen ja katkeroitunut Khan vapautuu vankilasta. Eräänä päivänä hän törmää toiseen nuoreen mieheen, Vijay Singhiin, ja saa selville, että tämä kamppailee kostaakseen kolmelle miehelle, jotka olivat traumatisoineet ja tappaneet joitakin hänen perheenjäseniään, ja päättää auttaa häntä. Silloin Khan saa selville, että Gupta on yhä elossa, ja päättää tappaa hänet, varsin dramaattisesti samassa oikeussalissa, jossa hänet tuomittiin murhasta. Vijaylla on myös sisar, neiti Durga Singh, joka on liittynyt poliisivoimiin vain kostaakseen näille kolmelle miehelle, mutta laillisesti, kun taas hänen veljensä Vijay on päättänyt tappaa heidät yksi kerrallaan ottamalla lain omiin käsiinsä, sillä hän ei Khanin tavoin usko lakiin. Miten hän onnistuu, on tämän elokuvan viihdyttävä tarina.</w:t>
      </w:r>
    </w:p>
    <w:p>
      <w:r>
        <w:rPr>
          <w:b/>
        </w:rPr>
        <w:t xml:space="preserve">Esimerkki 1.860</w:t>
      </w:r>
    </w:p>
    <w:p>
      <w:r>
        <w:t xml:space="preserve">Fakta1: Chong-kwai toivottaa ystävät Ted Kofei ja April-serkku Hongkongista tervetulleiksi Thaimaahan, Fakta2: Fakta3: Chong-kwain äiti on yliluonnollisten ilmiöiden asiantuntija, Fakta4: Ted ja May palaavat takaisin Hong Kongiin ja kokevat edelleen outoja ja aavemaisia kohtaamisia, Fakta5: kirjan hahmojen piirrokset on korvattu itsensä ja ystäviensä kuvilla.</w:t>
      </w:r>
    </w:p>
    <w:p>
      <w:r>
        <w:rPr>
          <w:b/>
        </w:rPr>
        <w:t xml:space="preserve">Tulos</w:t>
      </w:r>
    </w:p>
    <w:p>
      <w:r>
        <w:t xml:space="preserve">Chongkwai toivottaa ystävänsä Tedin, Mayn, Kofein ja serkkunsa Aprilin Hongkongista tervetulleiksi Thaimaahan. Hän näyttää heille oudolta mieheltä ostamaansa kirjaa Kymmenen kohtaamista, jossa kuvataan kymmenen tapaa nähdä aaveita ja henkiä. Jos he aloittavat pelin, heidän on saatava se päätökseen tai heitä kummittelee ikuisesti. Uteliaisuudesta viisi ystävää alkaa pelata. Kesken pelin Kofei katoaa. Chongkwain äiti, joka on yliluonnollisten ilmiöiden asiantuntija, varoittaa ystäviä lähtemään Thaimaasta, mutta April jää, koska hän haluaa löytää Kofein poikaystävänsä. Eräänä yönä April kokeilee yhtä menetelmää ja harjaa hiuksiaan yöllä peilin edessä. Hänen kohtalonsa on epävarma. Takaisin Hongkongissa Ted ja May kokevat edelleen outoja ja aavemaisia kohtaamisia, ja Ted joutuu eräässä vaiheessa aaveen riivaamaksi. Thaimaassa Chongkwai näkee, että kirjan hahmojen piirrokset on korvattu hänen ja hänen ystäviensä kuvilla. Ted ja May palaavat Thaimaahan täydentääkseen pelin ja toivovat, että kirous murtuu sen jälkeen. He suorittavat viimeisen vaiheen, joka on nukkuminen pukeutuneina perinteisiin vainajan vaatteisiin. Aavemaailmassa Ted ja May löytävät Kofein. April ilmestyy ja auttaa heitä pakenemaan. Kaikki kolme kysyvät Aprililta, miten hän joutui aavemaailmaan, ja hän kertoo heille, mitä tapahtui. Luullessaan Kofein kuolleen hän teki itsemurhan. Kofei päättää jäädä Aprilin kanssa aavemaailmaan, kun Ted ja May yrittävät paeta. Herätessään he kuitenkin huomaavat, että heistä on tullut henkiä. Chongkwai ja hänen äitinsä yrittävät herättää Tedin ja Mayn henkiin, mutta epäonnistuvat. Lopussa pahaenteinen kirjakaupan omistaja nähdään myymässä kirotun kirjan toista kappaletta kiinnostuneelle teini-ikäiselle.</w:t>
      </w:r>
    </w:p>
    <w:p>
      <w:r>
        <w:rPr>
          <w:b/>
        </w:rPr>
        <w:t xml:space="preserve">Esimerkki 1.861</w:t>
      </w:r>
    </w:p>
    <w:p>
      <w:r>
        <w:t xml:space="preserve">Fakta1: elokuva alkaa Brahman oikeudesta, Fakta2: Fakta3: Ganga oli aikeissa hukuttaa kahdeksannen pojan, Fakta4: Shantanu nimetään Bhishmaksi ja isäpäiväksi, Fakta5: kuolema ei tule, ennen kuin hän kutsuu hänelle siunausta.</w:t>
      </w:r>
    </w:p>
    <w:p>
      <w:r>
        <w:rPr>
          <w:b/>
        </w:rPr>
        <w:t xml:space="preserve">Tulos</w:t>
      </w:r>
    </w:p>
    <w:p>
      <w:r>
        <w:t xml:space="preserve">Elokuva alkaa Brahman hovista, jossa Mahabhisha Prabhakar Reddy Ganga Anuradha vetoaa toisiinsa ja Brahma kiroaa heidät syntymään kuolevaisiksi. Sen jälkeen Mahabhisha syntyy uudelleen Shantanu Kuru-dynastian ja hän tapaa Ganga joen rannalla, pyytää häntä naimisiin hänen kanssaan, hän hyväksyy sillä ehdolla, että hän ei kysy mitään kysymyksiä hänen toimistaan. He menivät naimisiin, ja myöhemmin hän synnytti seitsemän lasta ja hukutti heidät jokeen, kun Ganga oli aikeissa hukuttaa kahdeksannen pojan, Shantanu ei pystynyt hillitsemään itseään ja kohtasi hänet. Lopulta Ganga katoaa yhdessä lapsen kanssa. Lapsesta kasvaa Devavratha N. T. Rama Rao, Parasurama Nagabhushanamin kouluttama suuri soturi. Kun hän tapaa isänsä Shantanun metsästämässä tietämättä tämän henkilöllisyyttä, Ganga ilmestyy ja yhdistää isän pojan ja lähtee pois. Muutamaa vuotta myöhemmin Shantanu tapaa Satyavati Sujathan, Dasaraju A. V. Subba Raon, kalastajakuninkaan tyttären, ja rakastuu häneen. Hänen isänsä suostui avioliittoon sillä ehdolla, että Satyavatin poika perii Hastinapuran valtaistuimen. Hänen isänsä onnea Devavratha voimakas vala, että elinikäinen selibaatti ja palvelemaan kuka istui valtaistuimella heidän dynastiansa, siitä päivästä lähtien hän on nimeltään Bhishma ja hänen isänsä antaa hänelle siunaus hänelle, että kuolema ei tule lähemmäksi häntä, kunnes hän kutsuu. Jonkin ajan kuluttua Shantanu kuolee Satyavathi poika Vichitravirya Peketi Sivaram tulee kuninkaaksi, prosessissa löytää morsian hänelle Bhishma sieppasi prinsessat Amba, Ambika Ambalika Kashin voittamalla kaikki prinssejä. Saavuttuaan Hastinapuraan Amba Anjali Devi paljastaa, että hän on jo rakastunut kuningas Salwa Kanta Raoon, joten Bhishma lähettää hänet takaisin, mutta Salwa kieltäytyy menemästä naimisiin hänen kanssaan, koska nyt hän on Bhishman omistuksessa. Amba lähestyy Bhishmaa ja pyytää häntä naimisiin, mutta myös Bhishma kieltäytyy valansa vuoksi. Sitten Amba tavoittaa Parasuraman, joka käskee Bhishmaa naimisiin, Bhishma ei suostu, ja heidän välillään alkaa sota, ja Parasurama häviää. Siellä Amba vannoo, että hän kostaa Bhishmalle, joten hän tekee ankaran katumuksen miellyttääkseen Herra Shivaa Satyanarayana ottaa siunauksen, että hän on syy Bhishman kuolemaan. Tämän seurauksena Amba syntyi uudelleen Sikhandina, kauniina naisena, joka myöhemmin muuttui mieheksi. Kurukshetran sota alkaa, Bhishma oli Kauravien ylipäällikkö. Pandavat eivät pysty voittamaan häntä 10 päivään. Siksi Herra Krishnan juonesta Haranath Arjuna Shobhan Babu heittää nuolet Bhishmaan pitäen Sikhandin edessä, ja hän romahtaa Alapaseyanin nuolisänkyyn. Sodan päätyttyä Bhishma luovuttaa ruumiinsa Uttarayana Punyakalamilla Lordi Krishna antaa hänelle siunauksen, että tätä päivää vietetään Bhishma Ashtamina.</w:t>
      </w:r>
    </w:p>
    <w:p>
      <w:r>
        <w:rPr>
          <w:b/>
        </w:rPr>
        <w:t xml:space="preserve">Esimerkki 1.862</w:t>
      </w:r>
    </w:p>
    <w:p>
      <w:r>
        <w:t xml:space="preserve">Fakta1: Pelastaja osoittautuu Brett Sherwoodiksi, Fakta2: Brett ottaa molemmat vangiksi, Fakta3: Lane on eri lojaali kuin Lane vihaa kapinallisia ja erityisesti Quantrillia perheen tappamisesta, Fakta4: etelävaltioiden kannattaja paheksuu Shermanin toimia sodassa Unionin puolella, Fakta5: Lanen jalka murtuu kamppailun aikana.</w:t>
      </w:r>
    </w:p>
    <w:p>
      <w:r>
        <w:rPr>
          <w:b/>
        </w:rPr>
        <w:t xml:space="preserve">Tulos</w:t>
      </w:r>
    </w:p>
    <w:p>
      <w:r>
        <w:t xml:space="preserve">Colorado, 1865: Lane Waldronin nähdään lähtevän, joten joukko lähtee hänen peräänsä ja muuttuu lynkkausjoukoksi. Lane väittää antaneensa malminetsijän tutkia näytteen kaivoksestaan, mutta kiistää ampuneensa hänet. Näkymätön ampuja ampuu viime hetkellä Lanen kaulassa olevan silmukan kahtia. Pelastaja osoittautuu Brett Sherwoodiksi, sisällissodan aikaiseksi konfederaatiokapteeniksi. Piilopaikkaan hän jättää aseen testiksi, ja kun Lane tarttuu siihen ja tähtää häntä, Brett paljastaa, ettei se ole ladattu. Myös Lanen rakas Chris ilmestyy paikalle, joten Brett ottaa molemmat vangiksi. Vaikka Chris on eri mieltä kuin Lane, sillä hän vihaa kapinallisia ja erityisesti kenraali Quantrillia hänen perheensä tappamisesta, Chris vapauttaa Lanen kahleista. Chris on etelävaltioiden kannattaja, joka paheksuu kenraali Shermanin toimia sodassa unionin puolella. Taistelussa Lanen jalka murtuu. Brett tekee kaikkensa auttaakseen häntä. Hän lähtee hakemaan lääkäriä. Quantrill ryöstäjineen ilmestyy paikalle, ja hänen kersantti Randall yrittää kiduttaa Lanen kertomaan kultakaivoksensa sijainnin. Brett ja Chris palaavat kirurgin kanssa, joka leikkaa Lanen. Intiaanijoukko saa Quantrillin miehet taisteluun. Ute ampuu Lanen, ja Chris tappaa hänet. Kuollessaan Lane sanoo haluavansa Chrisin ja Brettin saavan kultakaivoksensa. Brett tunnustaa, että hän oli itse tappanut hänet huijanneen ja häntä aseella uhanneen assayerin, joka oli yrittänyt huijata häntä.</w:t>
      </w:r>
    </w:p>
    <w:p>
      <w:r>
        <w:rPr>
          <w:b/>
        </w:rPr>
        <w:t xml:space="preserve">Esimerkki 1.863</w:t>
      </w:r>
    </w:p>
    <w:p>
      <w:r>
        <w:t xml:space="preserve">Fakta1: Fakta2: joku autossa heittää matkalaukun avoauton takapenkille, Fakta3: Scottia jahdataan vielä autolla, Fakta4: Alan huijaa Janea luovuttamaan sen poliisille, Fakta5: Danny näkee ruumiin ja pelkää sekaantuvansa murhaan.</w:t>
      </w:r>
    </w:p>
    <w:p>
      <w:r>
        <w:rPr>
          <w:b/>
        </w:rPr>
        <w:t xml:space="preserve">Tulos</w:t>
      </w:r>
    </w:p>
    <w:p>
      <w:r>
        <w:t xml:space="preserve">Jane ja Alan Palmer Scott ja Kennedy ovat matkalla juhliin Hollywood Hillsissä, kun joku toisessa autossa heittää matkalaukun heidän avoautonsa takapenkille. He avaavat sen ja löytävät kasoittain käteistä. Toinen auto ajaa heitä takaa, mutta he pääsevät karkuun. Takaisin Hollywoodin asunnossaan he tutkivat Alanin arvion mukaan 100 000 käteistä. Jane haluaa pitää rahat, Alan haluaa viedä ne poliisille. Hän laittaa matkalaukun Union Stationin kaappiin ja toivoo voivansa taivutella Janen luovuttamaan sen poliisille. Muutamaa päivää myöhemmin Danny Duryea ilmestyy Palmereiden asunnolle, kertoo Janelle olevansa etsivä ja saa nopeasti selville, että Jane on alkanut käyttää rahoja. Myös Alan hermostuu, kun hän huomaa, että Jane on nostanut laskuja ja aikoo selvästi käyttää rahat, jotka he olivat sopineet jättävänsä koskematta. Dannyn sinnikkään kuulustelun jälkeen Jane tunnustaa Dannylle, että hänellä on rahat, ja tekee Dannyn kanssa sopimuksen rahojen jakamisesta. Myöhemmin hän ja Alan suunnittelevat romanttista iltaa yhdessä sovittaakseen riitansa rahoista. Hän pyytää Dannya tapaamaan itsensä Westlake Parkissa lähellä Los Angelesin keskustaa, jossa hän on suunnitellut tappavansa miehensä Alanin veneajelulla. Jane tuntee syyllisyyden tunnetta, ja sitten hän pamauttaa, että hän haluaa lähettää kaapin lunastusshekin poliisille. Tietämättömänä siitä, miksi hänen vaimonsa on järkyttynyt, Alan nostaa hänen laukkunsa, ja hänen oma aseensa putoaa ulos. Jane näkee, että Alan tietää, mitä hänellä on mielessä. Hän tarttuu aseeseen, he kamppailevat, ja Jane ampuu ja tappaa miehen. Danny näkee ruumiin ja pelkää sekaantuvansa murhaan, mutta Jane uhkaa kertoa poliisille, että hän tappoi miehensä, ellei Alan auta häntä. Heitettyään ruumiin järveen he lähtevät puistosta yhdessä, jotta silminnäkijät luulisivat Janeen lähteneen miehensä kanssa. Jane ilmoittaa Alanin poliisille kadonneeksi. Hän aikoo tappaa Dannyn ja ajaa hänet kukkuloille sillä verukkeella, että he hakevat rahat sieltä, minne ne on haudattu. Mies epäilee Dannyn aikeita ja pakenee. Don Blake DeFore ilmestyy Palmerin asuntoon, jossa hän huomaa Alansin siskon Kathy Kristine Millerin poistuvan salaa. Don esittäytyy tälle Alansin vanhaksi armeijakaveriksi, joka on lomalla Los Angelesissa. Kathy asuu vastapäätä ja on huolestunut kadonneesta veljestään. Hän suhtautuu epäluuloisesti Janeen, jonka edellinen aviomies kuoli salaperäisesti. Jane saa selville, ettei Don koskaan tuntenut Alania, ja lyö häntä pistoolilla päähän. Noutaessaan käteistä Union Stationilta hän löytää humalaisen Dannyn ja pyytää tätä auttamaan häntä pakenemaan. Jane vaatii saada tietää, mistä rahat ovat peräisin. Danny sanoo, että ne olivat kerran elämässä maksettu kiristyskorvaus vakuutushuijauksesta. Jane ymmärtää, että tämä tarkoittaa, että rahaa ei ole merkitty, eikä sen katoamisesta ilmoiteta poliisille. Hän tappaa Dannyn myrkytetyllä juomalla. Löydettyään Dannyn ruumiin Los Angelesin poliisi kertoo Donille, että jos hän haluaa, että he vetävät Westlake Parkin pienen järven Janen kadonneen aviomiehen perään, se maksaa tuhansia dollareita ja että he eivät usko hänen teorioihinsa. Jane pakenee kaikkien rahojen kanssa Mexico Cityyn, jossa hänellä on kattohuoneisto hienossa Reforma-hotellissa. Don ilmestyy hänen ovelleen. Jane päättelee, että Don on joko rahojen perässä tai poliisin kanssa, ja pyytää häntä ottamaan puolet. Don kertoo olevansa Janen aiemman, ensimmäisen aviomiehen Bob Blanchardin veli ja ymmärtävänsä nyt, miten Jane saattoi ajaa hänet tappamaan itsensä. Kun meksikolaiset poliisit ryntäävät huoneeseen, Jane perääntyy nopeasti itkien parvekkeelle ja putoaa huutaen kaiteen yli kuolemaan.</w:t>
      </w:r>
    </w:p>
    <w:p>
      <w:r>
        <w:rPr>
          <w:b/>
        </w:rPr>
        <w:t xml:space="preserve">Esimerkki 1.864</w:t>
      </w:r>
    </w:p>
    <w:p>
      <w:r>
        <w:t xml:space="preserve">Fakta1: isä osoittaa perheen varallisuutta ja arvostusta, Fakta2: Sun Yat-sen pakenee heikentyvää Qing-hallitusta, Fakta3: Sunista tulee Kiinan tasavallan ensimmäinen väliaikainen presidentti, Fakta4: Tšiang Kai-šek seuraa Sun Yat-senia Kuomintangin uutena johtajana, Fakta5: Japanin keisarikunta käyttää tilannetta hyväkseen ja hyökkää Kiinaan 1930-luvulla.</w:t>
      </w:r>
    </w:p>
    <w:p>
      <w:r>
        <w:rPr>
          <w:b/>
        </w:rPr>
        <w:t xml:space="preserve">Tulos</w:t>
      </w:r>
    </w:p>
    <w:p>
      <w:r>
        <w:t xml:space="preserve">Elokuva alkaa kohtauksella, jossa kolme Soongin sisarta ovat lapsuudessaan Qing-dynastian loppupuolella. Heidän isänsä, Charlie Soong, osoittaa perheensä rikkautta ja arvovaltaa johtamalla yhtä menestyneimmistä kirjapainoista. Myöhemmin siskokset matkustavat ulkomaille opiskelemaan Wesleyan Collegeen Maconiin, Georgiaan, Yhdysvaltoihin. Kolmesta sisaruksesta vanhin, Soong Ailing, menee ensimmäisenä naimisiin vuonna 1914. Hänen miehensä on Kung Hsianghsi, varakas pankkiiri ja Konfutseuksen jälkeläinen. Sun Yatsen pakenee heikentyvää Qing-hallitusta ja elää maanpaossa Japanissa. Hän menee naimisiin Soong Chinglingin kanssa Charlie Soongin ankarasta vastustuksesta huolimatta. Kun Qing-dynastia kukistuu Xinhain vallankumouksessa vuonna 1911, Sunista tulee Kiinan tasavallan ensimmäinen väliaikainen presidentti ja hän perustaa Kuomintangin kansallismielisen puolueen. Sun kuolee maksasyöpään vuonna 1925 ja jättää vaimolleen viimeisen toivomuksensa Kiinan yhdistämisestä. Tšiang Kaishek seuraa Sun Yatsenia Kuomintangin uutena johtajana. Vuonna 1927 hän menee naimisiin Soong Meilingin kanssa, joka on nuorin kolmesta siskosta. Chiangin pariskunta vastustaa kommunistista puoluetta. Leskeksi jäänyt Soong Chingling riitelee usein perheen kanssa ja syyttää Chiang Kaishekia ja hänen seuraajiaan kommunistien vainoamisesta ja Kiinan yhdistymisen estämisestä. Hän eroaa Kuomintangista ja ilmaisee avoimesti eriävän mielipiteensä Chiangia vastaan. Kolme sisarta eivät juurikaan enää tavanneet toisiaan, paitsi vanhempiensa kuolinvuoteilla ja muissa erityistilaisuuksissa. Kuomintangin ja kommunistien taistellessa keskenään Japanin keisarikunta käyttää tilannetta hyväkseen ja hyökkää Kiinaan 1930-luvulla. Vuonna 1936 Zhang Xueliang sieppaa Chiang Kaishekin Xianin välikohtauksessa. Hänen on pakko tehdä rauha kommunistien kanssa ja keskittyä käsittelemään japanilaisia hyökkääjiä, mikä johtaa toiseen kiinalais-japanilaiseen sotaan. Kiinan sisällissota jatkuu Japanin antauduttua vuonna 1945 noin vuoden 1949 loppuun asti. Elokuva päättyy todelliseen kuvamateriaaliin, jossa Kuomintang siirtää Kiinan tasavallan hallituksen Taiwaniin, ja nopeaan välähdykseen kommunistijohtaja Mao Zedongista, joka julistaa Kiinan kansantasavallan 1. lokakuuta 1949 Pekingissä.</w:t>
      </w:r>
    </w:p>
    <w:p>
      <w:r>
        <w:rPr>
          <w:b/>
        </w:rPr>
        <w:t xml:space="preserve">Esimerkki 1.865</w:t>
      </w:r>
    </w:p>
    <w:p>
      <w:r>
        <w:t xml:space="preserve">Fakta1: Fakta2: Siirtotyöläisten on pakko kestää raadollista ja vaarallista työtä, jotta he voisivat lähettää rahaa kotiin, Fakta3: Sukulainen ei ole saapunut ajoissa, jolloin aukko jää, Fakta4: Jinming tekee murhasta näyttää siltä, että hän käyttää kuolemaa kiristääkseen korvausrahoja kaivoksen johtoonnettomuudesta, Fakta5: Tang keskittyy edelleen tekemään rahaa itselleen ja omalle perheelleen.</w:t>
      </w:r>
    </w:p>
    <w:p>
      <w:r>
        <w:rPr>
          <w:b/>
        </w:rPr>
        <w:t xml:space="preserve">Tulos</w:t>
      </w:r>
    </w:p>
    <w:p>
      <w:r>
        <w:t xml:space="preserve">Useimmissa Kiinan hiilikaivoksissa työskentelee siirtotyöläisiä, jotka joutuvat tekemään raatelevaa ja vaarallista työtä, jotta he voisivat lähettää rahaa kotiin. Joillakin heistä on omia lisäjärjestelyjä. Li Yixiangin esittämä Song Jinming ja Tang Zhaoyang Wang Shuangbao ovat ammattimaisia huijareita, jotka pyörittävät monimutkaista huijausta, jonka he ovat hioneet täydelliseksi toistuvalla harjoittelulla. He löytävät naiivin nuoren miehen, joka etsii töitä, ja vakuuttavat hänelle, että he ovat järjestäneet itselleen ja sukulaiselleen kolme tuottoisaa hiilikaivostyöpaikkaa. Sukulainen ei ole saapunut ajoissa, joten he tarjoavat uhrille avokätisesti työtä sillä ehdolla, että tämä esittää kadonnutta sukulaista. Muutaman päivän kaivostyön jälkeen he murhaavat uhrin, ja lavastamalla murhan onnettomuudeksi he käyttävät hänen kuolemaansa kiristääkseen kaivoksen johdolta korvauksia. Huijauksen esittelyn jälkeen elokuvassa seurataan, kuinka kaksikko toistaa sen uudelle uhrille, Wang Baoqiangin esittämälle kuusitoistavuotiaalle Yuan Fengmingille. Jännitteitä syntyy, kun Song alkaa suhtautua varauksellisesti uhriin, jota koskettavat uhrin nuoruus ja viattomuus sekä hänen karmiva yhdennäköisyytensä elokuvan ensimmäisen uhrin kanssa, kun taas Tang keskittyy edelleen rahan hankkimiseen itselleen ja omalle perheelleen.</w:t>
      </w:r>
    </w:p>
    <w:p>
      <w:r>
        <w:rPr>
          <w:b/>
        </w:rPr>
        <w:t xml:space="preserve">Esimerkki 1.866</w:t>
      </w:r>
    </w:p>
    <w:p>
      <w:r>
        <w:t xml:space="preserve">Fakta1: Fakta2: Asiantuntijat vaativat, että vierailu puistossa, Fakta3: DNA sammakoista käytettiin täyttämään aukkoja dinosaurusten genomissa, Fakta4: Hammondin lapsenlapset liittyvät ryhmään puistokierroksella, Fakta5: Suurin osa puiston sähköisistä aidoista on deaktivoitu, mikä mahdollistaa pakenemisen kierrokselle.</w:t>
      </w:r>
    </w:p>
    <w:p>
      <w:r>
        <w:rPr>
          <w:b/>
        </w:rPr>
        <w:t xml:space="preserve">Tulos</w:t>
      </w:r>
    </w:p>
    <w:p>
      <w:r>
        <w:t xml:space="preserve">Teollisuusmies John Hammond ja hänen biotekniikkayhtiönsä InGen ovat luoneet Costa Ricassa sijaitsevalle Isla Nublarin saarelle Jurassic Park -nimisen teemapuiston, jossa asuu kloonattuja dinosauruksia. Kun Velociraptor tappaa yhden dinosaurusten hoitajista, puiston sijoittajat, joita edustaa asianajaja Donald Gennaro, vaativat, että asiantuntijat käyvät puistossa ja todistavat sen olevan turvallinen. Gennaro kutsuu mukaan matemaatikko ja kaaosteoreetikko Ian Malcolmin, kun taas Hammond kutsuu paikalle paleontologi Alan Grantin ja paleobotanikko Ellie Sattlerin. Saapuessaan paikalle ryhmä hämmästyy nähdessään elävän Brachiosauruksen. Puiston vierailijakeskuksessa ryhmä saa tietää, että kloonaus tehtiin ottamalla dinosauruksen DNA:ta meripihkaan säilötyistä hyttysistä. Sammakoista saatua DNA:ta käytettiin täyttämään aukkoja dinosaurusten genomissa. Lisääntymisen estämiseksi kaikista dinosauruksista tehtiin naaraita. Malcolm pilkkaa ajatusta tällaisesta kontrolloidusta lisääntymisestä ja toteaa, että se väistämättä epäonnistuu. Miehistö näkee raptoripoikasen syntymän ja vierailee raptorien aitauksessa. Lounaalla ryhmä keskustelee kloonauksen ja puiston perustamisen eettisyydestä, ja tohtori Malcolm varoittaa ankarasti geenitekniikan vaikutuksista. Hammondin lapsenlapset Lex ja Tim Murphy liittyvät ryhmään ja tekevät kierroksen puistossa Hammondin valvoessa matkaa puiston valvomosta. Kierros ei suju suunnitelmien mukaan, sillä suurin osa dinosauruksista ei ilmesty paikalle ja ryhmä kohtaa sairaan Triceratopsin. Kierros keskeytyy, kun trooppinen myrsky lähestyy Isla Nublaria. Suurin osa puiston työntekijöistä evakuoituu veneellä mantereelle, kun taas vierailijat palaavat sähkökäyttöisiin matkailuajoneuvoihinsa, paitsi Sattler, joka jää puiston eläinlääkärin kanssa tutkimaan Triceratopsia. Hammondin kilpailijalle työskentelevä Dodgson on lahjonnut Jurassic Parkin johtavan tietokoneohjelmoijan Dennis Nedryn varastamaan arvokkaita hedelmöittyneitä alkioita. Nedry kytkee puiston turvajärjestelmän pois päältä päästäkseen alkioiden varastohuoneeseen, jossa hän säilyttää alkiot Dodgsonin toimittamassa Barbasol-partavaahdoksi naamioidussa kanisterissa. Nedryn takia sähköt katkeavat ja kiertoajoneuvot juuttuvat jumiin. Myös suurin osa puiston sähköaidoista sammuu, jolloin Tyrannosaurus pääsee pakenemaan ja hyökkää retkiseurueen kimppuun. Grant, Lex ja Tim pääsevät pakoon, kun taas Tyrannosaurus haavoittaa Malcolmia ja ahmii Gennaron. Matkalla toimittamaan alkiot saaren satamaan Nedry eksyy sateeseen, ajaa kolarin Jeep Wranglerillaan ja Dilophosaurus tappaa hänet. Sattler avustaa puiston riistanvartijaa Robert Muldoonia eloonjääneiden etsimisessä, mutta he löytävät vain loukkaantuneen Malcolmin, ennen kuin Tyrannosaurus palaa. Grant, Tim ja Lex hakeutuvat suojaan puunlatvaan. Myöhemmin he löytävät dinosauruksen munien rikkinäisiä kuoria. Grant päättelee, että dinosaurukset ovat lisääntyneet, mikä tapahtui niiden sammakko-DNA:n ansiosta Länsi-Afrikan härkäsammakot voivat vaihtaa sukupuoltaan sinkkusukupuolisessa ympäristössä, jolloin myös dinosaurukset voivat tehdä niin, mikä todistaa Malcolmin olevan oikeassa. Koska Hammond ja puiston pääinsinööri Ray Arnold eivät pysty tulkitsemaan Nedryn koodia turvajärjestelmän aktivoimiseksi uudelleen, he päättävät käynnistää koko puistojärjestelmän uudelleen. Ryhmä sulkee puistojen verkon ja vetäytyy hätäbunkkeriin, kun taas Arnold menee huoltohalliin viemään uudelleenkäynnistysprosessin loppuun. Kun Arnold ei palaa, Sattler ja Muldoon suuntaavat vajalle. He huomaavat, että sammutus on poistanut käytöstä jäljellä olevat aidat ja vapauttanut petolinnut. Muldoon harhauttaa raptorit, kun Sattler menee kytkemään virran takaisin päälle, mutta joutuu raptorin hyökkäyksen kohteeksi ja huomaa Arnoldin irrotetun käden. Sillä välin kaksi muuta raptoria yllättää Muldoonin ja tappaa hänet. Grant, Tim ja Lex pääsevät lopulta vierailijakeskukseen. Grant lähtee etsimään Sattleria ja jättää Timin ja Lexin sisälle. Raptorit jahtaavat Timiä ja Lexiä teollisuuskeittiössä, mutta he pakenevat ja liittyvät Grantin ja Sattlerin seuraan. Lex palauttaa täyden virran valvomosta, jolloin ryhmä voi soittaa Hammondille, joka puolestaan kutsuu apua. Rptorit ajavat ryhmän nurkkaan, mutta he pääsevät pakenemaan, kun Tyrannosaurus ilmestyy yhtäkkiä ja tappaa raptorit. Hammond saapuu jeeppiin Malcolmin kanssa, ja koko ryhmä nousee helikopteriin poistuakseen saarelta.</w:t>
      </w:r>
    </w:p>
    <w:p>
      <w:r>
        <w:rPr>
          <w:b/>
        </w:rPr>
        <w:t xml:space="preserve">Esimerkki 1.867</w:t>
      </w:r>
    </w:p>
    <w:p>
      <w:r>
        <w:t xml:space="preserve">Fakta1: korruptoitunut poliisi tekee palveluksia vastineeksi suurista palkkioista, Fakta2: psykopaattinen venäläinen naismafian salamurhaaja huijaa sekä poliiseja että mafiaa, Fakta3: Falcone on vaarantanut sekä vaimonsa että rakastajattarensa, Fakta4: Jack laittaa hänet junaan pois kaupungista, Fakta5: Mona pakenee koukistamalla jalat kaulan ympärille, jolloin hän törmää autoon.</w:t>
      </w:r>
    </w:p>
    <w:p>
      <w:r>
        <w:rPr>
          <w:b/>
        </w:rPr>
        <w:t xml:space="preserve">Tulos</w:t>
      </w:r>
    </w:p>
    <w:p>
      <w:r>
        <w:t xml:space="preserve">Jack Grimaldilla, korruptoituneella poliisilla, joka tekee palveluksia mafialle suuria palkkioita vastaan, on rakastava vaimo Natalie ja palvova rakastajatar Sheri. Hän luulee, että hänellä on kaikki, kunnes psykopaattinen venäläinen naismafian salamurhaaja Mona Demarkov huijaa sekä poliiseja että mafiaa. Italialainen rikollispomo Don Falcone määrää Jackin hoitamaan Demarkovin. Jack ei kykene tappamaan häntä, vaan nainen viettelee ja tekee hänestä hölmön. Falcone, joka on pettynyt Jackin kyvyttömyyteen, määrää yhden hänen varpaistaan amputoitavaksi. Ymmärtäessään vaarantaneensa sekä vaimonsa että rakastajattarensa Jack käskee Natalieta lähtemään kaupungista välittömästi ja antaa tälle kaikki säästämänsä rahat sekä ohjeet, missä hänet tavataan lännessä, kun aika on oikea. Jack lopettaa suhteensa Sheriin ja laittaa tämän junaan pois kaupungista. Jack yrittää metsästää Demarkovia, mutta huomaa pian, että hän on pelkkää pelimerkkiä Demarkovin käsissä. Häntä viehättää nainen seksuaalisesti, mutta ammatillisesti hän ei pärjää tälle. Mona pakottaa hänet auttamaan häntä hautaamaan Falconen elävältä ja tarjoutuu sitten maksamaan Jackille siitä, että hän auttaa häntä lavastamaan oman kuolemansa. Vaikka Mona hankkii hänelle väärennetyt paperit, Mona kieltäytyy maksamasta ja yrittää kuristaa hänet. Mona ampuu ja haavoittaa Monaa käsivarteen, minkä jälkeen hän yrittää ajaa pois Mona käsiraudoissa takapenkillä. Mona pakenee koukistamalla jalkansa miehen kaulan ympärille, jolloin mies törmää autoon. Mona luikertelee ulos hajonneen tuulilasin läpi vapauttamatta käsiään. Mona houkuttelee Jackin hylättyyn varastoon. Mona yrittää jälleen tappaa Monan, mutta hänet huijataan ampumaan Sheri. Mona korjaa ruumiin niin, että se antaa ymmärtää, että se oli hän eikä Sheri, joka kuoli. Mona sitoo Jackin käsiraudoilla sänkyyn ja he harrastavat seksiä. Mona luovuttaa Jackin ja saa syytesopimuksen, jonka mukaan Jackia syytetään useista murhista, joihin Mona huijasi Jackin syyllistymään. Poliisi järjestää Jackin ja Demarkovin yhteenoton oikeustalolla, kun Jack on menossa sisään ja Mona ulos. Nainen uhkaa tappaa miehen vaimon. Jack nappaa aseen kollegansa nilkkakotelosta ja ampuu hänet kuoliaaksi. Hän kääntää aseen itseään vastaan, mutta huomaa, että revolveri on tyhjä. Sen sijaan, että hänet lähetettäisiin vankilaan murhasta, hän saa kiitoksen. Tämä vapauttaa hänet aloittamaan uuden elämän lännessä uudella henkilöllisyydellä Jim Daugherty. Hän kuvittelee Natalien paluuta, mutta kuten Mona kertoi hänelle, Natalie on jo kauan sitten lähtenyt, eikä palaa enää koskaan. Lannistunut Jim tyytyy elämään yksin syrjäisessä aavikkokaupungissa.</w:t>
      </w:r>
    </w:p>
    <w:p>
      <w:r>
        <w:rPr>
          <w:b/>
        </w:rPr>
        <w:t xml:space="preserve">Esimerkki 1.868</w:t>
      </w:r>
    </w:p>
    <w:p>
      <w:r>
        <w:t xml:space="preserve">Fakta1: muusa ja tyttöystävä häipyy mannermaisen rakastajan, säveltäjän ja näytelmäkirjailijan kanssa, Fakta2: Sinclair hakee lohtua juomasta, Fakta3: Showtyttö Sue Brown kuulee Clintonin ongelmista, Fakta4: Sue on mukana juhlissa Nevillen ja Clintonin Millicentin kanssa, Fakta5: Clinton pyytää häntä tähdeksi uuden musikaalin koe-esiintymiseen.</w:t>
      </w:r>
    </w:p>
    <w:p>
      <w:r>
        <w:rPr>
          <w:b/>
        </w:rPr>
        <w:t xml:space="preserve">Tulos</w:t>
      </w:r>
    </w:p>
    <w:p>
      <w:r>
        <w:t xml:space="preserve">Kun hänen muusansa ja tyttöystävänsä Nina Tamara Desni häipyy mannermaisen rakastajattaren kanssa, säveltäjä ja näytelmäkirjailija Clinton Clay Sinclair on murtunut ja turvautuu lohdutukseksi juomaan. Hänen lääkärinsä Sydney Howard yrittää Clintonin hovimestarin Neville A. E. Matthewsin avulla saada hänet ryhdistäytymään, mutta kaikki yritykset epäonnistuvat, sillä Clintonin käytös muuttuu yhä epätasapainoisemmaksi ja jokainen heidän kanssaan tekemisissä oleva hoitaja joutuu nopeasti Clintonin tieltä pois. Showtyttö Sue Brown Kirkwood on tällä hetkellä työttömänä, kuulee Clintonin ongelmista ja esiintyy sairaanhoitajana. Hänet otetaan hänen hoitajakseen, ja hän onnistuu lepyttelemään miestä siinä määrin, ettei tämä irtisano häntä. Kun Clinton päättää matkustaa Mallorcalle Ninan perässä, Sue otetaan mukaan seurueeseen Nevillen ja Clintonin kuvanveistäjäsiskon Millicent Jean Gillien kanssa. Harriet Marian Spencer, kiero leski, jolla on suunnitelmia Clintonin suhteen, seuraa heitä Mallorcalle. Saarella Clinton jäljittää Ninan ja pyytää häntä tähdittämään kirjoittamansa uuden musikaalin koe-esiintymistä. Nina suostuu, ja Clinton sopii musikaalin esittämisestä siellä. Ensi-iltana mustasukkainen Harriet kuitenkin lukitsee Ninan pukuhuoneeseensa ja katoaa avaimen kanssa. Sue tarjoutuu ottamaan Ninan paikan näyttämöllä, ja hän osoittautuu suureksi menestykseksi yleisön keskuudessa. Clinton tajuaa rakastuneensa Sueen ja paranee välittömästi huonovointisuudestaan, sillä hän on nyt tyytyväinen voidessaan päästää Ninan menemään playboy-rakastajansa kanssa.</w:t>
      </w:r>
    </w:p>
    <w:p>
      <w:r>
        <w:rPr>
          <w:b/>
        </w:rPr>
        <w:t xml:space="preserve">Esimerkki 1.869</w:t>
      </w:r>
    </w:p>
    <w:p>
      <w:r>
        <w:t xml:space="preserve">Fakta1: Fakta2: Fakta3: Judd huijasi äidiltä tilan, Fakta4: Judd palkkaa asemiehen Lem Sutterin väijymään Rickiä, Fakta5: Kaupunkilaiset rukoilevat Rickiltä apua.</w:t>
      </w:r>
    </w:p>
    <w:p>
      <w:r>
        <w:rPr>
          <w:b/>
        </w:rPr>
        <w:t xml:space="preserve">Tulos</w:t>
      </w:r>
    </w:p>
    <w:p>
      <w:r>
        <w:t xml:space="preserve">Rick Martin palaa kotiin Casperiin, Wyomingiin, jossa häntä ei haluta, koska hänellä on pyssymiehen maine. Hänellä on kaupungissa muutamia ystäviä, kuten sheriffi Bat Davis ja hotellinomistaja Jim OHara. Kun Rick käy äitinsä haudalla, hän huomaa äidin haudan vieressä olevan muistomerkin, jossa on hänen nimensä; siellä on myös avoin hauta, valmiina häntä varten. Bat saapuu paikalle, ja Rick ilmoittaa hänelle, että lainsuojaton, jonka kanssa he molemmat ovat ratsastaneet aiemmin, Tom Quentin, ja hänen viidentoista miehen jenginsä ovat tulossa ottamaan Casperilta haluamansa. Bat kertoo tämän kaupunginvaltuustolle ja yrittää koota joukon. Vaikka Rick haluaa jäädä auttamaan, virkamiehet vaativat häntä lähtemään kaupungista keskiyöhön mennessä. Rick ratsastaa entisen rakkaansa Laura Meadsin tilalle pyytääkseen tätä naimisiin ja muuttamaan Kaliforniaan, mutta tämä on kihloissa varakkaan valtuuston jäsenen Canby Juddin kanssa. Rick saa tietää, että Judd huijasi hänen äitinsä tilaltaan ja murhasi tämän. Nyrkkitappelun jälkeen Judd palkkaa pyssymies Lem Sutterin väijymään Rickiä, mutta kun Sutter kuolee ja Judd valehtelee tapahtumista, Batilla ei ole muuta vaihtoehtoa kuin pidättää Rick. Bat yrittää pysäyttää Quentinin jäljille, mutta häntä ammutaan. Kaupunkilaiset anelevat nyt Rickiltä apua. Hän pystyy tappamaan Quentinin reilussa taistelussa, ja Laura tappaa Juddin, kun tämä on aikeissa ampua Rickiä selkään. Rick ja Laura pakkaavat ja lähtevät Kaliforniaan.</w:t>
      </w:r>
    </w:p>
    <w:p>
      <w:r>
        <w:rPr>
          <w:b/>
        </w:rPr>
        <w:t xml:space="preserve">Esimerkki 1.870</w:t>
      </w:r>
    </w:p>
    <w:p>
      <w:r>
        <w:t xml:space="preserve">Fakta1: samoin loukkaantunut nuori nainen hyppää heidän eteensä huutaen apua, mutta heidät vedetään takaisin pimeyteen, Fakta2: painopiste siirtyy juhlissa olevaan nuoreen saksalaiseen naiseen, Fakta3: koko asema on lukittu yöksi, Fakta4: Kate törmää kodittomaan skotlantilaiseen pariskuntaan, joka asuu Jimmyssä, sekä Mandyyn ja Rayyn, Fakta5: mies saa surmansa, ennen kuin hän ehtii kutsua apua.</w:t>
      </w:r>
    </w:p>
    <w:p>
      <w:r>
        <w:rPr>
          <w:b/>
        </w:rPr>
        <w:t xml:space="preserve">Tulos</w:t>
      </w:r>
    </w:p>
    <w:p>
      <w:r>
        <w:t xml:space="preserve">Arthur Ken Campbell ja George Vas Blackwood ovat kaksi lontoolaista viemärityöntekijää, jotka löytävät yhdestä seinästä tunnelin, jota kumpikaan heistä ei tunne. Arthur lähtee tutkimaan tunnelia yksin, kun taas aloittelija George jää jäljelle. Jonkin ajan kuluttua George päättää mennä tunneliin myös, ja pian hän löytää Arthurin loukkaantuneena ja shokkitilassa. Hetkeä myöhemmin heidän eteensä hyppää samankaltaisesti loukkaantunut nuori nainen, joka huutaa apua, mutta hänet vedetään takaisin pimeyteen. Sitten keskitytään nuoreen saksalaiseen naiseen, Kate Franka Potenteen, juhlissa. Kuultuaan, että hänen ystävänsä Jemma lähti etsimään George Clooneya toisista juhlista ilman häntä, vaikka he olivat suunnitelleet menevänsä yhdessä, hän päättää yrittää liittyä hänen seuraansa. Hän suuntaa Charing Crossin metroasemalle, mutta nukahtaa pian laiturille odottaessaan junaa. Kun hän herää, hän on yksin ja koko asema on lukittu yöksi. Tyhjä juna saapuu, ja hän nousee siihen, mutta pian juna pysähtyy äkillisesti ja valot pimenevät. Apua etsiessään hän tapaa Guy Jeremy Sheffieldin, työkaverin, joka seurasi häntä juhlista ja jonka kiusalliset lähentelyt hän torjui jatkuvasti. Vaikuttaa siltä, että Guy on alkoholin vaikutuksen alaisena, ja hän alkaa flirttailla aggressiivisesti, ja tilanne kärjistyy nopeasti raiskausyritykseksi, jonka pysäyttää vain näkymätön hyökkääjä, joka raahaa Guyn ulos junasta. Guy ilmestyy hetkeksi takaisin verisenä ja varoittaa Katea juoksemaan. Kate pakenee junasta ja törmää varastohuoneessa asuvaan kodittomaan skotlantilaiseen pariskuntaan, Jimmy Paul Rattrayyn ja Mandy Kelly Scottiin sekä heidän koiraansa Rayyn. Kate selittää, mitä tapahtui, ja Jimmy suostuu vastentahtoisesti auttamaan häntä viemällä hänet yövartijan luokse, kun Kate on maksanut hänelle. Yhdessä he löytävät Guyn, joka on kauheasti silvottu ja sokissa, mutta yhä elossa. Samaan aikaan myös yksin jääneen Mandyn kimppuun hyökätään ja hänet kidnapataan, mikä saa Jimmyn epätoivoon ja pakenemaan heroiinin aiheuttamaan huumekouristukseen. Kate onnistuu kommunikoimaan turvamiehen kanssa sisäpuhelimen kautta, mutta mies kuolee ennen kuin ehtii kutsua apua, ja Guy kuolee myös vammoihinsa. Kate ja Jimmy päättävät kävellä tunnelia pitkin seuraavalle asemalle. Juna kulkee ohi ja pysähtyy heidän lähelleen, ja Kate pelkää, että sitä ajaa hullu tappaja, joten Jimmy päättää kohdata hänet kostaakseen Mandyn todennäköisen kuoleman, mutta hänetkin teurastetaan. Paetessaan paniikissa Kate putoaa aseman alapuolella olevaan viemäriin, josta hän löytää Arthursin ruumiin, ja sieltä hän päätyy satojen laatikoiden varastoon, jossa hän lopulta tapaa tappajan, nimikkohyypiön, joka on hirvittävän epämuodostunut, mielisairas erakko nimeltä Craig Sean Harris, joka pitää uhrejaan puoliksi upotetuissa, rottien saastuttamissa häkkeissä, kunnes nämä kuolevat, minkä jälkeen hän syö heidät. Kate löytää itsensä yhdestä näistä häkeistä yhdessä Georgen kanssa. Yhdessä he onnistuvat pakenemaan ja päätyvät hylättyyn hoitolaitokseen, joka näyttää laittomalta aborttiklinikalta ja jossa on pitkä sarja sikiöitä rivissä seinää pitkin, josta he löytävät tajuttoman Mandyn sidottuna ruosteiseen leikkaustuoliin. Kate ja George luulevat häntä kuolleeksi ja jatkavat matkaa. Kun he ovat lähteneet, Craig pukeutuu leikkaustakkiin ja matkii kirurgin eleitä kauhistuneen Mandyn edessä, ennen kuin hän leikkaa Mandyn sisälmykset irti luusahalla ilmeisesti aborttitoimenpidettä jäljitellen. Takaisin rautatietunneleissa Kate ja George löytävät käytöstä poistetun junavaunun, jossa Craig asuu. Siellä on Ray ja myös vanhoja kuvia lääkäristä epämuodostuneen lapsen kanssa. Craig hyökkää heidän kimppuunsa, mutta George saa yliotteen. Katella on tilaisuus lopettaa hiippailu, mutta Craig toistelee Mandyn armonpyyntöjä, mikä hämmentää Katea tarpeeksi kauan, jotta Craig voi tappaa Georgen. Kate yrittää paeta, mutta Craig jahtaa häntä säälimättömästi. Viimeisessä epätoivoisessa yrityksessään hän upottaa koukun ja ketjun Craigin kurkkuun, sitten juokseva juna repii sen irti, ja Craig vuotaa lopulta kuiviin. Riekaleina ja likaisena Kate pääsee lopulta takaisin lähtöasemalle, kun on jo seuraava aamu. Hän lyyhistyy laiturin lattialle; Ray-koira ilmestyy paikalle ja käpertyy hänen syliinsä. Häntä kerjäläiseksi luuleva, junaa odottava mies jättää kolikon hänen viereensä; Kate purskahtaa hysteeriseen kikatukseen ja itkuun.</w:t>
      </w:r>
    </w:p>
    <w:p>
      <w:r>
        <w:rPr>
          <w:b/>
        </w:rPr>
        <w:t xml:space="preserve">Esimerkki 1.871</w:t>
      </w:r>
    </w:p>
    <w:p>
      <w:r>
        <w:t xml:space="preserve">Fakta1: kuntosalivalmentaja on onnellinen johtaessaan elämää äidin kanssa, Fakta2: tavoitteena on voittaa Mr India -titteli, Fakta3: jengi murhasi miehiä, Fakta4: Z. Samantha Pranitha joutuu Kitty-jengiin, Fakta5: Z-jengi tappoi veljensä.</w:t>
      </w:r>
    </w:p>
    <w:p>
      <w:r>
        <w:rPr>
          <w:b/>
        </w:rPr>
        <w:t xml:space="preserve">Tulos</w:t>
      </w:r>
    </w:p>
    <w:p>
      <w:r>
        <w:t xml:space="preserve">Krishamurthy alias Kitty Duniya Vijay on kuntosalivalmentaja, joka elää onnellisena äitinsä Roopa Devin kanssa. Hänen tavoitteenaan on voittaa Mr India -titteli, ja Naidu Rangayana Raghu sponsoroi häntä maksamalla kaikki hänen kulunsa. Don Poojari johtaa jengiä ja toimii Dubaissa, jonka miehet murhaa toinen jengi Z. Samantha Pranitha tulee väliin ja ihastuu Kittyyn. Kittyllä on piilossa kasvot tai kauhu, joka pidetään salassa ulkomaailmalta. Samaan aikaan poliisit odottavat Ravi Poojarin saapumista sen jälkeen, kun Z-jengi on tappanut hänen veljensä. Myöhemmin kyse on kahden jengin välisestä taistelusta alamaailman herruudesta.</w:t>
      </w:r>
    </w:p>
    <w:p>
      <w:r>
        <w:rPr>
          <w:b/>
        </w:rPr>
        <w:t xml:space="preserve">Esimerkki 1.872</w:t>
      </w:r>
    </w:p>
    <w:p>
      <w:r>
        <w:t xml:space="preserve">Fakta1: pieni vene nähdään chugging läpi myrskyisän meren, Fakta2: naispuolinen avustaja oli vauva gargantua hallussaan tutkimusta varten, Fakta3: hyökkäys veneen aiheuttama gargantua, Fakta4: ihmiset kalastajakylässä nähdä gargantua samaan aikaan, Fakta5: asukkaat jälkeen Gaira hyökkäykset Tokio klo kehotetaan avoinna sävyt ajaa hänet ulos kaupungin yöllä</w:t>
      </w:r>
    </w:p>
    <w:p>
      <w:r>
        <w:rPr>
          <w:b/>
        </w:rPr>
        <w:t xml:space="preserve">Tulos</w:t>
      </w:r>
    </w:p>
    <w:p>
      <w:r>
        <w:t xml:space="preserve">Elokuvan alussa nähdään pieni vene, joka puksuttaa myrskyisällä merellä. Merestä ilmestyy jättiläismäinen mustekala, joka näyttää haluavan tappaa kannella olevan miehistön ainoan jäsenen. Yhtäkkiä mustekala vapauttaa miehen ja vetää lonkeronsa pois veneestä. Helpottuneena merimies kurkistaa luukusta ja näkee Gairan, suuren vihreän ihmismäisen olennon, taistelevan mustekalaa vastaan. Voitettuaan sen helposti Gaira kääntää huomionsa veneeseen ja upottaa sen. Kun merimies nousee merestä, hän kertoo tarinansa japanilaisessa versiossa esiintyvästä suuresta gargantua Frankensteinista lääkäreilleen, jotka uskovat hänen olevan sokissa ja puhuvan hölynpölyä. Lehdistö tarttuu tarinaan ja haastattelee tohtori Paul Stewart Russ Tamblynia ja hänen naisapulaistaan Akemi Togawaa Kumi Mizunoa, jolla oli aikoinaan hallussaan gargantua-vauva tutkimusta varten viisi vuotta aiemmin. Tohtori Stewart ja Akemi yrittävät hälventää ajatusta, että laivaan kohdistunut hyökkäys johtui gargantuasta, jonka he tunsivat ja jota he tutkivat, koska se oli hyvin lempeä ollessaan heidän hoidossaan. Stewart väittää, että hänen tutkimansa gargantua ei eläisi meressä, koska se löydettiin vuorilta ja palasi luultavasti sinne, kun se karkasi hänen laboratoriostaan viisi vuotta sitten. Toisen veneen kimppuun hyökätään, ja kalastajakylän asukkaat näkevät gargantuan rannikon edustalla samaan aikaan, kun vuoristo-opas kertoo nähneensä gargantuan Japanin Alpeilla. Niinpä tohtori Stewart ja Akemi lähtevät käymään vuorilla ja lähettävät avustajansa, tohtori Majida Kenji Saharan, tutkimaan todisteita kalastajakylässä. Tohtori Majida löytää kalastusveneen kylkeen tarttunutta kudosta, kun taas tohtori Stewart ja Akemi löytävät lumesta jättimäisiä jalanjälkiä. Sillä välin Gaira tulee maihin ja hyökkää lentokentälle. Kun hän mässäilee rakennuksen sisältä kiskomallaan naisella, aurinko ilmestyy pilvien takaa. Ilmeisesti Gargantua ei pidä kirkkaasta valosta ja juoksee takaisin mereen. Kun Gaira hyökkää yöllä Tokioon, asukkaita kehotetaan sytyttämään kaikki valot ja avaamaan sälekaihtimet, jotta se saataisiin ajettua pois kaupungista. Gaira alkaa vetäytyä vuorille, ja Japanin itsepuolustusjoukot kohtaavat hänet, ja he käyttävät jättimäisiä valonheittimiä ja nuotioita saadakseen Gairan ahdettua laaksoon. Vaikka tavanomaisilla panssarivaunuilla, tykistöllä ja konekivääreillä ei ole juurikaan vaikutusta Gairaan, uusi ase - maser-tykit - haavoittaa häntä pahasti. Verinen ja mustelmilla ruhjoutunut Gaira putoaa jokeen ja näyttää lyötyltä. Yhtäkkiä toinen, ruskean näköinen gargantua tulee hänen avukseen. Sanda, kuten hänet tunnetaan, vetää Gairan pois joesta ja pois armeijan luota. Kävi ilmi, että Sanda on lempeä gargantua, jota tohtori Stewart ja Akemi ovat tutkineet vuosia sitten. Tämä varmistuu, kun tutkijat kohtaavat Sandan vuorilla ja hän pelastaa Akemin putoamiselta kuolemaan vaarantaen oman henkensä ja katkaisten samalla jalkansa. Hän on kuitenkin tullut epäluuloiseksi ihmisiä kohtaan nähtyään Gairan kauheat vammat ja katoaa nopeasti jälleen kerran. Myöhemmin hän näkee Gairan syömässä veneilijöitä ja yrittää tappaa tämän lopettaakseen verilöylyn. Valitettavasti hän epäröi vahingoittaa veljeään, ja tämä sekä hänen murtunut jalkansa antavat Gairan voittaa hänet ennen kuin hän pääsee pakenemaan mereen. Tohtori Stewart yrittää vakuuttaa armeijan Sandan syyttömyydestä ja siitä, että niiden räjäyttäminen vain hajottaisi niiden solut kaikkialle, mikä johtaisi tuhansien gargantujen syntymiseen, sillä hirviöt pystyvät uusiutumaan pienestäkin kudospalasta. Lehdistö ja armeija ovat edelleen skeptisiä. Gaira ilmestyy uudelleen Tokioon, eikä enää pelkää kaupungin valoja, ja ottaa tohtori Stewartin ja Akemin kiinni. Sanda saapuu pelastamaan heidät jälleen kerran ja yrittää rauhoitella veljeään, mutta Gaira on järjen ulottumattomissa, ja yhteenotto kärjistyy väkivaltaiseksi tappeluksi, joka aiheuttaa suurta tuhoa. Taistelu johtaa lopulta merelle, jossa armeija aloittaa ilmapommituksen. Valitettavasti pommit häiritsevät jättimäistä vedenalaista tulivuorta, ja kaksi hirviötä joutuu savun ja tulen valtaan. Kun tulivuoripilvi haihtuu, molemmat hirviöt ovat kadonneet jäljettömiin.</w:t>
      </w:r>
    </w:p>
    <w:p>
      <w:r>
        <w:rPr>
          <w:b/>
        </w:rPr>
        <w:t xml:space="preserve">Esimerkki 1.873</w:t>
      </w:r>
    </w:p>
    <w:p>
      <w:r>
        <w:t xml:space="preserve">Fakta1: työtön mies joutui sairaalaan, Fakta2: Fakta3: Seenu kuolee virheen takia, Fakta4: Bose käskee häntä palaamaan kuunneltuaan tarinan kylään, Fakta5: Dupathi Seshamma odottaa anopin omaisuutta.</w:t>
      </w:r>
    </w:p>
    <w:p>
      <w:r>
        <w:rPr>
          <w:b/>
        </w:rPr>
        <w:t xml:space="preserve">Tulos</w:t>
      </w:r>
    </w:p>
    <w:p>
      <w:r>
        <w:t xml:space="preserve">Työtön Bose Venkatesh joutui kerran onnettomuuteen ja joutui sairaalaan. Siellä hän tapaa tuberkuloosipotilaan Raghu Vasanthin, joka kuolee muutaman päivän päästä, ja heistä tulee hyviä ystäviä. Raghu kertoo Boselle menneisyydestään, hän on Dupathi Seshamma Nirmalamman poika, joka on hyvin suuri maanomistaja kylässä. Raghu teki lapsuudessaan paljon pahoja asioita, ja eräänä päivänä hänen ystävänsä Seenu kuolee hänen virheensä takia ja hän karkaa kotoa. Kuunneltuaan hänen tarinansa Bose käskee häntä palaamaan takaisin kyläänsä, koska hän ei elä enää monta päivää, hän lähettää Bosen hänen tilalleen. Bose saapuu kylään Raghuna, ja kaikki hyväksyvät hänet Raghuna. Kaikki odottavat, että Ammiraju Gollapudi Maruthi Rao ja Subba Raju Kota Srinivasa Rao, Dupathi Seshamman vävy, odottavat innokkaasti äidin omaisuutta. He yrittävät monin tavoin eliminoida Raghu Bosen, mutta epäonnistuvat, ja lopulta he haluavat saada tyttärensä Bujji Sri Durgan ja Babys Sandhyan avioliittoon hänen kanssaan. Samaan aikaan Raghu Bose rakastuu tyttöön Annapurna Suhasiniin, Seenun siskoon, jonka Raghu tappoi lapsuudessaan. Aluksi tyttö vihaa häntä, mutta saatuaan tietää totuuden hänkin rakastaa häntä. Columbus Tanikella Bharani, joka tietää koko Bosen ja Raghun tarinan, tulee kylään ja alkaa kiristää Raghu Bosea. Samaan aikaan myös alkuperäinen Raghu saapuu kylään viettämään viimeisiä päiviään äitinsä kanssa. Samaan aikaan Ammiraju ja Subba Raju alkavat kiduttaa Annapurnaa poistaakseen hänet Raghu Bosen elämästä. Samaan aikaan Raghu on viimeisillä minuuteillaan, ja silloinkin hän lähettää Bosen suojelemaan Annapurnaa. Seshamma kuuntelee kaikkea ja saa tietää, kuka on hänen alkuperäinen poikansa. Lopulta Bose pelastaa Annapurnan, paljastaa totuuden kaikille, Seshamma hyväksyy Bosen myös pojakseen ja Raghu kuolee jättäen äitinsä vastuun Boselle.</w:t>
      </w:r>
    </w:p>
    <w:p>
      <w:r>
        <w:rPr>
          <w:b/>
        </w:rPr>
        <w:t xml:space="preserve">Esimerkki 1.874</w:t>
      </w:r>
    </w:p>
    <w:p>
      <w:r>
        <w:t xml:space="preserve">Fakta1: Murray ja muut YK:n avustus- ja kuntoutushallinnon työntekijät vievät kodittomat lapset kauttakulkuleirille, Fakta2: Fakta3: Natsit olivat karkottaneet siskon ja lääkäri-isän, Fakta4: Karel selvisi hengissä etsimällä ruokaa muiden kodittomien lasten kanssa, Fakta5: Steve vie pojan UNRRA:n leirille ennen lähtöään Amerikkaan.</w:t>
      </w:r>
    </w:p>
    <w:p>
      <w:r>
        <w:rPr>
          <w:b/>
        </w:rPr>
        <w:t xml:space="preserve">Tulos</w:t>
      </w:r>
    </w:p>
    <w:p>
      <w:r>
        <w:t xml:space="preserve">Liittoutuneiden miehittäessä Saksaa ponnistellaan pirstoutuneen maan jälleenrakentamiseksi ja hajonneiden perheiden yhdistämiseksi. Junat kuljettavat kodittomia lapsia Displaced Persons eli DP:t. Murray Aline MacMahon ja muut YK:n avustus- ja jälleenrakennusviraston UNRRA:n työntekijät vievät heidät kauttakulkuleirille, jossa heitä ruokitaan ja suojellaan. Seuraavana aamuna UNRRA:n työntekijät yrittävät tunnistaa lapset ja auttaa heitä yhdistämään heidät perheidensä kanssa. Nuori poika nimeltä Karel Ivan Jandl vastaa kaikkiin kysymyksiin Ich weiß nicht I dont know. Hän kasvoi hyvin toimeentulevassa tšekkiläisessä perheessä. Natsit olivat karkottaneet hänen sisarensa ja lääkäri-isänsä, kun taas poika ja äiti lähetettiin keskitysleirille. Karelilla on tatuointinumero A24328, ja paljastuu, että A-etuliite tarkoittaa Auschwitzia. Heidät erotettiin lopulta toisistaan. Sodan jälkeen Karel selvisi hengissä etsimällä ruokaa muiden kodittomien lasten kanssa. Seuraavana päivänä lapset lastataan kuorma-autoihin ja ambulansseihin siirrettäviksi muihin leireihin. Karelin ryhmään kuuluvat lapset ovat aluksi kauhuissaan, koska natsit käyttivät ambulansseja usein uhrien tukehduttamiseen, mutta lopulta he astuvat ajoneuvoon. Matkan aikana pakokaasujen haju saa lapset paniikkiin. Karelin ystävä Raoul avaa takaoven väkisin, ja lapset hajaantuvat joka suuntaan. Karel ja Raoul yrittävät uida joen yli paetakseen UNRRA:n miehiä. Raoul hukkuu, mutta Karel piiloutuu kaislikkoon. Myöhemmin Karel kohtaa amerikkalaisen armeijan insinöörin, Steve Montgomery Cliftin, joka huolehtii hänestä. Steve alkaa opettaa pojalle englantia. Koska Karel ei muista nimeään, Steve kutsuu häntä Jimiksi. Kun Jim näkee pojan äitinsä kanssa, hän alkaa muistella omaa äitiään ja sitä, milloin hän näki hänet viimeksi, keskitysleirin aidan lähellä. Eräänä iltana hän juoksee karkuun luullen aidan olevan lähellä. Jim löytää aidan tehtaalta, mutta ei löydä äitiään kotiin lähtevien työläisten joukosta. Steve löytää lopulta Jimin ja kertoo hänelle, että hänen äitinsä on kuollut Steve on syytä uskoa, että äiti oli kaasutettu, joten hän lopettaa äidin etsimisen. Hän myös ilmoittaa Jimille, että aikoo yrittää adoptoida hänet ja viedä hänet Amerikkaan aloittamaan siellä uuden elämän. Kävi ilmi, että Karelin äiti, rouva Malik Jarmila Novotna, on elossa. Rinnakkaistarinassa hän on etsinyt poikaansa. Sattumalta hän alkaa työskennellä rouva Murraylle samalla UNRRA:n leirillä, jossa hänen poikansa oli käsitelty. Jonkin ajan kuluttua hän kuitenkin irtisanoutuu jatkaakseen lähes toivotonta Karelin etsintää. Samana päivänä Steve vie pojan UNRRA:n leirille ennen lähtöään Amerikkaan. Hän toivoo voivansa lähettää pojan luokseen, kunhan paperityöt on saatu valmiiksi. Rouva Murray muistaa pojan. Epäillessään, että Jim on Karel, hän kiiruhtaa rautatieasemalle hakemaan rouva Malikia takaisin, mutta juna on jo lähtenyt. Sitten hän näkee rouva Malikin junalaiturilla; hän oli muuttanut mielensä ja päättänyt jäädä. Rouva Murray vie hänet takaisin UNRRA:n leirille ja pyytää häntä tervehtimään uusinta lapsiryhmää. Steve kehottaa Jimiä liittymään uusien tulokkaiden joukkoon. Rouva Malik alkaa järjestellä lapsia ja kehottaa heitä seuraamaan häntä. Jim kävelee ohi tunnistamatta häntä. Rouva Malik tekee melkein saman virheen, mutta kääntyy sitten ja huutaa: "Karel!", ja poika ja hänen äitinsä kohtaavat jälleen, mikä on tunteikas huipennus.</w:t>
      </w:r>
    </w:p>
    <w:p>
      <w:r>
        <w:rPr>
          <w:b/>
        </w:rPr>
        <w:t xml:space="preserve">Esimerkki 1.875</w:t>
      </w:r>
    </w:p>
    <w:p>
      <w:r>
        <w:t xml:space="preserve">Fakta1: pomo siirtää hänet Kendigin palatessa Washingtoniin, Fakta2: Fakta3: Jackson Isobel Von Schoenenbergia ei ole nähnyt pitkään aikaan, Fakta4: Isobel lähettää kopiot Kendigin ensimmäisestä luvusta USA:n, Ranskan, Italian ja Ison-Britannian vakoilupäälliköille, Fakta5: Myerson määrää Cutterin pysäyttämään Kendigin.</w:t>
      </w:r>
    </w:p>
    <w:p>
      <w:r>
        <w:rPr>
          <w:b/>
        </w:rPr>
        <w:t xml:space="preserve">Tulos</w:t>
      </w:r>
    </w:p>
    <w:p>
      <w:r>
        <w:t xml:space="preserve">Münchenin Oktoberfestissä CIA:n veteraaniagentti Miles Kendig Matthau ja hänen tiiminsä estävät mikrofilmin siirron. Kun Kendig palaa Washingtoniin, hänen pomonsa Myerson Beatty siirtää hänet toimistotyöhön, koska Kendig ei ole pidättänyt KGB:n Euroopan johtajaa Jaskovia. Kendig selittää, että hän tietää, miten Jaskov ajattelee, ja että hänen korvaajansa tunnistaminen ja tunteminen veisi aikaa, mutta turhaan. Kendigin hyvä ystävä ja suojatti, Joe Cutter Waterston, saa hänen mentorinsa työpaikan. Sen sijaan, että Kendig hyväksyisi tilanteen, hän silppuaa henkilökortistonsa ja lentää Itävallan Salzburgiin tapaamaan Isobel Von Schoenenberg Jacksonia, jota hän ei ole nähnyt pitkään aikaan. Yaskovin sattumanvaraisen huomautuksen innoittamana Kendig päättää kirjoittaa muistelmat, joissa hän paljastaa CIA:n likaiset temput ja yleisen epäpätevyyden. Isobel on kauhuissaan ja sanoo, että Myerson lähettää agentteja tappamaan hänet. Hän kuitenkin auttaa ja postittaa kopiot Kendigin ensimmäisestä luvusta Yhdysvaltojen, Venäjän, Kiinan, Ranskan, Italian ja Ison-Britannian vakoilupäälliköille. Myerson antaa Cutterille tehtäväksi pysäyttää Kendig. Myös Jaskov jahtaa Kendigiä. Kendig houkuttelee takaa-ajajiaan ilmoittamalla heille säännöllisesti sijaintinsa. Lähtiessään Euroopasta hän palaa Yhdysvaltoihin ja vuokraa iloisesti Myersonin omaa tyhjillään olevaa georgialaista omakotitaloa, jossa hän kirjoittaa vielä muutaman luvun. Vuodettuaan osoitteensa Kendig huijaa FBI:n, jonka toimivaltaan tämä kuuluu, ampumaan Myersonin kodin. Kendig lentää Bermudalle ja sieltä Lontooseen tapaamaan kustantajaansa ja esittämään muistelmateoksensa viimeisen luvun. Jaskov ilmoittaa Cutterille, että yksi hänen agenteistaan huomasi Kendigin Lontoossa sattumalta. Kendig ostaa käytetyn kaksitasokoneen ja palkkaa insinöörin tekemään siihen tilaustyöt. Kendigin kustantaja torjuu Myersonin uhkaukset, ja kaikki takaa-ajajat tapaavat Kendigin nyt vapautuneessa hotellihuoneessa. Siellä he lukevat heille jätettyjä kopioita viimeisestä luvusta. Myöhemmin Kendig väijyy Cutteria tämän hotellihuoneessa, sitoo ja suukapuloi hänet ja ilmoittaa Cutterille, että hän lentää aamulla pois pieneltä kentältä Englannin kanaalin lähellä. Isobel antaa CIA:n huoltajilleen kenkää ja ylittää Kanaalin ilmatyynyaluksella tapaamaan Cutteria. Kaikki kokoontuvat aamulla lentokentälle. Matkalla Kendigille puhkeaa rengas, ja paikallinen poliisi vie hänet asemalle. Kun poliisi luulee tunnistavansa hänet karkulaisen tiedotteesta, Kendig pakenee oikosulkemalla pistorasian ja varastamalla poliisiauton. Hän pääsee lentokentälle, mutta amerikkalaiset ja Jaskov saapuvat pian sen jälkeen helikopterilla. Kendig lähtee lentoon vanhanaikaisella kaksitasokoneellaan, ja Myerson ajaa häntä takaa helikopterilla. Hän väistelee Myersonin pistooliammuksia jonkin aikaa, mutta lopulta koneeseen osuu ja se räjähtää Kanaalin yllä. Myerson olettaa, että Kendig on kuollut. Cutter kuitenkin huomauttaa, että hänen on parempi pysyä kuolleena. Kendig hiipii pois ja heittää pois kauko-ohjauskonsolin, jota hän käytti lentäessään kaksitasolla. Hän ja Isobel lähtevät muutamaksi viikoksi Etelä-Ranskaan. Kuukausia myöhemmin räjähtävästä muistelmateoksesta on tullut bestseller. Kendig ostaa kirjan kirjakaupasta sikhiksi naamioituneena, Isobelin raivostukseksi.</w:t>
      </w:r>
    </w:p>
    <w:p>
      <w:r>
        <w:rPr>
          <w:b/>
        </w:rPr>
        <w:t xml:space="preserve">Esimerkki 1.876</w:t>
      </w:r>
    </w:p>
    <w:p>
      <w:r>
        <w:t xml:space="preserve">Fakta1: Fakta2: murha-ase on läheisellä maalla, Fakta3: Becker sijoitettu ruumishuoneen laatikkoon Beckerin suunnittelemana luvattomana hoitona, Fakta4: Jackie säälii häntä vain yöksi, Fakta5: Lorenson ajaa Starksin Jackien ja äidin lapsuudenkotiin.</w:t>
      </w:r>
    </w:p>
    <w:p>
      <w:r>
        <w:rPr>
          <w:b/>
        </w:rPr>
        <w:t xml:space="preserve">Tulos</w:t>
      </w:r>
    </w:p>
    <w:p>
      <w:r>
        <w:t xml:space="preserve">Ihmeen kaupalla päähän saadusta, ilmeisesti kuolemaan johtaneesta luodiniskusta toipunut Persianlahden sodan veteraani Jack Starks Adrien Brody palaa Vermontiin vuonna 1992 kärsittyään muistinmenetyksestä. Kävellessään hän näkee nuoren tytön, Jackie Laura Maranon, ja hänen alkoholisoituneen äitinsä Kelly Lynchin epätoivoissaan hajonneen kuorma-autonsa vieressä. Starksin ja Jackien välille syntyy nopeasti jonkinlainen kiintymyssuhde; tyttö pyytää Starksia antamaan hänelle koiramerkkinsä, ja Jackie tekee niin. Hän saa auton käyntiin ja jatkaa matkaansa. Pian tämän jälkeen samaa valtatietä pitkin ajava mies antaa Jackille kyydin, ja poliisi pysäyttää heidät. Kohtaus vaihtuu: Starks löydetään makaamasta autiolta tien varrelta kuolleen poliisin läheltä, ja hänen ruumiissaan on poliisin aseen luoti. Murha-ase on maassa lähellä. Vaikka hän todistaa, että paikalla oli joku muukin, häntä ei muistinmenetyksen vuoksi uskota. Starks todetaan syyttömäksi mielenvikaisuuden vuoksi ja hänet vangitaan mielisairaalaan. Starks sijoitetaan psykiatri tohtori Thomas Becker Kris Kristoffersonin ja hänen henkilökuntansa hoitoon. Joulukuussa 1992 Starks joutuu käymään läpi Beckerin suunnitteleman luvattoman hoidon: häneen ruiskutetaan kokeellisia lääkkeitä, hänet sidotaan pakkopaitaan ja laitetaan ruumishuoneen laatikkoon eräänlaiseksi aistivajeeksi. Tässä tilassa hän pystyy jotenkin matkustamaan 15 vuotta tulevaisuuteen ja pysymään siellä lyhyen aikaa. Hän tapaa Jackie Keira Knightleyn vanhemman version tienvarsiravintolassa, jossa Jackie työskentelee. Hän epäilee tämän tapahtuvan, koska se on ainoa muisto, josta hän voi pitää täysin kiinni. Keira ei tunnista häntä, mutta nähdessään tämän seisovan yksinäisenä, hän säälii häntä ja tarjoaa tälle suojaa, vain yöksi. Asunnossaan Starks törmää omiin koiramerkkeihinsä ja kohtaa naisen. Jackie kertoo hänelle pelästyneenä, että Jack Starks kuoli uudenvuodenpäivänä vuonna 1993, joten hän ei voi mitenkään olla se, joka väittää olevansa. Nainen hermostuu ja pyytää miestä lähtemään. Tämän jälkeen Starks siirtyy hoidon aikana useaan otteeseen takaisin tulevaisuuteen, ja saatuaan Jackien luottamuksen he yrittävät keksiä, miten aikamatkailua voitaisiin käyttää hyväksi, jotta Jack saataisiin pois sairaalasta ja hänen henkensä pelastettua. Varhain 1. tammikuuta 1993, tietäen, että hänen aikansa on nopeasti loppumassa, tohtori Beth Lorenson vie Starksin hetkeksi pois sairaalasta, jonka hän on lopulta saanut vakuuttuneeksi aikamatkakokemuksistaan ja tietämyksestään tulevaisuuden tapahtumista. Hän ajaa Starksin Jackien ja tämän äidin lapsuudenkotiin, jossa Starks antaa äidille kirjoittamansa kirjeen, jossa hahmotellaan Jackien synkkä tulevaisuus ja varoitetaan äitiä siitä, että hänen kohtalonsa on tehdä Jackiesta orpo, kun tämä nukahtaa sytytetty savuke kädessään ja palaa kuoliaaksi. Palatessaan sairaalaan Starks kokee takauman Irakissa saamastaan päävammasta, liukastuu samalla jäällä ja lyö päänsä. Hän vuotaa runsaasti verta ja vakuuttaa kaksi sympaattisempaa lääkäriä laittamaan hänet vielä kerran takkiin. Starks palaa vuoteen 2007, jossa hän huomaa, että hänen kirjeensä Jackiesin äidille on muuttanut kaiken. Jackiella on nyt parempi elämä kuin vuoden 2007 edellisessä versiossa. Hän ei ole enää tarjoilija, hänellä on nyt sairaanhoitajan univormu ja hänellä on huomattavasti iloisempi mieli. He toistavat ensimmäisen tapaamisensa vuonna 2007: Jackie näkee Starksin seisovan lumessa ja ajaa aluksi Starksin ohi, mutta perääntyy huomattuaan Starksin päävamman. Hän pysähtyy ja tarjoutuu viemään Starksin sairaalaan, jossa hän työskentelee. Kun he ovat autossa, Jackie saa puhelun äidiltään - joka on yhä elossa ja kunnossa. He jatkavat matkaa, ruutu häipyy valkoiseksi, ja voiceover paljastaa, että yhteys edelliseen tulevaisuuteen ei ole kadonnut, kun Jackie kysyy How much time do we have have?, kysymyksen, jonka Jackie on esittänyt miehelle aiemmin. Kun lopputekstit alkavat pyöriä, vastaus kysymykseen annetaan laulun sanoilla: Iggy Popin laulaman laulun "We have all the time in the world".</w:t>
      </w:r>
    </w:p>
    <w:p>
      <w:r>
        <w:rPr>
          <w:b/>
        </w:rPr>
        <w:t xml:space="preserve">Esimerkki 1.877</w:t>
      </w:r>
    </w:p>
    <w:p>
      <w:r>
        <w:t xml:space="preserve">Fakta1: Fakta2: ryhmä paikallisia merkkihenkilöitä osoittautuu lievästi eksentriseksi, Fakta3: kappalainen onnistuu järjestämään tapahtuman sihteerin avulla, Fakta4: Killigrew'n kysymys avioliitosta paljastaa Proutsin avioliiton haurauden, kun hän on juuri ja juuri välttänyt tämän, Fakta5: koko tapahtuma uhkaa ajautua anarkiaan, vaikka Pariisin yrittääkin ylläpitää järjestystä.</w:t>
      </w:r>
    </w:p>
    <w:p>
      <w:r>
        <w:rPr>
          <w:b/>
        </w:rPr>
        <w:t xml:space="preserve">Tulos</w:t>
      </w:r>
    </w:p>
    <w:p>
      <w:r>
        <w:t xml:space="preserve">Armeijan kappalainen, kapteeni William Paris Sim, joka on vastikään ottanut vastaan armeijan leirin viihdeupseerin tehtävät, on masentunut siitä, että niin harvat joukoista osallistuvat klassisen musiikin iltaan. Hän vierailee paikallisessa pubissa ja huomaa, että paikka on täynnä sotilaita, myös hänen omaa kuljettajaansa. Sitten hän päättää yrittää järjestää joukoille jotain viihdyttävämpää ja kopioi BBC:n suosittuun radio-ohjelmaan kuuluvan Brains Trustin idean, jossa panelistit vastaavat yleisön kysymyksiin. Lady Doddsin avulla Paris onnistuu kokoamaan yhteen joukon paikallisia merkkihenkilöitä, jotka kaikki osoittautuvat nopeasti lievästi omalaatuisiksi. Ryhmään kuuluu omapäinen professori Mutch, joka on suosittu BBC:n radiopersoona, sekä hänen ystävänsä öljyvärimaalari George Prout ja hänen vaimonsa Angela. Saavuttuaan heidän talolleen Paris keskeyttää Mutchin ja rouva Proutin, jotka ovat juuri halailemassa. Sitten hän tapaa herra Proutin ja huomaa pian, että tämä on kylmä mies, joka pahoinpitelee vaimoaan sanallisesti. Aivoriihen täydentävät kovakuuloinen tohtori McAdam ja paikallinen työväenpuolueen kansanedustaja Joseph Byres. Sihteerinsä, sotamies Jessie Killigrew'n avulla kappalainen onnistuu järjestämään tapahtuman. Sali on suhteellisen hyvin täynnä. Paris yrittää välttää kaikkea kiistanalaista, joten hän kieltää keskustelun politiikasta tai uskonnosta ja aloittaa harmittomilla kysymyksillä, jotka koskevat lehmiä, jotka jahtaavat junia, ja sitä, onko Kuu asuttu. Tilanne kärjistyy pian, kun kansanedustaja loukkaantuu häneen kohdistuvista kommenteista ja uhkaa aloittaa tappelun. Kun Killigrew on juuri ja juuri torjunut tämän, hänen avioliittoa koskeva kysymyksensä paljastaa Proutsin avioliiton haurauden. Riitaa peläten Paris ilmoittaa nopeasti, että on tauon aika. Kun sana tapahtuneesta leviää leirissä, toinen puoliaika alkaa ja sali on aivan täynnä. Paris yrittää ohjata keskustelua takaisin harmittomiin kysymyksiin sinipulloista, mutta Killigrew keskeyttää ja vaatii vastausta aiempaan avioliittoa koskevaan kysymykseensa. Kun Proutit alkavat jälleen riidellä, rouva Prout myöntää, että professori on hänen rakastajansa. Tässä vaiheessa koko tilaisuus uhkaa ajautua anarkiaan, vaikka Paris yrittääkin pitää järjestystä yllä. Hän yrittää epätoivoisesti palauttaa säädyllisyyden tunteen, päättää tilaisuuden ja ilmoittaa, että ensi viikolla palataan klassiseen musiikkiin jousikvartetin kanssa. Eräs sotilas nousee seisomaan ja kiittää kappalaista tällaisesta viihteestä ja kysyy, voisiko aivoriihestä tehdä säännöllisen, ja saa raikuvat aplodit. Huolestuneina herra Proutista, joka on kadonnut ja juonut paljon, muut seuraavat häntä kotiinsa, jossa he luulevat erehdyksessä, että hän aikoo heittäytyä kalliolta, vaikka hän vain suunnitteleekin rauhallista maalausta. Sillä välin professori on paljastunut luonnostaan itsekkääksi mieheksi, kun taas herra Prout on yhtäkkiä paljon järkevämpi. Hän ja rouva Prout ratkaisevat pian erimielisyytensä, ja professori yrittää olla rouvaa kohtaan hieman huomaavaisempi. Elokuva päättyy, kun jousikvartetti soittaa vielä kerran ja Paris istuu lähes tyhjässä teatterissa.</w:t>
      </w:r>
    </w:p>
    <w:p>
      <w:r>
        <w:rPr>
          <w:b/>
        </w:rPr>
        <w:t xml:space="preserve">Esimerkki 1.878</w:t>
      </w:r>
    </w:p>
    <w:p>
      <w:r>
        <w:t xml:space="preserve">Fakta1: Claude Pierce on aristokraattinen ja hyvin kasvatettu poika Englannista, Fakta2: Fakta3: Gig on tuolloin synkällä tuulella, Fakta4: nyrkkeilytunnit auttavat häntä parhaiten, Fakta5: Gigin isä At on teloitettu sähkötuolilla myöhemmin.</w:t>
      </w:r>
    </w:p>
    <w:p>
      <w:r>
        <w:rPr>
          <w:b/>
        </w:rPr>
        <w:t xml:space="preserve">Tulos</w:t>
      </w:r>
    </w:p>
    <w:p>
      <w:r>
        <w:t xml:space="preserve">Claude Pierce on englantilainen aristokraattinen ja hyvin kasvatettu poika, jonka vanhemmat ovat saaneet avioeron. Vanhempiensa allekirjoittaman lapsen huoltosopimuksen mukaan Claude asuu kuusi kuukautta isänsä luona. Jay Pierce, kyseinen isä, on asettunut New Yorkiin, jossa hän työskentelee arkkitehtina. Claude alkaa käydä New Yorkin julkista koulua. Clauden hiotut käytöstavat saavat hänet erottumaan koulukavereidensa joukosta, ja muut lapset alkavat tehdä hänelle kepposia. Pian hän joutuu kahden alemman luokan lapsen, Robert Buck Murphyn ja James Gig Stevensin, pahalle puolelle. Gig on tuolloin synkällä tuulella, sillä hänen isänsä on teloitettavana murhasta. Claude huomaa joutuneensa muiden poikien vihan kohteeksi ja päättää opetella itsepuolustusta. Claude ottaa nyrkkeilytunteja, joiden avulla hän voittaa Buckin katutappelussa. Hän voittaa vastustajiensa vastahakoisen kunnioituksen ja alkaa ystävystyä entisten piinaajiensa kanssa. Myöhemmin Gigin isä on jo teloitettu sähkötuolissa, eikä Gigillä ole rahaa hankkia hautakiveä isänsä haudalle. Hän haluaa todella ostaa tuon hautakiven ja alkaa etsiä keinoja ansaita tarpeeksi rahaa sitä varten. Aluksi Gig yrittää saada rahaa tätinsä Rose Hawleyn kautta, joka on varattu nainen ja taloudellisesti turvattu. Hän ei pysty selittämään, mitä hän aikoo tehdä rahoilla, joten Rose kieltäytyy auttamasta häntä. Gig päättää hankkia rahat varastamalla ja suostuttelee ystävänsä Buckin auttamaan häntä. Heidän ensimmäiset rikosyrityksensä kuitenkin epäonnistuvat. Claude saa tietää ongelmasta ja neuvoo uusia ystäviään ryhtymään varastamaan rikkailta ja jäljittelemään kuvitteellista esikuvaansa, herrasmiesvaras A. J. Rafflesia. Claude järjestää henkilökohtaisesti ryöstön talossa, joka on tyhjillään ja vartioimaton. Kolmikko varastaa leluja, jotka he voivat myydä panttilainaamossa kerätäkseen rahaa. Ryöstö ja vierailu panttilainaamossa sujuvat suunnitelmien mukaan, mutta poliisi, joka pitää heidän toimintaansa epäilyttävänä, pidättää kolme nuorisorikollista. Pojat saapuvat oikeuteen, jossa huomataan, ettei kukaan ole ilmoittanut ryöstöstä. Claude selittää, että kyseessä oli alun perin tekaistu ryöstö. Hän johdatti kaverinsa ryöstämään oman talonsa, ja nuo lelut kuuluivat Claudelle itselleen. Hän yritti vain auttaa heitä. Tuomari toteaa Clauden syyttömäksi varsinaiseen rikokseen, mutta katsoo silti, että Buck ja Gig toimivat rikollisessa tarkoituksessa. Hän asettaa pojat ehdonalaiseen vankeuteen, ja heidän on nyt raportoitava säännöllisesti ehdonalaisvalvojalle. Buck ja Gig syyttävät Claudea heidän kohtalostaan ja katkaisevat vihaisesti välit häneen. Buck ja Gig päättävät ryhtyä karkureiksi ja pakenevat perheidensä ja ehdonalaisvalvojansa luota. Claude saa tietää heidän suunnitelmistaan ja päättää seurata heitä siinä toivossa, että saisi heidät suostuteltua palaamaan kotiin. Claude osoittaa tässä vaiheessa sairauden oireita, mutta hän luulee niitä flunssaksi eikä kiinnitä niihin huomiota. Pojat tapaavat paikallisen hautausmaan luona rankkasateessa. He tarkistavat Gigin isän hiljattain pystytetyn hautakiven. Pojat liftaavat ja ohikulkeva auto ottaa heidät kyytiin. Ajoneuvo kuuluu rikolliskolmikolle, joka yrittää paeta viranomaisia, ja pojat epäilevät heidän aikeitaan. He pysähtyvät syömään kuppilaan, jossa Claude hälyttää salaa poliisille. Pojat pakenevat, kun rikolliset kohtaavat poliisit tulitaistelussa. Clauden oireet pahenevat, ja hänellä on sekä kuumetta että deliriumia. Buck ja Gig alkavat huolestua ja päättävät viedä Clauden sairaalaan. Claudella todetaan keuhkokuume. Kun Buck ja Gig päättävät ottaa yhteyttä ehdonalaisvalvojaan, Clauden luona käy hänen äitinsä Hilda Pierce. Hilda haluaa siirtää Clauden parempaan sairaalaan, mutta hänen suunnitelmansa näyttää menevän pieleen. Clauden tila huononee kuljetuksen jälkeen. Buck ja Gig päättävät kertoa kuolemaisillaan olevalle ystävälleen, kuinka paljon he välittävät hänestä. Rohkaisu auttaa ilmeisesti Clauden toipumista. Elokuva päättyy siihen, että kolme poikaa lähtevät onnellisina polkupyöräretkelle.</w:t>
      </w:r>
    </w:p>
    <w:p>
      <w:r>
        <w:rPr>
          <w:b/>
        </w:rPr>
        <w:t xml:space="preserve">Esimerkki 1.879</w:t>
      </w:r>
    </w:p>
    <w:p>
      <w:r>
        <w:t xml:space="preserve">Fakta1: kaveri työskentelee rautateillä jääkiekkoilijana, Fakta2: Fakta3: Ratnavel saapuessa tulee epävarmempi vauva, Fakta4: lapsi muistuttaa häntä heikkoudesta, Fakta5: sarja johtolankoja johtaa hänet löytämään Bhanu</w:t>
      </w:r>
    </w:p>
    <w:p>
      <w:r>
        <w:rPr>
          <w:b/>
        </w:rPr>
        <w:t xml:space="preserve">Tulos</w:t>
      </w:r>
    </w:p>
    <w:p>
      <w:r>
        <w:t xml:space="preserve">Tarina pyörii Bhanu Padmapriyan ympärillä, joka menee naimisiin Rathnavel Kalidas Nithin Sathyan kanssa, joka työskentelee rautateillä jääkiekkoilijana. Hän meni naimisiin Bhanun kanssa salaamalla, että hän on impotentti ja toipuva alkoholisti. Pian suhde muuttuu happamaksi, kun pariskunta tajuaa gynekologi Suhasinin kerrottua heille, että Ratnavel on impotentti. Huolimatta perheen painostuksesta saada keskinäinen avioero, vanhanaikainen Bhanu päättää jatkaa avioliittoa adoptoimalla lapsen. Mutta vauvan saapuessa Ratnavel muuttuu entistä epävarmemmaksi ja kertoo Bhushanille, että lapsi muistuttaa häntä hänen heikkoudestaan! Ja helvetti pääsee valloilleen, kun Bhanu tajuaa, että hänen miehensä oli alkoholisti, joka tiesi impotenssistaan ja oli pettänyt hänet. Ratnavel pahoinpitelee Bhanu vihassaan, kunnes tämä on lähes tajuton. Muutamaa päivää myöhemmin hän hakee avioeroa ja jää muutamaksi päiväksi vanhempiensa luokse. Bhanu tapaa Ravichandran Pritvirajin, onnettoman onnekkaan miehen, joka on hänen veljensä Raaghavin ystävä. Hän kosii häntä ja he menevät myöhemmin naimisiin, johtavat onnellista autuaallista rakkauselämää. Mutta Ratnavel, joka oli vannonut tekevänsä Bhanun elämän kurjaksi, palaa takaisin. Hän kidnappaa Bhanun ja sijoittaa ruumiin tämän kotiin ennen kuin lavastaa onnettomuuden keittokaasupullon kanssa, mikä saa Ravichandranin ja hänen perheensä uskomaan, että Bhanu kuoli keittiöonnettomuudessa. Tämän jälkeen Ratnavel vie Bhanu bungalowiinsa syrjäisellä alueella ja lukitsee hänet äänieristettyyn huoneeseen. Kun Ravichandran menee Ratnavelin taloon hakemaan henkivakuutuspapereita, joukko johtolankoja johtaa hänet löytämään Bhanu. Ravichandran soittaa poliisille ja pelastaa Bhanun, kun hän on saanut Ratnavelin harhautettua hänet. Ratnavel lähetetään mielisairaalaan, jossa hän myöhemmin hirttää itsensä. Tämä näyttää olevan tositarina, joka tapahtui Andhra Pradeshissa 90-luvun lopulla, ja Ratnavel-nimen muuttaneen perheenjäsenet asuvat yhä Kakinadassa! Elokuva päättyy kuitenkin iloiseen sävyyn, kun näemme, että Ravichandran ja Bhanu ovat yhä onnellisesti naimisissa ja Bhanu on selvästi raskaana.</w:t>
      </w:r>
    </w:p>
    <w:p>
      <w:r>
        <w:rPr>
          <w:b/>
        </w:rPr>
        <w:t xml:space="preserve">Esimerkki 1.880</w:t>
      </w:r>
    </w:p>
    <w:p>
      <w:r>
        <w:t xml:space="preserve">Fakta1: Murray on ahkera, naimisissa oleva kirjanpitäjä, joka yrittää päästä eteenpäin käymällä iltakoulua kirjanpitäjäksi, Fakta2: Fakta3: Charlien uskollisuus vaimoa kohtaan joutuu koetukselle illan aikana, Fakta4: Walter harhailee epätoivoissaan illan aikana, Fakta5: Arnold on humalassa ja epätietoinen naimisiinmenosta.</w:t>
      </w:r>
    </w:p>
    <w:p>
      <w:r>
        <w:rPr>
          <w:b/>
        </w:rPr>
        <w:t xml:space="preserve">Tulos</w:t>
      </w:r>
    </w:p>
    <w:p>
      <w:r>
        <w:t xml:space="preserve">Charlie Samson Murray on ahkera, naimisissa oleva kirjanpitäjä, joka yrittää päästä eteenpäin käymällä iltakoulua kirjanpitäjäksi. Hän ja neljä työtoveriaan järjestävät polttarit kirjanpitäjäkollegalleen Arnold Craig Philip Abbottille, joka on menossa naimisiin. Juhlien jälkeen he päättävät lähteä baarikierrokselle. Charliesta tulee Arnoldin bestman. Juhliin osallistuvat kollegat, muun muassa vanhempi naimisissa oleva Walter Marshall, jolla on hiljattain diagnosoitu astma, ja Eddie Warden, onnettoman onnekas poikamies. Illasta tulee käännekohta kaikille viidelle miehelle. Charlien uskollisuus vaimoaan kohtaan joutuu illan aikana koetukselle, ja hänellä on melkein suhde nuoren naisen Jonesin kanssa, jonka hän tapaa kadulla matkalla Greenwich Villagen juhliin. Tilanteestaan epätoivoissaan oleva Walter harhailee illan aikana. Arnold on humalassa ja epäröi naimisiinmenoa, ja hän peruu häät vasta muutettuaan mielensä raitistuttuaan ja Charlien pidettyä hänelle luennon avioelämän eduista. Tämä siitä huolimatta, että tarinan alussa Charlie oli katunut avioliittoaan ja lähtenyt juhliin vakavasti aikeissa tehdä aviorikos. Eddie nähdään viimeksi baarissa, jossa hän aloittaa keskustelun vanhemman, epämiellyttävän naisen kanssa. Lopulta Charlie päättää, että avioelämä on oikea tie ja että hänen ponnistelunsa kodin rakentamiseksi vaimonsa kanssa on sen arvoista ja parempaa kuin hänen ystävänsä Eddien tyhjä ja yksinäinen elämä, jota hän ennen kadehti.</w:t>
      </w:r>
    </w:p>
    <w:p>
      <w:r>
        <w:rPr>
          <w:b/>
        </w:rPr>
        <w:t xml:space="preserve">Esimerkki 1.881</w:t>
      </w:r>
    </w:p>
    <w:p>
      <w:r>
        <w:t xml:space="preserve">Fakta1: pitkämielinen vaimo June pitää häntä rakastettavana veijarina, Fakta2: Fakta3: jengi palaa maalaistalolle piilopaikkaan pysyäkseen poissa silmistä monimutkainen ja onnistunut ryöstö, Fakta4: jengin jäsenten näytetään juovan olutpulloista ja laseista ilman käsineitä, Fakta5: Bruce lähti takaisin omalla autollaan tekemään työn itse.</w:t>
      </w:r>
    </w:p>
    <w:p>
      <w:r>
        <w:rPr>
          <w:b/>
        </w:rPr>
        <w:t xml:space="preserve">Tulos</w:t>
      </w:r>
    </w:p>
    <w:p>
      <w:r>
        <w:t xml:space="preserve">Buster Edwards on pikkurikollinen 1960-luvun Lontoon East Endistä. Hänen pitkäjänteinen vaimonsa June Julie Walters pitää häntä rakastettavana veijarina. Elokuva alkaa, kun Buster Phil Collins kävelee pitkin paikallista pääkatua. Hän murtautuu kauppaan varastamaan puvun, johon hän pukeutuu osallistuakseen hautajaisiin. Buster tuo Harry Michael Attwellin, jota on käytetty muissakin keikoissa ja joka on hiljattain istunut 18 kuukautta vankilassa osallisuudestaan aiempiin ryöstöihin, keskustelemaan seuraavasta keikasta pääjehu Bruce Reynoldsin Larry Lambin kanssa. Harry haluaa mukaan, ja hänestä tulee osa yritystä, joka aikoo ryöstää Royal Mailin junan, jossa väitetään olevan jopa miljoona puntaa käteistä. Monimutkaisen ja onnistuneen ryöstön jälkeen jengi palaa maalaistalon piilopaikkaan pysyäkseen piilossa ja jakaakseen saaliin. He huomaavat varastaneensa yli 3 miljoonaa puntaa - paljon enemmän kuin he olivat odottaneet tai mitä tiedotusvälineet olivat kertoneet. Jengin jäsenten näytetään juovan olutpulloista ja laseista ilman hanskoja, jolloin he jättävät sormenjälkiä, jotka todistavat heidän osallistumisensa ryöstöön. Maalaistalossa piileskellessään he kuulevat radiosta, että poliisi tutkii maatiloja ja ulkorakennuksia 30 mailin ja 48 kilometrin säteellä ryöstöpaikasta. Jengi hermostuu, ja jotkut jäsenet haluavat heti palata Lontooseen paljastumisen pelossa, kun taas toiset ovat sitä mieltä, että heidän pitäisi pysyä alkuperäisessä suunnitelmassa ja jäädä paikalleen. Jengi päättää palata Lontooseen, jossa he tapaavat yhteyshenkilönsä, asianajajan, joka alkuperäisen suunnitelman mukaisesti järjestää maatilan tyhjentämisen ja siivoamisen ja tuhoaa siten kaikki fyysiset todisteet, jotka liittävät jengin ryöstöön. Yhteyshenkilö ilmoittaa aikaistavansa suunnitelmia muutamasta viikosta seuraaviin kahteen tai kolmeen päivään. Bruce, Buster ja Harry eivät ole lainkaan tyytyväisiä viivästykseen, koska he pelkäävät välitöntä paljastumista, joten he lähtevät omalla autollaan takaisin maalaistalolle tehdäkseen työn itse. Matkan aikana he kuulevat autoradiosta, että maatilan piilopaikka on löydetty, joten he hylkäävät suunnitelmansa ja palaavat Lontooseen toivoen, että ehtivät paeta perheidensä kanssa. Buster palaa kotiin. Hän järkyttyy kuullessaan, että June on saanut keskenmenon, kun hän oli tekemässä ryöstöä. Buster ei voi uskoa sitä, kun hän kuulee Busterin osallisuudesta suureksi junaryöstöksi kutsuttuun tapahtumaan. Ryöstön jälkeen Buster ja June piileskelevät useita kuukausia nuoren tyttärensä Nicky Ellie Beavenin kanssa, kunnes epäilyttävä naapuri ilmoittaa heistä poliisille. Buster pakenee Acapulcoon, jossa häntä vastaan tulee toinen Suuren junaryöstön tekijä Bruce Reynolds ja hänen tyttöystävänsä Franny Stephanie Lawrence, jotka ovat myös pakosalla ja elävät auringossa rikoksen tuottamalla voitolla. June ja Nicky saapuvat paikalle äitinsä Sheila Hancockin paheksunnasta huolimatta, ja vaikka Nicky näyttääkin rakastavan uutta elämäänsä auringossa, June ei ole heti vaikuttunut heidän uudesta elämäntavastaan ja päättää palata Englantiin, vaikka tietää, että jos Buster palaa heidän kanssaan, hänet vangitaan. Buster jää Acapulcoon joksikin aikaa Junen lähdön jälkeen, kunnes hän huomaa juhliessaan Englannin vuoden 1966 maailmanmestaruutta, että raha ja aurinko eivät merkitse mitään, jos hänellä ei ole perhettään, joten hän palaa Englantiin hyväksymään rangaistuksensa. Elokuva päättyy kaksitoista vuotta Busterin vankilasta vapautumisen jälkeen, ja hän vaikuttaa tyytyväiseltä ja pyörittää kukkakioskia Lontoon Waterloon sillan lähellä.</w:t>
      </w:r>
    </w:p>
    <w:p>
      <w:r>
        <w:rPr>
          <w:b/>
        </w:rPr>
        <w:t xml:space="preserve">Esimerkki 1.882</w:t>
      </w:r>
    </w:p>
    <w:p>
      <w:r>
        <w:t xml:space="preserve">Fakta1: Fakta2: Isä löysi Jumanji-lautapelin rannalta: Bethany Walker soitti videopuhelun englannin luokan tietokilpailun aikana ja Martha Kaply, Fakta3: Englannin luokan tietokilpailu ja Martha Kaply kieltäytyi osallistumasta liikuntatunneille, Fakta4: Alex ja Spencer perustivat pelin, Fakta5: Spencer Kun kuljetetaan pelin puristimet</w:t>
      </w:r>
    </w:p>
    <w:p>
      <w:r>
        <w:rPr>
          <w:b/>
        </w:rPr>
        <w:t xml:space="preserve">Tulos</w:t>
      </w:r>
    </w:p>
    <w:p>
      <w:r>
        <w:t xml:space="preserve">Vuonna 1996 Brantfordissa, New Hampshiren osavaltiossa teini-ikäinen Alex Vreeke saa Jumanji-lautapelin, jonka hänen isänsä löysi rannalta sen jälkeen, kun Alan Parrish ja Sarah Whittle olivat heittäneet sen sillalta 27 vuotta aiemmin. Alex laittaa pelin sivuun. Sinä yönä se muuttuu videopelikasetiksi, joka herättää Alexin huomion, kun Jumanji-rummut herättävät hänet ja hän siirtyy peliin. Kaksikymmentä vuotta myöhemmin, vuonna 2016, neljä Brantfordin lukion oppilasta istuu jälki-istuntoa: Spencer Gilpin, joka jäi kiinni esseen kirjoittamisesta entiselle ystävälleen Anthony Fridge Johnsonille, joka oli myös jälki-istunnossa; Bethany Walker, joka soitti videopuhelun englannin luokan tietokilpailun aikana ja Martha Kaply, joka kieltäytyi osallistumasta liikuntatunneille. Heidät lähetetään koulun kellariin valmistelemaan lehtiä kierrätykseen ja miettimään tulevaisuuttaan. Fridge löytää Alexin hylätyn videopelijärjestelmän tutkiessaan kellaria, ja hän ja Spencer pystyttävät pelin. Vaikka siinä on viisi pelattavaa hahmoa, ensimmäistä ei voi valita. Spencer ja Fridge valitsevat kaksi hahmoa, ja tytöt valitsevat omansa. Kun Spencer painaa Start, he siirtyvät peliin. He ovat viidakossa peli-avatariensa hahmoissa. Spencer on kova, lihaksikas tutkimusmatkailija ja arkeologi Smolder Bravestone, Fridge on pienikokoinen eläintieteilijä Franklin Mouse Finbar, jonka hän valitsi luettuaan Hiiren väärin Hirveksi, Bethany on pullea miespuolinen kartografi ja älykkö Sheldon Shelly Oberon, jonka lempinimen hän erehtyi luulemaan naiseksi, ja Martha on kaunis kommandopäällikkö ja taistelulajien asiantuntija Ruby Roundhouse. Heillä jokaisella on kolme elämää; Spencer päättelee, että jos he menettävät kaikki kolme, he todella kuolevat. He kuulevat pelin tarinan NPC Nigeliltä: korruptoitunut arkeologi Russel Van Pelt varasti Jaguaarien silmän taikakorun sen pyhäköstä ja kirosi Jumanjin. Nigel pakeni Van Peltiltä jalokivi mukanaan, ja pelaajien on palautettava se jaguaaripatsaaseen ja kutsuttava Jumanji kumoamaan kirous. Nigel varoittaa heitä siitä, että Van Pelt ei tee mitään saadakseen takaisin jalokiven, joka antaa hänelle Jumanjin eläinten hallinnan. He alkavat taistella pelin yhä vaikeampia tasoja vastaan menettäen samalla ihmishenkiä. Nelikon pelastaa Alex, kadonnut viides pelaaja, jonka avatar on lentäjä Jefferson Seaplane McDonough. Alex hakeutuu suojaan Alan Parrishin rakentamaan viidakkotaloon ja uskoo olleensa pelissä muutaman kuukauden, mutta on järkyttynyt huomatessaan, että todellisuudessa aikaa on kulunut kaksikymmentä vuotta. Uudet tulokkaat vannovat auttavansa häntä palaamaan kotiin. He murtautuvat kuljetusvarastoon ja komentavat helikopterin lentääkseen jaguaaripatsaalle ja palauttaakseen jalokiven, mutta Fridge pudottaa jalokiven valkoisten sarvikuonojen laumaan. Spencer käyttää yhden Fridgen hengen, työntää hänet ulos helikopterista harhautuksena ja saa jalokiven takaisin. Alex menettää viimeisen henkensä, kun hyttynen puree häntä, mutta Bethany tekee elvytyksen ja siirtää yhden henkensä hänelle. Patsaalla pelaajia ympäröi lauma jaguaareja ja Van Peltsin joukkoja. He ohittavat vastustajansa, kun Spencer ja Martha juoksevat kilpaa patsaalle. Van Pelt kohtaa Marthan, joka on jäänyt loukkuun mambojen kuoppaan, ja vaatii jalokiveä, mutta hän uhraa yhden elämästään syntyäkseen uudelleen ja saadakseen sen Spencerille. Kun pelaajilla on viimeisetkin elämät, he päättävät pelin Van Peltin hajotessa rottalaumaksi ja palaavat oikeaan maailmaan; Nigel toivottaa heille hyvästit, mutta Alex ei ilmesty heidän kanssaan. He löytävät entisen ränsistyneen Vreeken kodin kunnostettuna ja koristeltuna jouluista perhejuhlaa varten. Aikuinen Alex saapuu paikalle ja palaa siihen, mihin hän jäi vuonna 1996. Nyt hän on naimisissa ja hänellä on lapsia, ja hän on nimennyt vanhimman tyttärensä Bethanyn mukaan kiitoksena siitä, että tämä oli pelastanut hänen henkensä, ja esittelee heidät pienelle pojalleen Andylle. Spencer ja Fridge tekevät sovinnon, Bethany alkaa välittää muista kuin itsestään ja suunnittelee kesäistä reppureppuseikkailua, Martha ja Spencer seurustelevat romanttisesti ja kaikki neljä ovat nyt ystäviä pelikokemustensa jälkeen. Kun he kuulevat Jumanjis-rumpujen soivan, he tuovat pelin koulun taakse ja Fridge tuhoaa sen jälki-istunnosta myös löytyneellä keilapallolla, jotta kukaan ei voisi enää pelata sitä.</w:t>
      </w:r>
    </w:p>
    <w:p>
      <w:r>
        <w:rPr>
          <w:b/>
        </w:rPr>
        <w:t xml:space="preserve">Esimerkki 1.883</w:t>
      </w:r>
    </w:p>
    <w:p>
      <w:r>
        <w:t xml:space="preserve">Fakta1: Samuel on poliisi, joka tutkii lasten hyväksikäyttö- ja murharikoksia, Fakta2: tapaukset ottaa vastaan rikostutkintaosaston konstaapeli Andrews Eappan, Fakta3: tarina siirtyy Sarah Davidiin, Fakta4: David ja Michelle päättävät löytää hänet suojellakseen muita tyttöjä, Fakta5: Nainan aloittaa oman, poliisista riippumattoman tutkinnan, mikä saa Eapen epäilemään asiaa.</w:t>
      </w:r>
    </w:p>
    <w:p>
      <w:r>
        <w:rPr>
          <w:b/>
        </w:rPr>
        <w:t xml:space="preserve">Tulos</w:t>
      </w:r>
    </w:p>
    <w:p>
      <w:r>
        <w:t xml:space="preserve">Samuel Shaam on poliisi, joka tutkii lasten hyväksikäyttöä ja murhia. Hän saa puhelun lasten hyväksikäyttäjältä, joka kutsuu itseään Jokereiksi. Samuel jäljittää tämän sijainnin, menee hänen luokseen ja joutuu Jokerin tappamaksi. Tapaukset ottaa vastaan konstaapeli Andrews Eappan Arya rikostutkintaosasto CBCID}:stä. Sitten tarina siirtyy Sarah David Anikhaan, 10-vuotiaaseen tyttöön, jonka sankari on hänen isänsä David Nainan Mammootty, tunnettu rakentaja. Eräänä päivänä, kun hän palaa kotiin toimistoltaan, hän löytää Sarahin tajuttomana raiskattuna. Murtuneena hän vie tytön sairaalaan, jossa hänen vaimonsa, tohtori Michelle David Sneha työskentelee. Toipumisensa jälkeen Sarah paljastaa, että hänen kimppuunsa hyökkäsi Jokeri. Raivostunut David ja Michelle päättävät etsiä ja tappaa Jokerin suojellakseen muita tyttöjä. Nainan aloittaa oman, poliisista riippumattoman tutkimuksensa, mikä saa Eapen epäilemään. Hän saa selville, että Nainanin tytär oli yksi Jokerin uhreista, ja kuulustelee häntä aggressiivisesti kotona, kun Eapen on poissa. Nainan varoittaa Eapania tyttärensä järkyttämisestä. Molemmat alkavat saada puheluita Jokereilta, ja he kilpailevat siitä, kuka löytää ja tavoittaa Jokerit ensin. Jokeri hyökkää Eapanin ja Nainanin kimppuun, jotka onnistuvat kukistamaan ja tappamaan hänet. Kun Eapan kysyy Nainanilta, kuka Jokeri oli, Nainan kertoo, että se oli James, joka työskenteli hänen toimistossaan. Eapan myöntää halunneensa myös tappaa Jokerin.</w:t>
      </w:r>
    </w:p>
    <w:p>
      <w:r>
        <w:rPr>
          <w:b/>
        </w:rPr>
        <w:t xml:space="preserve">Esimerkki 1.884</w:t>
      </w:r>
    </w:p>
    <w:p>
      <w:r>
        <w:t xml:space="preserve">Fakta1: O'Shea yrittää saada kanaruokailun voittajan paljastamaan itsensä, Fakta2: Fakta3: Maggie O'Toole Toisaalla jatkaa vanhan liekin romanttisten intressien torjumista kylässä, Fakta4: Finnillä on kilpailija, joka toivoo myös menevänsä naimisiin Maggien kanssa, Fakta5: Tarkastaja pyytää häneltä tietä Nedin mökille.</w:t>
      </w:r>
    </w:p>
    <w:p>
      <w:r>
        <w:rPr>
          <w:b/>
        </w:rPr>
        <w:t xml:space="preserve">Tulos</w:t>
      </w:r>
    </w:p>
    <w:p>
      <w:r>
        <w:t xml:space="preserve">Kun Jackie OShea Ian Bannen ja Michael OSullivan David Kelly, kaksi ikääntynyttä parasta ystävää, saavat tiedon, että joku heidän 52 asukkaan pienessä irlantilaiskylässään Tulaigh Mhor Tullymoressa on voittanut Irlannin kansallisen lottovoiton, he yhdessä Jackien vaimon Annie Fionnula Flanaganin kanssa juonittelevat saadakseen selville voittajan henkilöllisyyden. He hankkivat rouva Kennedy Maura OMalleyltä postitoimistosta listan lottoasiakkaista ja kutsuvat mahdolliset voittajat kanaruokailulle, jossa he yrittävät saada voittajan paljastamaan itsensä. Kun kaikki ovat lähteneet eivätkä he ole päässeet lähemmäs vastausta, Annie huomaa, että yksi henkilö ei tullut illalliselle, joten Jackie käy myöhään illalla ainoan poissaolijan luona: erakoituneen Ned Devinen Jimmy Keoghin luona. Hän löytää Nedin kotoaan television ääreltä, yhä lippu kädessään, hymy kasvoillaan ja kuolleena järkytyksestä. Samana yönä Jackie näkee unta, että edesmennyt Ned haluaa jakaa voitot ystäviensä kanssa, sillä hänellä ei ole perhettä, joka voisi lunastaa lipun. Jackie herää unen jälkeen, ja ennen aamunkoittoa hän ja Michael palaavat Nedin talolle keräämään Nedin henkilötiedot, jotta he voivat lunastaa voitot itselleen. Toisaalla kylässä Maggie OToole Susan Lynch jatkaa vanhan liekkinsä, paikallisen sikafarmarin Pig Finn James Nesbittin romanttisten kiinnostusten torjumista. Finn on vakuuttunut siitä, että he kuuluvat yhteen, sillä hän luulee olevansa tytön pojan Mauricen isä, mutta nainen ei voi sietää miestä tämän ainaisen sianhajun vuoksi. Finnillä on kilpailija Pat Mulligan Fintan McKeown, joka myös toivoo pääsevänsä naimisiin Maggien kanssa. Jackie ja Michael soittavat Kansalliselle lottokeskukselle ja pyytävät voittoa, minkä vuoksi paikalle lähetetään voittotarkastaja. Tarkastaja, herra Kelly, saapuu paikalle ja löytää Jackien rannalta ja kysyy häneltä tietä Nedsin mökille. Jackie viivyttää Kellyä kuljettamalla häntä kiertotietä, kun Michael ryntää mökille moottoripyörällä täysin alasti ja murtautuu sisään, jotta hän voi avata oven Nedinä. Kun Jackie ja Michael huomaavat, että lottovoitto on paljon suurempi kuin he odottivat, yhteensä lähes seitsemän miljoonaa Irlannin puntaa, heidän on pakko ottaa koko kylä mukaan hra Kellyn huijaamiseen. Kaikki kyläläiset allekirjoittavat sopimuksen, jonka mukaan he osallistuvat temppuun, paitsi yksi - paikallinen kärttyisä Lizzie Quinn Eileen Dromey. Hän uhkaa ilmoittaa huijauksesta saadakseen kymmenen prosentin palkkion ja yrittää kiristää Jackieta saadakseen miljoona puntaa voitosta. Jackie ei kieltäydy hänestä suoraan, mutta vaatii myöhemmin Michaelille: Shell allekirjoittaa saman kuin me, tai ei saa mitään! Kyläläiset tekevät kaikkensa huijatakseen tarkastajaa ja jopa teeskentelevät, että Nedin hautajaiset ovat Michaelin hautajaiset, kun tarkastaja eksyy kirkkoon. Tarkastaja poistuu tyytyväisenä, että vaatimus on laillinen, ja kyläläiset juhlivat voittoaan paikallisessa pubissa. Sillä välin Quinn löytää lähimmän toimivan puhelimen, joka on puhelinkoppi kylän ulkopuolella kallion reunalla, ja soittaa lottotoimistoon. Ennen kuin hän ehtii ilmoittaa huijauksesta, lähtevä lottovoiton tarkastaja kuitenkin aivastelee ajaessaan hänen ohitseen ja menettää autonsa hallinnan, jolloin vastaantuleva pakettiauto, jota ohjaa virkavapaalta palaava Tullymoresin kyläpappi, törmää puhelinkoppiin, jolloin se syöksyy alas kalliolta ja putoaa maahan, ja Quinn on yhä sisällä. Juhlissa Jackie huomaa Maggien, joka on tyytyväinen naimisiinmenoon Finnin kanssa nyt, kun hänellä on rahaa luopua sikafarmista. Maggie uskoutuu hänelle, että Ned on Mauricen oikea isä, mikä tarkoittaa, että Maurice on teknisesti oikeutettu koko voittoon. Jackie kehottaa Nediä vaatimaan omaisuutta Mauricen puolesta, mutta Ned ei suostu siihen, vaan hän on päättänyt pitää salaisuuden, jotta Maurice saisi isän ja kyläläiset saisivat rahansa. Lopulta Jackie, Michael, Maurice ja useat muut kyläläiset seisovat niemellä ja kohottavat maljansa Nedille kohottaen maljan hänen lahjastaan kylälle.</w:t>
      </w:r>
    </w:p>
    <w:p>
      <w:r>
        <w:rPr>
          <w:b/>
        </w:rPr>
        <w:t xml:space="preserve">Esimerkki 1.885</w:t>
      </w:r>
    </w:p>
    <w:p>
      <w:r>
        <w:t xml:space="preserve">Fakta1: elokuva pyörii Jencyn ympärillä, Fakta2: Fakta3: Ganesh päättää ilmaista rakkautta, Fakta4: Nicholas on rikas yrittäjä Lontoossa, Fakta5: elämä muuttuu kurjaksi kihlauksen ja häiden välillä.</w:t>
      </w:r>
    </w:p>
    <w:p>
      <w:r>
        <w:rPr>
          <w:b/>
        </w:rPr>
        <w:t xml:space="preserve">Tulos</w:t>
      </w:r>
    </w:p>
    <w:p>
      <w:r>
        <w:t xml:space="preserve">Elokuva pyörii Jency Sherinin ympärillä, joka on Ganesh Nandhan läheinen ystävä. Kun Ganesh päättää avata sydämensä ja ilmaista rakkautensa hänelle, hän ilmoittaa hänelle, että hän olisi kihloissa Nicholas Dinesh Lamban kanssa, joka on rikas yrittäjä Lontoossa. Elokuva muistuttaa hieman Hindi-elokuvaa Humko Deewana Kar Gaye. Nicholas sponsoroi Jencyn äidin leikkausta. Tietäen hyvin, että Nicholas on mustasukkainen ja sadistinen nuorukainen, Jency päättää mennä hänen kanssaan naimisiin kiitollisuuden osoituksena. Mutta hänen elämänsä muuttuu kurjaksi kihlauksen ja häiden välillä. Ganesh astuu kuvioihin ja pelastaa hänet kaikista vaikeuksista. Ganesh ja Nicholas risteävät miekat keskenään.</w:t>
      </w:r>
    </w:p>
    <w:p>
      <w:r>
        <w:rPr>
          <w:b/>
        </w:rPr>
        <w:t xml:space="preserve">Esimerkki 1.886</w:t>
      </w:r>
    </w:p>
    <w:p>
      <w:r>
        <w:t xml:space="preserve">Fakta1: elokuva alkaa, kun Shaka tappaa oman veljensä, Fakta2: Fakta3: ilkikurinen varas ryöstää pankkeja tyylikkäästi, Fakta4: Panasa ja Raja riehuvat keskenään, Fakta5: Shaka etsii Veeru Dadaa.</w:t>
      </w:r>
    </w:p>
    <w:p>
      <w:r>
        <w:rPr>
          <w:b/>
        </w:rPr>
        <w:t xml:space="preserve">Tulos</w:t>
      </w:r>
    </w:p>
    <w:p>
      <w:r>
        <w:t xml:space="preserve">Elokuva alkaa, kun Shaka Rahul Dev tappaa oman veljensä saadakseen tietoja, jotka ovat myös toisen miehen, Veeru Dada Kolla Ashok Kumarin, tiedossa. Kohtaamisessa Veeru Dada hyppää kalliolta jokeen. 18 vuoden kuluttua Veeru Dada, jolla on leikattu jalka, antaa tietoja Raja Mahesh Babulle, ilkikuriselle varkaalle, joka ryöstää pankkeja tyylikkäästi. Raja antaa Veeru Dadalle 50 dollarin osuuden kaikista vihjeistä. Raja muuttuu yhä rohkeammaksi, kun hänen päässään oleva hintalappu kasvaa tuhansilla. On toinenkin ilkikurinen varas, Panasa Bipasha Basu, joka setänsä kanssa seuraa Rajaa, jotta hän voisi huijata tätä ja paeta ryöstettyjen rahojen kanssa. Kun asiat etenevät riehakkaasti Panasan ja Rajan välillä, epätoivoinen Shaka etsii Veeru Dadaa. Veeru Dada tajuaa, että Shaka tappaa hänet pian. Niinpä Veeru Dada tarjoaa ison timantin Rajalle ja pyytää tätä saattamaan tyttärensä Bhuvana Lisa Rayn veljensä Dharman luokse.</w:t>
      </w:r>
    </w:p>
    <w:p>
      <w:r>
        <w:rPr>
          <w:b/>
        </w:rPr>
        <w:t xml:space="preserve">Esimerkki 1.887</w:t>
      </w:r>
    </w:p>
    <w:p>
      <w:r>
        <w:t xml:space="preserve">Fakta1: kaunis nuori mustalaistyttö etsii suojaa Unkarissa, Fakta2: Fakta3: maanviljelijä ja perhe piilottavat tytön, Fakta4: vanhempi mustalainen lähtee ja Nubi saa jäädä perheen luo palvelijaksi, Fakta5: Nubin taloon kohdistama loitsu puretaan elokuvan lopussa, kun mustalainen palaa.</w:t>
      </w:r>
    </w:p>
    <w:p>
      <w:r>
        <w:rPr>
          <w:b/>
        </w:rPr>
        <w:t xml:space="preserve">Tulos</w:t>
      </w:r>
    </w:p>
    <w:p>
      <w:r>
        <w:t xml:space="preserve">Unkarissa kaunis, nuori mustalaistyttö Nubi etsii suojaa äkillisen räntäsateen aikana. Nubi saa suojaa hyvin toimeentulevalta maanviljelijältä ja hänen perheeltään. Maanviljelijä ja hänen perheensä piilottavat tytön, kun raakalaismainen, vanhempi mustalaisrakastaja saapuu hakemaan tyttöä ja viemään hänet pois. Vanhempi mustalainen lähtee, ja Nubi saa jäädä perheeseen palvelijaksi. Nubi ei tee talossa juurikaan hyödyllistä työtä palvelijana, vaan käyttää naisellista viehätysvoimaansa houkutellakseen ja noituakseen perheen eri miespuolisia jäseniä, mikä johtaa moniin erimielisyyksiin, vihaan ja mustasukkaisuuteen. Nubin taloon langettama loitsu purkautuu vasta elokuvan lopussa, kun vanhempi mustalainen palaa ja vie Nubin pois maanviljelijän ja hänen perheensä kanssa, jotka eivät ole enää halukkaita tarjoamaan suojelua hankalalle mustalaistytölle.</w:t>
      </w:r>
    </w:p>
    <w:p>
      <w:r>
        <w:rPr>
          <w:b/>
        </w:rPr>
        <w:t xml:space="preserve">Esimerkki 1.888</w:t>
      </w:r>
    </w:p>
    <w:p>
      <w:r>
        <w:t xml:space="preserve">Fakta1: Fakta2: prinssin toista avioliittoa ei rekisteröity siviiliviranomaisille, Fakta3: Marchesa määrää Angelan poistumaan palatsista samana päivänä paljastaen, että hän on vihannut sisarpuolia siitä, että hän on valittanut tiensä isän kiintymykseen ja ottanut ainoan miehen Giovannin, Fakta4: Angela Monsignor Seracinesca, joka aikoo tulla nunnaksi Giovannin kunniaksi, Fakta5: Seracinesca On käsketään olla puhumatta kenellekään, ennen kuin on nähnyt sota-asiainministerin laivan palaavan Italiaan.</w:t>
      </w:r>
    </w:p>
    <w:p>
      <w:r>
        <w:rPr>
          <w:b/>
        </w:rPr>
        <w:t xml:space="preserve">Tulos</w:t>
      </w:r>
    </w:p>
    <w:p>
      <w:r>
        <w:t xml:space="preserve">Angela Chiaromonte Lillian Gish ja kapteeni Giovanni Severini Ronald Colman ovat syvästi rakastuneita, mutta Angelan varakas isä, prinssi Chiaromonte, ei tiedä tästä ja järjestää Angelan tietämättä avioliiton kreivi del Fericen pojan kanssa. Prinssi kuitenkin kuolee onnettomuudessa. Angelan surun aikana hänen vanhempi sisarpuolensa, markiisitar di Mola, tutkii heidän edesmenneen isänsä papereita ja polttaa salaa yhden niistä. Testamenttia ei löydy, joten koko omaisuus siirtyy markiisitarille, mutta koska prinssin toista avioliittoa ei ollut rekisteröity siviiliviranomaisille, se ei ole laillisesti pätevä, joten Angelasta ei tule ketään. Tämän myötä kreivi del Ferice purkaa Angelan ja hänen poikansa välisen avioehtosopimuksen. Markiisitar määrää Angelan poistumaan palatsista vielä samana päivänä ja paljastaa, että hän on aina vihannut sisarpuoliaan, koska tämä on valittanut tiensä isän kiintymykseen ja vienyt Giovannin, ainoan miehen, jota hän on koskaan rakastanut. Madame Bernard, Angelan kumppani ja esiliina, ottaa Angelan luokseen. Giovanni löytää hänet, mutta hänellä on huonoja uutisia. Hänet on nimitetty komentajaksi Afrikkaan suuntautuvalle retkikunnalle, ja hänen on lähdettävä seuraavana aamuna. Hän kuitenkin lupaa, että he menevät naimisiin paluupäivänään. Arabit hyökkäävät hänen leiriinsä, ja italialaiset sanomalehdet ilmoittavat, että kaikki on teurastettu. Kun Angela kuulee uutisen, hän menee katatoniseen tilaan. Hänet viedään nunnien ylläpitämään Santa Giovanna dAzan sairaalaan. Muutaman päivän kuluttua taidemaalari Durand, joka on itse toivottomasti rakastunut Angelaan, maalaa muotokuvan Giovannista ja tuo sen sairaalaan toivoen, että se auttaisi. Angela luulee sitä ensin Giovanniksi ja suutelee sitä useita kertoja, mutta tulee sitten järkiinsä. Jonkin ajan kuluttua hän ilmoittaa Monsignor Seracinescalle, perheen vanhalle ystävälle, että hän aikoo ryhtyä nunnaksi, valkoiseksi sisareksi, Giovannin kunniaksi. Giovanni on kuitenkin yhä elossa. Kaksi vuotta hän kärvistelee vankeudessa, kunnes hänen ainoan toverinsa kuolema antaa hänelle mahdollisuuden voittaa vartijat ja paeta. Laivalla takaisin Italiaan häntä kielletään puhumasta kenellekään ennen kuin hän on tavannut sotaministerin. Samana päivänä Angela vannoo viimeisen valansa juhlallisessa seremoniassa ja omistaa elämänsä katoliselle kirkolle. Giovannin vanhempi veli, professori Ugo Severi, murtuu vuosien tutkimustyön jälkeen, kun hän on yrittänyt valjastaa Vesuviuksen voiman, ja hänet viedään Santa Giovanna dAzan sairaalaan. Giovanni käy hänen luonaan ja tapaa sattumalta Angelan. Alkujärkytyksen jälkeen hän syleilee ja yrittää suudella Angelaa. Nainen vastaa aluksi, mutta muistaa sitten olosuhteet ja juoksee huoneeseensa. Monsignor Saracinesca estää Giovannia seuraamasta häntä selittäen, että Angela on nyt naimisissa kirkon kanssa. Giovanni kieltäytyy hyväksymästä sitä. Hän houkuttelee Angelan väärillä tekosyillä veljiensä observatorioon. Hän yrittää saada Angelan allekirjoittamaan paaville osoitetun vetoomuksen, jossa pyydetään vapautusta valasta, mutta Angela kieltäytyy. Kun Giovanni näkee, että kaikki hänen vetoomuksensa ovat hyödyttömiä, hän antaa Angelan lähteä. Marchesa yrittää vakuuttaa Monsignor Saracinescalle, että Angela on lähtenyt vapaaehtoisesti rakastajansa luo. Hän ei usko häntä, mutta lähtee silti observatorioon. Sillä välin Giovanni huomaa, että hänen veljiensä keksintö osoittaa Vesuviuksen olevan purkautumassa. Hän ratsastaa varoittamaan kaupunkilaisia ja ohittaa matkalla Saracinescan. Marchesan vaunut romuttuvat, kun hänen hevosensa hätääntyvät salaman säikäyttämänä. Kuolettavasti loukkaantuneena hän ryömii ja kompuroi tyhjään kirkkoon, jossa hän ainoana ajatuksenaan tunnustaa syntinsä ennen kuolemaansa. Sattumalta Angela hakee sieltä suojaa. Marchesa ei tunnista häntä, mutta tunnustaa polttaneensa testamentin vihasta ja kysyy, antaako hänen sisarensa hänelle anteeksi. Näkyvän tunteidensa kanssa käymänsä kamppailun jälkeen Angela sanoo antavansa, ennen kuin hänen sisarensa menehtyy. Vesuvius purkautuu, vuodattaa laavaa ja rikkoo vesisäiliön. Giovanni on kuitenkin ehtinyt ajoissa. Suurin osa kaupunkilaisista pelastuu. Giovanni kuitenkin hukkuu auttaen äitiä ja hänen lapsiaan. Sen jälkeen Angela pyytää Jumalaa pitämään hänet turvassa, kunnes he pääsevät jälleen yhteen.</w:t>
      </w:r>
    </w:p>
    <w:p>
      <w:r>
        <w:rPr>
          <w:b/>
        </w:rPr>
        <w:t xml:space="preserve">Esimerkki 1.889</w:t>
      </w:r>
    </w:p>
    <w:p>
      <w:r>
        <w:t xml:space="preserve">Fakta1: Fakta2: korkean turvallisuuden laitoksessa asuu paatuneita rikollisia, Fakta3: vankileiri sisällä on niittaava kilpailu omat seinät, Fakta4: rikolliset taistelevat nyrkkeilyotteluissa, joissa on hyvin löyhät säännöt, Fakta5: Hutchensin syytökset tyrmäävät Chambersin ensimmäistä kertaa urallaan.</w:t>
      </w:r>
    </w:p>
    <w:p>
      <w:r>
        <w:rPr>
          <w:b/>
        </w:rPr>
        <w:t xml:space="preserve">Tulos</w:t>
      </w:r>
    </w:p>
    <w:p>
      <w:r>
        <w:t xml:space="preserve">Nyrkkeilyn kiistaton raskaan sarjan mestari George Iceman Chambers Rhames tuomitaan raiskauksesta ja uuteen vankilaan aavikolle, Sweetwateriin. Korkean turvaluokan laitoksessa asuu paatuneita rikollisia. Tietämättömänä vankilan tavoista ja sen ainutlaatuisesta hierarkiasta mahtipontinen ja röyhkeä Chambers yrittää vakuuttaa vangeille asemansa nyrkkeilymestarina. Vankileirillä, sen omien muurien sisällä, käydään jännittävä kilpailu, josta vedonlyöntisyndikaatti kukoistaa. Rikolliset ottelevat nyrkkeilyotteluissa, joiden säännöt ovat hyvin löyhät, mikä tekee siitä syndikaatille erittäin koukuttavan ja tuottoisan yrityksen. Suosituin telkien takana oleva nyrkkeilijä on Sweetwatersin voittamaton Monroe Hutchens Snipes, joka päätyy eristysselliin Chambersin aloitettua tappelun hänen kanssaan ruokalassa. Vankilassa istuva mafiapomo Ripstein Falk aistii, että vaatimattoman Hutchensin ja egomaanisen Chambersin välisessä ottelussa on potentiaalia. Ripstein, elinikäinen nyrkkeilyfani, ehdottaa ottelua, ja vankilanjohtaja Arndt suostutellaan katsomaan muualle. Kun kaikki järjestelyt on vihdoin järjestetty, koittaa innolla odotettu otteluilta. Helvetti pääsee valloilleen, kun ylimielinen ammattilaismestari ottaa kaiken irti vankilan lannistumatonta soturia vastaan. Chambers tyrmää Hutchensin kahdesti, ja Lontoon palkintomenettelyssä jokainen tyrmäys lasketaan erän päättymiseksi, sillä nyrkkeilijällä on vain 60 sekuntia aikaa nousta ylös. Kolmannessa erässä Hutchens hyökkää takaisin ja tyrmää Chambersin ensimmäistä kertaa urallaan, mikä saa vankiyleisön raivon valtaan. Lopulta neljännessä erässä Hutchens tyrmää Chambersin virallisesti ja nousee kiistattomaksi mestariksi. Ripsteinin meksikolainen avustaja paljastaa äänessä, että Ripstein kuoli kolme viikkoa ottelun jälkeen, mutta testamenttasi hänelle 2 000 000 dollaria. Chambers pääsi ehdonalaiseen vapauteen, ja Hutchens sai rahat siskolleen, joka koki kovia ulkona. Paljastuu myös, että Chambers ja hänen managerinsa kielsivät, että ottelua Hutchensin kanssa olisi koskaan tapahtunut, ja että se oli pelkkää huhua. Kuukausia myöhemmin Chambers voittaa takaisin raskaan sarjan maailmanmestaruuden. Koko selliosasto seuraa ottelua televisiosta ja nauraa ja hurraa Monroesin nimeä kuultuaan, että Chambers on kruunattu kiistattomaksi raskaansarjan maailmanmestariksi.</w:t>
      </w:r>
    </w:p>
    <w:p>
      <w:r>
        <w:rPr>
          <w:b/>
        </w:rPr>
        <w:t xml:space="preserve">Esimerkki 1.890</w:t>
      </w:r>
    </w:p>
    <w:p>
      <w:r>
        <w:t xml:space="preserve">Fakta1: Fakta2: Paha kuurobotti Ro-Man Extension, johon viitataan vain nimellä Ro-Man: Fakta3: Suuri ohjaus yrittää lopettaa kansanmurhan vapauttamalla esihistoriallisia dinosauruksia ja massiivisen maanjäristyksen jäljelle jääneille eloonjääneille, Fakta4: Johnny But on elossa herättyään aivotärähdyksen aiheuttamasta kuumeunesta, Fakta5: Ro-Man nostaa kädet uhkaavasti ylös.</w:t>
      </w:r>
    </w:p>
    <w:p>
      <w:r>
        <w:rPr>
          <w:b/>
        </w:rPr>
        <w:t xml:space="preserve">Tulos</w:t>
      </w:r>
    </w:p>
    <w:p>
      <w:r>
        <w:t xml:space="preserve">Paha kuurobotti RoMan Extension XJ2 Barrows, jota kutsutaan vain RoManiksi, on näennäisesti tuhonnut kaiken ihmiselämän Maassa Calcinator-kuolonsäteellä, lukuun ottamatta kahdeksaa elossa olevaa ihmistä. Eloonjääneet ovat vanhempi tiedemies John Mylong, hänen vaimonsa Selena Royle, hänen kaksi tytärtään, hänen nuori poikansa Johnny Gregory Moffett, hänen avustajansa ja kaksi avaruuslentäjää, jotka lähtevät pian avaruusaluksella kiertoradalle. Kaikki kahdeksan ovat nyt kehittäneet immuniteetin RoManin kuolemansäteelle, sillä he ovat saaneet tiedemiehen kehittämää kokeellista antibioottiseerumia. RoManin on saatava kaikki ihmiset tuhottua, vaikka se merkitsisi sitä, että hän tappaa heidät fyysisesti yksi kerrallaan, ennen kuin hänen tehtävänsä maapallon alistamiseksi on valmis. Tuloksettomien neuvottelujen jälkeen RoMan tuhoaa laser kädessään kiertoradalle menevän avaruusaluksen ja tappaa sen kaksi lentäjää. Myöhemmin hän kuristaa nuorimman tyttären, Carla Pamela Paulsonin, ja heittää apulaistiedemiehen, Roy Naderin, kuolemaan kalliolta. RoMansin tehtävä kuitenkin keskeytyy, kun hän alkaa tuntea epäloogista vetoa Alice Barrettiin, tiedemiehen vanhimpaan tyttäreen. Hän kieltäytyy eliminoimasta tätä, mikä pakottaa muukalaisjohtajan, Suuren Ohjaajan, teleporttaamaan Maahan tapettuaan ensin tottelemattoman RoManin. Sen jälkeen Suuri Ohjaus yrittää viedä kansanmurhan loppuun vapauttamalla esihistoriallisia dinosauruksia ja massiivisen maanjäristyksen jäljelle jääneiden eloonjääneiden päälle. Johnny on kuitenkin elossa, sillä hän on juuri herännyt aivotärähdyksen aiheuttamasta kuumeunesta. Tähän asti kaikki tapahtunut on ollut vain hänen painajaistaan. Hänen vanhempansa, jotka olivat etsineet häntä, iloitsevat ja vievät hänet kotiin. Yhtäkkiä RoMan, kädet uhkaavasti kohotettuna, ryntää ulos luolasta.Huomautus 1</w:t>
      </w:r>
    </w:p>
    <w:p>
      <w:r>
        <w:rPr>
          <w:b/>
        </w:rPr>
        <w:t xml:space="preserve">Esimerkki 1.891</w:t>
      </w:r>
    </w:p>
    <w:p>
      <w:r>
        <w:t xml:space="preserve">Fakta1: Norimichi Shimada ja ystävät Kaupungissa elää ahdistellessaan opettajaa ja galvanisoimalla luokkatoveri Moshimon kauneutta, Fakta2: Fakta3: Nazuna poimii pienen pallon päivänä, Fakta4: voittajan on noudatettava mitä tahansa hän sanoo, jolloin Yusuke voittaa haastamalla heidät kilpailemaan, Fakta5: Norimichi raahataan pois poimii pallon äidin toimesta.</w:t>
      </w:r>
    </w:p>
    <w:p>
      <w:r>
        <w:rPr>
          <w:b/>
        </w:rPr>
        <w:t xml:space="preserve">Tulos</w:t>
      </w:r>
    </w:p>
    <w:p>
      <w:r>
        <w:t xml:space="preserve">Moshimon kaupungissa Norimichi Shimada ja hänen ystävänsä Yusuke, Miura ja Junichi elävät ahdistellessaan opettajaansa ja entinen puoli galvanisoituu luokkatoverinsa Nazuna Oikawan kauneudesta. Erityisesti Yusuke puhuu tunnustautumisesta Nazunalle. Nazuna on kuitenkin valmis lähtemään kaupungista. Tietämättään tästä neljä lyö vetoa siitä, näyttääkö Fireworks sivusta katsottuna pyöreältä vai litteältä. Nazuna poimii koulumatkallaan, päivänä, jolloin hänen on tarkoitus lähteä, pienen pallon, jonka hän löytää kauniiksi. Koulun jälkeen hän kohtaa Norimichin ja Yusuken, jotka molemmat ovat uimavuorossa. Hän haastaa heidät kisaan, jonka voittajan on noudatettava mitä tahansa hän sanoo, jossa Yusuke voittaa ja pyytää häntä tapaamaan itsensä myöhemmin. Kotiin palatessaan hänen äitinsä ja isänsä keskustelevat siitä, onko kaupungista lähteminen hyvä ajatus, johon äiti vastaa, ettei hänellä ole ystäviä. Nazuna vaihtaa sitten Yukatan päälle ja pakkaa matkalaukun yrittäen lähteä kotoa. Myöhemmin Nazuna kuitenkin tapaa Norimichin läheisessä sairaalassa, jossa hän huomauttaa, että hän oli halunnut Norimichin voittavan. Äiti raahaa Norimichin kiireesti pois, Norimichi hakee pallon aiemmasta ja tajuaa, että Yusuke ei tavannut häntä. Hän tapaa taas kolme muuta ja heittää raivon vallassa pallon Yusukea kohti, jolloin aika kääntyy tahattomasti toisinpäin. Kun aika on kääntynyt uintikilpailun tapahtumahetkeen, näytetään, mitä olisi tapahtunut, jos Norimichi olisi voittanut. Nazuna tapaa hänet, mutta pakenemisen sijaan hän yrittää saada töitä läheisestä kaupasta.</w:t>
      </w:r>
    </w:p>
    <w:p>
      <w:r>
        <w:rPr>
          <w:b/>
        </w:rPr>
        <w:t xml:space="preserve">Esimerkki 1.892</w:t>
      </w:r>
    </w:p>
    <w:p>
      <w:r>
        <w:t xml:space="preserve">Fakta1: elokuva päättyy lentokentällä isän ja pojan kauttakulkulennolla Tel Avivista Manilaan, Fakta2: Filippiiniläinen yksinhuoltaja-isä työskentelee hoitajana Herzliya Israelissa 's 4. syntymäpäivä, Fakta3: Herzliya Israel tulee asunnolle juhlimaan Joshua, Fakta4: Israelin hallitus karkottaa ulkomaalaisten työntekijöiden lapset, Fakta5: Moises ja Janet Pelkäävät uutta lakia ja päättävät piilottaa lapset maahanmuuttopoliisilta.</w:t>
      </w:r>
    </w:p>
    <w:p>
      <w:r>
        <w:rPr>
          <w:b/>
        </w:rPr>
        <w:t xml:space="preserve">Tulos</w:t>
      </w:r>
    </w:p>
    <w:p>
      <w:r>
        <w:t xml:space="preserve">Elokuva alkaa ja päättyy lentokentällä isän ja pojan siirtolennolla Tel Avivista Manilaan. Se kertoo filippiiniläisestä Moises Ping Medinasta, joka työskentelee hoitajana Herzliyassa, Israelissa, ja joka palaa kotiin asunnolleen Tel Aviviin juhlimaan poikansa Joshua Marc Justine Alvarezin neljättä syntymäpäivää. Tuona päivänä Moises saa yhdessä filippiiniläisen naapurinsa Janet Irma Adlawanin ja tämän tyttären Yael Jasmine Curtisin kanssa tietää, että Israelin hallitus aikoo karkottaa ulkomaalaisten työntekijöiden lapset. Uutta lakia peläten Moises ja Janet päättävät piilottaa lapsensa maahanmuuttopoliisilta pakottamalla heidät pysymään talon sisällä.</w:t>
      </w:r>
    </w:p>
    <w:p>
      <w:r>
        <w:rPr>
          <w:b/>
        </w:rPr>
        <w:t xml:space="preserve">Esimerkki 1.893</w:t>
      </w:r>
    </w:p>
    <w:p>
      <w:r>
        <w:t xml:space="preserve">Fakta1: Clark Kohtaamalla heidät voittamalla luottamus ja luottamus omilla ehdoillaan ja puhumalla kieltä, Fakta2: Fakta3: Billy rakastuu nuoreen seurapiirikaunottareen, Fakta4: Billyn työnantaja erottaa hänet varkaudesta, Fakta5: Clark palaa Halfway Houseen löydettyään ensimmäisen asiakkaansa humalassa teloituksesta.</w:t>
      </w:r>
    </w:p>
    <w:p>
      <w:r>
        <w:rPr>
          <w:b/>
        </w:rPr>
        <w:t xml:space="preserve">Tulos</w:t>
      </w:r>
    </w:p>
    <w:p>
      <w:r>
        <w:t xml:space="preserve">Isä Charles Dismas Clark, jesuiittapappi St. Louisissa, omistaa elämänsä rikollisten ja rangaistukseen tuomittujen kuntouttamiselle. Kohtaamalla heidät heidän omilla ehdoillaan ja puhumalla heidän kieltään hän voittaa heidän luottamuksensa. Hän on ensisijaisesti kiinnostunut nuoresta varkaasta, Billy Lee Jacksonista, joka on vastikään vapautunut Missourin osavaltion vankilasta. Isä Clark auttaa poikaa vapautumaan tekaistuista syytteistä ja hankkii hänelle rehellisen työpaikan tuotekaupasta. Billyn kuntoutumista edistää Ellen Henley, nuori seurapiirikaunotar, johon hän rakastuu. Samaan aikaan isä Clark kerää menestyvän rikosasianajajan Louis Rosenin avustuksella tarpeeksi varoja avatakseen Halfway Housen, turvakodin siviilielämään sopeutuville vangeille. Kaikki sujuu hyvin, kunnes Billyn työnantaja antaa hänelle potkut varkaudesta, johon hän ei ollut syyllistynyt. Katkeroituneena hän ja ystävänsä Pio yrittävät ryöstää torin. Yksi omistajista saa heidät kiinni, ja hän käy Billyn kimppuun sorkkaraudalla. Paniikissa oleva poika tarttuu aseeseen ja tappaa Billyn. Poliisi ajaa Billyä takaa hylättyyn taloon, jossa hän piileskelee, kunnes isä Clark suostuttelee hänet antautumaan. Hänet tuomitaan murhasta oikeuteen ja kuolemaan. Ennen kuin Billy kuolee kaasukammiossa, isä Clark rauhoittelee häntä kertomalla ristillä kuolleesta varkaasta Dismaksesta ja siitä, kuinka Kristus lupasi hänelle ikuisen elämän. Teloituksen jälkeen isä Clark palaa Halfway Houseen ja löytää ensimmäisen asiakkaansa, Pion, humalassa ja katuvana.</w:t>
      </w:r>
    </w:p>
    <w:p>
      <w:r>
        <w:rPr>
          <w:b/>
        </w:rPr>
        <w:t xml:space="preserve">Esimerkki 1.894</w:t>
      </w:r>
    </w:p>
    <w:p>
      <w:r>
        <w:t xml:space="preserve">Fakta1: Fakta2: Warlock joutuu Bostonissa noitajahti Giles Redfernen vangiksi: Fakta3: Saatanan kirja paljastaa Jumalan todellisen nimen, Fakta4: Giles yrittää käyttää noitakompassia Warlockin jäljittämiseen, Fakta5: Jumalan nimi ilmestyy kirjaan.</w:t>
      </w:r>
    </w:p>
    <w:p>
      <w:r>
        <w:rPr>
          <w:b/>
        </w:rPr>
        <w:t xml:space="preserve">Tulos</w:t>
      </w:r>
    </w:p>
    <w:p>
      <w:r>
        <w:t xml:space="preserve">Noitametsästäjä Giles Redferne ottaa Warlockin vangiksi Bostonissa Massachusettsissa vuonna 1691. Hänet tuomitaan kuolemaan toiminnastaan, johon kuuluu Redfernen vaimon kuolema, mutta ennen teloitusta Saatana ilmestyy ja vie Warlockin ajassa eteenpäin 1900-luvun lopun Los Angelesiin, Kaliforniaan. Redferne seuraa häntä portaalin läpi. Warlock yrittää koota uudelleen The Grand Grimoirea, saatanallista kirjaa, joka paljastaa Jumalan todellisen nimen ja antaa hänelle siten mahdollisuuden purkaa koko luomakunnan. Redferne ja Warlock lähtevät tämän jälkeen kissanhirviöjahtiin Grand Grimoiren ja Kassandran, tarjoilijan, kanssa, joka kohtaa Gilesin yrittäessään käyttää noitakompassia Warlockin jäljittämiseen. Kassandra selittää joitakin Warlockin perussääntöjä, kuten heidän heikkoutensa puhdistettuun suolaan, ja seuraa Gilesia, sillä Warlock on kirottu hänet vanhenemisloitsulla otettuaan hänen rannekorunsa. Warlock kokoaa kaksi kolmasosaa Grimoiresta; ja Giles saa hämmästyneenä kuulla, että viimeinen osa on haudattu hänen hautaansa, joka on haudattu kirkon maille noidan kiroaman merkin alle. Velho ilmestyy ja aloittaa rituaalin Grimoiren kokoamiseksi uudelleen. Nähtyään Jumalan nimen ilmestyvän kirjaan Warlock on aikeissa kutsua sen esiin ja purkaa olemassaolon, kun Kassandra, diabeetikko, pistää kaksi suolavedellä täytettyä neulaa hänen kaulaansa, ja hän syttyy tuleen. Redferne kiittää Kassandraa ja palaa omaan aikaansa. Epilogissa Kassandran nähdään hautaavan Grimoiren Bonnevillen suolatasanteelle.</w:t>
      </w:r>
    </w:p>
    <w:p>
      <w:r>
        <w:rPr>
          <w:b/>
        </w:rPr>
        <w:t xml:space="preserve">Esimerkki 1.895</w:t>
      </w:r>
    </w:p>
    <w:p>
      <w:r>
        <w:t xml:space="preserve">Fakta1: Kenraali Guangming kiirehtii pelastamaan kuninkaan, Fakta2: Fakta3: Susi käskee Kunlunin pelastaa kuninkaan, Fakta4: Kunlun saapuu palatsiin ja luulee häntä kuninkaaksi, Fakta5: Qingcheng rakastuu luultuaan häntä henkilöksi.</w:t>
      </w:r>
    </w:p>
    <w:p>
      <w:r>
        <w:rPr>
          <w:b/>
        </w:rPr>
        <w:t xml:space="preserve">Tulos</w:t>
      </w:r>
    </w:p>
    <w:p>
      <w:r>
        <w:t xml:space="preserve">Qingcheng, nälkäinen tyttö, vaeltaa ympäri maata etsien ruokaa. Hän törmää sattumalta poikaan, huijaa tätä, varastaa tältä mantun ja pakenee. Hän kohtaa jumalatar Manshenin ja hyväksyy tarjouksen nauttia rikkaasta ja ylellisestä elämästä ja tulla maan kauneimmaksi naiseksi. Hänellä on kuitenkin hinta maksettavana: Hän ei koskaan löydä ikuista ja todellista rakkautta. Hänestä tulee aikuisena kuninkaan jalkavaimo. Kenraali Guangming kukistaa suuren barbaariarmeijan vain 3 000 sotilaan voimin ja kiiruhtaa takaisin pelastamaan kuningasta, jonka palatsia piirittää petollinen herttua Wuhuan. Hän tapaa Manshenin, joka kertoo hänelle, että joku, jolla on hänen Crimson Armourinsa, tekee kuninkaansurman ja tahraa hänen maineensa. Vähän myöhemmin Wuhuanin kätyri Lumikäärme haavoittaa Guangmingia, mutta hänen orjansa Kunlun pelastaa hänet. Hän käskee Kunlunia pukeutumaan Crimson Armouriin ja pelastamaan kuninkaan. Kun Kunlun kysyy isännältään, mistä hän tunnistaa kuninkaan, Guangming kertoo, että kuningas on se, jolla ei ole asetta. Kunlun saapuu palatsiin ja erehtyy luulemaan Qingchengia kuninkaaksi, koska tämä on aseeton, ja sen sijaan hän tappaa kuninkaan, joka on juuri vetänyt miekkansa. Hän pakenee Qingchengin kanssa, mutta Wuhuan ja hänen miehensä ajavat heidät jyrkänteelle. Wuhuan lupaa olla vahingoittamatta Qingchengiä, jos Kunlun hyppää kalliolta. Kunlun hyppää jyrkänteeltä, mutta selviää putoamisesta. Sillä välin Guangmingin alaiset syyttävät kenraaliaan kuninkaan tappamisesta ja kääntyvät häntä vastaan. Kunlun palaa, pelastaa mestarinsa ja antaa hänelle takaisin Crimson Armourin. Myöhemmin he menevät pelastamaan Qingchengin Wuhuanilta. Qingcheng rakastuu Guangmingiin luultuaan häntä jyrkänteeltä hyppääjäksi. Toisaalta Kunlun jää Wuhuanin vangiksi, joka tajuaa, että hän on itse asiassa se, joka tappoi kuninkaan. Kun Guangming ja Qingcheng viettävät onnellista elämää maaseudulla, Kunlun käyttää nopeusvoimaansa nähdäkseen Ajan verhon ja saa tietää, että Wuhuan on vastuussa hänen perheensä ja kotimaansa tuhosta. Lumisusi on itse asiassa kotoisin samasta maasta kuin Kunlun ja hänet pakotettiin Wuhuanin palvelijaksi. Lumisusi kertoo Kunlunille myös, että kukaan ei kykene siirtymään Ajan verhon toiselle puolelle. Wuhuan houkuttelee Guangmingin takaisin palatsiin ja vangitsee hänet. Sitten hän asettaa Guangmingin, Kunlunin ja Qingchengin näytösoikeudenkäyntiin kuninkaanmurhasta. Oikeudenkäynnin aikana Kunlun tunnustaa tappaneensa kuninkaan, ja Qingcheng tajuaa, että Kunlun oli itse asiassa se, joka pelasti hänet aiemmin. Guangming, Kunlun ja Qingcheng tuomitaan kuolemaan, mutta he vapautuvat ja taistelevat Wuhuania vastaan, joka kertoo Qingchengille olevansa se poika, jolta tämä varasti mantun. Sekä Wuhuan että Guangming kuolevat taistelussa ja Kunlun haavoittuu kuolettavasti. Kunlun selviää hengissä, kun hän on pukeutunut Lumisusien kuolemattomuuden kaapuun. Manshen ilmestyy, kun Kunlun ja Qingcheng yrittävät kulkea Ajan verhon läpi, ja kertoo Qingchengille, että jumalien ja ihmisten väliset lupaukset ovat yhtä hauraita kuin tavalliset lupaukset. Qingcheng on vihdoin löytänyt todellisen rakkautensa ja näin antanut itselleen mahdollisuuden valita uudelleen. Manshen neuvoo häntä valitsemaan viisaasti. Elokuva päättyy alkukohtaukseen, jossa Qingcheng vaeltelee pikkutyttönä.</w:t>
      </w:r>
    </w:p>
    <w:p>
      <w:r>
        <w:rPr>
          <w:b/>
        </w:rPr>
        <w:t xml:space="preserve">Esimerkki 1.896</w:t>
      </w:r>
    </w:p>
    <w:p>
      <w:r>
        <w:t xml:space="preserve">Fakta1: elokuva pyörii Suhasininin koettelemusten ja kärsimysten ympärillä, Fakta2: Fakta3: isä siirretään Mumbaihin, elämä muuttuu, Fakta4: isän toimistokollegasta tulee suuri voimanlähde, Fakta5: ex-miehen äiti ryhtyy kotiapulaiseksi.</w:t>
      </w:r>
    </w:p>
    <w:p>
      <w:r>
        <w:rPr>
          <w:b/>
        </w:rPr>
        <w:t xml:space="preserve">Tulos</w:t>
      </w:r>
    </w:p>
    <w:p>
      <w:r>
        <w:t xml:space="preserve">Elokuva pyörii Suhasini Jayasudhan koettelemusten ja vaikeuksien ympärillä. Suhasini on onnellinen ja onnekas tyttö, joka on päätä pahkaa rakastunut poikaystäväänsä Bharani Sarath Babuun. Hänen elämänsä muuttuu, kun hänen isänsä siirretään Mumbaihin, sitten Bombayhin. Hänen rakkauselämänsä hajoaa, kun Bharani ei vastaa hänen kirjeisiinsä. Lisäksi hänen isänsä sairastuu vakavasti. Hänen isänsä toimistokollegasta Sugunakar Rao Chiranjeevistä tulee hänelle voimanlähde näinä vaikeina aikoina. Pian hän kosii tyttöä. Tyttö ottaa sen kiitollisena vastaan ja tunnustaa, että hänellä oli poikaystävä, joka on näennäisesti unohtanut hänet. Pian hän kuitenkin tajuaa totuuden Sugunakar Raosta. Hän on sadistinen ja mustasukkainen aviomies, joka kiduttaa häntä loputtomiin, eikä ole yllättävää, että hän valitsee avioeron. Eronneena naisena, lapsi kädessään, hän laskeutuu Chennaihin, silloiseen Madrasiin, ottaakseen vastaan uuden työn ja aloittaakseen uuden elämän. Hänen elämänsä kääntyy parempaan suuntaan Chennaissa, sillä hänellä on toimistossaan hyvin kannustava ystäväjoukko, erityisesti leskimies Janardhan eli Johnny Kamal Hassan. Johnny on lahjakas vatsastapuhuja, joka puhuu nukkensa Juniorin kautta. Hän rakastuu Suhasiniin, mutta ei pysty keräämään rohkeutta kertoa siitä Suhasinille. Mielenkiintoisessa elokuvallisessa käänteessä hänen ex-miehensä äiti huomaa hänen läsnäolonsa kaupungissa ja ryhtyy kotiapulaiseksi hänen talossaan. Suhasini törmää myös Bharaniin Chennaissa ja saa selville, että hänen kirjeensä Bharanille eivät koskaan tulleet perille, koska Bharanin kehitysvammainen sisko sieppasi ne. Pian Suhasini uudistaa suhteensa Bharaniin, ja elämä näyttää kääntyvän nousuun. Mutta menneisyyden haamut vainoavat häntä edelleen. Sugunakar Rao saapuu Chennaihin hänen pomonsa roolissa - katuvainen ja katuvainen Sugunakar, joka haluaa nyt mennä uudelleen naimisiin Suhasininin kanssa ja hyvittää tekemänsä vääryydet. Tilanteesta tulee jännittävä, kun kolme miestä kilpailee Suhasinista - hänen entinen rakkaansa, hänen ex-miehensä ja hiljainen rakastaja, joka väijyy sivussa. Myöhemmin elokuvan aikana Suhasini tajuaa, että Sugunakar yrittää vain tuhota hänen elämänsä ja myös Bharani on nyt kiinnostunut toisesta tytöstä, koska hän ei pysty tekemään päätöstä heidän avioliitostaan. Lopulta hän päättää siirtyä eri kaupunkiin aloittaakseen uuden elämän ja Johnny auttaa häntä siinä ja sanoo, että hän on aina odottamassa häntä. Myös hänen anoppinsa on mukana huolehtimassa pojanpojastaan, ja näin he aikovat aloittaa uuden elämän.</w:t>
      </w:r>
    </w:p>
    <w:p>
      <w:r>
        <w:rPr>
          <w:b/>
        </w:rPr>
        <w:t xml:space="preserve">Esimerkki 1.897</w:t>
      </w:r>
    </w:p>
    <w:p>
      <w:r>
        <w:t xml:space="preserve">Fakta1: Fakta2: Fakta3: Slick lyö häntä päähän pullolla, Fakta4: [ siteeraus tarvitaan Tira 's kuuluisuus New York Cityyn huolimatta kihloissa snobistinen seurapiirikaunotar Alicia Hatton, Fakta5: Tira ja Jack 's romanssi johtaa häihin kihloihin.</w:t>
      </w:r>
    </w:p>
    <w:p>
      <w:r>
        <w:rPr>
          <w:b/>
        </w:rPr>
        <w:t xml:space="preserve">Tulos</w:t>
      </w:r>
    </w:p>
    <w:p>
      <w:r>
        <w:t xml:space="preserve">Tira Mae West tanssittaa ja laulaa Big Bill Bartons Wonder Show'n sivusirkuksessa, kun hänen nykyinen poikaystävänsä, taskuvaras Slick Ralf Harolde, vapauttaa hajamielisen yleisönsä arvoesineistä Big Bill Edward Arnoldin puolesta. Yksi rikkaista asiakkaista järjestää yksityistapaamisen, jonka aikana Slick tunkeutuu sisään ja yrittää pyörittää asiakkaalla mäyräkoiraleikkiä. Asiakas uhkaa soittaa poliisit, joten Slick lyö häntä pullolla päähän. Luullen erehdyksessä tappaneensa miehen, Slick pakenee, mutta jää kiinni ja vangitaan. Peläten, että Slick sotkee hänet tähän, Tira pyytää Big Billiltä lainaa asianajajansa Bennie Pinkowitz Gregory Ratoffin palkkaamista varten. Tira suostuu sillä ehdolla, että Tira tekee leijonien kesyttämisnumeronsa, johon kuuluu pään laittaminen yhden pedon suuhun, ja lupaa, että se vie hänet ja Tiran Big Show'hun. Se onnistuu. West teki joitakin omia temppujaan, kuten ratsastaa norsulla kehään. siteeraus tarvitaan Tiran maine vie hänet New Yorkiin, jossa varakas Kirk Lawrence Kent Taylor on ihastunut, vaikka on kihloissa snobistisen seurapiirikaunottaren Alicia Hatton Gertrude Michaelin kanssa. Mies yltää tyttöön kalliilla lahjoilla. Kirkin ystävä ja vielä rikkaampi serkku Jack Clayton Cary Grant käy tapaamassa Tiiraa pyytääkseen tätä jättämään Kirkin ja tämän morsiamen rauhaan. Mies rakastuu lopulta itse Tiraan. Tiran ja Jackin romanssi johtaa kihlaukseen. Tira kertoo Big Billille lopettavansa ja menevänsä naimisiin. Koska hän ei halua menettää palkintonäytelmäänsä, hän panee vankilasta hiljattain vapautuneen Slickin hiipimään Tiran kattohuoneiston sviittiin, josta Jack löytää hänet aamutakissa. Tämän seurauksena Jack purkaa kihlauksen. Tira haastaa Jackin oikeuteen lupauksen rikkomisesta. Puolustus yrittää käyttää Tiran aiempia suhteita hänen mustamaalaamiseensa, mutta tuomari sallii hänen itse kuulustella todistajia, ja näin hän voittaa paitsi tuomarin ja valamiehistön myös Jackin puolelleen. Jack suostuu antamaan hänelle suuren korvausshekin. Kun Jack menee tapaamaan häntä, Tira repii shekin, ja he tekevät sovinnon.</w:t>
      </w:r>
    </w:p>
    <w:p>
      <w:r>
        <w:rPr>
          <w:b/>
        </w:rPr>
        <w:t xml:space="preserve">Esimerkki 1.898</w:t>
      </w:r>
    </w:p>
    <w:p>
      <w:r>
        <w:t xml:space="preserve">Fakta1: lentokoneesta loppuu polttoaine, Fakta2: kultakaivostyöläiset muuttavat alueelle ja aiheuttavat hänelle vaikeuksia lääninhallituksen kanssa, Fakta3: komentaja tekee sopimuksen Moonin kanssa, Fakta4: hän ja hänen palkkasoturikollegansa pommittavat Niarunan kylää ilmasta käsin, Fakta5: kun Moon on tullut toisiin aatoksiin, kun hän näkee yhteisön omin silmin sekä intiaanien tulitusta.</w:t>
      </w:r>
    </w:p>
    <w:p>
      <w:r>
        <w:rPr>
          <w:b/>
        </w:rPr>
        <w:t xml:space="preserve">Tulos</w:t>
      </w:r>
    </w:p>
    <w:p>
      <w:r>
        <w:t xml:space="preserve">Pari tutkimusmatkailijaa, Lewis Moon ja Wolf, jäävät jumiin Mae de Deus Portugaliin: Äiti Jumalansynnyttäjään, joka on etuvartioasema Brasilian Amazonin syvällä vesistöalueella, kun heidän lentokoneestaan loppuu polttoaine. Paikallinen poliisipäällikkö haluaa, että joen yläjuoksulla asuva Niaruna-heimo muuttaa kyläänsä, jotta alueelle muuttavat kultakaivostyöläiset eivät tappaisi heitä ja aiheuttaisi hänelle vaikeuksia lääninhallituksen kanssa. Komentaja tekee Moonin kanssa sopimuksen: jos hän ja hänen palkkasoturikollegansa pommittavat Niarunan kylää ilmasta käsin ja ajavat heidät pois, he saavat tarpeeksi bensiiniä lentokoneeseensa, jotta he saavat lähteä. Syntyperäinen kristitty evankelista ja lähetyssaarnaaja Martin Quarrier ja hänen vaimonsa Hazel saapuvat poikansa Billyn kanssa tänne levittämään kristillistä evankeliumia Niarunan alkuasukkaille. He saapuvat Mae de Deusiin tavatakseen lähetystyöntekijätoverinsa Leslie ja Andy Hubenin, jotka asuvat yhdessä Niaruna-avustajan kanssa. Kaupungissa he tapaavat katolisen papin, joka haluaa perustaa uudelleen lähetystyön Niarunojen pariin, sillä he tappoivat entisen lähetyssaarnaajan. Moon ja Wolf lähtevät lentokoneellaan hyökkäämään Niarunan kimppuun. Mutta nähtyään yhteisön omin silmin sekä intiaanin ampuvan nuolella lentokonetta kohti, Moon alkaa epäröidä. Kone palaa Mae de Deukseen. Sinä yönä, keskusteltuaan Wolfin, Quarrierin ja papin kanssa, Moon ottaa intiaanihuumetta ja saa hallusinaatioita. Hän lähtee yksin lentokoneellaan ja syöksyy laskuvarjolla Niarunan kylään. Moon, puoliksi intiaani-amerikkalainen cheyenne, liittoutuu Niarunojen kanssa. Hänet hyväksytään KisuMuksi, yhdeksi Niarunan jumalista, ja hän alkaa sopeutua Niarunan elämään ja kulttuuriin. Neljä evankelistaa matkustaa ylävirtaan perustamaan lähetystehtäväänsä. Paikalle ilmestyy alun perin katolilaisten käännyttämiä intiaaneja, jotka odottavat Niarunan saapumista. Lopulta he tulevatkin ja ottavat vastaan quarrierien tarjoamat lahjat, mutta eivät viivy kauan. Nuori Billy kuolee mustan veden kuumeeseen, joka on vakava malarian komplikaatio, ja Hazel menettää järkensä. Hänet palautetaan Mae de Deusiin. Martin masentuu, riitelee Leslien kanssa ja menettää vähitellen uskonsa. Samaan aikaan Moon tapaa Andyn uimassa alasti. Heidän suudeltuaan Moon vilustuu. Hän palaa Niarunan leirille ja tartuttaa vahingossa kaikki siellä olevat. Suuri osa heimosta sairastuu. Moon ja heimon johtajat menevät lähetyssaarnaajan Leslien luo kerjäämään lääkkeitä. Leslie kieltäytyy, mutta Martin suostuu toimittamaan lääkkeitä. Hän matkustaa Niarunan kylään lähetyssaarnaajan nuoren apulaisen kanssa. Kun Martin on puhunut Moonin kanssa, kylään saapuu helikoptereita, jotka aloittavat pommitukset. Martin selviää pommituksesta, mutta pian sen jälkeen hänen apulaisensa kuolee. Moon ei paljastu jumalaksi vaan ihmiseksi. Hän pakenee ja jää yksin.</w:t>
      </w:r>
    </w:p>
    <w:p>
      <w:r>
        <w:rPr>
          <w:b/>
        </w:rPr>
        <w:t xml:space="preserve">Esimerkki 1.899</w:t>
      </w:r>
    </w:p>
    <w:p>
      <w:r>
        <w:t xml:space="preserve">Fakta1: Shankar taistelee mafia don Bade Mian kanssa, Fakta2: Fakta3: Basha ottaa lapsen pelastaakseen hänet Bade Mialta, Fakta4: Bade Mian miehet laskeutuvat Hyderabadiin tappaakseen Munnan, Fakta5: Munna päättää taistella Bade Miaa vastaan.</w:t>
      </w:r>
    </w:p>
    <w:p>
      <w:r>
        <w:rPr>
          <w:b/>
        </w:rPr>
        <w:t xml:space="preserve">Tulos</w:t>
      </w:r>
    </w:p>
    <w:p>
      <w:r>
        <w:t xml:space="preserve">Shankar Pehalvan Jr. NTR, on Andhran työväenjohtaja Mumbaissa. Shankar taistelee mafia-don Bade Mia Sayaji Shinden kanssa ja samalla Andhrawalasta tulee myös don. Seuranneessa mafian riidassa Bade Mia tappaa Shankarin ja hänen vaimonsa Sanghavin. Basha Benarjee, Sankarin luotettu luutnantti, vie pojan mukanaan pelastaakseen hänet Bade Mialta. Kun mafian kätyrit seuraavat häntä, Basha jättää pojan kävelytielle kerjäläisen viereen ja lähtee. Poika, Munna Jr. NTR, kasvaa slummialueella. Kun Basha etsii Munnaa suojellakseen häntä, Bade Mia etsii häntä kostaakseen poikansa kuoleman Shankarin käsissä. Isän ja pojan ulkonäön samankaltaisuuden ansiosta Basha ja Bade Mia tunnistavat, että Munna on Sankarin poika. Munna saa Bashalta tietää henkilöllisyytensä sekä isänsä ja tämän kuoleman tarinan. Sillä välin Bade Mian miehet laskeutuvat Hyderabadiin tappaakseen Munnan. Munna päättää viedä taistelun Bade Mialle ja lähtee Mumbaihin kohtaamaan Bade Mian kasvokkain. Tarinan loppuosa kertoo siitä, miten Munna onnistuu tappamaan perheensä murhaajat.</w:t>
      </w:r>
    </w:p>
    <w:p>
      <w:r>
        <w:rPr>
          <w:b/>
        </w:rPr>
        <w:t xml:space="preserve">Esimerkki 1.900</w:t>
      </w:r>
    </w:p>
    <w:p>
      <w:r>
        <w:t xml:space="preserve">Fakta1: Fakta2: Fakta3: käänne tarina syntyy, kun pyynnöt, Fakta4: pari laskeutuu Intiassa ja yllätys koko perhe ymmärtää väärin ne naimisiin, Fakta5: Subbu jälkeen palaa viikon kuluttua</w:t>
      </w:r>
    </w:p>
    <w:p>
      <w:r>
        <w:rPr>
          <w:b/>
        </w:rPr>
        <w:t xml:space="preserve">Tulos</w:t>
      </w:r>
    </w:p>
    <w:p>
      <w:r>
        <w:t xml:space="preserve">Subramanyam eli Subbu Sai Dharam Tej on rahanahne nuorukainen, joka lähtee Yhdysvaltoihin tienaamaan suuria summia. Eräänä päivänä hän törmää Seetha Regina Cassandraan, joka karkasi hääpäivänään. Ajan myötä Seetha joutuu poikaystävänsä pettämäksi ja jää jumiin Yhdysvaltoihin, kun Subramanyam tulee Seethan avuksi ja ratkaisee hänen ongelmansa. Tarinan käänne tapahtuu, kun Seetha pyytää Subramanyamia mukaansa Intiaan. Subramanyam hyväksyy ehdotuksen vaatimalla valtavan summan. Pariskunta laskeutuu Intiaan, ja heidän yllätyksekseen koko perhe luulee heidät jo naimisiin. Samaan aikaan Govind Ajay, pelätty don, jahtaa Subramanyamia, jotta tämä voisi naida hänen sisarensa Durga Adah Sharma.Govind saapuu Geethan avioliittoon ja paljastaa totuuden. Seetha palaa Yhdysvaltoihin ja viikon kuluttua myös Subbu palaa. Seetha kysyy häneltä vaimostaan, Subbu sanoo, että avioliitto on rikottu. Molemmat puhuvat siitä, miten he menevät naimisiin.</w:t>
      </w:r>
    </w:p>
    <w:p>
      <w:r>
        <w:rPr>
          <w:b/>
        </w:rPr>
        <w:t xml:space="preserve">Esimerkki 1.901</w:t>
      </w:r>
    </w:p>
    <w:p>
      <w:r>
        <w:t xml:space="preserve">Fakta1: Fakta2: Fakta3: Bradshaw on innoissaan saadessaan heidät pojiksi, Fakta4: veljekset ohjataan etsimään Roland Hunt, Fakta5: Hunt oli vankilassa hedelmöityksen aikaan.</w:t>
      </w:r>
    </w:p>
    <w:p>
      <w:r>
        <w:rPr>
          <w:b/>
        </w:rPr>
        <w:t xml:space="preserve">Tulos</w:t>
      </w:r>
    </w:p>
    <w:p>
      <w:r>
        <w:t xml:space="preserve">Kyle Wilson ja Peter Reynolds Helms ovat kaksosveljekset, jotka äitinsä Helen Close kasvatti luultuaan, että heidän isänsä kuoli ennen heidän syntymäänsä. Kyle seurustelee raskaana olevan tyttöystävänsä Kaylanin kanssa ja on menestynyt taloudellisesti saatuaan rojalteja kuvastaan hot sauce -etiketeissä. Peter on eronnut proktologi, jonka teini-ikäinen poika paheksuu häntä. Pian äitinsä häiden jälkeen Peter tunnistaa näyttelijän Law and Order -ohjelmassa: SVU:n näyttelijän isäkseen kuvasta, ja kohtaa äitinsä tämän häissä. Helen selittää, että hän oli ollut siveetön lastensa sikiämisen aikaan, eikä halunnut isän auttavan lasten kasvatuksessa. Kun he painostavat asiaa, Helen paljastaa, että heidän isänsä on Terry Bradshaw. Veljekset lentävät Floridaan tapaamaan Bradshaw'ta, jonka he kohtaavat nimikirjoitustilaisuudessa. Bradshaw on innoissaan saadessaan heidät pojikseen ja toivottaa heidät tervetulleiksi kotiinsa. Kun Bradshaw kertoo tarinoita ystävänsä ja entisen joukkuetoverinsa Rod Hamilton Rhamesin kanssa, Kyle ja Peter tajuavat, että Bradshaw oli ollut Australiassa matkalla heidän hedelmöittymisensä aikaan, eikä siis voinut olla heidän isänsä. Veljekset ohjataan etsimään Roland Hunt Simmonsia, newyorkilaista sijoittajaa, joka seurusteli Helenin kanssa Bradshawin jälkeen. Kun he matkustavat pohjoiseen, Kyle huomaa, että hänen rojaltisopimuksensa tulista kastiketta valmistavan yrityksen kanssa on päättymässä, eikä hän pysty elättämään kasvavaa perhettään. Saavuttuaan hänen toimistokseen, jonka he olettivat olevan hänen toimistonsa, veljekset löytävät laudoitetun talon. Hunt luulee heitä ryöstäjiksi ja uhkailee heitä aseella, kunnes nämä paljastavat etsineensä häntä, koska hän tapaili heidän äitiään. Hän kutsuu heidät sisälle, mutta ilmaisee tyytymättömyytensä lasten hankkimiseen. Kun veljekset valmistautuvat lähtemään, he tarjoutuvat auttamaan isäänsä hänen työssään, jonka hän väittää olevansa takavarikkomies. Kun Hunt murtautuu Ferrariin, käy selväksi, että hän on rikollinen varas. Kun veljekset riitelevät Ferrarin omistajien kanssa, Hunt yrittää paeta, mutta tuntee vain katumusta poikiensa hylkäämisestä. Veljekset varastavat Ferrarin ja lopulta lyövät Huntin, joka oli palaamassa etsimään heitä. Sairaalassa veljekset huomaavat, että he eivät sovi antamaan Huntille verta, mikä osoittaa, ettei hän voi olla heidän isänsä. Hunt tajuaa, että hän oli vankilassa heidän hedelmöittymisensä aikaan, mutta ohjaa veljekset etsimään toisen Helenin ex-poikaystävän nimeltä Sparkly P. Koska he eivät löydä Sparky P:tä, veljekset valmistautuvat palaamaan kotiin. Matkan varrella he ottavat kyytiin liftarin Williamsin, joka antaa neuvoja heidän matkallaan pohjoiseen. Pysäköidessään vahingossa junaradalle Peter ja liftari välttyvät täpärästi jäämästä junan alle, kun taas Kyle jää jumiin autoon ja oletettavasti kuolee. Aluksi Peter on järkyttynyt, mutta yllättyy nähdessään Kylen kävelevän pois autosta, mutta Kyle lyö häntä, koska hän on hylännyt hänet. Hoidettaessa heitä poliisit tunnistavat Sparkly P:n nimeksi Patrick OCallaghan, entinen poliisi. Veljesten matkatessa pohjoiseen he pysähtyvät hotelliin, jossa Peter tapaa ja viettelee Sarah Aseltonin. Seuraavana aamuna veljekset saapuvat Patrick OCallaghanin talolle ja huomaavat, että siellä on juhlat, mutta saavat nopeasti selville, että kyseessä ovat hänen valvojaiset. Patricksin tytär on kutsuttu puhujaksi, ja Peter tajuaa, että kyseessä on Sarah, hänen oletettu sisarpuoli. Peter juoksee inhoten ulos valvojaisista, mutta Patricksin kaksoisveli Kevin kertoo hänelle, että Patrick ei voi olla hänen isänsä, koska hän oli ollut selibaatissa seurustellessaan Helenin kanssa. Kevin ohjaa heidät ottamaan yhteyttä tohtori Walter Tinkler Walkeniin, joka on perheen ystävä ja eläinlääkäri heidän kotikaupungistaan. Kyle ja Peter palaavat kotiin kohtaamaan tohtori Tinklerin. Helen saapuu paikalle selittämään, että Tinkler ei ole heidän isänsä, koska hän ei ole heidän biologinen äitinsä. Helen selittää, että hän oli työskennellyt turvakodissa, kun nainen tuli sisään ja synnytti kaksoset. Äiti kuoli synnytyksen aikana, ja Helen päätti adoptoida Kylen ja Peterin sen sijaan, että heistä olisi tullut sijaislapsia. Veljekset ovat iloisia saatuaan tietää historiansa ja sovittavat erimielisyytensä. Vuotta myöhemmin Kyle, Peter ja Helen ovat lomalla Mauilla. Peter seurustelee nyt Sarahin kanssa, ja hänen poikansa kunnioittaa häntä. Kyle ja Kaylani saivat kaksostyttäret. Veljekset ovat ryhtyneet yhdessä yrittäjiksi ja luoneet sovelluksen, joka antaa universumin neuvoja, joita liftari puhuu.</w:t>
      </w:r>
    </w:p>
    <w:p>
      <w:r>
        <w:rPr>
          <w:b/>
        </w:rPr>
        <w:t xml:space="preserve">Esimerkki 1.902</w:t>
      </w:r>
    </w:p>
    <w:p>
      <w:r>
        <w:t xml:space="preserve">Fakta1: tyttöystävä Edith McNeil perusti tarinoita Steven elämään, Fakta2: Fakta3: Steve herää seuraavana päivänä Eddien asunnoissa, Fakta4: Eddie ottaa paikan Honolulun aseman päällikkönä, Fakta5: Noble suostui jäämään töihin.</w:t>
      </w:r>
    </w:p>
    <w:p>
      <w:r>
        <w:rPr>
          <w:b/>
        </w:rPr>
        <w:t xml:space="preserve">Tulos</w:t>
      </w:r>
    </w:p>
    <w:p>
      <w:r>
        <w:t xml:space="preserve">Kaapelikerros Steve Reardon Brian Donlevy on meren pohjassa olevassa säiliössä Havaijin lähellä lukemassa seikkailutarinaa Neptunuksen poika, jonka on kirjoittanut hänen tyttöystävänsä Edith McNeil Glenda Farrell, joka on kirjoittanut tarinat Stevesin elämän pohjalta. Korjattuaan kaapelin, jota hänet lähetettiin korjaamaan, Steve palaa San Franciscoon ja pyytää pomoltaan Willard Stonelta Robert McWadelta 1000 bonusta ja kahden viikon lomaa, jotta hän voisi mennä naimisiin Edithin kanssa. Myöhemmin Steve ja Edith riitelevät, kun Edith saapuu tunteja myöhässä treffeille ja valittaa, että Edithillä kestää liian kauan pukeutua. Steve uskoo, että Edith on käyttänyt häntä saadakseen inspiraatiota tarinoihinsa, ja ryntää ulos. Baarissa hän tapaa pianisti Eddie Mitchell Norman Fosterin ja joutuu tappeluun kahden miehen kanssa, jotka yrittävät varastaa Steven rahat, ja hänet lyödään tajuttomaksi. Seuraavana päivänä Steve herää Eddien asunnossa. Kun Steve saa tietää, että Eddie on opiskellut insinööriksi yliopistossa, hän tarjoaa uudelle ystävälleen apua, jotta hänestä tulisi oikea insinööri. Vuotta myöhemmin Eddiestä on tullut insinööri, ja yhdessä Steven kanssa he palaavat San Franciscoon. Steve ostaa Edithille kihlasormuksen. Hän ei ole nähnyt Edithiä heidän riitansa jälkeen. Kun Steve saapuu Edithin asunnolle ja löytää hänet raskaansarjan nyrkkeilymestarin Terry Madden Joe Sawyerin kanssa, joka on hänen uuden sarjansa Naiset rakastavat mestareita aiheena, hän joutuu tappeluun Terryn kanssa. Steve pidätetään, ja Edith maksaa takuut. He sopivat menevänsä naimisiin, jos heidän romanssinsa kestää yli kuusi kuukautta. Steve siirtyy F. Willoughly Tuttlen palvelukseen, kun taas Eddie ottaa Honolulun aseman ylitarkastajan paikan. Honolulussa Eddie kohtaa vihamielisyyttä yli-insinööri Noble Harrison Theodore von Eltziltä, jonka mielestä hänen olisi pitänyt saada Eddien työpaikka. Kun Noble ilmoittaa pääkonttorille, että Eddie suunnittelee räjäyttämällä korjaavansa liikkuvan korallimuodostuman, joka uhkaa tuhota heidän haperoituneen kaapelinsa; Steve suostuttelee pääkonttorin lähettämään hänet Honoluluun auttamaan Eddieä. Kun hän kertoo Edithille siirrosta ja paljastaa, että hän suostui jäämään työhön vuodeksi, Edith suuttuu ja purkaa heidän kihlauksensa. Honolulussa Steve antaa potkut Noblelle ja alkaa flirttailla Brenda Burken, Eddien sihteerin kanssa, johon Eddie on alkanut ihastua. Brenda, joka on kyllästynyt Eddien kiinnostuksen puutteeseen, hyväksyy Steven flirtin. Kun Steve spontaanisti lähettää Edithille kuvan itsestään ja Brendasta uimapuvussa, hän raivostuu ja päättää lähteä Havaijille ja antaa kihlasormuksen takaisin henkilökohtaisesti. Samaan aikaan Honolulussa Eddie varoittaa Steveä leikkimästä Brendan tunteilla ja Steve tajuaa, että Eddie on rakastunut Brendaan. Myöhemmin Steve tapaa Edithin, he viettävät illan yhdessä ja tekevät sovinnon. Kun Steve ei saavu aamukuuden räjäytykseen, Eddie, joka yrittää tehdä vaikutuksen Brendaan, päättää jatkaa räjäytystä ilman häntä. Kun Eddie sukeltaa koralliin, hänen ilmaletkunsa tukkeutuu. Steve saapuu paikalle ja pelastaa Eddien Brendan ja Edithin katsellessa rannalla. Sen jälkeen Brenda ja Eddie syleilevät toisiaan, ja pääkonttorista saapuu sähke, jossa sanotaan, että jos Steve menee naimisiin Edithin kanssa, hän saa viisivuotisen sopimuksen ja että Eddie saa luvan matkustaa Edithin kanssa ja hankkia juttujaan.</w:t>
      </w:r>
    </w:p>
    <w:p>
      <w:r>
        <w:rPr>
          <w:b/>
        </w:rPr>
        <w:t xml:space="preserve">Esimerkki 1.903</w:t>
      </w:r>
    </w:p>
    <w:p>
      <w:r>
        <w:t xml:space="preserve">Fakta1: Luutnantti David Halloran Lontoossa Hanover Streetin tapaamisen aikana toisessa maailmansodassa, Fakta2: Sellinger ja Halloran rakastuvat, Fakta3: Halloran Cimino pudottaa pommit aikaisin kuin Cimino pelkää kuolemaa, Fakta4: Sellinger 's tehtävä on saapua Saksan päämajaan Lyonissa ja tärkeä asiakirja, Fakta5: pari onnistuvat tehdä sen samalle tilalle</w:t>
      </w:r>
    </w:p>
    <w:p>
      <w:r>
        <w:rPr>
          <w:b/>
        </w:rPr>
        <w:t xml:space="preserve">Tulos</w:t>
      </w:r>
    </w:p>
    <w:p>
      <w:r>
        <w:t xml:space="preserve">Toisen maailmansodan aikaisessa Lontoossa amerikkalainen B25-pommikoneen lentäjä David Halloran ja englantilainen sairaanhoitaja Margaret Sellinger kohtaavat sattumalta Hanover Streetillä. Seuraavana päivänä Halloranin laivue lähetetään pommittamaan Rouenia. Koneen tyyrpuurin puoleiseen moottoriin osuu, mutta tulipalo saadaan sammutettua. Pommimies Cimino anelee Hallorania antamaan hänen pudottaa pommit etuajassa ja kääntyä takaisin, mutta Halloran ei välitä vaarasta ja käskee häntä odottamaan, kunnes he ovat kohteen yläpuolella, jolloin hän huudahtaa vihaisena, että hän vihaa Hallorania. He tapaavat uudelleen kaksi viikkoa myöhemmin salaisessa tapaamisessa Hanover Streetillä. Vaikka hän on naimisissa, Sellinger ja Halloran rakastuvat nopeasti. Sellinger yrittää vastustaa, mutta tuntee vetoa karismaattiseen amerikkalaiseen. Sen sijaan hänen miehensä Paul Sellinger on omien sanojensa mukaan sulava, miellyttävä mutta melko tylsä. Entinen opettaja on nykyään Britannian tiedustelupalvelun luotettu jäsen. Seuraavien lentojen aikana Halloran käskee Ciminon pudottaa pommit aikaisin, koska hän pelkää kuolemaa, koska hänellä on nyt syy elää, perämiesten Hyerin suuttumukseksi ja pettymykseksi. Viikkoja myöhemmin, ennen lentoonlähtöä, Halloran kuulee jotain outoa moottorissa ja kääntyy takaisin, pakottaen Patmanin lähtemään hänen tilalleen. Sinä yönä paljastuu, että Patmanin koneeseen osui pommituskentällä, kun pommit olivat vielä koneessa, ja kaikki koneessa olleet kuolivat, ja että ilman moottoria se olisi ollut Halloran. Toimintaansa häpeävä Halloran ilmoittautuu vapaaehtoisesti peitetehtävään natsien miehittämään Ranskaan toimittamaan brittiläistä agenttia. Viime hetkellä Sellinger ottaa agentin paikan ja lähtee itse mukaan tehtävään. Hänen syynsä jäävät aluksi epäselviksi, mutta vähitellen hän paljastaa haluavansa todistaa itseään. Lentäessään Ranskan yllä hänen koneeseensa osuu, ja miehistö kuolee, lukuun ottamatta ainoaa eloonjäänyttä, Hallorania ja Sellingeriä. Miehitetyssä Ranskassa he joutuvat työskentelemään yhdessä, varsinkin kun agentti loukkaa nilkkansa. Sellerin tehtävänä on saapua Saksan päämajaan Lyoniin ja SS-upseerina esiintyen kuvata tärkeä asiakirja, jossa luetellaan Britannian tiedustelupalvelun saksalaiset kaksoisagentit. Halloran suostuu auttamaan Sellingeriä. Ottamalla yhteyttä paikalliseen Ranskan vastarintaliikkeeseen he naamioituvat saksalaisiksi SS-upseereiksi ja varastavat asiakirjan. SS-joukot hälyttävät, mutta kaksikko onnistuu pakenemaan pitkän takaa-ajon jälkeen ja pääsevät takaisin samalle maatilalle, jossa he olivat saaneet apua. Eräs kollaboraattori kuitenkin pettää heidät, ja he joutuvat jälleen pakenemaan satojen natsijoukkojen takaa-ajamina, mutta onnistuvat pakenemaan. Lontoossa Sellingerin vaimo saa tietää, että Halloran ja Sellinger ovat yhdessä ja palanneet kotiin, ja hänen miehensä on haavoittunut, mutta elossa. Hän käy katsomassa miestä Hanover Streetin sairaalassa ja tapaa luutnantti Halloranin viimeistä kertaa. He syleilevät ja suutelevat, ja mies kertoo rakastavansa häntä tarpeeksi päästääkseen hänet menemään, ja nainen menee sisään miehensä luo, kun taas mies menee ulos Hanover Streetille, jossa rakkaustarina oli alkanut.</w:t>
      </w:r>
    </w:p>
    <w:p>
      <w:r>
        <w:rPr>
          <w:b/>
        </w:rPr>
        <w:t xml:space="preserve">Esimerkki 1.904</w:t>
      </w:r>
    </w:p>
    <w:p>
      <w:r>
        <w:t xml:space="preserve">Fakta1: Kanagasabai tuo naisen toiseksi vaimoksi Radhan suostumuksella, Fakta2: Gopal vie sen seuraavaan kylään, Fakta3: Kaathaan ja Peychi päättävät kasvattaa vauvan paetakseen naapureiden uteliaita silmiä, Fakta4: Peychi työllistyy palvelijana zamin bungalowissa, Fakta5: Radha poimii tyttölapsen mennessään päämäärättömästi tiellä Kannamman kylässä.</w:t>
      </w:r>
    </w:p>
    <w:p>
      <w:r>
        <w:rPr>
          <w:b/>
        </w:rPr>
        <w:t xml:space="preserve">Tulos</w:t>
      </w:r>
    </w:p>
    <w:p>
      <w:r>
        <w:t xml:space="preserve">Radha on Zamindar Kanagasabain vaimo. Pariskunnalla ei ole lapsia. Kanagasabai ottaa toisen naisen, Pushpan, toiseksi vaimokseen Radhan suostumuksella. Sillä välin Radha tulee raskaaksi. Pushpa ja hänen setänsä Appasami yrittävät abortoida lapsen. Mutta Radha synnyttää turvallisesti pojan. Radhan ollessa hourailutilassa Pushpa ja Appasami luovuttavat vauvan palvelija Gopalille ja käskevät tämän tappaa sen. Mutta Gopal vie vauvan seuraavaan kylään ja heittää sen roskikseen. Kaathaan tulee tyhjentämään roskiksen ja löytää vauvan. Hän ja hänen vaimonsa Peychi päättävät kasvattaa vauvan, antaa hänelle nimen Marudhan ja muuttaa Zamindarsin kylään paetakseen naapureiden uteliaita silmiä. Peychi työllistyy palvelijaksi zamin bungalowiin. Hän ottaa vauvan mukaansa. Radha ihastuu vauvaan. Pushpa ja Appasami myrkyttävät zamindarin mielen ja saavat hänet ajamaan Radhan ulos talosta. Myös Kaathaanin mökki poltetaan. Kun Radha kulkee päämäärättömästi tiellä toisessa kylässä, hän poimii tyttölapsen, Kannamman. Myös Kaathaan ja Peychi tulevat ja asettuvat samaan kylään. Vuodet vierivät. Marudhanista tulee rakennusurakoitsija. Radha työskentelee työläisenä rakennuksella. Eräänä päivänä hän liukastuu ja kaatuu. Marudhan vie hänet kotiinsa ja tapaa Kannamman. Koska Radha on loukkaantunut, Kannamma menee töihin rakennukseen. Marudhanista ja Kannammasta tulee rakastavaiset. Kun Kaathaan ja Peychi saavat tietää heidän rakkaudestaan, he menevät Kannamman taloon järjestääkseen avioliiton. Kun he tapaavat siellä Radhan, he järkyttyvät. Mutta Radha selittää, että Kannamma on hänen adoptiotyttärensä. Radha kertoo heille koko tarinansa. Marudhan suuttuu ja menee zamindarin taloon selvittämään asioita. Jahtaamalla Radhaa Pushpa ottaa zamin haltuunsa ja vangitsee Kanagasabain. Mutta hän onnistuu pakenemaan. Pushpa lähettää Appasamin etsimään ja tuomaan Kanagasabain takaisin. Appasami löytää Kanagasabain ja yrittää saada hänet kiinni. Viime hetkellä Marudhan tulee paikalle ja pelastaa Kanagasabain. Hän vie hänet zamin bungalowiin. Kun Marudhan riitelee Pushpan kanssa, tämä epäilee, että Marudhan saattaa tietää koko tarinan. Niinpä hän aikoo tappaa hänet. Sillä välin Kaathaan tapaa Gopalin ja vie hänet kotiinsa. Gopal kertoo kaiken tapahtuneen. Radha saa tietää, että Marudhan on hänen oma poikansa. Kaikki menevät zamindarin taloon. Tarinan loppuosa muodostuu siitä, miten ongelmat ratkaistaan.</w:t>
      </w:r>
    </w:p>
    <w:p>
      <w:r>
        <w:rPr>
          <w:b/>
        </w:rPr>
        <w:t xml:space="preserve">Esimerkki 1.905</w:t>
      </w:r>
    </w:p>
    <w:p>
      <w:r>
        <w:t xml:space="preserve">Fakta1: Castelreagh suostuttelee Wellingtonin herttuan edustamaan Ison-Britannian etuja kongressissa, Fakta2: voitokkaat liittolaiset päättävät Euroopan tulevaisuudesta Wienissä, Fakta3: Madame ei ole lainkaan huolestunut [ ] Ranskan kuningas Ludvig XVIII ja veljentytär ja luotetuin neuvonantaja, Fakta4: Napoleon kukistaa preussilaiset ennen kuin hän kohtaa vanhan vihollisensa Wellingtonin Waterloon taistelussa, Fakta5: Wellingtonin tehtävää hankaloittaa Madamen vastustus.</w:t>
      </w:r>
    </w:p>
    <w:p>
      <w:r>
        <w:rPr>
          <w:b/>
        </w:rPr>
        <w:t xml:space="preserve">Tulos</w:t>
      </w:r>
    </w:p>
    <w:p>
      <w:r>
        <w:t xml:space="preserve">Napoleon on kukistettu ja karkotettu, ja lordi Castelreagh Gerald Lawrence suostuttelee vastahakoisen Wellingtonin herttuan George Arlissin edustamaan Ison-Britannian etuja Wienin kongressissa, jossa voitokkaat liittolaiset päättävät Euroopan tulevaisuudesta. Siellä ollessaan hänen ystävänsä Richmondin herttuatar Norma Varden esittelee naimisissa olevan miehen tanssiaisissa kauniin Lady Frances Websterin Lesley Wareingille, joka on hänen kiihkeä ihailijansa. Illan kuluessa Wellington saa kuitenkin kiireellisen viestin: Napoleon on paennut ja laskeutunut Ranskaan. a Ranskan kuningas Ludvig XVIII ja hänen veljentyttärensä ja luotetuin neuvonantajansa, Madame, herttuatar dAngouleme Gladys Cooper, eivät ole vähääkään huolestuneita. Ney Edmund Willard, entinen Napoleonin marsalkka, ilmoittautuu vapaaehtoiseksi ottamaan 4000 poimittua miestä mukaansa ja vangitsemaan entisen johtajansa. Hän vaihtaa kuitenkin puolta. Kun Ranska on jälleen Napoleonin hallussa, molemmat osapuolet kilpailevat armeijoidensa kokoamisesta. Napoleon kukistaa marsalkka Blucher Franklin Dyallin johtamat preussilaiset, ennen kuin hän kohtaa Waterloon taistelussa vanhan vihollisensa Wellingtonin. Taistelun ratkaisevassa vaiheessa Blucherin oikea-aikainen saapuminen kääntää tilanteen, ja Napoleon häviää lopullisesti. Liittoutuneet miehittävät Ranskan ja kokoontuvat Pariisiin jakamaan saalista. Castelreagh lähettää jälleen kerran Wellingtonin yrittämään estää muita rankaisemasta Ranskaa liian ankarasti kestävän rauhan varmistamiseksi. Wellingtonin tehtävää vaikeuttaa Madamen vastustus, joka on varma, että hän haluaa hallita Ranskaa itse. Wellington varoittaa Ludvigia siitä, että Madamen halu teloittaa edelleen suosittu Ney maanpetoksesta vaarantaisi uuden vallankumouksen. Madame järjestää Wellingtonin paluun Lontooseen vastatakseen sanomalehtijuttuun, jonka mukaan hänellä olisi suhde Lady Francesin kanssa. Wellington kumoaa väitteen pian, mutta hänen poissa ollessaan Ney tuomitaan ja ammutaan teloitusryhmässä. Ranskan kansa on raivoissaan. Palattuaan Wellington pakottaa kuninkaan erottamaan neuvonantajansa, Madame mukaan lukien. Takaisin Lontoossa Wellington joutuu puolustamaan päätöstään olla hyväksymättä korvauksia maalleen.</w:t>
      </w:r>
    </w:p>
    <w:p>
      <w:r>
        <w:rPr>
          <w:b/>
        </w:rPr>
        <w:t xml:space="preserve">Esimerkki 1.906</w:t>
      </w:r>
    </w:p>
    <w:p>
      <w:r>
        <w:t xml:space="preserve">Fakta1: Fakta2: elokuvasta avautuu kirjailija televisiomainonnan komediallinen segue, Fakta3: televisiomainonta on alhainen tikkailla La Salle virastossa, Fakta4: Hunter tikkaat toimii La Salle virastossa, Fakta5: uutinen Rita 's uusi romanssi iltapäivälehtien ja Rock Hunter on kuuluisa kuin Marlowe 's Lover Doll</w:t>
      </w:r>
    </w:p>
    <w:p>
      <w:r>
        <w:rPr>
          <w:b/>
        </w:rPr>
        <w:t xml:space="preserve">Tulos</w:t>
      </w:r>
    </w:p>
    <w:p>
      <w:r>
        <w:t xml:space="preserve">Tunnuslaulun ja elokuvan avauksen sijasta Tashlin sijoitti perinteiset alkutekstit sellaisten tuotteiden tekaistujen televisiomainosten päälle, jotka eivät pitäneet lupauksiaan. Tästä komediallisesta siirtymästä elokuva avautuu televisiomainonnan käsikirjoittajalle Rockwell P. Hunter Tony Randallille, joka on alhaalla tikapuilla La Salle -toimistossa, yrityksessä, jossa hän työskentelee. Kun toimisto on menettämässä suurimman asiakkaansa - StayPut-huulipunan - hän hautoo idean hankkia StayPutin uudelle huulipunasarjalle täydellinen malli ja mainosnainen, kuuluisa näyttelijä, jolla on ohsokissable huulet, Rita Marlowe Jayne Mansfield. Jotta Rita voisi mainostaa huulipunaa, Rockin on kuitenkin teeskenneltävä olevansa hänen poikaystävänsä, jotta hänen oikea poikaystävänsä, tv:n Tarzan-sarjan tähti Bobo Branigansky Hargitay olisi mustasukkainen. Bobo vuotaa uutisen Ritas uudesta romanssista iltapäivälehdille, ja Rock Hunter on yhtäkkiä kuuluisa Marlowes Lover Doll -nukkena. Huntersin pomo päättää hyödyntää työntekijänsä uutta mainetta, mutta kun Hunter saa myös Marlowen suostumaan StayPutin sponsoroimaan tv-spektaakkeliin, Hunterista tulee mainostoimiston arvostetuin työntekijä. Marlowe puolestaan on onneton; hän luulee rakastuvansa Hunteriin, mutta hänen ainoa todellinen rakkautensa on mies, joka löysi hänet, George Schmidlap Groucho Marx. Koska hän ei löydä Schmidlapia, hän jahtaa Hunteria, vaikka hänen sihteerinsä Vi Joan Blondell varoittaa häntä, että hän pelaa vaarallista peliä. Ironista kyllä, Blondell, joka näyttelee Mansfieldin nuhjuista, keski-ikäistä, pelkkää bisnestä edustavaa sihteeriä, oli itse 30 vuotta aiemmin merkittävä elokuvaseksisymboli, jonka seksuaalisuus oli yksi Haysin säännöstön ensimmäisistä uhreista. Hunter huomaa pian, että kuuluisuus on kaksiteräinen miekka, sillä se antaa hänelle sen, mitä hän haluaa, mutta menestyksellä on hintansa. Naiset ovat hulluna häneen, eikä hänellä ole mielenrauhaa. Lopulta hän nousee tikapuita ylemmäs töissä ja nousee yhtiön toimitusjohtajaksi, mutta huomaa, ettei se ole sitä, mitä hän todella halusi. Hunter tunnustaa vihaiselle kihlatulleen Jennylle, että hän kokee olevansa huipulla ilman merkitystä, ja tämä ottaa hänet takaisin. Kun Rita Marlowe avaa StayPut-huulipunan tv-spektaakkelin, hänet yllättää ohjelman yllätysvierastähden ja hänen elämänsä ensimmäisen todellisen rakkauden George Schmidlapin ilmestyminen. Mainonnan rasituksista vapautuneet Rock ja Jenny vetäytyvät maalle hoitamaan kanafarmia ja ilmoittavat, että hän on löytänyt todellisen elävän lopun.</w:t>
      </w:r>
    </w:p>
    <w:p>
      <w:r>
        <w:rPr>
          <w:b/>
        </w:rPr>
        <w:t xml:space="preserve">Esimerkki 1.907</w:t>
      </w:r>
    </w:p>
    <w:p>
      <w:r>
        <w:t xml:space="preserve">Fakta1: Fakta2: Sheriffi Pat Garrett toivottaa vanhan ystävän Doc Hollidayn tervetulleeksi Lincolniin: Fakta3: Billy odottaa häntä ladon ulkopuolella, Fakta4: väijyjä osoittautuu kurvikkaaksi nuoreksi Rio McDonaldiksi, joka haluaa kostaa kuolleen veljensä puolesta, Fakta5: muukalainen tarjoutuu ampumaan Patin, kun Billy harhauttaa lainvartijaa seuraavana päivänä.</w:t>
      </w:r>
    </w:p>
    <w:p>
      <w:r>
        <w:rPr>
          <w:b/>
        </w:rPr>
        <w:t xml:space="preserve">Tulos</w:t>
      </w:r>
    </w:p>
    <w:p>
      <w:r>
        <w:t xml:space="preserve">Sheriffi Pat Garrett Thomas Mitchell toivottaa vanhan ystävänsä Doc Hollidayn Walter Hustonin tervetulleeksi Lincolniin, New Mexicoon. Doc etsii varastamaansa hevosta ja löytää sen Billy the Kidin Jack Buetelin hallusta. Tästä huolimatta nämä kaksi pyssymiestä pitävät toisistaan, mikä on Patsin vastenmielistä. Tämä ei estä Docia yrittämästä varastaa hevosta takaisin myöhään samana iltana, mutta Billy odottaa häntä tallin ulkopuolella. Sen jälkeen Billy päättää nukkua tallissa, ja häntä ammutaan. Hän voittaa väijyjänsä, joka osoittautuu kurvikkaaksi nuoreksi Rio McDonald Jane Russelliksi, joka haluaa kostaa kuolleen veljensä puolesta. Mies myös raiskaa tytön repien tämän mekon pois. Seuraavana päivänä muukalainen tarjoutuu ampumaan Patia selkään, kun Billy harhauttaa lainvalvojaa. Hän kuitenkin vain lavastaa Kidiä. Billy, joka on epäluuloinen kuten aina, ampuu hänet juuri ennen kuin häntä itseään ammutaan. Todistajia ei ole, ja Pat yrittää pidättää Billyn. Pat ei ymmärrä, kun Doc asettuu Kidin puolelle. Kun kaksikko alkaa lähteä, Pat ampuu Billyä, mikä pakottaa Docin ampumaan aseen pois hänen kädestään ja tappamaan kaksi Patin miestä. Doc pakenee Billyn kanssa Rion ja hänen tätinsä Guadalupe Mimi Aguglian kotiin. Doc ratsastaa pois, kun poliisipartio on heidän perässään. Sen sijaan, että Rio tappaisi tajuttoman Kidin, se hoitaa häntä takaisin terveeksi, mikä kestää kuukauden. Kun Doc palaa, Rio on rakastunut potilaaseen. Doc on raivoissaan siitä, että Billy on varastanut hänen tyttöystävänsä. Kun Docin viha on hieman laantunut, Kid antaa hänelle vaihtoehdon: hevonen vai Rio. Billyn harmiksi Doc valitsee hevosen. Suuttuneena siitä, että molemmat miehet arvostavat eläintä enemmän kuin häntä, Rio täyttää heidän juomapullonsa hiekalla. Molemmat ratsastavat pois huomaamattaan. Polulla he joutuvat Patin ja joukkojen takaa-ajamiksi. Kaksikko arvelee, että Rio antoi seriffille vihjeen. Doc tappaa muutaman miehen lähietäisyydeltä, mutta jättää Patin vahingoittumattomana. Kun Doc eräänä aamuna herää, Billy on poissa ja Pat odottaa häntä käsiraudoissa ja vie hänet takaisin. Pysähtyessään Riosiin miehet huomaavat, että Billy on jättänyt Rion sidottuna veden äärelle kostoksi. Epäillen, että Billy rakastaa Riota, vaikkei hän itse sitä tajua, ja palaa vapauttamaan tämän, Pat odottaa. Totta kai Kid palaa takaisin ja joutuu myös vangiksi. Matkalla takaisin kaupunkiin he kuitenkin kohtaavat ympärillään vihamielisiä mescaleroja. Pat vapauttaa vastahakoisesti vangit ja palauttaa heidän revolverinsa saatuaan Docilta lupauksen, että hän antaa ne takaisin ja pakottaa Billyn tekemään samoin. He onnistuvat pakenemaan intiaaneja, mutta Doc kieltäytyy kunnioittamasta sanaansa. Kun Doc yrittää lähteä hevosensa kanssa, Billy pysäyttää hänet. Miehet päättävät kaksintaistella, ja tyytyväinen Pat odottaa Billyn häviävän. Kun he kuitenkin odottavat, että käkikellon loppusignaali antaa merkin kello kahdeksasta, Billy tajuaa, että Doc on todellinen ystävä, ja siirtää kätensä pois aseidensa luota. Doc yrittää provosoida häntä ja aiheuttaa pieniä haavoja toiseen käteen ja molempiin korviin, mutta Kid ei vieläkään suostu ampumaan. Kaksikko tekee sovinnon. Raivoissaan Pat kutsuu Docia ulos, vaikka hänellä ei ole mahdollisuutta. Doc ei yritä ampua ystäväänsä ja haavoittuu itse kuolettavasti. Pat on tyrmistynyt. Kun Doc on haudattu, Pat tarjoutuu antamaan Billylle heidän ystäviensä revolverit. Hän suostuttelee myös Billyä antamaan hänelle aseensa sanoen, että hän voi sitten väittää, että haudassa on Billy. Kid voi jättää menneisyytensä taakseen ja aloittaa elämänsä alusta. Se on kuitenkin pelkkää temppua. Pat oli poistanut laukaisutapit Docin revolvereista. Billyn onneksi hän oli aseita vertaillessaan vahingossa vaihtanut yhden Docin aseista omiinsa. Sen seurauksena hänen eikä Patsin ase ei laukea. Billy ottaa esiin toisen, toimivan aseen. Hän laittaa Patille käsiraudat, koska arvioi, että lainvalvoja väittää edelleen Billyn kuolleeksi sen sijaan, että myöntäisi, että Kid jätti hänet avuttomaksi. Ratsastaessaan pois Billy pysähtyy ja katsoo taakseen; riemuissaan oleva Rio nousee hevosen selkään.</w:t>
      </w:r>
    </w:p>
    <w:p>
      <w:r>
        <w:rPr>
          <w:b/>
        </w:rPr>
        <w:t xml:space="preserve">Esimerkki 1.908</w:t>
      </w:r>
    </w:p>
    <w:p>
      <w:r>
        <w:t xml:space="preserve">Fakta1: Fakta2: Isi Ka Naam Zindagi on romanttinen perhetarina, joka sijoittuu Rajin aikaan: Fakta3: Samannäköinen poika tulee hallinnoimaan kartanoa, Fakta4: Devraj ei ota huomioon Bansiramin maata ja vuosia, Fakta5: Pojanpoika tuottaa alkoholia maalla.</w:t>
      </w:r>
    </w:p>
    <w:p>
      <w:r>
        <w:rPr>
          <w:b/>
        </w:rPr>
        <w:t xml:space="preserve">Tulos</w:t>
      </w:r>
    </w:p>
    <w:p>
      <w:r>
        <w:t xml:space="preserve">Isi Ka Naam Zindagi on romanttinen perhetarina, joka sijoittuu Britannian Rajin aikaan. Bansiram Pran on omistanut ja ylläpitänyt tonttia, jonka ystävällinen kylän aristokraatti Shakti Kapoor on lahjoittanut hänelle. Aristokraatin kuoltua hänen moraaliton poikansa ylistää kadehdittavaa tonttia ja haluaa sen. Bansiram kieltäytyy myymästä, ja poika on päättänyt saada sen. Bansiram pyytää briteiltä suojelua, jota he antavat, ja hän pystyy pelastamaan omaisuutensa. Pian poika kuolee, ja hänen kaksoisolentonsa Devraj tulee hoitamaan kartanoa. Devraj ei pidä Bansiramin maata ensisijaisena, ja vuodet vierivät. Aristokraatin sielu vaeltaa ja odottaa tuskissaan ja tuskissaan. Kun Devraj lähtee tapaamaan Bansiramia, hän tapaa vanhan semiseniilin miehen ja tämän pojanpojan Chotu Aamir Khanin, joka haluaa tuottaa maalla alkoholia. Devraj käyttää tilannetta hyväkseen arvaamattomin seurauksin.</w:t>
      </w:r>
    </w:p>
    <w:p>
      <w:r>
        <w:rPr>
          <w:b/>
        </w:rPr>
        <w:t xml:space="preserve">Esimerkki 1.909</w:t>
      </w:r>
    </w:p>
    <w:p>
      <w:r>
        <w:t xml:space="preserve">Fakta1: Fakta2: toimistokollega rakastaa Rojaa, Fakta3: Swati on naimisissa korruptoituneen poliisin kanssa, Fakta4: poliisi raivoissaan Rajenderista, joka paljastaa hänet sanomalehdessä, ahdistelee siskoa ahneen äidin ja siskon yllyttämänä, Fakta5: T. Rajendar neuvoo Rojaa hyväksymään lopuksi Muralin rakkauden.</w:t>
      </w:r>
    </w:p>
    <w:p>
      <w:r>
        <w:rPr>
          <w:b/>
        </w:rPr>
        <w:t xml:space="preserve">Tulos</w:t>
      </w:r>
    </w:p>
    <w:p>
      <w:r>
        <w:t xml:space="preserve">T. Rajendar tutkii, ja Roja on naislaulaja. Roja työskentelee rahoitusyhtiössä, ja hänellä on suuri perhe, johon kuuluu kolme siskoa, veli, isä, joka on alkoholisti, ja äiti, jota hän tukee. Murali, hänen toimistokollegansa, rakastaa Rojaa ja tekee aikeensa selväksi jokaisessa tilaisuudessa, jonka hän saa. Mutta Rojalla ei ole aikaa hänelle. T. Rajendarilla on sisko Swati, joka on naimisissa korruptoituneen poliisin Karanin kanssa. Poliisi, joka on raivoissaan Rajenderin paljastettua hänet sanomalehdessään, ahdistelee sisartaan ahneen äitinsä ja siskonsa yllyttämänä. Perheestä huolehtimisen taakka käy Rojalle hieman liian raskaaksi. Lopulta T. Rajendar neuvoo Rojaa vastoin kaikkia odotuksia hyväksymään Muralisin rakkauden.</w:t>
      </w:r>
    </w:p>
    <w:p>
      <w:r>
        <w:rPr>
          <w:b/>
        </w:rPr>
        <w:t xml:space="preserve">Esimerkki 1.910</w:t>
      </w:r>
    </w:p>
    <w:p>
      <w:r>
        <w:t xml:space="preserve">Fakta1: Gallardo menee naimisiin lapsuudenystävän kanssa, Fakta2: Fakta3: Naldi paljastaa suhteensa Carmenille ja Juanin äidille, Fakta4: paikallinen lainsuojaton ura rinnastuu Juanin uraan koko elokuvan ajan kylän filosofin toimesta, Fakta5: poliisi ampuu lainsuojattoman.</w:t>
      </w:r>
    </w:p>
    <w:p>
      <w:r>
        <w:rPr>
          <w:b/>
        </w:rPr>
        <w:t xml:space="preserve">Tulos</w:t>
      </w:r>
    </w:p>
    <w:p>
      <w:r>
        <w:t xml:space="preserve">Juan Gallardo Valentinosta, köyhyyteen syntyneestä kylänpojasta, kasvaa yksi Espanjan suurimmista matadoreista. Hän menee naimisiin lapsuudenystävänsä, kauniin ja hyveellisen Carmen Leen kanssa, mutta saavutettuaan maineen ja omaisuuden hän huomaa tuntevansa vetoa rikkaaseen ja viettelevään leskirouvaan Dona Sol Naldiin. He aloittavat kiihkeän suhteen, jossa on melko sadomasokistisia sävyjä, mutta Juan tuntee syyllisyyttä Carmenin pettämisestä ja yrittää vapautua Dona Solista. Hylätyksi tulemisesta raivostuneena hän paljastaa heidän suhteensa Carmenille ja Juanin äidille, mikä näyttää tuhoavan Juanin avioliiton. Yhä onnettomammaksi ja hajanaisemmaksi käyvä Juan muuttuu holtittomaksi areenalla. Lopulta hän kuolee härkätaistelussa, mutta onnistuu kuitenkin tekemään sovinnon Carmenin kanssa hetkeä ennen kuolemaansa. Elokuvassa on myös sivujuoni, johon liittyy paikallinen lainsuojaton, jonka uraa kylän filosofi rinnastaa koko elokuvan ajan Juanin uraan: Juans loukkaantuu kuolettavasti härkätaisteluareenassa hetki sen jälkeen, kun poliisi on ampunut lainsuojattoman.</w:t>
      </w:r>
    </w:p>
    <w:p>
      <w:r>
        <w:rPr>
          <w:b/>
        </w:rPr>
        <w:t xml:space="preserve">Esimerkki 1.911</w:t>
      </w:r>
    </w:p>
    <w:p>
      <w:r>
        <w:t xml:space="preserve">Fakta1: Fakta2: Lapsuuden ihastus yrittää rauhoittaa häntä, mutta toimii tunteidensa mukaan, Fakta3: Bill johtaa pientä poliisiryhmää Grantin metsästykseen, Fakta4: Suurin osa Billin ryhmästä on saanut etanoiden tartunnan, Fakta5: Kaikki kaupungin asukkaat ovat imeytyneet Grantin pesämieleen, paitsi Starla Billin pormestari Jack MacReady ja teinityttö.</w:t>
      </w:r>
    </w:p>
    <w:p>
      <w:r>
        <w:rPr>
          <w:b/>
        </w:rPr>
        <w:t xml:space="preserve">Tulos</w:t>
      </w:r>
    </w:p>
    <w:p>
      <w:r>
        <w:t xml:space="preserve">Etelä-Carolinan Wheelsyn kaupunkiin putoaa meteoriitti, jossa on pahansuopa, tunteva maan ulkopuolinen loinen. Paikallinen autokauppias Grant löytää loisen ja saa tartunnan, kun hän leikkii metsässä Brendan kanssa. Loinen valtaa hänen ruumiinsa ja imee hänen mielensä. Kun avaruusolio hallitsee hänen kehoaan, Grant alkaa hitaasti muuttua lonkeromaiseksi, etanan kaltaiseksi hirviöksi. Monet lemmikit katoavat pian, mutta Grantia ei epäillä. Hänen vaimonsa Starla alkaa kuitenkin epäillä hänen terveyttään; hän selittää ulkonäön alkumuutokset allergiseksi reaktioksi mehiläisen pistosta ja sanoo, että lääkäri on jo antanut hänelle jotain siihen, mutta Starla saa pian selville, että tämä on valetta. Starla ottaa yhteyttä poliisipäällikkö Bill Pardyyn - hänen lapsuuden ihastukseensa - joka yrittää rauhoitella ja lohduttaa Starlaa, mutta ei kuitenkaan toimi tunteidensa mukaan. Grant tartuttaa yksinäiseen ja laiminlyötyyn Brendaan satoja jälkeläisiään. Hän piilottaa Brendan eristettyyn navettaan, jossa hänestä tulee massiivisen lihava, kun hänen sisällään kasvaa muukalaisvauvoja. Yöllä tartunnan saanut Grant hyökkää Starlan kimppuun. Bill ja poliisi yrittävät ampua Grantin, mutta Grant pakenee. Bill johtaa pientä poliisiryhmää Grantin jäljille; he löytävät Brendan ajoissa nähdäkseen tämän räjähtävän ja vapauttavan satoja muukalaisluoteja. Suurin osa Billin ryhmästä saa etanoiden tartunnan ja muuttuu Grantin sätkynukeiksi, jotka puhuvat kuin olisivat Grant ja joilla on pakkomielle tuoda Starla kotiin ja pitää hänet kiinni häävalastaan. Kaikki kaupungin asukkaat, paitsi Starla, Bill, pormestari Jack MacReady ja teinityttö Kylie, joka oli paennut perheensä luota, joka oli myös saanut loistartunnan, joutuvat nopeasti muiden Grantin jälkeläisten syömiksi tai imeytyvät Grantin pesämieleen. Hän kertoo heille, miten hän näki etanoiden muistot; se liikkuu planeetalta toiselle syöden tai imien kaiken elämän, jonka se löytää sieltä. Loisen tietoisuuteen vaikuttavat kuitenkin oikean Grantin muistot ja hänen rakkautensa vaimoonsa Starlaan. Eloonjääneet yrittävät paeta havaitsemista ja tappaa Grantin. Kaupunkilaiset hyökkäävät heidän ajoneuvonsa kimppuun ja vangitsevat Starlan ja Jackin. Bill ja Kylie jäljittävät Starlan kotiin ja huomaavat, että tartunnan saaneet ovat sulautumassa yhdeksi jättimäiseksi olennoksi. Heidän on vaarannettava henkensä estääkseen tartunnan leviämisen. Jack herää talon kellarissa, jossa useat tartunnan saaneista syövät; hän yrittää paeta, mutta saa tartunnan Grantilta, kun hän saavuttaa portaiden yläpäähän ja avaa oven. Starla hurmaa hirviön kutsumalla häntä Grantiksi ja kertomalla, että he voivat olla yhdessä, mutta kun he lähestyvät toisiaan, Starla vetää alusvaatteistaan hiusharjan varren ja iskee häntä terävällä varreella rintaan. Mies lyö häntä lonkerolla ja tyrmää hänet huoneen poikki. Bill saapuu paikalle; Jack anelee kuolemaa, ja Bill ampuu häntä päähän. Hän yrittää tappaa hirviön kranaatilla, mutta toinen lonkero työntää kranaatin altaaseen, jossa se räjähtää. Hirviö lähettää kaksi lonkeroa puukottamaan Billiä ja tartuttamaan hänet samalla tavalla kuin se tartutti Brendan; toinen lonkero juuttuu hänen vatsaansa, mutta Bill kiinnittää toisen lonkeron pieneen propaanisäiliöön, joka täyttää Grantin kaasulla, ja Starla ampuu hirviötä, jolloin se räjähtää, minkä jälkeen kaikki tartunnan saaneet kuolevat. Kolme eloonjäänyttä kävelevät pois etsimään sairaalaa Billille. Postcredits-kohtauksessa kissa lähestyy syömään Grantin jäänteitä ja saa tartunnan.</w:t>
      </w:r>
    </w:p>
    <w:p>
      <w:r>
        <w:rPr>
          <w:b/>
        </w:rPr>
        <w:t xml:space="preserve">Esimerkki 1.912</w:t>
      </w:r>
    </w:p>
    <w:p>
      <w:r>
        <w:t xml:space="preserve">Fakta1: Piirisyyttäjän murharyhmän päällikkö antaa tapauksen Aloysius Al Francis Reillylle, nuorelle asianajajalle, jolla on menneisyys poliisina ja NYPD:n poliisin poika, Fakta2: Brennan väittää lausunnossaan toimineensa ilmiantajan vihjeen perusteella, Fakta3: Reillyn tapaus johtaa hänet puertoricolaisen rikollispomon luo, Fakta4: Nancy Bosch, puertoricolaisen rikollispomon vaimo, oli Reillyn elämän rakkaus, Fakta5: Bobby At alkaa lopettaa liiketoimintansa vetäytyäkseen yksityiselämään Nancyn kanssa Puerto Ricoon samaan aikaan.</w:t>
      </w:r>
    </w:p>
    <w:p>
      <w:r>
        <w:rPr>
          <w:b/>
        </w:rPr>
        <w:t xml:space="preserve">Tulos</w:t>
      </w:r>
    </w:p>
    <w:p>
      <w:r>
        <w:t xml:space="preserve">Mike Brennanilla, kovakouraisella, karkealla ja ansioituneella NYPD:n komisariolla, on piilossa pimeä puoli ja kumppanuus tiettyjen järjestäytyneen rikollisuuden henkilöiden kanssa. Brennan ampuu ja tappaa puertoricolaisen pikkurikollisen ja uhkailee sen jälkeen todistajia todistamaan, että hän toimi itsepuolustukseksi. Piirisyyttäjän murharyhmän päällikkö Kevin Quinn antaa jutun apulaispiirisyyttäjä Aloysius Al Francis Reillylle, nuorelle asianajajalle, jolla on poliisimenneisyys ja joka on virkatehtävissä kuolleen NYPD:n poliisin poika. Reilly kerää Brennanin lausunnon, joka väittää toimineensa ilmiantajan vihjeen perusteella ja joutuneensa ampumaan itsepuolustukseksi. Reillyn tapaus johtaa hänet puertoricolaisen rikollispomon Bobby Texin, Texadorin, luo, jonka vaimo Nancy Bosch oli aikoinaan Reillyn elämän rakkaus. Hän lopetti heidän suhteensa vuosia sitten tulkittuaan Alsin yllättyneen reaktion rasistiseksi, kun tämä esitteli hänet mustalle isälleen. Al yrittää herättää uudelleen henkiin heidän menneen romanssinsa, mutta Al torjuu hänet, koska Bobbyn kanssa hän tuntee itsensä rakastetuksi, suojelluksi ja hyväksytyksi sellaisena kuin hän on. Al sekä etsivät Sam Chappie Chapman ja Luis Valentin epäilevät tapahtuman dynamiikkaa, sillä he tuntevat puertoricolaisen alamaailman ympäristön. Tutkimukset paljastavat Quinnin ja Brennanin välisen yhteyden, kun taas jälkimmäinen lähtee Roger väistelijä Montalvon jäljille, ainoan todistajan, joka voi kumota hänen todistuksensa itsepuolustuksesta. Brennan yrittää uhkailla Valentinia ja tarjoutuu lahjomaan Chappieta, jotta tämä auttaisi Montalvon löytämisessä ja tämän hiljentämisessä. Samaan aikaan mafia pyytää Bobby Texiä väistymään huumekauppiaana, sillä Brennanin tuki on heille edelleen hyödyksi. Bobby puolestaan alkaa etsiä Montalvoa käyttääkseen häntä painostuskeinona Brennania vastaan. Samalla hän alkaa lopettaa liiketoimintansa vetäytyäkseen yksityiselämään Nancyn kanssa Puerto Ricoon. Bobby löytää Montalvon ennen Brennania, ja yhdessä he lähtevät Puerto Ricoon, jossa salakuljettajalla on kartano ja jahti. Täällä hänen seuraansa liittyy Al, joka on kutsuttu salaa antamaan hänelle tärkeää tietoa tapauksesta. Al, ilmoitettuaan asiasta apulaispiirisyyttäjä Bloomenfeldille, lähtee saarelle, jossa paljastuu, että Quinn, lempinimeltään Skinny, kuului aikoinaan Bobbyn katujengiin ja osallistui murhaan ampumalla kilpailevan jengin jäsenen. Brennan näyttää jahtaavan kaikkia jengin entisiä jäseniä Quinnin käskystä tarkoituksenaan pyyhkiä Quinnin menneisyys pois Quinnin poliittisten pyrkimysten täyttämiseksi, jotta hän voisi asettua ehdolle NY:n osavaltion oikeusministeriksi. Brennanin on pakko suostua tähän, koska Quinn pitää häntä syytteessä virkavallan väärinkäytöstä. Jopa mafia aikoo sulkea tilit sekä Bobbyn että Brennanin kanssa, jonka asema on yhä kestämättömämpi. He epäonnistuvat yrityksessään tappaa Bobby, joka on ilmoittanut jäävänsä eläkkeelle. Sillä välin Brennan onnistuu löytämään Montalvon rakastajan, transsukupuolisen Jose Malpican, ja Rogerilta saamansa ääniviestin avulla, jonka mukaan hän on laivalla, liidättää Nancyn Puerto Ricossa ja tappaa sitten Malpican kuunneltuaan Montalvon viestin hänen puhelinvastaajaansa, joka paljastaa hänen sijaintinsa. Brennan löytää Rogerin ja kuristaa hänet. Sitten hän katkaisee veneen polttoaineletkun ja odottaa Bobbyn saapumista. Alin soittama puhelu pelastaa Nancyn viime hetkellä, mutta Bobby kuolee sitä seuranneessa räjähdyksessä. Al hankkii Brennanista pidätysmääräyksen, mutta ei saa häntä kiinni lentokentällä. Hän palaa syyttäjänvirastoon ja löytää Brennanin odottamassa häntä. Brennan paljastaa totuuden Alin isästä; että hän oli pussimies ja kiihkoilija, joka oli eräänlainen linjuri, joka piti vähemmistöt kurissa, ja ampuu Chappien, kun tämä yrittää puuttua asiaan. Brennania ampuu sitten kuoliaaksi toinen konstaapeli. Quinn kutsuu Alin paikalle ja ilmoittaa hänelle, että hän on tietoinen hänen toiminnastaan, mutta osasto aikoo vaieta tapauksen välttääkseen nolostumisen vuoden tulevissa pormestarivaaleissa. Kun Al uhkaa mennä lehdistöön, Bloomenfeld kertoo, että hänellä on keinoja estää sekin, ja muistuttaa puolestaan Alia siitä, että pormestarinviraston lähteet voisivat vuotaa todisteita hänen edesmenneen isänsä väärinkäytöksistä, jolloin hänen äitinsä ei saisi leskeneläkettä. Al tuntee itsensä petetyksi ja pettyneeksi, tuhoaa pöytänsä ja toimistonsa ja eroaa syyttäjänvirastosta. Hän etsii Nancyä toivoen, että tämä palaisi hänen luokseen, mutta kun hän löytää Nancyn Puerto Ricosta, tämä vastaa Nancyn kysymyksiin mahdollisesta avioliitosta vain vaitiololla, sillä hän suree Bobbyn kuolemaa.</w:t>
      </w:r>
    </w:p>
    <w:p>
      <w:r>
        <w:rPr>
          <w:b/>
        </w:rPr>
        <w:t xml:space="preserve">Esimerkki 1.913</w:t>
      </w:r>
    </w:p>
    <w:p>
      <w:r>
        <w:t xml:space="preserve">Fakta1: Yehe Changgong kaksintaistelee Manchu Nalanin kanssa luopuu taistelutaitojen korkeimman mestarin tittelistä, Fakta2: Fakta3: Changgong ja Xin johtavat ravintolaa Xiaowein kanssa, Fakta4: Myöhemmin pormestari Gu Yuejin lähettää kyyhkysen Keisarillisen kaupungin aarteista, Fakta5: Paikalle saapuu runsaasti armeijaa, mukaan lukien Nalanin johtama toinen armeija.</w:t>
      </w:r>
    </w:p>
    <w:p>
      <w:r>
        <w:rPr>
          <w:b/>
        </w:rPr>
        <w:t xml:space="preserve">Tulos</w:t>
      </w:r>
    </w:p>
    <w:p>
      <w:r>
        <w:t xml:space="preserve">Elämme Ming-dynastian aikaa, ja kuutamolla palavat nuotiot. Yehe Changgong käy kaksintaistelua mantsusoturi Nalanin kanssa, mutta häviää tahallaan ja luopuu taistelutaitojen korkeimman mestarin tittelistä. Hän vetäytyy keisarillisen kaupungin varjossa sijaitsevaan uneliaaseen Sideroad Towniin, jossa hän aikoo viettää loppuelämänsä rauhassa erhuaan soittaen. Mingyue Xin kiinnittää hänen huomionsa, ja he aloittavat musiikillisen kaksintaistelun, joka on puoliksi viettelyä ja puoliksi tasapeliä. He sopivat tapaavansa kuninkaallisen palatsin katolla seuraavassa täysikuussa viimeistelläkseen sonaattinsa. Heidän yöllinen tapaamisensa sattuu kuitenkin samaan aikaan, kun kolme naamioitunutta varasta murtautuu palatsiin varastamaan huhutun aarrekartan. Heidät kuitenkin päihittää Xin, valepukuinen ninja, jota he jahtaavat kattojen yli ja saavat hänet kiinni Lanruon temppelissä. Changgong ajaa heitä takaa ja pelastaa Xinin varkaiden kynsistä. Tappelussa kartta katoaa, ja koska kaikki viisi osallistujaa ovat loukkaantuneet, heillä ei ole muuta vaihtoehtoa kuin lähteä nilkuttamaan omille teilleen, kunnes he voivat jäljittää kartan. Viisi vuotta myöhemmin aarretta etsivät soturit eivät ole päässeet yhtään lähemmäksi palkintonsa löytämistä, vaan he ovat pukeutuneet tavallisen kyläläisen valeasuun. Changgong ja Xin pyörittävät Dragon Inn -ravintolaa yhdessä adoptiotyttärensä Xiaowein kanssa, kun taas kolme varasta esiintyvät kauppiaana, laulajana ja munkkina. He kaikki ovat nuoren maanomistajan, lordi Xun, hemmotellun rikkaan pojan, joka on ihastunut Xiaoweihin, alaisuudessa. Hän kamppailee saadakseen kyläläisten kunnioituksen ja periäkseen vuokraa, kunnes hän antaa huomaamattaan lipsahtaa, että hän on aarrekartan vartija. Myöhemmin pormestari Gu Yuejin lähettää vahingossa pulun aarteesta keisarilliseen kaupunkiin. Paikalle saapuu runsaasti armeijaa, mukaan lukien Nalanin johtama toinen armeija. Xin, Xiaowei ja Xu seuraavat aarteen perässä saadakseen aarteen haltuunsa samalla kun Changgong ja Nalan käyvät toisen kaksintaistelun. Kaikki viisi heistä kohtaavat myöhemmin aarteen, joka osoittautuu lapioksi. Nalan heittää lapion pois, mutta myöhemmin se putoaa hänen päälleen ja tappaa hänet. Elokuva päättyy kaikkien Sideroad Townin asukkaiden juhliin.</w:t>
      </w:r>
    </w:p>
    <w:p>
      <w:r>
        <w:rPr>
          <w:b/>
        </w:rPr>
        <w:t xml:space="preserve">Esimerkki 1.914</w:t>
      </w:r>
    </w:p>
    <w:p>
      <w:r>
        <w:t xml:space="preserve">Fakta1: aivo-/tietokoneliitäntä mahdollistaa aistimusten tallentamisen henkilön aivoista, Fakta2: tiimiin kuuluu vieraantuneet aviopari sekä Michaelin kollega Lillian Reynolds, Fakta3: Karen pukeutuu nauhuriin työskennellessään Michaelin ja Lillianin kanssa, Fakta4: taustajoukot painostavat Lilliania myöntämään tiimin jäseneksi entisen kollegansa, Fakta5: Michael päättää kokea Lillianin tallenteen Hautajaisten jälkeen.</w:t>
      </w:r>
    </w:p>
    <w:p>
      <w:r>
        <w:rPr>
          <w:b/>
        </w:rPr>
        <w:t xml:space="preserve">Tulos</w:t>
      </w:r>
    </w:p>
    <w:p>
      <w:r>
        <w:t xml:space="preserve">Tutkijaryhmä keksii aivo-tietokoneliitännän, jonka avulla aistimukset voidaan tallentaa henkilön aivoista ja muuntaa nauhalle, jotta muut voivat kokea ne. Ryhmään kuuluvat vieraantuneet avioparit Michael ja Karen Brace sekä Michaelin kollega Lillian Reynolds. Toimitusjohtaja Alex Tersonin ohjeiden mukaan tiimi esittelee laitetta sijoittajille saadakseen rahoitusta. Karen pukeutuu nauhuriin työskennellessään Michaelin ja Lillianin kanssa. Kun Michael toistaa nauhan, ryhmä huomaa, että myös tunnekokemukset tallentuvat. Michael nauhoittaa muistojaan ajoista Karenin kanssa, jotka hän jakaa Karenin kanssa, ja se johtaa heidän sovintoonsa. Tukijat painostavat Lilliania ottamaan ryhmän jäseneksi entisen kollegansa Landon Marksin, jonka hän näkee osana sotateollisuuskompleksia. Hän on eri mieltä heidän suunnitelmastaan kehittää keksintö sotilaskäyttöön. Yksi ryhmän jäsenistä, Gordy Forbes, harrastaa seksiä nauhuria käyttäessään, ja hän jakaa nauhan kollegoidensa, muun muassa Hal Abramsonin, kanssa. Hal liittää yhden nauhan osan jatkuvaan orgasmiin, joka johtaa aistien ylikuormittumiseen, mikä johtaa hänen pakkoeläkkeelle jäämiseensä. Jännitteet kasvavat, kun väärinkäytösten mahdollisuudet tulevat selviksi. Jo ennestään sydänongelmista kärsivä ja jatkuvasti tupakoiva Lillian saa sydänkohtauksen työskennellessään yksin. Tajutessaan kuolevansa, Lillian tallentaa kokemuksensa. Hautajaisten jälkeen Michael päättää kokea Lillianin tallenteen, mutta hän melkein kuolee, kun toisto saa hänen kehonsa simuloimaan sydänkohtauksen tuntemuksia ja vaikutuksia. Michael muokkaa konsoliaan suodattamaan fyysisen ulostulon ja toistaa nauhan. Katsellessaan Lillianin kuoleman kokemusta hän näkee muistokuplia - hetkiä Lillianin elämästä. Michael kokee Lilliansin muistoja humoristisesta keskustelusta Michaelin kanssa tämän leikkiessä teollisuusrobotilla, yllätyssynttäreistä ja siitä, että hän on järkyttynyt, kun Alex kertoo hänelle, että eräs aiempi projekti on peruttu. Tiedemiesryhmä, joka haluaa selvittää koneen sotilaalliset ominaisuudet, tarkkailee laitteita, kun Michael soittaa Lilliansin viimeistä nauhaa. He saavat myös Gordyn kokemaan nauhan, mutta Landon jättää huomiotta valvontahenkilöstön neuvon, jonka mukaan Micheal on tehnyt muutoksia toistopäätteeseensä. Gordy kuolee sydänkohtaukseen, kun Landon ja muut katsovat sitä yllättyneinä. Hal keskeyttää Michaelin toiston, mutta koska Michael on nähnyt digitaalisen kuolemanrajakokemuksen, hän haluaa nähdä koko nauhan. Alex on lukinnut nauhan ja kertoo Michaelille, ettei hän saa katsoa sitä. Palattuaan töihin Michael näkee Landon Marksin ja ulkopuolisen teknikkoryhmän tutkivan hänen tutkimustietojaan ja protestoi Alexille, joka vastaa erottamalla Michaelin ja Karenin. Michael yrittää murtautua laboratorion tietokoneisiin. Hal neuvoo häntä katsomaan Project Brainstormia, ohjelmaa, jonka armeija on luonut kehittääkseen uudelleen keksintönsä kidutusta ja aivopesua varten. Michaelin ja Karenin poika Chris, joka haluaa kokea erikoislaitteen, altistuu vahingossa yhdelle tällaiselle nauhalle, mikä aiheuttaa hänelle psykoottisen kokemuksen, joka johtaa hänen sairaalahoitoonsa - siellä Michael saa tietää Gordyn kohtalosta ja päättelee, että Alex oli tämän murhan takana. Sen sijaan, että Michael näkisi luomuksensa vääristyneen, hän vannoo tuhoavansa työnsä ja pyytää Karenin ja Halin apua. Michael ja Karen lähtevät Pinehurst Resortiin, ja kun he huomaavat olevansa tarkkailun kohteena, he järjestävät riidan, jonka seurauksena Karen lähtee Halsin talolle. Kun he teeskentelevät sovintoa puhelimessa, Michael pääsee Brainstorm-tietokoneelle toisen puhelinlinjan kautta, kun taas Karen murtautuu järjestelmään ja sabotoi robotteja, jotka valmistavat käyttöliittymäpäätteitä. Karen sammuttaa turvajärjestelmän, lukitsee henkilökunnan ulos ja antaa Michaelille mahdollisuuden ladata Lilliansin nauhan ja kokea se keskeytyksettä. Tehtaan ollessa kaaoksessa Robert Jenkins määrää Michaelin pidätettäväksi. Michael pakenee heidän agenttejaan ja ajaa puhelinkoppiin Wrightin veljesten kansallisella muistomerkillä. Hän ottaa uudelleen yhteyden tietokoneisiin ja pääsee käsiksi nauhan viimeiseen osaan, Lillianin fyysisen kuoleman jälkeiseen aikaan. Karen lähtee talosta tapaamaan Michaelia. Hal ja hänen vaimonsa Wendy lähettävät Karenin viimeiset komennot yhtiön tietokoneisiin ja sulkevat tehtaan. Karen saapuu Wrightin veljesten muistomerkille nauhan soidessa. Michael todistaa tuonpuoleisesta elämästä ja näkee lyhyen näyn helvetistä ennen kuin hän matkustaa pois Maasta ja maailmankaikkeuden halki vielä nauhan päättymisen jälkeenkin. Lopulta hän näkee näkyjä enkeleistä ja poisnukkuneista sieluista, jotka lentävät suureen kosmisten valoon, joka näyttää olevan taivas. Sen jälkeen Mikael romahtaa. Karen nyyhkyttää ja uskoo hänen kuolleen. Hän rukoilee Mikaelia pysymään hengissä. Herätessään kokemuksesta Michael itkee ilosta ja syleilee Karenia.</w:t>
      </w:r>
    </w:p>
    <w:p>
      <w:r>
        <w:rPr>
          <w:b/>
        </w:rPr>
        <w:t xml:space="preserve">Esimerkki 1.915</w:t>
      </w:r>
    </w:p>
    <w:p>
      <w:r>
        <w:t xml:space="preserve">Fakta1: Fakta2: salaperäinen tunkeilija kertoo hänelle Karenin, Fakta3: Ben ja Jenny mukaan Transilvaniaan taistelemaan Stirbaa vastaan, joka ilmestyy tuhoamaan Karenin haudasta, Fakta4: Stirballa näyttää olevan noitavoimia ja hän on myös ihmissusi, Fakta5: seikkailijat taistelevat Stirban kanssa rynnäkköön hyökkäämällä silvottuja pappeja ja yliluonnollisia loisia vastaan, ennen kuin Stefan tuhoaa Stirban oman henkensä uhalla.</w:t>
      </w:r>
    </w:p>
    <w:p>
      <w:r>
        <w:rPr>
          <w:b/>
        </w:rPr>
        <w:t xml:space="preserve">Tulos</w:t>
      </w:r>
    </w:p>
    <w:p>
      <w:r>
        <w:t xml:space="preserve">Ben White Reb Brown osallistuu edellisen elokuvan sankarittaren, toimittaja Karen Whiten, hautajaisiin. Ben tapaa sekä Jenny Templetonin Annie McEnroen, yhden Karenin työtovereista, että Stefan Crosscoen Christopher Leen, salaperäisen väliinputoajan, joka kertoo Karenin olleen ihmissusi. Tarjoten videoituja todisteita muodonmuutoksesta - ja ilmestyessään tuhoamaan Karenin, kun tämän epäkuollut ruumis nousee haudasta - Crosscoe suostuttelee Benin ja Jennyn lähtemään mukaansa Transilvaniaan taistelemaan Stirba Sybil Danningia, kuolematonta ihmissusikuningatarta vastaan. Matkan varrella kolmikko kohtaa Mariana Marsha Huntin, toisen himokkaan ihmissusiseireenin, ja hänen kätyrinsä Erle Ferdy Maynen. Saavuttuaan Balkanille Ben ja seurue vaeltavat läpi etnisen kansanjuhlan tietämättä, että Stirba on läheisessä linnassaan jo juonimassa heidän tuhoaan. Stirballa näyttää olevan ihmissuden lisäksi myös noitavoimia, sillä hän intonoi wicca-laulua Eko Eko Azarak. Lopulta seikkailijat taistelevat Stirban kanssa hyökkäyksessä, johon liittyy naamioituneita kääpiöitä, silvottuja pappeja ja yliluonnollisia loisia, ennen kuin Stefan tuhoaa Stirban oman henkensä uhalla. Ben ja Jenny palaavat kotiin, jossa heistä tulee pari, ja heitä tervehtii ihmissudeksi pukeutunut keppostelija.</w:t>
      </w:r>
    </w:p>
    <w:p>
      <w:r>
        <w:rPr>
          <w:b/>
        </w:rPr>
        <w:t xml:space="preserve">Esimerkki 1.916</w:t>
      </w:r>
    </w:p>
    <w:p>
      <w:r>
        <w:t xml:space="preserve">Fakta1: Fakta2: Fakta3: Ramu kieltää häntä tapaamasta Kishania, Fakta4: tärkeämpi ja vastuullisempi työ saa Kishanin matkustamaan paljon, Fakta5: Kishan saa lopulta selville todellisen syyn Rajan ystävällisyyteen.</w:t>
      </w:r>
    </w:p>
    <w:p>
      <w:r>
        <w:rPr>
          <w:b/>
        </w:rPr>
        <w:t xml:space="preserve">Tulos</w:t>
      </w:r>
    </w:p>
    <w:p>
      <w:r>
        <w:t xml:space="preserve">Rikollinen don Ashok Kumar adoptoi Rajan hyvin nuorena. Donin kuoleman jälkeen Raja perii omaisuuden ja pidättäytyy rikoksista. Rikkaus ja siihen liittyvä valta tekevät hänestä kuitenkin ylimielisen. Hän himoitsee palvelijansa Ramun tytärtä Radhaa, ja Raja pyytää tältä lupaa naida hänet. Ramu hyväksyy kosinnan, mutta Radha kieltäytyy, sillä hän rakastaa Kishania. Raja saa selville, että Radha tapaa Kishania salaa, ja valittaa Ramulle, joka kieltää häntä tapaamasta Kishania. Sitten Raja saa selville salaisuuden Kishanin menneisyydestä, tapaa hänet, palkkaa hänet ja järjestää Kishanille jopa ylenpalttiset avioliitot Radhan kanssa, mikä johtaa siihen, että Kishan jää velkaa Rajaan. Raja antaa hänelle tärkeämpiä ja vastuullisempia töitä, joiden vuoksi Kishan joutuu matkustamaan paljon. Kishan saa lopulta selville todellisen syyn Rajaan ystävällisyyteen. Oliko kyse siitä, että Raja haluaa Kishanin pois tieltä, jotta hän voi olla lähellä Radhaa, vai onko siihen jokin muu syy?</w:t>
      </w:r>
    </w:p>
    <w:p>
      <w:r>
        <w:rPr>
          <w:b/>
        </w:rPr>
        <w:t xml:space="preserve">Esimerkki 1.917</w:t>
      </w:r>
    </w:p>
    <w:p>
      <w:r>
        <w:t xml:space="preserve">Fakta1: seuraava kuvamateriaali on otettu talteen Dave Reynoldsin kamerasta, Fakta2: Dave Reynolds oli lähtenyt Ontariosta viettämään viikonloppua vanhempiensa mökillä Gore Quebecissä Seanin ja ystävien sekä Miken kanssa, Fakta3: Sean huomaa jonkun tarkkailevan heitä metsästä, Fakta4: mies kääntää Daven kameran, Fakta5: Mike ja Amanda lähtevät etsimään Brandonia.</w:t>
      </w:r>
    </w:p>
    <w:p>
      <w:r>
        <w:rPr>
          <w:b/>
        </w:rPr>
        <w:t xml:space="preserve">Tulos</w:t>
      </w:r>
    </w:p>
    <w:p>
      <w:r>
        <w:t xml:space="preserve">Selostus ilmoittaa, että seuraava kuvamateriaali on peräisin Dave Reynoldsin kamerasta, joka oli vuonna 2011 lähtenyt Ontariosta viettämään viikonloppua vanhempiensa mökille Goreen, Quebeciin, veljensä Seanin ja heidän ystäviensä Katien, Brandonin, Staceyn, Colinin, Erinin ja Miken kanssa. Kun Sean ja Dave saapuvat mökille, he löytävät lapun, jossa kerrotaan, että hälytyslaite oli lauennut viikko sitten, mutta merkkejä ilkivallasta tai varkaudesta ei ollut. He myös huomaavat jonkun tarkkailevan heitä metsästä, vaikka Sean ei pidä tarkkailijaa naapurina tai retkeilijänä. Useimmat muut saapuvat paikalle ja mainitsevat, että Brandonin, Miken ja Miken sokkotreffikumppanin Amandan pitäisi olla paikalla huomenna iltapäivällä. Muutaman tunnin kuluttua ryhmän juhlimisesta Katie kompastuu mökille verisenä, ja häntä seuraa mies, joka hyökkää muiden kimppuun ja sammuttaa Davesin kameran. Elokuva siirtyy perinteiseen kolmannen persoonan kerrontaan ja näyttää, kuinka tunkeilija katkaisee Erinin kaulan airolla. Seuraavana päivänä Brandon, Mike ja Amanda ajavat mökille, kun uutislähetyksessä kerrotaan, että uudet DNA-todisteet ovat herättäneet epäilyksiä Nick Gleasonin syyllisyydestä, joka tuomittiin viidestä ensimmäisen asteen murhasta vuonna 2003. Saavuttuaan mökille Brandon lähtee kävelylle, ja Mike ja Amanda lähtevät veneelle ja löytävät Katien ruumiin järvestä. Mike ja Amanda lähtevät etsimään Brandonia, joka on törmännyt useisiin hylättyihin rakennelmiin, joista osa on täynnä graffiteja, jotka näyttävät verellä piirretyiltä. Tappaja silpoo ja hirttää Brandonin ja käyttää hänen verensä graffitiin. Toisaalla haavoittunut Dave herää metsässä Erinin ja Seanin ruumiiden ympäröimänä ja juoksee etsimään apua ja löytää Miken ja Amandan. Dave kertoo näille kahdelle, mitä muille tapahtui, ja kun he palaavat mökille, tappaja heittää kirveen Daven selkään. Tappaja jahtaa Amandaa ja Mikea sinne, missä Colinin ja Staceyn jäännökset ovat, ja takauma näyttää, miten hän lavasti Nick Gleasonin syylliseksi vuonna 2003 tekemiinsä viiteen murhaan. Amanda ja Mike pääsevät mökille, kuten myös tappaja, joka ampuu kirveellä vierailevan naapurin. Kun murhaaja astuu sisään, Amanda lyö häntä airolla, ja Amanda ja Mike pakenevat ja saavuttavat Brandonin auton, jonka he kolaroivat. Elokuva palaa alussa käytettyyn found footage -formaattiin, jossa tappaja käyttää Davesin kameraa kuvatakseen uhriensa poseerattuja ruumiita sekä vangittuja Mikea ja Amandaa.</w:t>
      </w:r>
    </w:p>
    <w:p>
      <w:r>
        <w:rPr>
          <w:b/>
        </w:rPr>
        <w:t xml:space="preserve">Esimerkki 1.918</w:t>
      </w:r>
    </w:p>
    <w:p>
      <w:r>
        <w:t xml:space="preserve">Fakta1: Fakta2: Fakta3: Low-rent sutenööri T.J. Hicks vakuuttaa Deuce ottaa poissa Antoine 's rooli gigolo, Fakta4: Deuce onnistuu tulemaan toimeen auttamalla heitä tiettyjen kysymysten elämässä, Fakta5: Fowler tarvitsee jonkun tuoda ja Deuce 's oma kieltäytyminen pettää uusi ystävä</w:t>
      </w:r>
    </w:p>
    <w:p>
      <w:r>
        <w:rPr>
          <w:b/>
        </w:rPr>
        <w:t xml:space="preserve">Tulos</w:t>
      </w:r>
    </w:p>
    <w:p>
      <w:r>
        <w:t xml:space="preserve">Deuce Bigalow, epävarma akvaarion kalanpesijä, saa potkut, koska hän puhdistaa julkisen akvaarion akvaarion alasti. Deuce ei onnistu houkuttelemaan naisia, joten hän yrittää pitää itsensä kiireisenä töissä. Kotikäynnillä hän tapaa argentiinalaisen miesprostituoidun Antoine Laconten. Antoine on lähdössä työmatkalle, ja hän pyytää Deucea hoitamaan sairasta leijonakalaansa ja suojelemaan kotiaan hänen poissa ollessaan. Deuce sytyttää vahingossa Antoinen keittiön tuleen yrittäessään tehdä juustovoileipää leivänpaahtimessa ja rikkoo kalliin akvaarion. Koska Deuce pelkää Antoinen tappavan hänet, hänen on pakko keksiä keino maksaa vahinko. Lowrent-sutenööri T.J. Hicks tarjoutuu auttamaan Deucea tienaamaan tarpeeksi rahaa uuden akvaarion ostamiseen ja suostuttelee Deucea ottamaan poissaolevan Antoinesin roolin gigolona. Deuce päättää saada asiakkaat tuntemaan olonsa paremmaksi, sillä hän haluaa harrastaa seksiä vain kauniiden naisten kanssa. Deuce tapaa epätavallisia asiakkaita, mutta onnistuu kuitenkin tulemaan toimeen heidän kanssaan, vaikka seksiä ei olekaan, auttamalla heitä tietyissä elämänkysymyksissä. Asiakkaisiin kuuluvat Carol, nainen, joka on vakavasti narkoleptikko, Ruth, jolla on Touretten oireyhtymä, johon liittyy koprolalia, ja joka siksi pelkää seurustelua, Fluisa, lihava nainen, joka painaa lähes 750 kiloa, ja Tina, toinen nainen, jolla on aivolisäkehäiriö ja joka on erittäin pitkä. Deucen asiakasluettelo kasvaa vähitellen, ja jokainen asiakas tyydytetään paljon tyydyttävämmillä toimenpiteillä, koska hän välttelee seksiä heidän kanssaan. Deuce kuitenkin rakastuu yhteen asiakkaistaan, Kate Arija Bareikisiin, jolla on jalkaproteesi. Myöhemmin hän eroaa Deucesta, kun saa selville, että tämä oli hänen ystäviensä palkkaama prostituoitu. Samaan aikaan Deucea vainoaa etsivä Chuck Fowler, joka vaatii Antoinesin mustaa kirjaa asiakkaista ja uhkaa viedä Deucen vankilaan, jos tämä ei suostu. Deuce auttaa lopulta Fowleria miellyttämään vaimoaan strippaamalla ja tanssimalla hänelle eroottisesti, ja he tekevät sovinnon. Deuce otetaan silti huostaan prostituutiosyytteen vuoksi, sillä Fowler tarvitsee jonkun, jonka hän voi tuoda sisään, ja Deucen oma kieltäytyminen pettää uuden ystävänsä T.J.:n, jota Fowler kuvaili Deucen ohella toiseksi kiinnostavaksi henkilöksi Antoinen aikaisemman tuttavuuden vuoksi, ilmiantamalla hänet. Kuulemisessa paljastuu, että Deuce ei koskaan maannut kenenkään asiakkaan kanssa Katen lisäksi. Koska Deuce palautti rahat Katelle eikä hänelle maksettu seksistä, hänet vapautetaan kaikista syytteistä. Ansaitsemillaan rahoilla Deuce kunnostaa Antoinesin akvaarion, vaikka häntä varoitetaankin, että lasia ei välttämättä asenneta kunnolla. Valitettavasti Kates sokea kämppäkaveri tappaa vahingossa Antoinesin akvaarion palkintokalan, kun hän käynnistää sekoittimen, jossa kaloja pidettiin. Deuce ostaa korvaavan kalan ja palaa Antoinesin taloon juuri ajoissa. Antoine on epäluuloinen, mutta ei saa selville miksi. Hän koskettaa uutta akvaariota ja lasi särkyy. Deuce paljastaa sitten prostituoidun seikkailunsa hämmentyneelle ja raivostuneelle Antoinelle. Raivostuneena Antoine yrittää tappaa Deucen ja ampuu häntä eräässä vaiheessa varsijousella. Edellä mainittu ylipainoinen asiakas Fluisa ilmestyy paikalle, tulee miesten väliin ja pelastaa Deucen hengen, mutta hän ei kuole, koska pultti osuu hänen rintoihinsa, joiden väliin hän on kätkenyt paistetun kanan. Tämän jälkeen etsivä Fowler pidättää Antoinen, ja Deuce nai Katen. Loppukohtaukset jatkuvat epilogin mukaisesti, Deucesin isästä tulee miesprostituoitu, Fluisa on käynyt läpi laajan rasvaimun ja työskentelee nyt Victorias Secretin mallina, joka tunnetaan Naomina, Ruth avaa Tourettesille tarkoitetun tyttökoulun, Carol onnistuu toteuttamaan unelmamatkansa Ranskaan, T.J. aloittaa oman reality-show'n, joka on omistettu hänen kokemuksilleen miesprostituoituna, ja vangittu Antoine menee naimisiin Tinan kanssa.</w:t>
      </w:r>
    </w:p>
    <w:p>
      <w:r>
        <w:rPr>
          <w:b/>
        </w:rPr>
        <w:t xml:space="preserve">Esimerkki 1.919</w:t>
      </w:r>
    </w:p>
    <w:p>
      <w:r>
        <w:t xml:space="preserve">Fakta1: Fakta2: elämä muuttuu sen jälkeen, kun tapahtuma on tapahtunut, Fakta3: Jeet Brar edustaa motivoitunutta ja latautunutta ihmisryhmää, Fakta4: Punjabin nuori veri ei ole tietoinen vaarasta, Fakta5: elokuva pyörii Punjabin nykytilanteen ja ongelmien ympärillä.</w:t>
      </w:r>
    </w:p>
    <w:p>
      <w:r>
        <w:rPr>
          <w:b/>
        </w:rPr>
        <w:t xml:space="preserve">Tulos</w:t>
      </w:r>
    </w:p>
    <w:p>
      <w:r>
        <w:t xml:space="preserve">Mitti on elokuva Punjabin nykynuorisosta ja heidän poliittisista kiistoistaan. Se kertoo neljästä nuoresta, jotka ovat parhaita ystäviä ja siitä, miten heidän elämänsä muuttuu erään tapahtuman jälkeen. Jeet Brar, joka on maanviljelijä ja paikallinen kisaanijohtaja, edustaa motivoitunutta ja latautunutta ihmisryhmää, mutta toisaalta on Punjabin nuorta verta, joka ei ole tietoinen vaarasta, joka heidän osavaltiollaan on edessään, ja näillä nuorilla ei ole mitään tehtävää elämässään, Useimmat heistä haluavat tulla laulajiksi tai ulkomaille, ja jotkut heistä ovat jäljessä löytääkseen keinon tehdä nopeasti rahaa, ja jotkut heistä ovat valtion korruptoituneiden poliitikkojen orjia. Tällaiset nuoret edustavat elokuvan neljää keskeistä hahmoa, nimittäin Rabbi Sidhua, Gaazi Dhillonia, Lalli Braria ja Tundaa. Kaikki nämä neljä nuorta työskentelevät korruptoituneen poliitikon Sardar Harmail Singhin palveluksessa. He ovat alttiita alkoholille ja kulkevat rikoksen tiellä. He eivät ole kaikki huolissaan tulevaisuudestaan ja itsestään, heistä Laali Brar on Jeet Brarin veli, mutta Laali ei ole lainkaan valmis kuuntelemaan veljeään. Tämän lisäksi on olemassa tyttö nimeltä Neeru, joka on Sharma NRI:n tytär, joka on myös opiskellut näiden kavereiden kanssa yliopistossa, ja Gaazi rakastaa Neerua, mutta Neeru rakastaa Rabbia, ja tämä näiden kolmen rakkauskolmio luo ongelmia Rabbi ja Gaazin ystävyydessä, ja kaikkien Neerun isä ei suostu tyttärensä puhumaan näiden rikollisten kanssa, Täältä tulee erilainen näkökulma näiden hahmojen elämään, ja neljäs hahmo Tunda on hyvin köyhästä perheestä, mutta hänen ystävänsä eivät koskaan anna hänen tajuta, että hän on köyhästä perheestä, Tundan isä on aina moittinut häntä siitä, että hän ei saa mitään olemalla näiden rikkaiden ihmisten kanssa, hänen täytyy tehdä töitä jonain päivänä, mutta hän ei koskaan kuunnellut isäänsä. Kaikkien näiden skenaarioiden joukossa on toimittaja Sarabjit, joka haluaa vain näyttää totuuden valtion ihmisistä ja haluaa paljastaa korruptoituneen johtajan Sardar Harmail Singhin, hän onnistuu myös tekemään Sardarin MMS:n, mutta näiden neljän kaverin avulla Sardar onnistuu ottamaan cd DV:n takaisin toimittaja Sarabjitilta, kun kaikki neljä ystävää tappavat toimittajan vahingossa. Elokuva pyörii Punjabin nykytilanteen ja sen ongelmien ympärillä.</w:t>
      </w:r>
    </w:p>
    <w:p>
      <w:r>
        <w:rPr>
          <w:b/>
        </w:rPr>
        <w:t xml:space="preserve">Esimerkki 1.920</w:t>
      </w:r>
    </w:p>
    <w:p>
      <w:r>
        <w:t xml:space="preserve">Fakta1: karkea ja kova mies näyttää Sushil rangaistuksena salakuljettajan elinkautiseen vankeuteen, Fakta2: Kanwar Lal on tärkeä henkilö vaarallisessa jengissä, Fakta3: vaarallinen jengi aiheuttaa tuhoa maassa, Fakta4: CBI:n virkamiehet tekevät suunnitelman lähettää Sushil Kanwarin tilalle, Fakta5: Sushil on menossa erityistehtäviin.</w:t>
      </w:r>
    </w:p>
    <w:p>
      <w:r>
        <w:rPr>
          <w:b/>
        </w:rPr>
        <w:t xml:space="preserve">Tulos</w:t>
      </w:r>
    </w:p>
    <w:p>
      <w:r>
        <w:t xml:space="preserve">Komisario Sushil Kumar Ambareesh on rehellinen poliisi; hänellä on onnellinen elämä raskaana olevan vaimonsa Sunitha Lakshmin, äitinsä Pandari Bain ja nuoren sisarensa Jayamalan kanssa. Kanwar Lal taas Ambareesh on salakuljettaja, gangsteri, kylmäverinen murhaaja, karkea kova mies näyttää Sushililta, joka on tällä hetkellä vankilassa elinkautisen vankeusrangaistuksen. Kanwar Lal on erittäin tärkeä henkilö vaarallisessa jengissä, joka aiheuttaa tuhoa maassa. CBI:n virkamiehet tekevät suunnitelman lähettää Sushil Kanwarin tilalle ottamaan kiinni vaarallisia gangstereita, joilla on korkeaa vaikutusvaltaa yhteiskunnassa; Sushil päättää ottaa tehtävän vastaan ilmoittamalla perheelleen, että hän on menossa erityistehtäviin. Sushil vaihtaa asuaan Kanwariksi ja luo mielikuvan, että Kanwar on karannut vankilasta, ja lopulta hän onnistuu liittymään jengiin ja alkaa kerätä heitä koskevia tietoja. Eräänä päivänä Sushilin äiti kuolee sydänkohtaukseen, mutta hän ei voi lähteä, koska hänen salaisuutensa paljastuu, hän hallitsee itseään maansa vuoksi. Ollessaan pahisten kanssa hän kohtaa siskonsa Shoban, joka on olosuhteiden pakosta ryhtynyt heidän kabre-tanssijakseen. Molemmat eivät kestä kipua katsomalla toisiaan, ja hänen siskonsa tekee itsemurhan hänen ja pahisten nähden. Sushil ei kyennyt pelastamaan tai tunnustamaan siskoaan peläten identiteettiään ja tarkoitustaan, hän taas hallitsee itseään maansa vuoksi. Hän lopulta onnistuu tehtävässään kerätä kaikki jengin salaisuudet, mukaan lukien hallituksen korkeammat virkamiehet todisteiden kanssa, mutta viime hetkellä he saavat tietää, että hän on poliisi, mutta hän suojelee keräämiään todisteita. He pitävät häntä huostassaan ja polttavat häntä, lopulta he kidnappaavat Sunithan ja tappavat hänet, joka kantaa vauvaa ennen häntä, vaikka hän ei paljastaisi salaisuutta. Lopulta hän pakenee heiltä ja saavuttaa korkeammat virkamiehet todisteiden kanssa, mutta he myös huijaavat häntä, sitten Sushil päättää kostaa heille kaikille, hän poistaa kaikki yhteiskunnan epäsosiaaliset elementit pahasta yhteiskunnasta ja antautuu oikeuslaitoksen edessä todisteiden kanssa ja pyytää oikeutta siellä päättyy elokuva.</w:t>
      </w:r>
    </w:p>
    <w:p>
      <w:r>
        <w:rPr>
          <w:b/>
        </w:rPr>
        <w:t xml:space="preserve">Esimerkki 1.921</w:t>
      </w:r>
    </w:p>
    <w:p>
      <w:r>
        <w:t xml:space="preserve">Fakta1: Fakta2: mysteeri on tapahtunut syistä, Fakta3: paetessaan ikkunasta näkee aavemaisen hahmon jälleen perheen hautausmaalla, Fakta4: tutkimus alkaa tietystä soinnusta, joka soitetaan suurilla uruilla, Fakta5: tietyt avaimet aiheuttavat salaisen oven avautumisen uruilla paljastaen salaisen käytävän perheen hautaan.</w:t>
      </w:r>
    </w:p>
    <w:p>
      <w:r>
        <w:rPr>
          <w:b/>
        </w:rPr>
        <w:t xml:space="preserve">Tulos</w:t>
      </w:r>
    </w:p>
    <w:p>
      <w:r>
        <w:t xml:space="preserve">Elokuvalehden kuvauksen mukaan newyorkilainen toimittaja Betsy Thorne Bennett matkustaa eteläisen osavaltion rautatieasemalle tutkimaan kadonnutta miestä, jossa hän kuulee seriffin ja maahantuodun etsivän keskustelun, jonka mukaan toimittajat on kielletty pääsemästä taloon ja alueelle, jossa mysteeri on tapahtunut. Hyvässä lykyssä hän törmää Richmondista taloon lähetettyyn kotiapulaisneitoon, joka säikäyttää hänet niin, että hän saa tilaisuuden toimia hänen tilallaan. Hän löytää talosta erikoiset tapahtumat, ja ensimmäisenä yönä hän melkein säikähtää, kun kappelissa piileskellessään hän näkee aavehahmon tulevan suurista uruista. Hänen huutonsa herättävät talon asukkaat, kun hän pakenee huoneesta, ja kadonneen miehen sisar kieltää häntä palaamasta sinne. Seuraavana yönä hän lukittuu huoneeseensa ukkosmyrskyn aikana, ja paetessaan ikkunan kautta hän näkee aavehahmon jälleen perheen hautausmaalla. Hän pyytää apua vanhalta mustalta mieheltä, ja molemmat ovat pahasti peloissaan, ja he ryhtyvät tutkimaan asiaa, joka lähtee liikkeelle tietystä urkujen soitosta. He huomaavat, että tietyt näppäimet saavat uruissa olevan salaisen oven aukeamaan, mikä paljastaa salaisen käytävän sukuhautaan. Siellä hän löytää kaksi asiantuntevaa roistoa ja ratkaisee etsiviä hämmentäneen mysteerin, joka paljastaa rikoksesta syytetyn nuoren miehen kiristämiseen tähtäävän juonen, josta hän on syvästi kiinnostunut.</w:t>
      </w:r>
    </w:p>
    <w:p>
      <w:r>
        <w:rPr>
          <w:b/>
        </w:rPr>
        <w:t xml:space="preserve">Esimerkki 1.922</w:t>
      </w:r>
    </w:p>
    <w:p>
      <w:r>
        <w:t xml:space="preserve">Fakta1: nuori tyttö nimeltä selviytyy hyökkäys parvi Compsognathus, Fakta2: vanhemmat arkistoida oikeusjuttu genetiikka yritys johti John Hammond 's veljenpoika, Fakta3: Ian suostuu mennä saarelle, mutta vain noutaa hänet, Fakta4: Ian 's tytär oli stowed perävaunu käytetään liikkuva tukikohta, Fakta5: Ian 's tiimi tuodaan ehdotettuun teemapuisto San Diego yöllä</w:t>
      </w:r>
    </w:p>
    <w:p>
      <w:r>
        <w:rPr>
          <w:b/>
        </w:rPr>
        <w:t xml:space="preserve">Tulos</w:t>
      </w:r>
    </w:p>
    <w:p>
      <w:r>
        <w:t xml:space="preserve">Costa Rican rannikon edustalla sijaitsevalla Isla Sorna -saarella nuori Cathy Bowman -niminen tyttö vaeltelee perheen lomamatkalla ja selviytyy Compsognathus-parven hyökkäyksestä. Hänen vanhempansa nostavat kanteen genetiikkayhtiö InGeniä vastaan, jota nyt johtaa John Hammondin veljenpoika Peter Ludlow, joka aikoo käyttää Isla Sornaa lievittääkseen taloudellisia tappioita, joita Jurassic Parkissa neljä vuotta aiemmin sattunut tapaus aiheutti. Matemaatikko tohtori Ian Malcolm tapaa Hammondin tämän kartanossa. Hammond selittää, että Isla Sorna, joka hylättiin vuosia aiemmin hurrikaanin aikana, on paikka, jossa InGen loi dinosauruksensa ennen niiden siirtämistä Jurassic Parkiin Isla Nublarille. Hammond toivoo pysäyttävänsä InGenin lähettämällä ryhmän Isla Sornalle dokumentoimaan dinosaurukset ja saaden näin aikaan yleisen kannatuksen ihmisten puuttumista saaren asioihin. Ian, joka selvisi Jurassic Parkin katastrofista, on vastahakoinen. Kuultuaan, että hänen tyttöystävänsä, paleontologi tohtori Sarah Harding kuuluu ryhmään ja on jo Isla Sornalla, Ian suostuu lähtemään saarelle, mutta vain noutamaan hänet. Ian tutustuu joukkuetovereihinsa, Eddie Carriin, joka on laiteasiantuntija ja insinööri, ja Nick Van Oweniin, joka on videodokumentaristi ja aktivisti. Saavuttuaan saarelle he löytävät Sarahin ja huomaavat, että Ianin tytär Kelly oli piiloutunut asuntovaunuun, jota käytetään liikkuvana tukikohtana. Sitten he seuraavat, kun toinen InGen-tiimi - joka koostuu palkkasotureista, metsästäjistä, paleontologeista ja Ludlow'sta - saapuu paikalle vangitakseen useita dinosauruksia. Sillä välin tiimin johtaja Roland Tembo, suurriistanmetsästäjä, toivoo saavansa uros-Tyrannosauruksen vangittua houkuttelemalla sen loukkaantuneen poikasen huutoihin. Sinä yönä Ianin tiimi hiipii InGenin leiriin ja saa tietää, että vangitut dinosaurukset viedään San Diegoon hiljattain ehdotettuun teemapuistoon. Tämä saa Nickin ja Sarahin vapauttamaan häkkiin vangitut dinosaurukset ja aiheuttamaan tuhoa leirillä. Nick vapauttaa myös pienen T. rexin ja vie sen asuntovaunuun paikkaamaan murtunutta jalkaansa. Kun Kelly on turvattu Eddien kanssa, Ian huomaa, että lapsen vanhemmat etsivät sitä, ja ryntää vaunulle. Heti kun Ian saapuu paikalle, vauvan vanhemmat ilmestyvät vaunun molemmin puolin. Vauva vapautetaan aikuisille T. rexeille, jotka hyökkäävät perävaunun kimppuun ja työntävät sen läheisen jyrkänteen reunan yli. Eddie saapuu pian paikalle, mutta kun hän yrittää vetää perävaunua takaisin reunan yli maasturilla, aikuiset T. rexit palaavat ja syövät hänet. Perävaunu ja maasturi putoavat jyrkänteeltä. InGen-tiimi pelastaa Ianin, Sarahin ja Nickin sekä Kellyn. Molempien ryhmien viestintävälineet ja ajoneuvot ovat tuhoutuneet, joten he lähtevät yhdessä etsimään vanhaa InGen-yhdisteiden radioasemaa jalkaisin. Compsognathus-lauma tappaa InGenin metsästäjäjoukkueen jäsenen Dieterin. Seuraavana yönä kaksi aikuista T. rexiä löytää ryhmän leirin, koska ne olivat seuranneet Sarahin takissa olevaa lapsen veren hajua. Naaras T. rex jahtaa ryhmää vesiputouksen luolaan ja ahmii metsästäjäryhmän dinosaurusasiantuntijan, tohtori Robert Burken, samalla kun Roland rauhoittaa uroksen. Velociraptorit tappavat suuren osan InGen-joukkueesta paetessaan korkean ruohon savannilla. Nick juoksee InGen-työntekijöiden kylän viestintäkeskukseen soittamaan apua. Kun Ian, Sarah ja Kelly pääsevät kylään, he väistelevät raptoreita, kunnes helikopteri saapuu ja kuljettaa heidät pois saarelta. Rahtialus kuljettaa uros-T. rexin San Diegoon, mutta se törmää laituriin. Vartija avaa lastiruuman ja vapauttaa vahingossa T. rexin, joka pakenee kaupunkiin ja aloittaa tuhoisan riehumisen. Ian ja Sarah hakevat lapsen T. rexin InGenin keskeneräisestä Jurassic Park San Diegon laitoksesta ja houkuttelevat sen avulla aikuisen T. rexin takaisin alukselle. Ludlow yrittää puuttua asiaan, mutta aikuinen T. rex jää lastiruumaan, ja lapsi raatelee hänet kuoliaaksi. Ennen kuin aikuinen pääsee taas pakenemaan, Sarah tainnuttaa sen, kun Ian sulkee lastiruumien ovet. T. rexit saatetaan takaisin Isla Sornalle, ja Hammond kertoo, että Yhdysvaltain ja Costa Rican hallitukset ovat sopineet julistavansa saaren luonnonsuojelualueeksi, mikä suojaa saaren kaikelta ihmisen sekaantumiselta, ja vakuuttaa, että elämä löytää tiensä.</w:t>
      </w:r>
    </w:p>
    <w:p>
      <w:r>
        <w:rPr>
          <w:b/>
        </w:rPr>
        <w:t xml:space="preserve">Esimerkki 1.923</w:t>
      </w:r>
    </w:p>
    <w:p>
      <w:r>
        <w:t xml:space="preserve">Fakta1: tiedemies Dean Olmstead suunnittelee pitkän kantaman radiolähetys- ja jäljityslaitteen Yhdysvaltain ilmavoimille Korean sodan aikana, Fakta2: Olmsteadin Mitchell-pommikone ammutaan alas Pohjois-Koreassa, Fakta3: komentava upseeri suunnittelee tiedemiehen pelastamista, Fakta4: Arnett ja luutnantti Bill Clairborn määrätään menemään Pohjois-Koreaan, Fakta5: Tanya Nikova on toiminut vakoojana sisseille.</w:t>
      </w:r>
    </w:p>
    <w:p>
      <w:r>
        <w:rPr>
          <w:b/>
        </w:rPr>
        <w:t xml:space="preserve">Tulos</w:t>
      </w:r>
    </w:p>
    <w:p>
      <w:r>
        <w:t xml:space="preserve">Korean sodan aikana tiedemies Dean Olmstead Joseph Hamilton suunnittelee Yhdysvaltain ilmavoimille pitkän kantaman radiolähetys- ja jäljityslaitteen. Laitteen testauksen aikana kapteeni Tom Arnett John Agar, joka johtaa pohjoisamerikkalaisten F86 Sabre -suihkuhävittäjien saattueosastoa, ei pysty estämään Olmsteadin pohjoisamerikkalaisen B25 Mitchell -pommikoneen ampumista alas Pohjois-Koreassa. Hänen komentava upseerinsa, eversti Catlett George Cisar suunnittelee tutkijan pelastamista, sillä hän uskoo, että tämä on yhä elossa ja että pohjoiskorealaisten kanssa työskentelevät venäläiset tiedusteluagentit saattavat kuulustella häntä. Arnett ja luutnantti Bill Clairborn Gregory Walcott saavat tehtäväkseen mennä Pohjois-Koreaan ja tuoda Olmstead takaisin. He hyppäävät laskuvarjolla vihollislinjojen taakse ja tapaavat kapteeni Chon Victor Sen Yungin, joka vie heidät venäläisen sairaanhoitajan Tanja Nikovan Audrey Totterin luokse, joka on toiminut sissien vakoojana. Tanja oli aiemmin ollut romanttisesti tekemisissä Arnettin kanssa, mutta osoittautuu tehtävän kannalta korvaamattomaksi. Hän tietää, että tiedemies saattaa olla hänen pomonsa, venäläisen lääkärin eversti Kuban Robert Carricartin hoidossa. Kun he saavat selville Olmsteadsin olinpaikan ja tuovat hänet pois vankileiriltä, jossa häntä hoidettiin aivotärähdyksen vuoksi, ryhmää jahtaa pohjoiskorealainen majuri Wan Leonard Strong. Tanya haavoittuu paon aikana, mutta onnistuu ajamaan amerikkalaiset lentokentälle. Hän kuolee, mutta kaksi amerikkalaislentäjää ja tiedemies onnistuvat pakenemaan pohjoiskorealaisilla MikoyanGurevich MiG15-hävittäjillä.</w:t>
      </w:r>
    </w:p>
    <w:p>
      <w:r>
        <w:rPr>
          <w:b/>
        </w:rPr>
        <w:t xml:space="preserve">Esimerkki 1.924</w:t>
      </w:r>
    </w:p>
    <w:p>
      <w:r>
        <w:t xml:space="preserve">Fakta1: Cynthia Pilgrim on New Yorkin Packard Business Collegen ensimmäisen valmistumisluokan paras kirjoituskoneopiskelija, Fakta2: Cynthia esittäytyy yrityksen osaomistajalle John Pritchardille, Fakta3: Yritys palkkaa vain miehiä, Fakta4: John kieltäytyy junamatkasta New Yorkiin, Fakta5: Johnin Alicella on määräysvalta yrityksessä.</w:t>
      </w:r>
    </w:p>
    <w:p>
      <w:r>
        <w:rPr>
          <w:b/>
        </w:rPr>
        <w:t xml:space="preserve">Tulos</w:t>
      </w:r>
    </w:p>
    <w:p>
      <w:r>
        <w:t xml:space="preserve">Cynthia Pilgrim Betty Grable on New Yorkissa sijaitsevan Packard Business Collegen ensimmäisen valmistumisluokan paras kirjoituskoneen kirjoittajaopiskelija, ja siksi hänelle tarjotaan paikkaa Pritchard Shipping Company -yhtiössä Bostonissa. Siellä hän löytää miesten toimiston, jota valvoo toimistopäällikkö Saxon Gene Lockhart. Kun Cynthia esittäytyy yhtiön osaomistajalle John Pritchardille Dick Haymesille, tämä kertoo luulleensa, että kaikki ammattitaitoiset konekirjoittajat ovat miehiä ja että hänen politiikkansa on palkata vain miehiä. Cynthia pyytää tilaisuutta todistaa olevansa yhtä tehokas kuin miespuoliset kollegansa, mutta John kieltäytyy ja tarjoaa hänelle junamatkan takaisin New Yorkiin. Johnin täti Alice Anne Revere, vannoutunut suffragetti, omistaa yrityksen enemmistöosuuden ja vaatii, että Cynthialle annetaan mahdollisuus. Cynthia saa majapaikan Catherine Dennisons Elizabeth Pattersonin täysihoitolasta, jossa hän tapaa eklektisen vuokralaisryhmän, johon kuuluvat runoilija Leander Woolsey Allyn Joslyn, taiteilija Michael Michael Arthur Shields ja muusikko Herbert Jothan Charles Kemper. John kutsuu Cynthian illalliselle, mutta Cynthia ei halua seurustella työnantajansa kanssa. Cynthia kuitenkin sallii miehen saattaa hänet yhteen tätien kokoontumisista, joissa hän tekee vaikutuksen muihin naisiin, vaikka John Pritchard nousee yleisöstä ja kysyy Cynthialta kiusallisia kysymyksiä johdon ja työläisten lähentymisestä toisiinsa! Kun Johnin äiti pyytää häntä syömään heidän kanssaan rykmentin tanssiaisten iltana, Cynthia tuntee, ettei hän sovi naisen seurapiiriin, joten hänen huonetoverinsa opastavat häntä käyttäytymään epämiellyttävästi, koska he luulevat, että äiti olisi snobi. Cynthia ilahtuu huomatessaan, että heidän ponnistelunsa olivat tarpeettomia, sillä rouva Pritchard osoittautuu maanläheiseksi ja tukee Cynthian halua tulla kohdelluksi tasa-arvoisesti työpaikalla. John alkaa seurustella Cynthian kanssa, ja lopulta he menevät kihloihin. Mies yrittää taivutella Cynthiaa luopumaan osallistumisestaan äänioikeusliikkeeseen, mutta Cynthia vaatii, ettei hän voi luopua näin arvokkaasta asiasta. He purkavat kihlauksensa, ja Cynthia saa potkut työpaikastaan, mutta kukaan niistä henkilöistä, jotka Saxon palkkaa hänen tilalleen, ei miellytä Pritchardia. Hän ja John menevät epätoivoisesti paikalliseen kouluun etsimään toista ehdokasta tehtävään. Siellä John saa selville, että koulun pääjohtaja on Cynthia, ja he palaavat yhteen sekä liike-elämässä että rakkaudessa.</w:t>
      </w:r>
    </w:p>
    <w:p>
      <w:r>
        <w:rPr>
          <w:b/>
        </w:rPr>
        <w:t xml:space="preserve">Esimerkki 1.925</w:t>
      </w:r>
    </w:p>
    <w:p>
      <w:r>
        <w:t xml:space="preserve">Fakta1: Fakta2: Wallace ja Gromit Toimituksen aikana pelastavat Piella Bakewellin, entisen Bake-o-Lite-leipäyhtiön pin-up-tytön ja hermostuneen villakoiran Flufflesin leipomoyrityksen, Fakta3: Wallace ja Gromit: Piella valmistautuu työntämään Wallacen myllyyn, Fakta3: Gromit ja Fluffles pakenevat saapuvat Wallacen taloon, kun hän Piellan vanha Bake-O-Lite-kuumailmapallo, Fakta4: pommi päätyy Wallacen housuihin, Fakta5: Wallace ja Gromit päättävät irrottautua toimituksen avulla.</w:t>
      </w:r>
    </w:p>
    <w:p>
      <w:r>
        <w:rPr>
          <w:b/>
        </w:rPr>
        <w:t xml:space="preserve">Tulos</w:t>
      </w:r>
    </w:p>
    <w:p>
      <w:r>
        <w:t xml:space="preserve">Sarjamurhaaja on murhannut kaksitoista leipuria. Wallace ja Gromit pelastavat leipomoyrityksensä toimituksessa Piella Bakewellin, BakeoLite-leipäyhtiön entisen pinup-tytön, ja hänen hermostuneen villakoiransa Flufflesin, kun hänen polkupyöränsä jarrut pettävät. Gromit toteaa, ettei jarruissa ole mitään vikaa, mutta Wallace on ihastunut. Hän ja Piella aloittavat pyörteisen romanssin, ja Gromit suuttuu, kun Piella sisustaa heidän talonsa uudelleen. Fluffles ja Gromit jakavat herkän hetken, kun hän palauttaa Piellan hylkäämät Gromitin tavarat. Wallace lähettää Gromitin palauttamaan Piellan unohtuneen käsilaukun. Piellan kartanossa Gromit löytää numeroidut mallinuket, jotka edustavat jokaista murhattua leipuria, ja valokuvakirjan; Wallace on Piellan suunnittelema kolmastoista uhri, joka täydentää leipurien tusinaa. Kun Gromit näyttää Wallacelle todisteet, Wallace ei jaksa kuunnella, koska hän on liian hajamielinen Piellan kanssa tekemänsä kihlauksen takia. Gromit asentaa kotiinsa turvatoimia, muun muassa metallinilmaisimen. Kun Piella huijaa Wallacea luulemaan, että Gromit puri häntä, Wallace laittaa Gromitille suukapulan ja kahlehdin. Gromit katsoo avuttomana, kun Piella valmistautuu työntämään Wallacen myllyyn; Wallace pelastuu, kun Piellaa lyö jauhopussi. Hän lähtee suututtuaan leipureista, mutta käy seuraavana päivänä pyytämässä anteeksi kakun kanssa. Epäileväinen Gromit seuraa Piellaa kotiin, jossa Piella heittää hänet varastohuoneeseen Flufflesin kanssa. Piellan vanhalla BakeOLite-kuumailmapallolla pakenevat Gromit ja Fluffles saapuvat Wallacen talolle, kun tämä sytyttää kynttilän. Kamppailun jälkeen kakku putoaa ja paljastaa pommin. Wallacen ja Gromitin kimppuun hyökkää Piella, joka paljastaa inhoavansa leipureita sen jälkeen, kun hänen painonnousunsa lopetti hänen uransa BakeOLite-tyttönä. Hän aikoo tappaa Wallacen, mutta Fluffles hyökkää hänen kimppuunsa trukilla. Kaaoksessa pommi päätyy Wallacen housuihin; Gromit ja Fluffles neutralisoivat räjähdyksen taikinalla, kun Piella hyppää ilmapalloonsa ja pakenee. Piellan painon vuoksi ilmapallo kuitenkin uppoaa eläintarhan krokotiiliaitaukseen. Masentuneina Wallace ja Gromit päättävät irrottautua ajatuksistaan toimituksella. Ulkona he löytävät Flufflesin, joka liittyy heidän mukaansa toimitukseen.</w:t>
      </w:r>
    </w:p>
    <w:p>
      <w:r>
        <w:rPr>
          <w:b/>
        </w:rPr>
        <w:t xml:space="preserve">Esimerkki 1.926</w:t>
      </w:r>
    </w:p>
    <w:p>
      <w:r>
        <w:t xml:space="preserve">Fakta1: perheenisä ei koskaan noussut mekaanikon asemaa korkeammalle, Fakta2: Fakta3: Edwardin mielestä se tarjoaa molempien matkan rahoittamista, Fakta4: Edwardin Kopi Luwak -kahvi kasvatetaan Sumatralla ennen sadonkorjuuta mahamehujen erityisen aromin vuoksi, Fakta5: Matthew poistaa viimeisen kohdan ämpärilistalta.</w:t>
      </w:r>
    </w:p>
    <w:p>
      <w:r>
        <w:rPr>
          <w:b/>
        </w:rPr>
        <w:t xml:space="preserve">Tulos</w:t>
      </w:r>
    </w:p>
    <w:p>
      <w:r>
        <w:t xml:space="preserve">Kaksi miestä, sinikaulusmekaanikko Carter Chambers Freeman ja miljardööri ja sairaalamagnaatti Edward Cole Nicholson tapaavat ensimmäisen kerran sairaalassa, kun molemmilla on todettu kuolemaan johtava keuhkosyöpä. Carter on lahjakas amatöörihistorioitsija ja perheenisä, joka nuoruudessaan halusi historian professoriksi, mutta ei koskaan noussut mekaanikon asemaa korkeammalle. Edward on neljä kertaa eronnut terveydenhuollon suurpäällikkö ja sivistynyt erakko, joka nauttii henkilökohtaisen palvelijansa Thomas Hayesin kiusaamisesta, joka myöhemmin paljastaa, että hänen nimensä on oikeasti Matthew. Edward juo mielellään Kopi Luwakia, yhtä maailman kalleimmista kahveista. Osastolla ollessaan Carter ja Edward löytävät yhteisen sävelen. Carter alkaa kirjoittaa bucket-listaa eli asioita, jotka hänen on tehtävä ennen kuin hän potkaisee ämpäriin. Kuultuaan, että hänellä on aikaa alle vuosi, Carter hylkää listan. Edward löytää sen seuraavana aamuna ja kehottaa Carteria tekemään kaiken listalla olevan ja tarjoutuu rahoittamaan molempien matkan. Carter suostuu, ja vaimonsa Virginia Toddin vastalauseista huolimatta Edward ja Carter aloittavat maailmanympärilomansa. He hyppäävät laskuvarjohyppäämään, ajavat Shelby Mustangilla, lentävät pohjoisnavan yli, syövät illallista Chevre dorissa Ranskassa, vierailevat ja ylistävät Intian Taj Mahalin kauneutta ja historiaa, ajavat moottoripyörillä Kiinan muurilla, osallistuvat leijonasafarille Tansaniassa ja vierailevat Mount Everestin juurella Nepalissa. Suuren pyramidin huipulla, josta he katselevat Kaifren ja Menkauren pyramideja, he uskoutuvat uskosta ja perheestä ja paljastavat, että Carter on jo pitkään tuntenut vähemmän rakkautta vaimoaan kohtaan ja että Edwardia loukkaa syvästi vieraantuminen ainoasta tyttärestään, joka hylkäsi hänet sen jälkeen, kun Carter oli ajanut pois tämän väkivaltaisen aviomiehen. Hongkongissa Edward palkkaa prostituoidun Carterille, joka ei ole koskaan ollut muun naisen kuin vaimonsa kanssa. Carter kieltäytyy, ja kun hän tajuaa rakastavansa vaimoaan, hän pyytää saada palata kotiin. Paluumatkalla Carter tekee vastapalveluksen yrittämällä yhdistää Edwardin ja hänen tyttärensä. Uskomalla, että se on luottamuksen rikkomista, Edward ryntää vihaisena pois. Carter palaa kotiin perheensä luokse, kun taas Edward jää yksin kotiin. Perheen jälleennäkeminen jää kuitenkin lyhyeksi: Carter saa kohtauksen ja joutuu sairaalaan, sillä syöpä on levinnyt hänen aivoihinsa. Edward, joka on nyt parantumassa, käy hänen luonaan, ja he viettävät muutaman yhteisen hetken, jolloin Carter paljastaa, kuinka Edwardsin Kopi Luwak -kahvi kasvatetaan Sumatralla ja sitten syötetään viidakkokissalle, joka ulostaa sen ennen sadonkorjuuta, koska vatsanesteet tuoksuvat erikoisesti. Carter pyyhkii nauraa kunnes itken -listalta yli ja vaatii Edwardia lopettamaan listan ilman häntä. Carter menee leikkaukseen ja kuolee leikkauspöydälle. Kun Carterin kuolemasta kerrotaan hänen vaimolleen ja perheelleen, Edward yrittää tehdä sovinnon tyttärensä kanssa. Tyttö hyväksyy hänet takaisin elämäänsä ja esittelee hänet tyttärentyttärelle, josta hän ei tiennytkään, että hänellä oli. Tervehdittyään pientä tyttöä suukolla poskelle Edward pyyhkii maailman kauneimman tytön suudelman pois listalta. Edward pitää hautajaisissa muistopuheen, jossa hän selittää, että Cartersin elämän kolme viimeistä kuukautta olivat hänen elämänsä parhaat kolme kuukautta. Hän pyyhkii listalta pois täysin tuntemattoman ihmisen auttamisen hyvän puolesta. Epilogissa paljastuu, että Edward eli 81-vuotiaaksi, ja sen jälkeen hänen avustajansa Matthew vei hänen tuhkansa Himalajan huipulle. Kun Matthew asettaa Chock full oNuts -kahvitölkin toisen tölkin viereen, hän rajaa listan viimeisen kohdan yli todistamalla jotain todella majesteettista ja asettaa sen tölkkien väliin. Cartersin selostus paljastaa, että nämä kaksi tölkkiä sisältävät heidän tuhkansa ja että Edward olisi pitänyt tästä, koska hänet haudattiin vuorelle ja se oli vastoin lakia.</w:t>
      </w:r>
    </w:p>
    <w:p>
      <w:r>
        <w:rPr>
          <w:b/>
        </w:rPr>
        <w:t xml:space="preserve">Esimerkki 1.927</w:t>
      </w:r>
    </w:p>
    <w:p>
      <w:r>
        <w:t xml:space="preserve">Fakta1: Kolmannen sukupolven korealainen on opiskelija valmistuttuaan pohjoiskorealaisesta lukiosta Japanissa, Fakta2: isä oli tukenut Pohjois-Koreaa, Fakta3: Sugiharan koulupäivät ovat täynnä tappeluita, Fakta4: Sugihara päätti lähteä korealaisista kouluista japanilaiseen lukioon, Fakta5: nuoriso oli hyökkäämässä korealaisen opiskelijanaisen kimppuun asemalla.</w:t>
      </w:r>
    </w:p>
    <w:p>
      <w:r>
        <w:rPr>
          <w:b/>
        </w:rPr>
        <w:t xml:space="preserve">Tulos</w:t>
      </w:r>
    </w:p>
    <w:p>
      <w:r>
        <w:t xml:space="preserve">Kolmannen polven korealainen Sugihara opiskelee japanilaisessa lukiossa valmistuttuaan pohjoiskorealaisesta yläasteesta Japanissa. Hänen isänsä pyörittää takakujalla kauppaa, joka on erikoistunut vaihtamaan pachinkolla ansaittuja tavaroita käteiseksi, mikä on stereotyyppisesti "tavallinen" zainichi-ammatti. Hänen isänsä oli pitkään tukenut Pohjois-Koreaa, mutta hän hankki Etelä-Korean kansalaisuuden lähtiäkseen Havaijille kiertoajelulle, joka vaati Etelä-Korean passin. Sugiharan koulupäivät täyttyvät tappeluista, jotka hän aina voittaa; hän ja hänen rikolliset ikätoverinsa täyttävät muun ajan kaikenlaisella ilkivaltaa. Hänen paras ystävänsä JongIl on korealainen lukiolainen, joka oli hänen luokkatoverinsa yläasteella. Kun Sugihara päätti lähteä korealaisesta koulusta japanilaiseen lukioon, heidän luokanopettajansa kutsui häntä kotimaansa petturiksi. JongIl kuitenkin tuki Sugiharaa sanomalla: "Meillä ei ole koskaan ollut sitä, mitä te kutsutte isänmaaksi." Eräänä päivänä Sugihara osallistuu erään ystävänsä syntymäpäiväjuhliin ja tapaa salaperäisen japanilaistytön, jonka sukunimi on Sakurai ja joka ei halua käyttää etunimeään. Hän vie tytön parille treffeille, ja heistä tulee vähitellen läheisiä. Tragedia kuitenkin tapahtuu, kun japanilainen nuorukainen puukottaa Jonglin kuoliaaksi rautatieasemalla. JongIl luuli erehdyksessä, että nuorukainen oli hyökkäämässä asemalla olevan korealaisen naisopiskelijan kimppuun. Poika, jolla on mukanaan veitsi, hyökkää ja tappaa JongIlin. Sakurai lohduttaa Sugiharaa, ja sinä yönä he yrittävät rakastella. Hän kuitenkin jähmettyy sängyssä, kun Sugihara tunnustaa olevansa korealainen. Hän ilmoittaa pelkäävänsä ei-japanilaisen miehen tunkeutumista häneen, ja Sugihara lähtee. Sillä välin Sugiharan isä on masentunut uutisesta, jonka mukaan hänen nuorempi veljensä kuoli Pohjois-Koreassa. Yrittäessään provosoida häntä Sugihara syyttää isäänsä ja toteaa, että toinen zainichi-sukupolvi on aiheuttanut zainichille paljon surua ja vaikeuksia tunteellisuudellaan ja voimattomuudellaan. He tappelevat nyrkkitappelussa, ja tuloksena on Sugiharan täydellinen tappio. Tappelun jälkeen Sugihara saa selville, että todellinen syy siihen, että hänen isänsä otti Etelä-Korean kansalaisuuden, oli se, että hän halusi helpottaa poikansa elämää. Kuusi kuukautta myöhemmin, jouluaattona, Sugihara opiskelee ahkerasti valmistautuakseen yliopiston pääsykokeisiin. Hän yrittää täyttää edesmenneen Jonglin toiveet, sillä tämä halusi aina, että hän menisi oletettavasti japanilaiseen yliopistoon. Sakurai soittaa hänelle heidän välisen pitkän hiljaisuuden jälkeen ja pyytää häntä tulemaan paikalle, jossa he olivat ensimmäisillä treffeillään. Tässä viimeisessä kohtauksessa he saavat takaisin keskinäisen kiintymyksensä ja lähtevät yhdessä johonkin tuntemattomaan paikkaan kevyessä lumisateessa.</w:t>
      </w:r>
    </w:p>
    <w:p>
      <w:r>
        <w:rPr>
          <w:b/>
        </w:rPr>
        <w:t xml:space="preserve">Esimerkki 1.928</w:t>
      </w:r>
    </w:p>
    <w:p>
      <w:r>
        <w:t xml:space="preserve">Fakta1: Fakta2: Brown päätyy liikemies U.S. Batesin vahtimestarin työhön: Fakta3: Eric ilmoittaa isän pitkäaikaiselle oikealle kädelle, että Jack on huvittunut nähdessään Jackin pelleilevän myymälän leluosastolla, Fakta4: Jack suostuu olemaan Ericin avopuoliso Ericin viikon kevätloman aikana sotilaskoulusta vastineeksi anteliaasta rahallisesta korvauksesta, jolla estetään pakkolunastus, Fakta5: Fancy esittelee hänet illalliskutsuilla Ericin uutena leluna.</w:t>
      </w:r>
    </w:p>
    <w:p>
      <w:r>
        <w:rPr>
          <w:b/>
        </w:rPr>
        <w:t xml:space="preserve">Tulos</w:t>
      </w:r>
    </w:p>
    <w:p>
      <w:r>
        <w:t xml:space="preserve">Jack Brown on naimisissa oleva työtön mies Baton Rougessa, Louisianassa, ja hänen talonsa on vaarassa joutua takavarikkoon. Kun hän on yrittänyt lukuisia kertoja saada töitä paikallislehdestä, Buglesta, hän on niin epätoivoinen, että hän päätyy ottamaan töitä talonmiehenä rikkaalta ja häikäilemättömältä liikemieheltä U.S. Batesilta, joka omistaa lehden, tavaratalon ja monia muita yrityksiä. Brown joutuu nöyryytetyksi, kun hän yrittää kömpelösti tarjoilla ruokaa lounaalla. Bates antaa hänelle potkut kyseisestä keikasta, mutta Master Eric Bates, pomon hemmoteltu poika, näkee Jackin katsellessaan Batesin tavarataloa. Eric on huvittunut nähdessään Jackin pelleilevän leluosastolla ja ilmoittaa isänsä pitkäaikaiselle oikealle kädelle, Sydney Morehouselle, että hän haluaa Jackin itse. Morehouse ei onnistu vakuuttamaan Ericiä siitä, että ihmistä ei voi omistaa. Vastineeksi anteliaasta rahallisesta korvauksesta, jolla estetään pakkolunastus, Jack suostuu olemaan Ericsin asuinkaveri Ericsin viikon mittaisen kevätloman ajan sotilaskoulusta. Eric, joka on vieraantunut isästään, pitää Jackista, mutta onnistuu silti nöyryyttämään häntä lukuisilla kepposilla. Erityisen nöyryyttävän välikohtauksen jälkeen kartanossa, jonka on aiheuttanut Batesin typerä palkintovaimo Fancy, joka kirjaimellisesti esittelee hänet illallisjuhlissa Ericsin uutena leluna, Jack kyllästyy tilanteeseen ja lähtee. Hän suostuu palaamaan vasta, kun Bates, jonka asiamiehenä toimii Morehouse, tarjoaa Jackille niin paljon rahaa, että tämä voi maksaa koko asuntolainan takaisin. Jack palaa määrätietoisesti opettamaan Ericille, miten ystävää kuuluu kohdella. Heidän välillään syntyy yhteys, kun he osallistuvat minikarting-kilpailuihin, videopeleihin ja kalastukseen. Kaksikko päättää perustaa oman sanomalehden. Todistettuaan useita esimerkkejä Batesin julmuudesta työntekijöitään kohtaan, he kaivavat esiin tietoja Batesista, kuten tarinan siitä, miten hän voitti hovimestarinsa Barkleyn biljardipelissä. He julkaisevat lehtensä ja jakavat sitä ympäri kaupunkia. Kun Morehouse löytää lehden ja esittelee sen pomolleen, Bates raivostuu, mutta pitää vihansa kurissa ja kutsuu Jackin ja Ericin yksityistapaamiseen toimistoonsa. Todistaakseen pojalleen, että rahalla voi ostaa lojaalisuutta, hän tarjoaa Jackille toimittajan paikkaa sanomalehdestään vastineeksi siitä, että tämä lopettaa heidän lehtensä, mitä Jack on halunnut koko ajan. Kun Jack suostuu, Eric suuttuu, koska hänestä Jack myy itsensä. Jack kertoo Ericille, että useimmat miehet tarvitsevat töitä, aivan kuten hänkin haluaa elättää itsensä ja vaimonsa. Myöhemmin Batesin kartanolla järjestetään ulkoilmajuhlat, joihin osallistuu senaattorin kannattajia edustavia kansalaisia. He eivät tiedä, että paikalla on myös KKK:n jäseniä. Jackin vaimo Angela yrittää herättää huomiota asiaan Klaanin vastaisella ryhmällään, mutta Jack suostuttelee hänet lähtemään. Hän saa tietää, että juhlien todellinen syy on saada KKK:n suurvelho ja senaattori yhdessä kuvaan, jota Bates sitten käyttäisi senaattorin kiristämiseen. Jack ja Eric lyöttäytyvät yhteen häiritäkseen juhlia. Jack nolostuttaa suurvelhoa saamalla hänet putoamaan kulhoon suklaatoffeeta. Suuri velho heittää Jackia piirakalla, mutta osuu sen sijaan poliisiin, mikä johtaa Jackin pidätykseen. Bates ajaa Jackia takaa golfkärryllä, mutta törmää lopulta uima-altaaseen. Jack pelastaa hänet hukkumiselta ja Bates kiittää häntä. Bates sanoo, että Jackin leikkihomma on ohi ja hän voi lähteä kotiin. Seuraavana päivänä, kun Bates ajaa Ericiä lentokentälle palatakseen sotilaskouluun, hän yrittää epätoivoisesti saada hänet puhumaan sydämensä kyllyydestä. Eric juoksee Jacksin kotiin. Jack kieltäytyy antamasta Ericin asua luonaan ja kehottaa poikaa lempeästi antamaan isälleen mahdollisuuden. Bates saapuu paikalle ja tunnustaa pojalleen, kuinka paljon hän todella rakastaa tätä, ja Eric lopulta hyväksyy sen, ja molemmat syleilevät toisiaan. Kun hän ja Eric lähtevät lentokentälle, Bates sanoo, että hänen tarjouksensa sanomalehden työpaikasta on voimassa, ja lupaa Ericille, että ensi vuonna hänellä on kaksi viikkoa kevätlomaa: yksi viikko Jackin kanssa ja yksi itsensä kanssa, Ericsin iloksi.</w:t>
      </w:r>
    </w:p>
    <w:p>
      <w:r>
        <w:rPr>
          <w:b/>
        </w:rPr>
        <w:t xml:space="preserve">Esimerkki 1.929</w:t>
      </w:r>
    </w:p>
    <w:p>
      <w:r>
        <w:t xml:space="preserve">Fakta1: Fakta2: hirviömäinen olento nousee pintaan, kun se tulee aiheuttamaan tuhoa saarella pimeässä, Fakta3: yliopiston tiedemiehet saapuvat Naraan toivoen keräävänsä hirviön tutkittavaksi, Fakta4: laiva saapuu Lontooseen ikonisen käärmetukkaisen naisen perässä, Fakta5: Ogra riehuu, vaikka panssarivaunut ja jalkaväki pommittavat sitä.</w:t>
      </w:r>
    </w:p>
    <w:p>
      <w:r>
        <w:rPr>
          <w:b/>
        </w:rPr>
        <w:t xml:space="preserve">Tulos</w:t>
      </w:r>
    </w:p>
    <w:p>
      <w:r>
        <w:t xml:space="preserve">Kapteeni Joe Ryan on pelastamassa aarretta Irlannin rannikolla, kun tulivuori purkautuu ja hänen aluksensa on vähällä upota. Ryan ja hänen ensimmäinen upseerinsa Sam Slade vievät aluksen Naran saarelle korjattavaksi. Kun he saapuvat satamaan, he löytävät kelluvia merieläinten raatoja, mikä on ensimmäinen vihje siitä, että tulivuorenpurkaus on herättänyt jotain vaarallista. Ryan ja Slade konsultoivat satamapäällikköä, jolla on myös arkeologisia pyrkimyksiä: hän on harjoittanut pelastustoimintaa satamassa. Jotkut hänen miehistään ovat kadonneet salaperäisesti; käy ilmi, että yksi on kuollut pelkoon. Pimeän tultua hirviömäinen olento nousee pintaan, hyökkää kalastajien kimppuun ja rantautuu sitten saareen tekemään tuhoa. Tämä dinosauruksen kaltainen otus on tiettävästi 65 jalkaa pitkä. Saaren asukkaat ajavat sen lopulta pois. Ryan ja hänen miehistönsä onnistuvat vangitsemaan hirviön ja raahaamaan sen laivaansa ja sitomaan sen kannelle. Pian Naraan saapuu yliopiston tiedemiehiä, jotka toivovat voivansa kerätä hirviön tutkittavaksi, mutta lontoolaisen sirkuksen omistaja on tarjonnut Ryanille paremman tarjouksen. Kun laiva saapuu Lontooseen, sirkuksen omistaja nimeää sen Gorgoksi Medusan, ikonisen käärmetukkaisen naisen mukaan. Se asetetaan yleisölle näytteille Battersea Parkissa. Tiedemiehet tutkivat Gorgon ja päättelevät, ettei se ole vielä aikuinen ja että sen äidin täytyy olla vähintään 200 jalkaa pitkä. Tämän aavistuksen jälkeen siirrymme Naran saarelle, kun Ogra, Gorgon äiti, hyökkää. Ogra tuhoaa saaren, upottaa kuninkaallisen laivaston aluksen ja vastustaa muiden sota-alusten hyökkäystä. Myöhemmin Ogra rantautuu Lontooseen etsien yhä poikaansa ja riehuu, vaikka panssarivaunut ja jalkaväki pommittavat häntä. Suihkukoneet hyökkäävät Ograa vastaan, mutta tuloksetta. Kun Ogra on tuhonnut suuren osan Lontoosta, hän pelastaa Gorgon, ja sekä äiti että poika palaavat merelle.</w:t>
      </w:r>
    </w:p>
    <w:p>
      <w:r>
        <w:rPr>
          <w:b/>
        </w:rPr>
        <w:t xml:space="preserve">Esimerkki 1.930</w:t>
      </w:r>
    </w:p>
    <w:p>
      <w:r>
        <w:t xml:space="preserve">Fakta1: sankari on rikas mies, joka kuuluu kuninkaalliseen sukuun, Fakta2: Fakta3: Janaki 's Santha tulee asumaan heidän kanssaan lomien aikana, Fakta4: vaimo ei synnytä lasta, Fakta5: Sivaji näkee unta lapsen aamusta.</w:t>
      </w:r>
    </w:p>
    <w:p>
      <w:r>
        <w:rPr>
          <w:b/>
        </w:rPr>
        <w:t xml:space="preserve">Tulos</w:t>
      </w:r>
    </w:p>
    <w:p>
      <w:r>
        <w:t xml:space="preserve">Sankari Sivaji Ganesan on rikas mies, joka kuuluu kuninkaalliseen sukuun. Hän on onnellisesti naimisissa Janaki Padminin kanssa. He ovat olleet naimisissa noin 10 vuotta, eikä heillä ole lapsia. Hän kaipaa lapsia ja ystäviensä neuvojen mukaan hän vie vaimonsa Janakin gynekologille, joka toteaa, että Janakin on mahdotonta tulla raskaaksi. Janaki päättää salata asian mieheltään, koska se tuhoaisi hänet täysin. Janakin sisko Santha K.R.Vijaya tulee asumaan heidän luokseen lomansa ajaksi. Sattumalta Sivaji saa tietää, että hänen vaimonsa on hedelmätön eikä voi synnyttää lasta ikuisesti. Seuraavana aamuna Sivaji näkee unta lapsesta ja selittää sen Santhalle. He alkavat lähentyä toisiaan. Janaki aikoo saada siskonsa naimisiin miehensä kanssa. Janaki anelee Santhaa menemään naimisiin miehensä kanssa.Santha vastustaa aluksi, mutta vähitellen suostuu siskonsa puolesta.Häiden jälkeen Janaki saa tietää olevansa raskaana. Hän lähettää siskonsa ja aviomiehensä Aanaikattylle häämatkalle.Aanaikattyssä he alkavat elää yhdessä onnellisina.</w:t>
      </w:r>
    </w:p>
    <w:p>
      <w:r>
        <w:rPr>
          <w:b/>
        </w:rPr>
        <w:t xml:space="preserve">Esimerkki 1.931</w:t>
      </w:r>
    </w:p>
    <w:p>
      <w:r>
        <w:t xml:space="preserve">Fakta1: nuori nainen kamppailee elättääkseen äitinsä ja pikkusiskonsa, Fakta2: Beatrice kärsii köyhyydestä, Fakta3: Natalie Pelastaakseen tulee varakkaan Wall Street -magnaatin siskon ja itsensä rakastajattareksi, Fakta4: Chandler kutsutaan juhliin Dunningin kotiin, Fakta5: Dunning yrittää pakottaa hänet palaamaan hänen luokseen.</w:t>
      </w:r>
    </w:p>
    <w:p>
      <w:r>
        <w:rPr>
          <w:b/>
        </w:rPr>
        <w:t xml:space="preserve">Tulos</w:t>
      </w:r>
    </w:p>
    <w:p>
      <w:r>
        <w:t xml:space="preserve">Nuori nainen, Glaumin esittämä Natalie Storm, työskentelee hikipajassa ja kamppailee Yorken esittämän äitinsä ja Cartwrightin esittämän pikkusiskonsa Beatricen elättämiseksi. Heidän äitinsä kuolee ja Beatrice kärsii köyhyydestä. Olosuhteidensa vuoksi Natalie hylkää Kirkwoodin esittämän Tom Chandlerin, itseoppineen kaivosinsinöörin, kosinnan. Tämän jälkeen hän lähtee Etelä-Amerikkaan, jossa hän aikoo tehdä omaisuutensa. Pelastaakseen sisarensa ja itsensä Natalie ryhtyy Kilgourin esittämän varakkaan Wall Street -magnatin Alvin Dunningin rakastajattareksi. Kun mies kuitenkin nöyryyttää häntä julkisesti, nainen päättää vapauttaa itsensä. Samaan aikaan Chandler löytää kuparikaivoksen Etelä-Amerikasta ja palaa takaisin. Hänet kutsutaan juhliin Dunningsin kotiin. Kun hän tapaa Natalien, Dunningin rakastajattaren, hän murtuu ja lähtee äkkiä pois. Natalie haluaa nyt epätoivoisesti pois Dunningin luota. Sitten hän hankkii onnekkaalla osakevihjeellä tarpeeksi rahaa jättääkseen miehen. Dunning löytää Natalien ja yrittää pakottaa tämän palaamaan luokseen. Hän kuolee rajuun auto-onnettomuuteen ja Natalie loukkaantuu vakavasti. Avatessaan silmänsä onnettomuuden jälkeen hän näkee Chandlerin seisovan hänen yläpuolellaan. Pariskunta tekee onnellisen sovinnon.</w:t>
      </w:r>
    </w:p>
    <w:p>
      <w:r>
        <w:rPr>
          <w:b/>
        </w:rPr>
        <w:t xml:space="preserve">Esimerkki 1.932</w:t>
      </w:r>
    </w:p>
    <w:p>
      <w:r>
        <w:t xml:space="preserve">Fakta1: Fakta2: suhde jättää hänet raskaaksi, Fakta3: Shashi menee tietämättä raskaudesta, Fakta4: äiti ajattelee saada Julie abortin, Fakta5: palaa kotiin ja unohtaa vauvan.</w:t>
      </w:r>
    </w:p>
    <w:p>
      <w:r>
        <w:rPr>
          <w:b/>
        </w:rPr>
        <w:t xml:space="preserve">Tulos</w:t>
      </w:r>
    </w:p>
    <w:p>
      <w:r>
        <w:t xml:space="preserve">Elokuva kuvaa Intian rajoittavia sosiaalisia konventioita, jotka koskevat kastien välisiä avioliittoja ja naimattomuutta. Julie Laxmi on kristitty englantilais-intialainen tyttö, jolla on rakastava mutta alkoholisti isä Om Prakash, dominoiva äiti Nadira, nuorempi veli ja sisko Sridevi. Hän rakastuu parhaisiin ystäviinsä Rita Bhadurin veljeen Shashi Bhattacharyan Vikram Makandariin, hindupoikaan. Rakastavaiset täyttävät suhteensa, joka jättää hänet raskaaksi. Shashi lähtee yliopistoon tietämättä raskaudestaan. Hänen äitinsä on järkyttynyt, kun Julie kertoo hänelle raskaudesta. Muulle perheelle ei kerrota. Äiti harkitsee Julien aborttia, mutta harras kristitty Sulochana puhuu hänet ympäri. Julie lähetetään pois synnyttämään lapsensa salaa. Muulle perheelle kerrotaan, että Julie sai työpaikan. Vauvan syntymän jälkeen Julien äiti järjestää lapsen jättämisen orpokotiin ja vaatii Julieta palaamaan kotiin ja unohtamaan vauvan. Kun Julie palaa kotiin, hänen isänsä on kuollut. Hän on nyt perheen pääasiallinen ansaitsija. Myöhemmin hän tapaa Shashin ja kertoo tälle kaiken. Tämän jälkeen Julie pyytää häntä vaimokseen, mutta hänen äitinsä vastustaa avioliittoa, koska Julie on eri uskontoa. Hän syyttää Julieta poikansa viettelystä ja lapsen saamisesta. Julien äiti ei myöskään halua liittoa, koska siitä tulee uskontojen välinen avioliitto, ja hän haluaa palata Englantiin. Shashin isän Utpal Duttin viisaus kuitenkin voittaa, kun hän kohtaa äidin ennakkoluulot kastin ja uskonnon suhteen ja kehottaa molempia hyväksymään lapsenlapsensa. Elokuva päättyy siihen, että äidit antavat nuorelle parille täyden siunauksensa ja Julien äiti lupaa pojanpojalleen, ettei hän koskaan jätä tätä.</w:t>
      </w:r>
    </w:p>
    <w:p>
      <w:r>
        <w:rPr>
          <w:b/>
        </w:rPr>
        <w:t xml:space="preserve">Esimerkki 1.933</w:t>
      </w:r>
    </w:p>
    <w:p>
      <w:r>
        <w:t xml:space="preserve">Fakta1: teini-ikäiset ja David Axelrod In rakastua, kun ne esitellään Jade Keith esikaupunki Chicago, Fakta2: Fakta3: Davidin kotielämä In on tylsä vastakohta perheen avoimuudelle, Fakta4: varakkailla poliittisilla aktivisteilla on vähän kiinnostusta pojan elämään, Fakta5: Jade ja David rakastelevat takan ääressä.</w:t>
      </w:r>
    </w:p>
    <w:p>
      <w:r>
        <w:rPr>
          <w:b/>
        </w:rPr>
        <w:t xml:space="preserve">Tulos</w:t>
      </w:r>
    </w:p>
    <w:p>
      <w:r>
        <w:t xml:space="preserve">Chicagon esikaupungissa asuvat teinit Jade Butterfield ja David Axelrod rakastuvat toisiinsa, kun Jaden veli Keith esittelee heidät toisilleen. Jaden perhe tunnetaan yhteisössään boheemista elämäntyylistään, minkä ansiosta he voivat kehittää kaiken kattavan ja intohimoisen suhteen; he saavat muun muassa rakastella Jaden makuuhuoneessa. Toisin kuin Jadesin perheen avoimuus, Davidin kotielämä on tylsää; hänen vanhempansa ovat varakkaita poliittisia aktivisteja, jotka eivät ole juurikaan kiinnostuneita poikansa elämästä. Eräänä yönä Jaden äiti Ann hiipii alakertaan ja nähdessään Jaden ja Davidin rakastelevan takan ääressä alkaa elää heidän kauttaan. Jaden isä Hugh kuitenkin seuraa pariskuntaa yhä levottomampana. Jaden yölliset seurustelut alkavat vaikuttaa kielteisesti hänen arvosanoihinsa ja unen saamiseensa. Hän yrittää varastaa yhden isänsä reseptillä määräämistä unilääkkeistä, mutta jää kiinni itse teosta. Tämä on Hughille viimeinen pisara, ja hän vaatii Davidia lopettamaan Jaden tapaamisen siihen asti, kunnes koululukukausi päättyy 30 päivän kuluttua. Vaikka David aiheuttaa aluksi kohtauksen, Ann suostuttelee hänet lempeästi suostumaan ja kehottaa häntä olemaan antamatta Hughin tehdä jotain, mitä hän helvetisti katuu. Takaisin koulussa Davidin ystävä Billy kertoo, että kahdeksanvuotiaana hän yritti polttaa sanomalehtikasan ja pelästyttyään sammutti tulipalon, mutta huomasi vanhempiensa pitävän häntä sankarina, koska hän pelasti talon palamiselta. Tämän tarinan innoittamana David sytyttää tulen Butterfieldien kuistilla ja lähtee hetkeksi pois, mutta palatessaan liekki on levinnyt liian kauas. Hän kiirehtii varoittamaan perhettä, mutta hän on liian myöhässä, ja koko talo on menetetty. Oikeudenkäynnin jälkeen David tuomitaan toisen asteen tuhopoltosta, hänet tuomitaan viideksi vuodeksi ehdolliseen vankeusrangaistukseen, hänet lähetetään mielisairaalaan arvioitavaksi ja häntä kielletään enää koskaan menemästä Jaden tai hänen perheensä lähelle. Siitä huolimatta hän kirjoittaa Jadelle päivittäin, mutta hänen kirjeitään ei lähetetä, koska oikeus on kieltänyt häntä ottamasta yhteyttä Jadeen. Hänen vanhempansa vetävät naruista, jotta hänet päästettäisiin ennenaikaisesti vapaaksi, Hughin harmiksi. David saa monet kirjeet vapauduttuaan, ja tajuttuaan, miksi Jade ei koskaan kirjoittanut takaisin, hän päättää tavoitella Jadea, vaikka tietää hyvin, että se rikkoo hänen ehdonalaista vapauttamistaan. Sillä välin Butterfieldien perhe on kotinsa menetyksen jälkeen muuttanut Chicagosta Manhattanille, ja Ann ja Hugh eroavat. Manhattanilla Ann yrittää vietellä Davidin, mutta tämä kieltäytyy, mikä jättää Annin melko ymmälleen. Kun Ann ei katso, David selaa hänen osoitekirjaansa nähdäkseen, missä Jade on. Matkalla sinne Hugh näkee Davidin kadulla, ja jahdatessaan häntä hän jää auton alle ja kuolee. Hughin uusi vaimo Ingrid Orchester ehtii paikalle juuri ajoissa nähdäkseen Davidin pakenevan. Myöhemmin Jade menee Davidin asunnolle hyvästelemään, mutta mies vetää hänet takaisin, kun hän yrittää lähteä, heittää hänet sängylle ja pitää häntä väkisin alhaalla, kunnes Jade myöntää rakastavansa Davidia, minkä Jade lopulta tekeekin. Keith tulee kotiin ja löytää parin jälleen yhdessä ja ilmoittaa Jadelle vihaisena, että David on syypää heidän isänsä kuolemaan. Jade kieltäytyy ensin uskomasta sitä, mutta kun David vahvistaa asian, hän kauhistuu ja piiloutuu Keithin taakse, jonka David sitten tönäisee pois tieltä epätoivoisesti yrittäessään tarttua häneen. Keith taistelee häntä vastaan, kunnes poliisi saapuu ja pidättää Davidin. David tuomitaan vankilaan, ja näyttää siltä, ettei hän enää koskaan näe Jadea. Jade kertoo äidilleen isänsä järvihautajaisissa, ettei kukaan tule koskaan rakastamaan häntä Davidin tavoin, ja Ann ilmaisee ymmärtävänsä ja hyväksyvänsä sen. Viimeisessä kohtauksessa David katsoo, kuinka Jade kävelee häntä kohti kalteroidun sellinsä ikkunan läpi.</w:t>
      </w:r>
    </w:p>
    <w:p>
      <w:r>
        <w:rPr>
          <w:b/>
        </w:rPr>
        <w:t xml:space="preserve">Esimerkki 1.934</w:t>
      </w:r>
    </w:p>
    <w:p>
      <w:r>
        <w:t xml:space="preserve">Fakta1: Fakta2: Indumathi ei halua poistaa itsepäistä asennetta, Fakta3: kylä tulee palvelijaksi Venkatachalamin taloon, Fakta4: Thilagam ajetaan ulos Venkatachalamin talosta, Fakta5: henkilö on huonokuuloinen.</w:t>
      </w:r>
    </w:p>
    <w:p>
      <w:r>
        <w:rPr>
          <w:b/>
        </w:rPr>
        <w:t xml:space="preserve">Tulos</w:t>
      </w:r>
    </w:p>
    <w:p>
      <w:r>
        <w:t xml:space="preserve">Venkatachalam Sarath Babu ja Indumathi Sumithra ovat sisaruksia. Indumathi inhoaa miehiä ja on järkkymätön siinä, ettei hän koskaan mene naimisiin. Sanjeevi Kamal on Venkatachalamin ystävä ja vierailee usein hänen kotonaan. Sanjeevi pitää Indumathin asenteesta ja alkaa kiusata häntä monta kertaa, ja he myös riitelevät usein. Vaikka Indumathi alkaa myös pitää hänestä, hän on liian itsekäs näyttääkseen romanttista puoltaan Sanjeeville, koska hän ei halua poistaa itsepäistä asenteellisuusnaamariaan. Thilagam Sobha on nuori tyttö kylästä, joka tulee palvelijaksi Venkatachalamin taloon. Hänen viattomuutensa vetää Venkatachalamia puoleensa ja he tulevat läheisiksi. Hän tulee raskaaksi, mutta Venkatachalam kieltäytyy hänestä. Thilagam ajetaan ulos Venkatachalamsin talosta ja hän saa tukea Sanjeeviltä ja Kasi Hanumanthulta, joka on huonokuuloinen, työskenteli myös Venkatachalamsin talossa ja on kiintynyt Thilagamiin. Sanjeevi tarjoaa Thilagamille majoituksen ja pyytää Kasia jäämään hänen luokseen ja huolehtimaan hänestä. Thilagam synnyttää lapsen. Kuukausia myöhemmin, kun Sanjeevi ja Kasi ovat vedonneet hänen omaantuntoonsa, Venkatachalam katuu ja on valmis hyväksymään Thilagamin, mutta hän päättää elää elämäänsä Kasin kanssa, joka huolehti hänestä raskauden aikana. Indumathi puolestaan heittää pois itsepäisen naamionsa ja pyytää Sanjeeviä hyväksymään hänet. Sanjeevi hyväksyy hänen rakkautensa.</w:t>
      </w:r>
    </w:p>
    <w:p>
      <w:r>
        <w:rPr>
          <w:b/>
        </w:rPr>
        <w:t xml:space="preserve">Esimerkki 1.935</w:t>
      </w:r>
    </w:p>
    <w:p>
      <w:r>
        <w:t xml:space="preserve">Fakta1: Fakta2: Larry Crowne saa potkut työpaikastaan suurmyymälästä, koska hänellä ei ole korkeakoulutusta: Fakta3: Larryn naapuri neuvoo häntä ilmoittautumaan East Valley Community Collegeen, Fakta4: Tainot on naimisissa dekaanin kanssa, Fakta5: Larryn taloustieteen luokkakaveri kutsuu hänet liittymään poikaystävänsä johtamaan skootterilla ajavien kerhoon.</w:t>
      </w:r>
    </w:p>
    <w:p>
      <w:r>
        <w:rPr>
          <w:b/>
        </w:rPr>
        <w:t xml:space="preserve">Tulos</w:t>
      </w:r>
    </w:p>
    <w:p>
      <w:r>
        <w:t xml:space="preserve">Larry Crowne, keski-ikäinen laivastoveteraani, saa potkut työpaikastaan suurmyymälästä, koska hänellä ei ole korkeakoulututkintoa, vaikka hänellä on korkeampi ikäluokka ja hän tekee esimerkillistä työtä. Larry, joka on eronnut ja asuu yksin, ei löydä työtä ja saattaa menettää talonsa. Larryn naapuri Lamar neuvoo häntä ilmoittautumaan East Valley Community Collegeen ja hankkimaan koulutuksen. Larry elää työttömyyskorvauksen varassa eikä hänellä ole varaa ajaa maasturillaan, joten hän ostaa Lamarilta skootterin. Collegessa hänestä tulee osa värikästä yhteisöä, johon kuuluu hylkiöitä, hylkiöitä ja syrjäytyneitä, jotka kaikki yrittävät löytää itselleen paremman tulevaisuuden. Kaksi hänen kurssistaan ovat Mercedes Tainotin opettama puhe ja tohtori Ed Matsutanin opettama taloustiede. Vaikka hän aluksi kamppailee puhekurssilla, hän pärjää hyvin taloustieteessä. Mercedes juo kotona koulun jälkeen, koska hän on onnettomasti naimisissa Deanin kanssa, joka on entinen professori, josta on tullut kirjailija ja bloggaaja. Todellisuudessa Dean viettää päivänsä katsellen nettipornoa. Larryn taloustieteen luokkatoveri Talia kutsuu hänet mukaan skootterilla ajavien kerhoon, jota johtaa hänen poikaystävänsä Dell Gordo. Hän myös päivittää Larryn kodin sisustusta, hiustyyliä ja vaatekaappia. Larryn ystävä Frank, joka pyörittää kuppilaa, tarjoaa Larrylle töitä, jotta hän tulisi toimeen, sillä Larry oli ollut laivaston kokki. Kun yö Deanin kanssa menee pahasti pieleen, Mercedes jää yksin bussipysäkille, jossa Larry ja hänen skootteriporukkansa huomaavat hänet. Larry tarjoaa hänelle kyydin kotiin, jonka Mercedes vastahakoisesti hyväksyy. Kotimatkalla he todistavat, kuinka Dean pidätetään rattijuopumuksesta. Hänen kotiovellaan Mercedes tarjoaa Larrylle suudelmaa ja he halailevat Mercedes luulee, että he suutelevat. Hän haluaa myös harrastaa seksiä, mutta Larry kieltäytyy, koska ei halua käyttää hyväkseen hänen humalatilaansa. Kun Dean saapuu kotiin seuraavana aamuna, hän löytää kaikki omaisuutensa etupihalta. Koska Larry tajuaa, ettei hän voi mitenkään olla menettämättä taloaan, hän käyttää taloustieteen kurssilla saamiaan tietoja aloittaakseen strategisen ulosmittauksen. Mercedes puolestaan varoittaa Larrya paljastamasta edellisen yön tapahtumia ja on edelleen siinä väärässä uskossa, että hänellä on romanttinen suhde paljon nuorempaan Taliaan. Se pettää Larryn, joka oli ollut innoissaan Mercedeksen kiinnostuksesta häneen. Sen sijaan hän keskittyy jälleen opiskeluun ja uuteen työhönsä. Mercedes törmää Taliaan, joka kertoo englanninopettajalleen Francesille, että hän aikoo keskeyttää opinnot ja perustaa säästöliikkeen. Mercedes saa selville, että Talia ja Larry ovat vain ystäviä. Myöhemmin Frances tulee Mercedeksen asunnolle antamaan henkistä tukea, koska hän on eronnut Deanista. Nyt tulevat loppukokeet, ja Larryn on määrä olla viimeinen. Hänen puheensa kertoo hänen maailmanympärimatkoistaan laivastossa ollessaan. Luokkatoverit taputtavat Larrylle ja Mercedes antaa hänelle kiitettävän arvosanan, sillä hän on nyt onnellisempi elämässään ja on löytänyt uudelleen intohimonsa opettamiseen. Vähän myöhemmin Mercedes ja Frances ilmestyvät Larryn kuppilaan. Larrys kertoo Larrysille, että hän oli erinomainen oppilas, ja Larrys vastaa, että Larrys oli erinomainen opettaja. Kun seuraava lukukausi alkaa, osa Mercedeksen puhekurssin opiskelijoista ilmoittautuu hänen Shakespeare-kurssilleen, mutta Larry ei ole heidän kanssaan. Hänet nähdään tohtori Matsutanin toisen lukukauden taloustieteen kurssilla. Mercedes kävelee toimistoonsa ja näkee ovella Larryn lähettämän lapun, joka on kutsu ranskalaiseen paahtoleipään ja jossa on hänen uuden asuntonsa osoite. Hän ajaa sinne ja he suutelevat.</w:t>
      </w:r>
    </w:p>
    <w:p>
      <w:r>
        <w:rPr>
          <w:b/>
        </w:rPr>
        <w:t xml:space="preserve">Esimerkki 1.936</w:t>
      </w:r>
    </w:p>
    <w:p>
      <w:r>
        <w:t xml:space="preserve">Fakta1: Fakta2: Jack Carter etsii todisteita Coltonia vastaan: Fakta3: hallitsemattoman nosturin takia hän ampuu Jackia päähän, Fakta4: Jack toipuu täysin fysioterapeutin avulla, Fakta5: Colton saa tietää lahjottujen liittovaltion agenttien ja LAPD:n poliisien kautta, että Moses yrittää todistaa Coltonia vastaan.</w:t>
      </w:r>
    </w:p>
    <w:p>
      <w:r>
        <w:rPr>
          <w:b/>
        </w:rPr>
        <w:t xml:space="preserve">Tulos</w:t>
      </w:r>
    </w:p>
    <w:p>
      <w:r>
        <w:t xml:space="preserve">Archie Moses on pikkurikollinen ja varas, joka asuu Los Angelesissa, Kaliforniassa. Hän myös salakuljettaa huumeita paikalliselle huumeparoni Frank Coltonille. Hän ei tiedä, että hänen paras ystävänsä Rock Keats on itse asiassa LAPD:n peitetehtävissä toimiva poliisi, jonka oikea nimi on Jack Carter, joka etsii todisteita Coltonia vastaan ja ystävystyy Mosesin kanssa vain soluttautuakseen Coltonin jengin jäseniin. Eräänä iltana Jack lähtee ulos Mosesin kanssa ja molemmat pojat hänet humalaan, ja he molemmat onnistuvat pääsemään mukaan seuraavaan huumelähetykseen, ja Jack kertoo poliisikollegoilleen, missä tämä on. Heidän suunnitelmansa on odottaa Coltonin saapumista, mutta Jack paljastuu ennen kuin kaikki ehtii tapahtua. Coltonin varastoon tehtävän ratsian aikana Archie tajuaa, että Jack on oikeasti poliisi, ja yrittää paeta varastosta ratsian aikana. Hallitsemattomasti liikkuva nosturi osuu Mosesia selkään, ja saa hänet vahingossa ampumaan Jackia päähän. Jack selviää kuin ihmeen kaupalla ja toipuu täysin fysioterapeuttinsa, tohtori Traci Flynnin avulla. Tämän jälkeen Moses pakenee osavaltiosta, ja hänet löydetään ja pidätetään myöhemmin. Moses otetaan kiinni, ja hän suostuu todistamaan Coltonia vastaan, mutta oikeudenkäynti käydään toisella puolella maata. Jacksin toipumisen jälkeen hänen esimiehensä Will Jensen määrää hänet hankkimaan Mosesin siirtämään hänet henkilökohtaisesti oikeussaliin. Onnettomuudesta katkera ja kostonhimoinen Carter kantaa kaunaa Mosesia kohtaan, ja jännitteet kärjistyvät, kun yksinkertainen siirto menee pieleen. Colton saa lahjottujen liittovaltion agenttien ja LAPD:n poliisien kautta tietää Mosesin yrityksestä todistaa Coltonia vastaan. Carter ja Moses korjaavat hitaasti ystävyyttään, ja onnistuvat palaamaan paikalliseen poliisilaitokseensa. Colton pitää kuitenkin ilmeisesti Flynniä panttivankina ja kiristää Carteria luovuttamaan Mosesin Flynnin pelastamiseksi. Carter ja Moses teeskentelevät kuitenkin noudattavansa Coltonin tahtoa ja ampuvat tiensä Coltonin vartijoiden läpi. Myöhemmin paljastuu, että Flynn oli vastuussa Cartersin ja Mosesin olinpaikan vuotamisesta Coltonille ja oli itse asiassa hänen palkkalistoillaan. Carter onnistuu harhauttamaan Coltonia sen jälkeen, kun Colton ampuu Mosesia olkapäähän, ja Flynnin pidätyksen jälkeen Moses onnistuu tappamaan Coltonin. Moses antaa kuitenkin Carterille Coltonia koskevat raskauttavat asiakirjat, ja Colton lähtee Meksikoon, jossa hänestä tulee härkätaistelija, ja Carter ja Mosesin äiti seuraavat häntä myöhemmin.</w:t>
      </w:r>
    </w:p>
    <w:p>
      <w:r>
        <w:rPr>
          <w:b/>
        </w:rPr>
        <w:t xml:space="preserve">Esimerkki 1.937</w:t>
      </w:r>
    </w:p>
    <w:p>
      <w:r>
        <w:t xml:space="preserve">Fakta1: Fakta2: mies nimeltä Burke on saanut sydänpysähdyksen, Fakta3: Mary oli Noelin lapsuudenystävä, Fakta4: Frank huomaa, että uhrin hihasta lähtee rullaa, Fakta5: Frank menee Maryn kerrostalon ohi kertoakseen Marylle, että on parantamassa tietä takaisin sairaalaan.</w:t>
      </w:r>
    </w:p>
    <w:p>
      <w:r>
        <w:rPr>
          <w:b/>
        </w:rPr>
        <w:t xml:space="preserve">Tulos</w:t>
      </w:r>
    </w:p>
    <w:p>
      <w:r>
        <w:t xml:space="preserve">1990-luvun alun Manhattanilla Frank Pierce on loppuun palanut ensihoitaja, joka työskentelee hautausmaavuorossa kahden hengen ambulanssiryhmässä eri kumppanien kanssa. Hän on yleensä uupunut ja masentunut, eikä ole pelastanut yhtään potilasta kuukausiin, ja hän alkaa nähdä kadonneiden haamuja, erityisesti kodittoman nuorukaisen nimeltä Rose, jonka kasvot näkyvät muiden ruumiissa. Frank ja hänen ensimmäinen parinsa Larry vastaavat herra Burke -nimisen miehen perheen soittoon, joka on saanut sydänpysähdyksen. Frank ystävystyy herra Burken järkyttyneen tyttären Maryn kanssa, joka on entinen narkkari. Frank saa selville, että Mary oli lapsuudenystävä Noelin kanssa, joka on aivovaurioitunut huumeriippuvainen ja rikollinen, joka joutuu usein sairaalaan. Muutaman pienemmän puhelun jälkeen, joista yhdessä on mukana Noel, Frank ja Larry vastaavat ampumavälikohtaukseen, ja hän hoitaa yhtä eloonjääneistä uhreista. Frank huomaa, että uhrin hihasta vierii ulos kaksi pulloa Red Death -nimistä huumetta, joka on New Yorkin katuja vaivaava heroiinin uusi muoto, mikä viittaa siihen, että kyseessä oli kilpailevan huumejengin ampuminen. Frankin ja Noelin ollessa ambulanssin takapenkillä uhri alkaa kieltää ja katuu huumekauppaa, mutta kuolee ennen kuin he ehtivät sairaalaan. Seuraavana päivänä Frank saa parikseen toisen työparinsa Marcuksen, eksentrisen ja uskonnollisen miehen. He vastaavat puheluun, jonka mukaan goottiklubilla oleva mies on saanut sydänkohtauksen. Frank diagnosoi, että mies on itse asiassa kärsinyt Punaisen kuoleman aiheuttamasta heroiinin yliannostuksesta. Kun Frank ruiskuttaa miehelle vastalääkettä, Marcus aloittaa rukouspiirin hämmentyneiden klubikävijöiden kanssa, ja juuri kun hänen saarnansa huipentuu, yliannostuksen saanut mies tulee jälleen tajuihinsa. Paluumatkalla sairaalaan Frank piipahtaa Marysin kerrostalossa kertomassa, että hänen isänsä tila on parantumassa. Sitten Frank ja Marcus vastaavat puheluun, jonka on soittanut nuori puertoricolainen mies, jonka tyttöystävä synnyttää kaksoset, vaikka mies väittää, että molemmat ovat neitsyitä, ja kutsuu sitä ihmeeksi. Frank kiidättää toisen vauvan sairaalaan, mutta se kuolee myöhemmin. Epätoivon hetkellä Frank alkaa juoda, ja Marcus liittyy pian mukaan ja törmää ambulanssilla pysäköityyn autoon. Seuraavana aamuna Frank näkee stressaantuneen Maryn lähtevän sairaalasta ja seuraa häntä kerrostaloon; Mary kertoo Frankille menevänsä tapaamaan ystäväänsä, ja Frank saattaa hänet huoneeseen. Hetken kuluttua Frank menee huoneeseen ja tunkeutuu ovesta sisään, mutta huomaa, että huone on itse asiassa crack-talo, jota johtaa ystävällinen diileri nimeltä Cy Coates. Mary on palannut huumeiden pariin selviytyäkseen isänsä vaihtelevasta tilasta, ja Frank yrittää saada Maryn lähtemään, mutta Cy taivuttelee häntä ja tarjoaa Frankille pillereitä. Toisella epätoivon hetkellä hän nielee lääkkeet ja alkaa nähdä hallusinaatioita, näkee lisää potilaiden haamuja ja hetken, jolloin hän yritti pelastaa Rosen. Kun tämä on ohi, hän nappaa Maryn ja kantaa tämän ulos rakennuksesta. Vieraillessaan koomassa olevan herra Burken luona sairaalassa Frank alkaa kuulla päässään Burken äänen, joka käskee Frankia antamaan hänen kuolla, mutta Frank elvyttää sen sijaan Burken. Seuraavassa työvuorossa Frank saa parikseen kolmannen työparinsa Tom Wollsin, joka on innokas mies, jolla on väkivaltaisia taipumuksia. Tässä vaiheessa Frank alkaa hiljalleen menettää järkensä, kun hän hoitaa itsemurhanhimoista narkkaria, jonka Frank onnistuu pelottelemaan pois. Sitten kaksikko kutsutaan Cysin huumekoppiin, jossa on tapahtunut toinen ampuminen, ja he löytävät Cy:n kaiteeseen pujotettuna, kun hän oli yrittänyt hypätä turvaan. Frank pitää Cyta kiinni, kun muut pelastuspalvelun työntekijät leikkaavat kaiteen, mutta Cy ja Frank melkein heitetään alas reunalta, ennen kuin heidät vedetään takaisin ylös. Cy kiittää Frankia hänen henkensä pelastamisesta, joka on ensimmäinen potilas, jonka Frank on pelastanut kuukausiin. Sen jälkeen Frank suostuu auttamaan Tomia hakkaamaan Noelin, mutta Frank on hajamielinen, ja Noel pakenee talojen alla olevalle alueelle. Tom ja Frank lähtevät Noelin perään, mutta Frank alkaa taas nähdä harhoja, joista hän herää juuri, kun hän näkee Tomin hakkaavan Noelia pesäpallomailallaan. Toisella vierailullaan herra Burken luona ääni jälleen pyytää häntä kuolemaan, ja tällä kertaa Frank irrottaa Burken hengityslaitteen, jolloin tämä saa sydänpysähdyksen ja kuolee. Tämän jälkeen Frank suuntaa Marysin asunnolle kertomaan asiasta, ja Marys näyttää hyväksyvän isänsä kuoleman. Frank kutsutaan sisään ja hän nukahtaa Marysin viereen.</w:t>
      </w:r>
    </w:p>
    <w:p>
      <w:r>
        <w:rPr>
          <w:b/>
        </w:rPr>
        <w:t xml:space="preserve">Esimerkki 1.938</w:t>
      </w:r>
    </w:p>
    <w:p>
      <w:r>
        <w:t xml:space="preserve">Fakta1: Fakta2: palvelija saa selville henkilöllisyyden, Fakta3: palvelija kiristää Macia lupaamaan, että hän saa tyttärensä pois maasta, Fakta4: Theodore suostuu valeavioliittoon, Fakta5: Bressart levittää viestiä kommunismin hyödyistä muualle maailmaan.</w:t>
      </w:r>
    </w:p>
    <w:p>
      <w:r>
        <w:rPr>
          <w:b/>
        </w:rPr>
        <w:t xml:space="preserve">Tulos</w:t>
      </w:r>
    </w:p>
    <w:p>
      <w:r>
        <w:t xml:space="preserve">Neuvostoliitossa amerikkalainen toimittaja McKinley Mac Thompson Clark Gable kirjoittaa salaa sanomalehteensä toveri X:lle uskottuja epäsuosittuja juttuja. Hänen henkilöllisyytensä saa selville hänen palvelijansa Vanya Felix Bressart, joka kiristää Macia lupaamalla saada tyttärensä, raitiovaunukonduktööri Theodore Hedy Lamarrin, pois maasta. Theodore suostuu valeavioliittoon, jotta hän voi levittää viestiä kommunismin eduista muulle maailmalle. Komissaari Vasiljev Oscar Homolka on kuitenkin päättänyt paljastaa ja pidättää toveri X:n.</w:t>
      </w:r>
    </w:p>
    <w:p>
      <w:r>
        <w:rPr>
          <w:b/>
        </w:rPr>
        <w:t xml:space="preserve">Esimerkki 1.939</w:t>
      </w:r>
    </w:p>
    <w:p>
      <w:r>
        <w:t xml:space="preserve">Fakta1: elokuva alkaa hyökkäyksestä Pearl Harboriin, Fakta2: Fakta3: Kanada oli rakentanut luoteisen etappireitin, Fakta4: päätös rakentaa valtatie Alaskaan, Fakta5: Skagwayn työntekijät kuljetetaan White Pass ja Yukon Route -rautatietä pitkin Whitehorseen.</w:t>
      </w:r>
    </w:p>
    <w:p>
      <w:r>
        <w:rPr>
          <w:b/>
        </w:rPr>
        <w:t xml:space="preserve">Tulos</w:t>
      </w:r>
    </w:p>
    <w:p>
      <w:r>
        <w:t xml:space="preserve">Elokuva alkaa Pearl Harboriin tehdystä hyökkäyksestä. Alaskan puolustus oli tuolloin heikko. Kanada oli jo rakentanut luoteisen etappireitin; joukko lentokenttiä levittäytyi Luoteis-Kanadaan. Päätetään rakentaa valtatie Alaskaan. Työntekijät jaetaan kolmeen aloitusleiriin: Fort Nelsoniin, B.C., Skagwayyn, Alaska, ja Valdeziin, Alaska. Fort Nelsonin työläiset aloittavat valtatien rakentamisen pohjoiseen. Skagwayn työläiset kuljetetaan White Pass ja Yukon Route -rautatietä pitkin Whitehorseen. Whitehorsesta he aloittavat tien rakentamisen pohjoiseen ja etelään. Alaskan Valdezin työläiset siirtyvät sisämaahan ja alkavat rakentaa tietä kohti Fairbanksia ja Whitehorsea. Elokuvassa näytetään hämmästyttävää kuvamateriaalia puskutraktoreista, jotka rakentavat valtatietä. Mustat joukot saapuvat paikalle, ja kaikki työskentelevät ahkerasti valtatien rakentamiseksi. Valtatie avataan liikenteelle. Rekkakuskit huomaavat, että tie on odotettua parempi ajaa. Osa valtatiestä on kuitenkin huonosti rakennettu, ja sateella siitä tulee ajokelvoton. Tulvivat joet huuhtovat joitakin siltoja pois, ja ne on rakennettava uudelleen. Osaa valtatiestä ei ole viemäröity kunnolla, ja tielle kertyy jäätä. Kuorma-autot uppoavat mutaan ja jäätyvät mutaan. Jotkut nousut ovat liian jyrkkiä ja onnettomuuksia tapahtuu. Siviiliurakoitsijoita palkataan parantamaan valtatietä. Uusia siltoja rakennetaan ja reitille lisätään puhelinlinjoja. Skagway saa uuden elämän kaikkien sinne sijoitettujen joukkojen ansiosta. Satamaa laajennetaan. Armeija vuokraa White Passin ja Yukonin reitin rautatien. Tarvikkeet kulkevat Skagwaysta Whitehorseen. Yhdelle veturinkuljettajalle annetaan sotilasmitali, koska hän vaaransi henkensä pelastaakseen junansa. Päätetään rakentaa valtatie Hanesista Alaskan osavaltiosta Alaskan valtatien yhteyteen. Syrjäisessä Alaskassa asuvat intiaanit ovat nyt valtatien kautta yhteydessä muuhun maailmaan. Lentokenttiä parannetaan, lentokoneita ja tarvikkeita virtaa Venäjälle. Rauhanjoen silta vihitään käyttöön. Yhdysvaltain ja Kanadan poliitikot ja armeijan johtajat pitävät puheita. Tieurakoitsijat saavat valtatien uudelleenrakentamisen valmiiksi. Tämä mahdollistaa tarvikkeiden virtaamisen Alaskaan. Elokuva päättyy kohtauksiin, joissa valtavat rekkojen saattueet suuntaavat pohjoiseen Alaskaan. Nyt voimme jatkaa hyökkäystä. Tämä on tie läpi synkän erämaan. Tämä on kiila, joka on avannut Amerikan viimeisen suuren rajan. Avain, joka on avannut Alaskan ja Kanadan luoteisosan aarrearkun.</w:t>
      </w:r>
    </w:p>
    <w:p>
      <w:r>
        <w:rPr>
          <w:b/>
        </w:rPr>
        <w:t xml:space="preserve">Esimerkki 1.940</w:t>
      </w:r>
    </w:p>
    <w:p>
      <w:r>
        <w:t xml:space="preserve">Fakta1: Newt Scamander saapuu laivalla New Yorkiin Arizonaan, Fakta2: Fakta3: Tina vie heidät asunnolle, Fakta4: Newt suostuttelee Jacobin auttamaan kadonneiden olentojen etsinnöissä, Fakta5: Maagisen turvallisuuden johtaja Percival Graves päättää tuhota Newtin matkalaukun.</w:t>
      </w:r>
    </w:p>
    <w:p>
      <w:r>
        <w:rPr>
          <w:b/>
        </w:rPr>
        <w:t xml:space="preserve">Tulos</w:t>
      </w:r>
    </w:p>
    <w:p>
      <w:r>
        <w:t xml:space="preserve">Vuonna 1926 brittiläinen velho ja magizoologi Newt Scamander saapuu laivalla New Yorkiin matkalla Arizonaan. Hän tapaa Mary Lou Barebonen, NoMaj-naisen, joka johtaa New Salemin hyväntekeväisyysyhdistystä. Newtin kuunnellessa hänen puhettaan siitä, kuinka noidat ja velhot ovat todellisia ja vaarallisia, Niffler karkaa Newtin maagisesti laajentuneesta matkalaukusta, jossa on erilaisia taikaolentoja. Kun Newt yrittää vangita Nifflerin, hän tapaa NoMaj-konservitehtaan työntekijän ja leipuriksi pyrkivän Jacob Kowalskin, ja he vaihtavat tietämättään matkalaukkuja. Alennettu aurori Tina Goldstein pidättää Newtin Nifflerin aiheuttamasta kaaoksesta ja vie hänet Amerikan Yhdysvaltojen maagisen kongressin MACUSA:n päämajaan toivoen saavansa takaisin entisen asemansa. Koska Jacobsin matkalaukussa on kuitenkin vain leivonnaisia, Newt vapautetaan. Jacobin kerrostaloasunnossa Newtin matkalaukusta karkaa useita olentoja. Kun Tina ja Newt löytävät Jacobin ja matkalaukun, Tina vie heidät asuntoonsa ja esittelee heidät Queenielle, Legilimens-siskolleen. Jacob ja Queenie tuntevat molemminpuolista vetovoimaa, vaikka amerikkalaisilta velhoilta on kielletty avioituminen tai edes tapaaminen NoMajien kanssa. Newt vie Jacobin maagisesti laajentuneen matkalaukkunsa sisälle, jossa Jacob kohtaa suljetun Obscuruksen, loisen, joka kehittyy maagisesti lahjakkaiden lasten sisälle, jos he tukahduttavat maagiset kykynsä. Newt poimi sen nuoresta tytöstä, joka kuoli, sillä sairastuneet elävät harvoin yli kymmenvuotiaiksi. Newt suostuttelee Jacobin auttamaan kadonneiden olentojen etsimisessä. Otettuaan kiinni kaksi kolmesta karanneesta pedosta, he palaavat takaisin matkalaukkuun, jonka Tina palauttaa MACUSA:lle. Viranomaiset pidättävät heidät, koska uskovat yhden Newtin pedoista olevan vastuussa senaattori Henry Shaw Jr:n tappamisesta. Maagisen turvallisuuden johtaja Percival Graves syyttää Newtia salaliitosta pahamaineisen pimeän velhon Gellert Grindelwaldin kanssa ja päättää tuhota Newtin matkalaukun ja pyyhkiä Jacobin viimeaikaiset muistot taikuudesta. Newt ja Tina tuomitaan välittömään kuolemaan, mutta Queenie ja Jacob pelastavat heidät, ja he pääsevät pakoon haettuaan Newtin matkalaukun. Tinan vanhalta peikkotietäjältä Gnarlackilta saadun vihjeen perusteella nelikko löytää ja vangitsee viimeiset olennot. Samaan aikaan Graves lähestyy Mary Lousin adoptiopoikaa Credenceä ja tarjoutuu vapauttamaan hänet pahoinpitelevästä äidistään. Vastineeksi Graves haluaa Credencen löytävän Obscuruksen, jonka hän uskoo aiheuttaneen salaperäiset tuhoisat tapahtumat ympäri kaupunkia. Credence löytää sauvan adoptiosiskonsa Modestyn sängyn alta. Mary Lou olettaa, että se on Credencen taikasauva, mutta Modesty sanoo, että se on hänen. Kun Modestya aiotaan rangaista, Obscurus tappaa Mary Loun ja tämän vanhimman tyttären Chastityn. Graves saapuu paikalle, ja kun Credence on johdattanut hänet Modestyn luo, jonka hän olettaa olevan Obscuruksen isäntä, hän hylkää Credencen squibina ja kieltäytyy opettamasta hänelle taikuutta. Credence paljastaa olevansa oikea isäntä, joka on elänyt taikuutensa voimakkuuden ansiosta pidempään kuin kukaan muu isäntä. Raivon vallassa Credence muuttuu ja hyökkää kaupunkiin. Newt löytää Credencen piilossa metrotunnelista, mutta Graves hyökkää hänen kimppuunsa. Credencen tunteva Tina saapuu paikalle ja yrittää rauhoitella Credencea, kun taas Graves yrittää saada Credencen kuuntelemaan häntä. Kun Credence alkaa asettua ihmismuotoon, Aurorit saapuvat paikalle ja ilmeisesti hajottavat hänet suojellakseen taikayhteiskuntaa; pieni Obscurus-sirpale kuitenkin karkaa. Graves myöntää vapauttaneensa Obscuruksen paljastaakseen taikayhteisön NoMajeille ja lavastaneensa Newtin syylliseksi ja väittää vihaisena, että MACUSA suojelee NoMajeja enemmän kuin itseään. Kun yksi Newtin pedoista on nujertanut hänet, hän paljastuu valepuvussa olevaksi Grindelwaldiksi, ja hänet pidätetään. MACUSA pelkää, että heidän salainen maailmansa on paljastunut, mutta Newt vapauttaa Ukkoslintunsa ja levittää sateena kaupungin ylle sateen, joka pyyhkii kaikki New Yorkin asukkaiden viimeaikaiset muistot, kun MACUSA:n velhot korjaavat tuhoa. Queenie suutelee Jacobia hyvästiksi, kun sade pyyhkii hänen muistonsa. Newt lähtee Eurooppaan, mutta lupaa palata ja käydä Tinan luona, kun hänen kirjansa on valmis; hän myös jättää nimettömänä Jacobille laatikollisen hopeisia Occamyn munankuoria leipomonsa rahoittamiseksi. Hänen leipänsä ja leivonnaisensa ovat alitajuisesti Newtin olentojen innoittamia, ja Queenie vierailee hänen kaupassaan.</w:t>
      </w:r>
    </w:p>
    <w:p>
      <w:r>
        <w:rPr>
          <w:b/>
        </w:rPr>
        <w:t xml:space="preserve">Esimerkki 1.941</w:t>
      </w:r>
    </w:p>
    <w:p>
      <w:r>
        <w:t xml:space="preserve">Fakta1: lumiukko nimeltä Kirjahylly täynnä tavoitettavissa olevia Sunny Miami niksi kesäloma-aiheisia matkamuistoja, Fakta2: Fakta3: maapallo putoaa hyllyn reunan yli, Fakta4: Knick huomaa vapautuvansa juuri ennen kuin hän ja maapallo putoavat kala-altaaseen, Fakta5: Knick näkee kauniin merenneitomuistoesineen Sunny Atlantiksesta.</w:t>
      </w:r>
    </w:p>
    <w:p>
      <w:r>
        <w:rPr>
          <w:b/>
        </w:rPr>
        <w:t xml:space="preserve">Tulos</w:t>
      </w:r>
    </w:p>
    <w:p>
      <w:r>
        <w:t xml:space="preserve">Kesäloma-aiheisia matkamuistoja täynnä olevassa kirjahyllyssä Knick-niminen lumiukko, joka on äänikommentin mukaan Frosty the Snowmanin serkku ja joka asuu Nomen, Alaskan lumipallossa, haluaa päästä käsiksi Sunny Miami -nikkariin, jossa on sinisissä bikineissä löhöilevä tyttö. Knick kokeilee useita epäonnistuneita keinoja päästäkseen ulos pallosta: ryntäämällä siihen iglu-taustalla, taltuttamalla sen läpi vasaralla ja porkkanan nenällään, hyökkäämällä sen kimppuun tunkiovasaralla, käyttämällä leikkuripolttimella ja räjäyttämällä TNT-räjähteitä. Kun maapallo lopulta putoaa hyllyn reunan yli, Knick huomaa alustassa olevan hätäuloskäynnin ja vapauttaa itsensä juuri ennen kuin hän ja maapallo putoavat kala-altaaseen. Siellä Knick näkee kauniin merenneitomuiston Aurinkoisesta Atlantiksesta ja juoksee häntä kohti, mutta ennen kuin hän ehtii hänen luokseen, pallo laskeutuu pohjalle ja vangitsee hänet toisen kerran, jolloin Knick jää turhautuneena.</w:t>
      </w:r>
    </w:p>
    <w:p>
      <w:r>
        <w:rPr>
          <w:b/>
        </w:rPr>
        <w:t xml:space="preserve">Esimerkki 1.942</w:t>
      </w:r>
    </w:p>
    <w:p>
      <w:r>
        <w:t xml:space="preserve">Fakta1: elokuva sijoittuu Ming-dynastiaan, Fakta2: kaupungin kiusaaja tunnetaan moukkamainen käytöstavat ja holtiton asenne pelastaa Feng, Fakta3: sisarukset ovat tällaisia avioliiton epäsopivia, Fakta4: Pitkä uskoa siskon käden avioliitossa, Fakta5: prinsessa torjua pois Longin ehdotuksia ottelun</w:t>
      </w:r>
    </w:p>
    <w:p>
      <w:r>
        <w:rPr>
          <w:b/>
        </w:rPr>
        <w:t xml:space="preserve">Tulos</w:t>
      </w:r>
    </w:p>
    <w:p>
      <w:r>
        <w:t xml:space="preserve">Elokuva sijoittuu Kiinan Ming-dynastiaan. Li Yilong Tony Leung Chiu Wai on kaupungin kiusaaja, joka tunnetaan moukkamaisista käytöstavoistaan ja uhkarohkeasta asenteestaan, jotka eivät ole tehneet häntä kenenkään mieleen, paitsi hänen sisarensa Feng Vicki Zhaon, jolla on outo mieltymys ristiinpukeutumiseen. Jo varhaisessa vaiheessa käy ilmi, että molemmat sisarukset ovat niin epäsopivia, ettei heillä ole käytännössä mitään mahdollisuuksia avioliittoon. Faye Wong esittää karannutta prinsessaa, joka on pukeutunut mieheksi, ja tämä valeasu huijaa sekä Longia että Fengiä. Long päättää heti, että hän pitää uudesta ystävästään niin paljon, että uskoo sisarensa käden tämän käsiin. Prinsessa ei tietenkään voi mennä naimisiin toisen naisen kanssa, ja se yrittää torjua Longin ehdotukset, mutta myös hän tuntee vetoa Longiin. Myös keisari Zheng De Chang Chen jättää palatsinsa väliaikaisesti etsimään kadonnutta sisartaan. Hän pukeutuu tavalliseksi ja kohtalon oikusta tapaa Fengin. Hän ihastuu Fengiin ja alkaa kosiskella tätä pitäen samalla keisarillisen henkilöllisyytensä salassa Fengiltä. Fengin motiiveihin lähteä palatsista kuuluu myös se, että hän on onneton ja yksinäinen hovissa ja haluaa paeta äitinsä, keisarinnan leskirouvan Rebecca Panin, tukahduttavaa vaikutusta, joka vaikuttaa diktaattorimaisesti poikansa toimiin. Keisarillisten vartijoiden saattue yrittää suojella häntä hänen ollessaan kaupungilla ja tuoda keisarin takaisin palatsiin, mutta tuloksetta. Prinsessaa avustaa myös hänen keijukaiskummitätinsä Athena Chu, joka auttaa häntä avioitumaan puolisonsa kanssa. Keisarinna leskirouva kuulee omapäisistä lapsistaan ja tunkeutuu Longsin taloon, jossa hänen lapsensa ovat piilossa, vain kuullakseen, että he haluavat naida kaksi rahvaanmiestä, joilla on epäsuotuisat ja omalaatuiset taipumukset. Keisari haluaa ehdottomasti mennä naimisiin Fengin kanssa, ja leskirouva antaa periksi, mutta Long ei pysty läpäisemään sormustestiä, joka todistaisi, että hän on se oikea, ja leskirouva kieltää hänen avioliittonsa tyttärensä kanssa. Kaikki päättyy kuitenkin hyvin. Eron jälkeen keijukaiskummitäti valaisee Longin ja hän läpäisee sormustestin. Hän tapaa jälleen prinsessan, keisarinna hyväksyy hänet, ja onni vallitsee.</w:t>
      </w:r>
    </w:p>
    <w:p>
      <w:r>
        <w:rPr>
          <w:b/>
        </w:rPr>
        <w:t xml:space="preserve">Esimerkki 1.943</w:t>
      </w:r>
    </w:p>
    <w:p>
      <w:r>
        <w:t xml:space="preserve">Fakta1: Fakta2: Troyn vaimo oli lukittuna kaupan pukuhuoneeseen: Fakta3: Alberto menee Sarah yhdessä Sandra ja Mang Banjo, Fakta4: perhe segmentti on syötetään piika kauhu antologia, Fakta5: Karen yhdessä apua työn pelastaa heidät katastrofilta Bryan ja Tim Fakta5: Karen yhdessä työn avulla pelastaa heidät katastrofilta Bryan ja Tim</w:t>
      </w:r>
    </w:p>
    <w:p>
      <w:r>
        <w:rPr>
          <w:b/>
        </w:rPr>
        <w:t xml:space="preserve">Tulos</w:t>
      </w:r>
    </w:p>
    <w:p>
      <w:r>
        <w:t xml:space="preserve">Troyn vaimo Julie Solenn Heusaff lukittiin kaupan pukuhuoneeseen ja kuoli Sarah Erich Gonzalesin tapettua hänet. Troy Jc de Vera herää yhtäkkiä pahaan uneen vaimonsa kuolemasta. Sen Sandras 25-vuotissyntymäpäivä ja siellä juhlitaan Alegria Mallsin 25-vuotisjuhlaa selvennystä tarvitaan ja Iggy Moda John Lapus sai juuri sanan, että tarina Sarahista käärmeenä ei ole totta. Julie oli ilkeä ihminen, joka yritti varastaa vaatteita. Sitten Julie alkoi valittaa, miksi kassajono oli liian pitkä. Myyjätär Mosang suuttui hänelle, joten hän lukitsi hänet pukuhuoneeseen. Kun hän katsoi peiliin, hän alkoi epäillä, kun hän pääsi ulos, se oli Sarahin huone. Julie menee takaisin pukuhuoneeseen ja kun hän katsoi peiliin, häntä heitettiin silmälaseilla. Sitten Sarah söi hänet. Sarahilla on pakkomielle Troyyn. Joku yritti ottaa hänen ruumiinsa haltuunsa sanomalla, että hän ei ole käärme eikä Troy koskaan rakastu häneen. Jake Jason Francisco kysyi Mang Banjo Lou Velosolta, onko hän humalassa. Jake sanoi, että hän on töissä ja sanoi, että ensi viikolla he hengailevat ja heillä on paljon tyttöjä. Sitten Mang Banjo astuu hissiin Sarahin huoneen avain mukanaan. Troy palaa kotiin ja hakee veitsen, jolla hän tappaa Sarahin. Alberto Ariel Rivera menee Sarahin luokse yhdessä Sandran ja Mang Banjon kanssa, mutta Sarah tappaa Alberton. Troy saapuu paikalle ja satuttaa Sarahia. Käärme ja Iggy Moda tappelevat, kunnes Iggy Moda heitetään lasiin. Sitten Sarah alkaa löytää heitä. Kun Sarah tapaa Sandran, Troy hyökkää, mutta Sarah tyrmää hänet. Sarah syö Troyn, mutta Troy onnistuu tappamaan hänet samalla, jolloin Sandra jää murtuneena ja syyllisenä. Tässä kauhuantologian jaksossa kotiapulainen ruokkii perhettä herkullisilla ruokalajeilla, joissa on epätavallisia ainesosia, jotka pian muuttavat heidät kauheiksi hirviöiksi ja he päätyvät tappamaan toisensa. Tämän jakson pääosissa nähdään Carla Abellana ja Dennis Trillo. Talouskriisin aikana Manila Air irtisanoo joitakin työntekijöitä osana kustannusten leikkausstrategiaa. Yksi näistä työntekijöistä on matkatavaroiden käsittelystä vastaava Carlos Bernard Palanca. Vähän myöhemmin Manila Airin Manila-Zamboanga-v.v.-reitillä liikennöivä lento, jonka lennon numero on 666, nousee matkustajien kyytiin. Matkustajien joukossa on julkkisvloggaaja ja televisio-ohjelman juontaja Tim Kim Atienza, homo liikemies Iggy, kaksi kuuluisan bändin jäsentä ja heidän fanejaan sekä äiti ja hänen tyttärensä Jane. Lennolla ovat myös seurapiirijulkkis Connie Joy Viado ja aviopari, jotka kaikki istuvat ensimmäisen luokan matkustamossa. Kun kone nousee ilmaan ja saavuttaa matkakorkeutensa, Carlos yllyttää kaappaamaan koneen ja vaatii lentoyhtiötä siirtämään rahaa tilille, jolla on tarkoitus muodostaa korvaus työntekijöille, jotka irtisanottiin kustannusten leikkauksen yhteydessä. Connie kuulee kaaoksen ja piiloutuu erääseen vessaan vain löytääkseen mail high clubia harrastavan pariskunnan, jota hän kehottaa rauhoittumaan ja lopettamaan tekonsa tappamisen uhalla. Yhtäkkiä Jane synnyttää tiyanakin, filippiiniläiseen mytologiaan kuuluvan hirviömäisen olennon, joka pian hyökkää yksi kerrallaan lentokoneessa olevien ihmisten kimppuun. Lentoemäntä Karen Lovi Poe, jolla on suhde Dave Matteo Guidicelliin, joutuu yhdessä toisen lentoemännän Bryan Daniel Matsunagan ja Timin kanssa tekemään yhteistyötä pelastaakseen heidät katastrofilta. Tiyanak tappaa kaapparin, kun Tim ja Bryan lentävät konetta menetettyään lentäjät. Lennon laskeuduttua kaikki pakenevat, kun kaapparin asettama pommi räjähtää ja tappaa tiyanakin. Kun eloonjääneet toipuvat viranomaisten haastatellessa heitä, tiyanakin isä ilmestyy kostonhimoisesti katselemaan kaukaa. Jälkiteksteissä näytetään, että yksi matkustajista, Iggy, selvisi räjähdyksestä hengissä.</w:t>
      </w:r>
    </w:p>
    <w:p>
      <w:r>
        <w:rPr>
          <w:b/>
        </w:rPr>
        <w:t xml:space="preserve">Esimerkki 1.944</w:t>
      </w:r>
    </w:p>
    <w:p>
      <w:r>
        <w:t xml:space="preserve">Fakta1: elokuva alkaa luontoäidistä, joka keskustelee kokeesta isä Ajan kanssa, Fakta2: heimo lähettää kuninkaan pojan hakemaan apua hyökkääjiä vastaan, Fakta3: komea prinssi alkaa kyseenalaistaa elämänsä raakojen keskellä, Fakta4: miehet käyvät mustasukkaisiksi vierailijasta ja juonittelevat, Fakta5: Wongon naiset, jotka saavat tietää tästä, vaarantavat henkensä suojellakseen prinssiä.</w:t>
      </w:r>
    </w:p>
    <w:p>
      <w:r>
        <w:rPr>
          <w:b/>
        </w:rPr>
        <w:t xml:space="preserve">Tulos</w:t>
      </w:r>
    </w:p>
    <w:p>
      <w:r>
        <w:t xml:space="preserve">Elokuva alkaa luontoäidin kertomuksella, jossa hän kertoo isä Ajan kanssa tehdystä kokeesta, joka meni pieleen. Hän loi kuvitteelliselle Wongon saarelle heimon, jossa miehet ovat raakoja ja rumia ja naiset kauniita. Sitten hän luo läheiselle Goona-nimiselle saarelle heimon, jossa naiset ovat vastenmielisiä ja miehet vahvoja ja komeita. Vuosikausia nämä kaksi heimoa elivät tietämättä toistensa olemassaolosta, kunnes meren takaa saapuvat apinamiehet hyökkäävät Goonan kylään. Heimo lähettää kuninkaan poikansa hakemaan apua hyökkääjiä vastaan. Poika löytää Wongon saaren, päivää ennen kuin kylän miehet valitsevat morsiamensa. Kun naiset näkevät komean prinssin, he alkavat kyseenalaistaa elämäänsä kylässä asuvien raakalaisten keskuudessa. Miehet tulevat mustasukkaisiksi vierailijalleen ja juonittelevat hänen tappamistaan. Kun Wongon naiset saavat tietää tästä, he vaarantavat henkensä suojellakseen prinssiä ja loukkaavat näin Wongon kansan krokotiilijumalaa, jota kuvataan krokotiilin ja kumin mallin kuvaamana arkistokuvana. Kylän miehet keräävät naiset yhteen ja lähettävät heidät erämaahan, kunnes matelijajumala on vetänyt verta loukkauksesta. Naiset lyöttäytyvät yhteen ja vahtivat toistensa selustaa, kunnes apinamiehet saapuvat heidän kyläänsä ja lähtevät Wongon saaren hylänneiden miesten etsintään, kun he ovat lähettäneet hyökkääjät jumalalle. Goonassa miehet ovat juuri aloittaneet miehuusriitin, jossa he menevät viidakkoon ilman aseita kuukaudeksi. Wongon naiset, jotka törmäävät aseettomiin miehiin, päättävät käyttää heidän avuttomuuttaan hyväkseen ja vaativat heidät yksi kerrallaan avioliittoon. Elokuva päättyy siihen, että kaikki kauniit miehet ja naiset menevät naimisiin ja rumat miehet ruman naisen kanssa. Walesin entinen rugbyunionin maajoukkuemies Rex Richards esiintyy Wongon kuninkaana.</w:t>
      </w:r>
    </w:p>
    <w:p>
      <w:r>
        <w:rPr>
          <w:b/>
        </w:rPr>
        <w:t xml:space="preserve">Esimerkki 1.945</w:t>
      </w:r>
    </w:p>
    <w:p>
      <w:r>
        <w:t xml:space="preserve">Fakta1: Fakta2: entinen nyrkkeilijä kouluttaa pojan taistelemaan, Fakta3: Jocko kouluttaa pojan taistelemaan, Fakta4: Nipper In järjestää oman titteliottelunsa, Fakta5: Rhodes lähtee Maryn kanssa kosimaan häntä, Fakta4: Nipper In järjestää oman titteliottelunsa, Fakta5: Rhodes lähtee Maryn kanssa kosimaan häntä</w:t>
      </w:r>
    </w:p>
    <w:p>
      <w:r>
        <w:rPr>
          <w:b/>
        </w:rPr>
        <w:t xml:space="preserve">Tulos</w:t>
      </w:r>
    </w:p>
    <w:p>
      <w:r>
        <w:t xml:space="preserve">Ensimmäisen maailmansodan päätyttyä australialainen sotilas Jocko Wilson Charles Laughton ihailee köyhän belgialaisen orvon henkeä, joka taistelee isompaa poikaa vastaan. Hän ruokkii lasta, jonka hän nimeää Nipperiksi, ja pojan pikkusiskoa Marya. Kun hän saa käskyn lähteä kotiin, hän saa ystävänsä Ginger Gaffney Clyde Cookin salakuljettamaan kaksikon laivaansa. Sitten hän tajuaa, ettei tiedä mitään lasten kasvatuksesta, ja kosii laulajatyttöystäväänsä Aggie Dawlins Binnie Barnesia. Tyttö suostuu. Hän kuitenkin juo itsensä humalaan ja joutuu melkein pidätetyksi; sekasorrossa hän unohtaa sen ja purjehtii kotiin ilman tyttöä. Entinen nyrkkeilijä Jocko ostaa kapakan ja kouluttaa poikaa nyrkkeilyyn, kun taas Mary lähetetään sisäoppilaitokseen. Aikuinen Nipper Richard Carlson pääsee nyrkkeilemään Britannian imperiumin nyrkkeilymestarin tittelistä. Jocko ottaa kaikki vedot vastaan, vaikka Ginger varoittaa häntä, ettei hän voi kattaa kaikkia vetoja, jos Nipper häviää. Mary Donna Reed valmistuu ja palaa kotiin. Titteliottelussa Nipper pitää pintansa, kunnes hänet lähetetään syöksymään ulos kehästä. Kun hän pääsee takaisin sisään, hän huomaa loukanneensa olkapäänsä eikä pysty käyttämään toista kättään. Nipper kuitenkin tyrmää mestarin tietäen Jockon taloudellisen vaaran. Jälkeenpäin lääkäri ilmoittaa Jockolle yksityisesti, että Nipper ei ehkä pysty enää koskaan ottelemaan, mutta Jocko salaa tämän pojaltaan. Voitoillaan Jocko ostaa Pohjois-Australiasta syrjäisen hotellin, jossa Nipper toipuu. Paikallinen pappi isä Ploycarp Arthur Shields uskoo voivansa parantaa Nipperin olkapään. Hotelli jää tyhjilleen, ja Jocko joutuu jälleen kerran pahoihin taloudellisiin vaikeuksiin. Eräänä päivänä paikalle ilmestyy vihdoin vieras. Jockon yllätykseksi se on Aggie, nyt rikas leski. Hän lainaa Jockolle rahaa, ei ainoastaan velkojien maksamiseen, vaan myös uhkapelien häviämiseen hänen kanssaan. Lopulta epätoivoissaan Jocko panostaa hotellinsa ja kaikki velkansa Aggelle craps-pelissä. Hän häviää, ja Aggie saa koston siitä, että hänet jätettiin alttarille. Kun Nipper näkee, kuinka hänen toimittajaystävänsä Dusty Rhodesin Stephen McNally, joka oli uutisoinut hänen tappelustaan, lähtee Maryn kanssa kosimaan häntä, hän raivostuu ja pahoinpitelee miehen. Vasta silloin hän tajuaa, että hänen tunteensa Marya kohtaan ylittävät veljesten kiintymyksen. Hän päättää lähteä ilman selityksiä, mikä aiheuttaa riidan Jockon kanssa, joka oli sopinut ottelun maailmanmestaria vastaan nähtyään, että Nipperin olkapää on parantunut. Sitten syttyy toinen maailmansota. Jockon häpeäksi Ginger hyväksytään, mutta häntä ei, kun he menevät värväytymään uudelleen armeijaan. Hän teeskentelee Marylle ja Aggielle olevansa upseeri, mutta todellisuudessa hän ryhtyy rakennustyöhön auttaakseen sotaponnistuksia. Sattumalta hän on lähistöllä, kun japanilaiset pommikoneet hyökkäävät hotelliin. Hän ryntää paikalle ja kohtaa Nipperin, joka on nyt sotilas ja jolla on ollut sama ajatus. He löytävät majoitusliikkeen lähistöllä pudonneen pommikoneen miehistön hallitsemana. He tappavat kaikki japanilaiset lentomiehet ja pelastavat Aggien, Maryn ja siellä suojassa olevat lapset. Aggiella on Nipperille odottamattomia hyviä uutisia. Maryn kuvaus toistuvasta painajaisesta, jossa hänen vanhempansa tapettiin ja Nipper puuttui unesta, oli saanut Aggien tutkimaan asiaa. Vahvistus oli vihdoin saapunut Belgiasta. Nipper ja Mary eivät olekaan sisaruksia, vaan Nipperin vanhemmat olivat vain adoptoineet hänet. Nyt pariskunnan onnen tiellä ei ole enää mitään estettä.</w:t>
      </w:r>
    </w:p>
    <w:p>
      <w:r>
        <w:rPr>
          <w:b/>
        </w:rPr>
        <w:t xml:space="preserve">Esimerkki 1.946</w:t>
      </w:r>
    </w:p>
    <w:p>
      <w:r>
        <w:t xml:space="preserve">Fakta1: Fakta2: laulaminen on romanttista, Fakta3: suurin osa kohdeyleisöstä ei ollut koskaan kuullut Keatonista, Fakta4: Sid on jättänyt hänet korkealle, Fakta5: Perlestein palkkaa Bertin palvelijaksi taloon ja toimimaan Jim Shirleyn teknisenä neuvonantajana.</w:t>
      </w:r>
    </w:p>
    <w:p>
      <w:r>
        <w:rPr>
          <w:b/>
        </w:rPr>
        <w:t xml:space="preserve">Tulos</w:t>
      </w:r>
    </w:p>
    <w:p>
      <w:r>
        <w:t xml:space="preserve">Bert Rigby on kaivostyöläinen Pohjois-Englannissa sijaitsevassa Langmoren kuolevassa pikkukaupungissa, ja hänellä on pyrkimyksiä showbisnekseen. Hän kertoo tarinansa takaumissa istuessaan baarissa. Hän asuu äitinsä, musikaalifanin, kanssa ja naapurissa asuu hänen rakastettunsa Laurel Pennington. Hän asuu pubin yläpuolella, jossa hän työskentelee, ja heillä on takapihoillaan pommisuoja, jossa he pitävät salaisia tapaamisia. Kun hänen kollegansa ovat jälleen kerran lakossa, Bert päättää kokeilla onneaan showbisneksessä. Hän saa tilaisuutensa esiintyessään amatöörinäytöksessä laulamalla Isnt It Romantic?, ja hänen ensimmäinen esiintymisensä lavalla menee pieleen, kun hänen nenänsä alkaa vuotaa verta jalkapalloa pelatessaan saamansa vamman jälkeen, mutta yleisö rakastaa häntä silti. Niinpä hän aloittaa koomikkona kiertävässä amatöörinäytöksessä 50 punnalla illalta ja kiertää ympäri maata managerinsa Sid Tramplen ja Sidin vaimon Tessin kanssa. Bert toistaa esityksensä, jonka hän teki ensimmäisellä esiintymisellään, kunnes hän kyllästyy siihen ja alkaa imitoida Buster Keatonia. Kiertueen aikana he törmäävät kuvausryhmään, joka kuvaa ehkäisyvälineiden mainosta. Eräänä päivänä Bert saa tarjouksen Hollywoodin mainosjohtajalta ja lentää Sidin kanssa Yhdysvaltoihin odottaen suurta uraa... ja jättäen jälleen kerran jälkeensä raskaana olevan nuoren vaimonsa. Bert soittaa Laurelille lähtiessään, ja kun hän joutuu keskeyttämään, hän kiroilee huomattuaan laukkujensa kadonneen ja jättäessään Laurelin väärinkäsitykseen. Hollywoodissa he kuvaavat mainoksen, jossa hän esittää Buster Keatonia, ja jonka ohjaaja on Kyle DeForest, sama ohjaaja, jonka hän oli nähnyt kuvaamassa ehkäisyvälineiden mainosta, mutta mainos hylätään, kun demografinen tutkimus paljastaa, että suurin osa kohdeyleisöstä ei ollut koskaan kuullut Keatonista. Bert soittaa Laurelille pyytääkseen anteeksi, mutta kiroilee uudelleen liukastuessaan kylpyhuoneen märällä lattialla, mikä aiheuttaa jälleen uuden väärinkäsityksen. Sitten Bert saa selville, että Sid on jättänyt hänet pulaan, ja heidän tiensä eroavat Amerikassa. Tämän jälkeen Bert työskentelee pizzalähettinä, jossa hän kohtaa roistojoukon, ja sitten yökerhokoomikkona, jossa hän puolustaa latinalaisamerikkalaista miestä röyhkeää asiakasta vastaan. Kiitollinen latinomies palkkaa Bertin töihin puiden leikkaajaksi. Siellä hän tapaa Meredithin, elokuvamoguli I.I. Perlesteinin vaimon. Kun Bert saa potkut puunleikkaajan työstä, Perlestein palkkaa hänet palvelijaksi taloonsa ja toimimaan teknisenä neuvonantajana Jim Shirleylle, koppavalle Hollywood-tähdelle, joka esittää brittiä elokuvassa. Samalla kun Bert torjuu Meredithin lähentelyt, hän solmii siteen Shirleyn poikaan. Sitten Bert soittaa Laurelille, ja heidän keskustelunsa aikana hän näkee unta, jossa hän laulaa Laurelille Dream a Little Dream of Me. Perlesteinit järjestävät kotonaan illalliskutsut, joissa Bert toimii palvelijana. Juhlista tulee katastrofi, kun korvaamattoman mestariteoksen piilottava verho syttyy tuleen. Välähdys päättyy, ja baarimikko kertoo Bertille, että henkilö, jolle hän on kertonut tarinansa, ei puhu englantia. Tämän jälkeen Bert tanssii baarissa, mikä herättää mainostuottajan huomion. Bert palaa lopulta voitokkaana Englantiin, ja hänen laulu- ja tanssiesityksensä Crown Royal -mainos esitetään kaupungin teatterissa. Mainoksen jälkeen Bert esittää Puttin on the Ritz -kappaleen.</w:t>
      </w:r>
    </w:p>
    <w:p>
      <w:r>
        <w:rPr>
          <w:b/>
        </w:rPr>
        <w:t xml:space="preserve">Esimerkki 1.947</w:t>
      </w:r>
    </w:p>
    <w:p>
      <w:r>
        <w:t xml:space="preserve">Fakta1: Fakta2: vanhempi poika 's vasen käsi on halvaantunut lapsuudesta lähtien, Fakta3: Vaidyalingam on onneton huono käytös, Fakta4: Singaram 's tulo taloon aiheuttaa paljon sekaannusta, Fakta5: Evil Singaram harhauttaa Akilandam ja Mani antamaan hänelle rahaa johtuu</w:t>
      </w:r>
    </w:p>
    <w:p>
      <w:r>
        <w:rPr>
          <w:b/>
        </w:rPr>
        <w:t xml:space="preserve">Tulos</w:t>
      </w:r>
    </w:p>
    <w:p>
      <w:r>
        <w:t xml:space="preserve">Vaidyalingam Moopanar ja hänen nuorempi veljensä Sundaralingam asuvat yhdessä perheensä kanssa. Se on yksi suuri onnellinen yhteinen perhe. Vaidyalingamilla ei ole lapsia, kun taas Sundaralingamilla on kaksi poikaa. Vanhemman pojan vasen käsi on halvaantunut lapsesta asti, kun taas nuorempi poika opiskelee yliopistossa kaupungissa. Vaidyalingamin vaimo on katkera ja kiroaa Sundaralingamia ja hänen perhettään, kun taas Vaidyalingam on hyvin hellä heitä kohtaan ja on tyytymätön vaimoonsa tämän huonon käytöksen vuoksi. Saapuvat Singaram ja hänen sisarensa Amudha, jotka ovat sukua Vaidyalingamin vaimolle Akilandamille. Singaramin tulo taloon aiheuttaa paljon hämmennystä ja perhe hajoaa. Sundaralingamin nuorempi poika Mani menee naimisiin Amudhan kanssa. Paha Singaram harhauttaa Akilandamin ja Manin antamaan hänelle rahaa, minkä vuoksi sekä Akilandam että Mani joutuvat vaikeuksiin. Mitä ongelmia perhe kohtaa Singaramin takia? Onnistuuko Singaram pahoissa aikeissaan? Yhdistyykö perhe uudelleen?</w:t>
      </w:r>
    </w:p>
    <w:p>
      <w:r>
        <w:rPr>
          <w:b/>
        </w:rPr>
        <w:t xml:space="preserve">Esimerkki 1.948</w:t>
      </w:r>
    </w:p>
    <w:p>
      <w:r>
        <w:t xml:space="preserve">Fakta1: Hideo asuu puhallettavan seksinuken kanssa, Fakta2: Fakta3: Junichi korjaa repeämän teipillä ja puhaltaa sen uudelleen, Fakta4: Junichi pyytää päästämään ilmaa ulos, Fakta5: Sydän murtuneena hän poistaa teipin, joka sulkee oman haavansa, jotta se voidaan kerätä roskien mukana.</w:t>
      </w:r>
    </w:p>
    <w:p>
      <w:r>
        <w:rPr>
          <w:b/>
        </w:rPr>
        <w:t xml:space="preserve">Tulos</w:t>
      </w:r>
    </w:p>
    <w:p>
      <w:r>
        <w:t xml:space="preserve">Keski-ikäinen Hideo asuu yksin puhallettavan seksinuken kanssa, jota hän kutsuu Nozomiksi. Nukke on hänen läheisin kumppaninsa; hän pukee nuken, puhuu sen kanssa illallisella, vie sen kävelylle pyörätuolissa ja harrastaa seksiä sen kanssa. Kun Hideo on töissä, Nozomi herää henkiin. Hän pukeutuu kotiapulaisen asuunsa ja tutkii ihmeissään maailmaa heidän asuntonsa ulkopuolella. Lopulta hän ottaa työpaikan videovuokraamosta ja ystävystyy romanttisesti yhden työntekijän, Junichin, kanssa. Kun hän vahingossa viiltää itseään ja tyhjenee, Junichi korjaa repeämän teipillä ja puhaltaa hänet uudelleen. Eräänä päivänä Hideo vierailee kaupassa; Hideo palvelee häntä nolostuneena, mutta Hideo ei tunnista häntä. Hänen pomonsa olettaa, että Hideo on hänen poikaystävänsä ja että hän pettää Junichia. Hän antaa pomonsa harrastaa seksiä hänen kanssaan. Kotona Hideo huomaa, ettei Nozomi ole enää nukke. Hän pyytää Nozozia palaamaan elottomaksi, sillä hänestä ihmissuhteet ovat ärsyttäviä. Loukkaantuneena Nozomi pakenee. Nozomi menee tehtaaseen, jossa hänet valmistettiin, ja tapaa luojansa. Mies kertoo, että hän uskoo kaikilla nukeilla olevan sydän, sillä hän näkee niiden kasvoilta, kun ne palautetaan, millaista kohtelua ne ovat saaneet. Kun Nozomi kysyy, mitä käytetyille nukeille tapahtuu, mies sanoo heittävänsä ne roskiin. Nozomi kertoo Junichille tekevänsä Junichin puolesta mitä tahansa. Mies pyytää päästämään Nozomin ilmat ulos ja puhaltamaan hänet uudelleen, kuten hän teki videovuokraamossa. Sen jälkeen, kun Nozomi nukkuu, hän yrittää tehdä vastapalveluksen; koska hän ei löydä tulppaa, hän viiltää Nozomia saksilla ja yrittää pysäyttää verenkierron teipillä. Junichi kuolee ja nainen jättää hänen ruumiinsa roskiin. Sydämensä murtuneena hän poistaa oman haavansa sinetöivän teipin ja antaa itsensä hitaasti tyhjentyä, jotta hänet kerättäisiin roskien joukkoon.</w:t>
      </w:r>
    </w:p>
    <w:p>
      <w:r>
        <w:rPr>
          <w:b/>
        </w:rPr>
        <w:t xml:space="preserve">Esimerkki 1.949</w:t>
      </w:r>
    </w:p>
    <w:p>
      <w:r>
        <w:t xml:space="preserve">Fakta1: poliisi lähettää Abhimanyun selviytymään Maasilamanista, Fakta2: Fakta3: Maasilamani ei tapa häntä, koska pelkää, että poliisi on hänen takanaan, Fakta4: Maasilamanin oikea käsi Somu muuttuu hyväksyjäksi, Fakta5: Maasilamanin kätyrit onnistuvat tappamaan hänet ja Deraviyamin tuomioistuimessa.</w:t>
      </w:r>
    </w:p>
    <w:p>
      <w:r>
        <w:rPr>
          <w:b/>
        </w:rPr>
        <w:t xml:space="preserve">Tulos</w:t>
      </w:r>
    </w:p>
    <w:p>
      <w:r>
        <w:t xml:space="preserve">Maasilamani Raghuvaran, pelätty don, levittää kauhua ympärillään: hän lietsoo mellakoita, salakuljettaa laitonta viinaa ja huumeita. Poliisi on Maasilamanin takia raivoissaan ja lähettää Abhimanyu R Parthiepanin hoitamaan Maasilamanin. Abhimanyu on lahjomaton ja tiukka apulaispoliisipäällikkö, joka on erotettu seitsemän kertaa esimiestensä haastamisesta. Abhimanyu uudistaa ensin korruptoituneita konstaapeleita ja ystävystyy poliisi Deraviyam Chandrasekharin kanssa. Sillä välin Manju Ravali rakastuu Abhimanyuun. Sitten Abhimanyu sieppaa Maasilamanin laittomat huumekuljetukset. Tässä vaiheessa Abhimanyusta tulee Maasilamanin pahin vihollinen hyvin lyhyessä ajassa. Maasilamani ei voi tappaa häntä suoraan, koska pelkää poliisin olevan hänen takanaan. Niinpä hän sytyttää mellakan collegessa tappaakseen sujuvasti Abhimanyun, mutta Abhimanyu pysäyttää mellakan juuri ajoissa. Maasilamanin oikea käsi Somu muuttuu hyväksyjäksi, Maasilamanin kätyrit onnistuvat tappamaan hänet ja Deraviyamin oikeudessa. Vihaisena Abhimanyu haluaa rangaista Maasilamania, mutta hän näkee Maasilamanin talossa tutut kasvot. Abhimanyu on itse asiassa orpo. Aikaisemmin Abhimanyun isä Anandaraj oli sydämetön korruptoitunut poliisitarkastaja, ja Abhimanyun äiti Kausalya tappoi hänet. Niinpä Abhimanyun sisko lähetettiin orpokotiin ja raskaana oleva Kausalya vankilaan. Abhimanyu syntyi vankilassa. Henkilö, jonka Abhimanyu näki Maasilamanin talossa, oli itse asiassa Ranjitha: hänen kauan kadoksissa ollut isosiskonsa ja Maasilamanin vaimo. Se, mitä myöhemmin tapahtuu, on tarinan ydin.</w:t>
      </w:r>
    </w:p>
    <w:p>
      <w:r>
        <w:rPr>
          <w:b/>
        </w:rPr>
        <w:t xml:space="preserve">Esimerkki 1.950</w:t>
      </w:r>
    </w:p>
    <w:p>
      <w:r>
        <w:t xml:space="preserve">Fakta1: Fakta2: Ha-sun alkaa pohtia oikeudessa keskusteltujen ongelmien monimutkaisuutta ja ottaa kuninkaan roolin ensimmäisellä virallisella esiintymisellään, Fakta3: Ha-sunin kiintymys ja arvostus jopa kaikkein vähäisimpiä palvelijoita kohtaan muuttaa moraalia parempaan suuntaan, Fakta4: Jopa Heo Gyun on liikuttunut Ha-sunin aidosta huolenpidosta ihmisistä, Fakta5: kuningatar on ristiriidassa todellisen kuninkaan ja väärennetyn kuninkaan salaisuuksien välillä.</w:t>
      </w:r>
    </w:p>
    <w:p>
      <w:r>
        <w:rPr>
          <w:b/>
        </w:rPr>
        <w:t xml:space="preserve">Tulos</w:t>
      </w:r>
    </w:p>
    <w:p>
      <w:r>
        <w:t xml:space="preserve">Koreoiden Joseon-dynastian kuningas Gwanghaen sekava ja salaliittolainen 15. hallitsija Lee Byunghun määrää puolustusministerinsä Heo Gyun Ryu Seungryongin etsimään hänelle kaksoisolentoa välttääkseen jatkuvan salamurhauhan. Heo Gyun löytää Hasunin, alhaisen akrobaatin ja riettaan pilailijan, joka näyttää hämmästyttävän paljon kuninkaalta, ja aivan kuten pelättiin, Gwanghae myrkytetään. Heo Gyun ehdottaa Hasunille, että hän ottaisi kuninkaan roolin siihen asti, kunnes Gwanghae toipuu täysin, ja valmistaa Hasunin näyttämään ja näyttelemään täysin kuninkaalta. Ottaessaan kuninkaan roolin vastaan ensimmäisessä virallisessa esiintymisessään Hasun alkaa pohtia hovissa keskusteltujen ongelmien kiemuroita. Koska Hasun on pohjimmiltaan inhimillisempi kuin Gwanghae, hänen kiintymyksensä ja arvostuksensa vähäpätöisimpiä palvelijoita kohtaan muuttaa hitaasti moraalia palatsissa parempaan suuntaan. Ajan mittaan hän löytää äänensä ja ottaa maan hallitsemisen haltuunsa todellisella oivalluksella ja oikeudenmukaisilla tuomioilla. Jopa Heo Gyun liikuttuu Hasunin aidosta huolesta kansaa kohtaan ja ymmärtää, että hän on äärettömän paljon parempi hallitsija kuin Gwanghae. Hänen päävastustajansa, Park Chungseo Kim Myunggon, huomaa kuitenkin äkillisen muutoksen kuninkaan käytöksessä ja alkaa esittää kysymyksiä. Myös kuningatar Han Hyojoo on ristiriidassa oikean kuninkaan ja valekuninkaan salaisuuden välillä.</w:t>
      </w:r>
    </w:p>
    <w:p>
      <w:r>
        <w:rPr>
          <w:b/>
        </w:rPr>
        <w:t xml:space="preserve">Esimerkki 1.951</w:t>
      </w:r>
    </w:p>
    <w:p>
      <w:r>
        <w:t xml:space="preserve">Fakta1: Fakta2: mies sytytti itsensä tuleen auton sisällä, Fakta3: Kang-ho suostuu työskentelemään aloittelevan etsivän Cha Eun-youngin kanssa, joka ei ole saanut ylennystä niin pitkään poliisivoimissa, mutta pomon ja ystävän painostuksesta, Fakta4: uhrin housuvyössä oleva ajastin laukaisi uhrin sammuttamisen, Fakta5: toisen uhrin on löytänyt suuri koira tai susi.</w:t>
      </w:r>
    </w:p>
    <w:p>
      <w:r>
        <w:rPr>
          <w:b/>
        </w:rPr>
        <w:t xml:space="preserve">Tulos</w:t>
      </w:r>
    </w:p>
    <w:p>
      <w:r>
        <w:t xml:space="preserve">Mapon alue, Soul. Keski-ikäinen poliisi Jo Sanggil Song Kangho, yksinhuoltajaisä, jolla on nuori poika ja tytär, saa tehtäväkseen näennäisen suoraviivaisen tapauksen, jossa mies Oh Gyeongil sytytti itsensä tuleen auton sisällä. Hän harmittelee ylennyksen puutettaan niin pitkän poliisipalvelun jälkeen, mutta pomokaverinsa Shin Junggeunin painostuksesta hän suostuu vastahakoisesti työskentelemään aloittelevan etsivän Cha Eunyoungin Lee Nayoungin, 30-vuotiaan eronneen naisen kanssa, joka on juuri siirretty moottoripyöräpartiotehtävistä. Kuolleella miehellä, jonka elimistössä oli huumeita, on reidessä suuri koiran purema, mutta ei sormenjälkiä. Poliisi saa selville, että uhri ei tehnyt itsemurhaa, vaan sen laukaisi uhrin housuvyössä ollut ajastin. Sanggil jäljittää seksiklubin, jossa uhri oli käynyt, mutta haukkuu Eunyoungin, kun tämä tekee amatöörimäisen virheen tappelun aikana. Vastoin protokollaa Sanggil jättää raportoimatta tapauksen etenemisestä, koska hän haluaa itse ansaita kaikki kunnian ja siten ylennyksen. Hänen pomonsa saa tietää asiasta, kun toinen uhri, Nam Sanghun, löydetään ison koiran tai suden puremasta kuoliaaksi. Puhuttuaan koirankouluttajien kanssa poliisi saa selville, että mies, jota he haluavat tavata, on Min Taeshik, eläkkeellä oleva poliisikoirien kouluttaja, joka asuu huumeriippuvaisen tyttärensä kanssa; kotietsinnän aikana Min pakenee, ja susikoira tappaa tämän jälkeen naisen sivukaduilla. Eunyoung alkaa kuulustella poliisikoirien kouluttajia sekä tutkia kadonneita tai kuolleita ja löytää Kang Myunghon nimen, joka oletettavasti teki itsemurhan jokin aika sitten. Hän lähtee itse tutkimaan asiaa.</w:t>
      </w:r>
    </w:p>
    <w:p>
      <w:r>
        <w:rPr>
          <w:b/>
        </w:rPr>
        <w:t xml:space="preserve">Esimerkki 1.952</w:t>
      </w:r>
    </w:p>
    <w:p>
      <w:r>
        <w:t xml:space="preserve">Fakta1: Fakta2: veljekset ovat menettäneet vanhempansa nuorena, Fakta3: Sarasu on Pasupathin tytär, Fakta4: Radha on ylimielinen ja ylpeä luonteeltaan, Fakta5: Sarathi pyytää Radhaa toimimaan pehmeä-äänisenä ja vaatimattomana naisena Sarasun edessä.</w:t>
      </w:r>
    </w:p>
    <w:p>
      <w:r>
        <w:rPr>
          <w:b/>
        </w:rPr>
        <w:t xml:space="preserve">Tulos</w:t>
      </w:r>
    </w:p>
    <w:p>
      <w:r>
        <w:t xml:space="preserve">Sakthivel Arjun Sarja on köyhä orpo, joka asuu yksin slummissa ja työskentelee polkupyöräriksan vetäjänä. Lyhytkasvuisena hän ei siedä epäoikeudenmukaisuutta, joten hän joutuu usein tappeluihin. Sitten hän tapaa suorapuheisen Karpagam Raadhikan, joka toimittaa aterioita kotiin. He rakastuvat toisiinsa. Raja Gowtham Sundararajan ja Sarathi Y. G. Mahendra ovat veljeksiä ja he ovat menettäneet vanhempansa nuorena. Sarathi on naimisissa ylimielisen Sarasu Sooryan kanssa ja Sarathi on täysin alistuva vaimolleen, kun taas hänen pikkuveljensä Raja on poikamies. Sarasu on varakkaan Pasupathin tytär. Myöhemmin Raja ja hänen opiskelutoverinsa Radha Vidyasri rakastuvat toisiinsa. Radha on luonteeltaan röyhkeä ja ylpeä. Hän on köyhästä perheestä: hänen isänsä Thiruchitrambalam ja veljensä Madhavan viettävät aikaansa pelaamalla korttia. Sarathi suostuu avioliittoon, mutta hän pyytää Radhaa käyttäytymään pehmeäpuheisena ja vaatimattomana naisena Sarasun edessä. Sarasu suostuu myös heidän häihinsä. Raja ja Radha menevät lopulta naimisiin. Naimisiinmenon jälkeen Sarasu paljastaa todellisen karvansa. Sarasu ja Radha alkavat sitten riidellä yksinkertaisista asioista, mikä johtaa kahden naisen väliseen egokohtaukseen. Myös Raja muuttuu veljensä tavoin alistuvaksi aviomieheksi. Eräänä päivänä heidän setänsä Mayilsamy S. S. Chandran tulee Delhistä asumaan heidän luokseen. Mayilsamyn mielestä nämä kaksi hallitsematonta naista tarvitsevat anoppia rauhoittamaan heitä. Mayilsamy palkkaa Karpagamin toimimaan vaimonaan ja haluaa Karpagamin muuttavan kahden naisen käytöksen. Sen jälkeen Karpagam muuttaa Radhan ja Sarasun elämän maanpäälliseksi helvetiksi. Sakthivel tulee myös heidän taloonsa näyttelemään Karpagamin veljeä. Se, mitä seuraavaksi tapahtuu, muodostaa tarinan loppuosan.</w:t>
      </w:r>
    </w:p>
    <w:p>
      <w:r>
        <w:rPr>
          <w:b/>
        </w:rPr>
        <w:t xml:space="preserve">Esimerkki 1.953</w:t>
      </w:r>
    </w:p>
    <w:p>
      <w:r>
        <w:t xml:space="preserve">Fakta1: toiminta tapahtuu Lombardy Collegessa, Fakta2: Hayneria nöyryytetään jäämään kouluun, Fakta3: Tim O'Haraa painostetaan eroamaan iän vuoksi, Fakta4: Bob on komiteassa yrittäen pakottaa valmentaja O'Haran ulos, Fakta5: George haluaa tehdä vastapalveluksen auttamalla valmentajaa</w:t>
      </w:r>
    </w:p>
    <w:p>
      <w:r>
        <w:rPr>
          <w:b/>
        </w:rPr>
        <w:t xml:space="preserve">Tulos</w:t>
      </w:r>
    </w:p>
    <w:p>
      <w:r>
        <w:t xml:space="preserve">Toiminta tapahtuu Lombardy Collegessa, joka on perustettu antamaan Pohjois-Amerikan intiaanikansoille mahdollisuus korkeakoulutukseen. Little Black Cloud Nat Pendleton ilmoittautuu George Blackiksi. Jouduttuaan jalkapallotähti Bob Hayner Dick Baldwinin pilan kohteeksi George päättää, että hän on liian nöyryytetty jäädäkseen kouluun. Hän käy ensin korjauttamassa repaleiset housunsa ja tapaa Ritzin veljekset, jotka vakuuttavat hänet jäämään. Tim OHara Jalkapallovalmentaja Fred Stonea painostetaan eroamaan ikänsä vuoksi. Janet Gloria Stuart, valmentajan tytär, on Bobin rakkauden kohde. Bob on komiteassa, joka yrittää pakottaa valmentaja OHaran pois, mutta hän pitää valmentajan tyttärestä Janetista. Hän yrittää saada Janetin hyväksynnän auttamalla tämän isää, mutta epäonnistuu molemmissa. Janet auttaa sillä välin Georgea pakenemaan Inez Joan Davisia, joka on rakastunut opiskelija. Sitten George haluaa tehdä vastapalveluksen auttamalla valmentajaa. George on itse asiassa rikas, mutta ei halua kenenkään tietävän siitä, jos hänestä pidetään vain rahan takia. Ritzin veljekset tarjoutuvat teeskentelemään, että kyseessä ovat heidän rahansa. Käytettyään reilusti rahaa itseensä veljekset lahjoittavat 50 000 dollaria yliopistolle kahdella ehdolla: OHaran on pysyttävä valmentajana, ja heidän on saatava pelata jalkapallojoukkueessa. Harjoituskentällä heidän välillään syntyneen kahakan jälkeen Bobin tilalle pelinrakentajaksi tulee George. Lombardian voittoputki jatkuu, eikä kiitos Ritzin veljesten, jotka tekevät maalin toiselle joukkueelle aina, kun he pelaavat. Inez jatkaa Georgen perässä, ja Janetin tunteet Bobia kohtaan pehmenevät. Bobin perässä on kuitenkin hänen entinen tyttöystävänsä Cuddles Joan Marsh. Kävi ilmi, että Georgen osallistuminen yrityksen jalkapallojoukkueeseen tekee hänestä ammattilaisen, eikä hän siten ole oikeutettu pääsemään collegejoukkueeseen. Cuddles käyttää tätä tietoa kiristääkseen Bobia tapailemaan häntä. Kun Cuddles näkee Bobin Janetin kanssa, hän toteuttaa uhkauksensa ja paljastaa Georgen juuri ennen suurta peliä. Koska George ei voi pelata, Bobin on otettava pelinrakentajan paikka. Bob tekee touchdownin, mutta murtaa solisluunsa, kun toinen joukkue on vielä johdossa. Ritzin veljekset hiipivät kentälle ja melkein tuhoavat Lombardyn mahdollisuudet tempauksillaan. Viimeisellä sekunnilla Harry Ritz tekee epätodennäköisen touchdownin ja voittaa pelin.</w:t>
      </w:r>
    </w:p>
    <w:p>
      <w:r>
        <w:rPr>
          <w:b/>
        </w:rPr>
        <w:t xml:space="preserve">Esimerkki 1.954</w:t>
      </w:r>
    </w:p>
    <w:p>
      <w:r>
        <w:t xml:space="preserve">Fakta1: äiti päättää kasvattaa lapsen tavalla, Fakta2: Fakta3: Clarke ei menetä rahaa, Fakta4: Monte on palkannut huviristeilyaluksen, Fakta5: Perun hallitus pidentää kaivostyöaikaa.</w:t>
      </w:r>
    </w:p>
    <w:p>
      <w:r>
        <w:rPr>
          <w:b/>
        </w:rPr>
        <w:t xml:space="preserve">Tulos</w:t>
      </w:r>
    </w:p>
    <w:p>
      <w:r>
        <w:t xml:space="preserve">Kuten elokuvajulkaisussa Monte Brewsters Arbuckle tiivistetään, kaksi isoisää, toinen rikas ja toinen itsetehty, kinastelevat siitä, miten pikkulapsi tulisi kasvattaa. Äiti puuttuu asiaan ja päättää kasvattaa lapsen omalla tavallaan, minkä seurauksena Monte on 21-vuotiaana virkailija höyrylaivatoimistossa. Tässä vaiheessa isoisät kokoontuvat jälleen yhteen, ja toinen isoisä antaa Montelle miljoona ja toinen neljä miljoonaa sillä ehdolla, että Monte käyttää vuoden kuluessa toisen isoisän antaman miljoonan. Muihin ehtoihin kuuluu, että Monte on vuoden lopussa täysin rahaton, että hän ei saa mennä naimisiin viiteen vuoteen ja että hän ei saa kertoa kenellekään tästä järjestelystä. Nuori Brewster yrittää kaikin keinoin päästä eroon rahoista, mutta kaikki mitä hän tekee ja mitä hurjimpia riskejä hän ottaa, johtaa siihen, että hän saa lisää rahaa. Hän palkkaa kolme miestä auttamaan häntä rahojen käyttämisessä, mutta nämä ovat liian kiinnostuneita sijoittamaan rahat viisaasti. He palkkaavat Peggy Gray Clarken Montesin toimistoon hoitamaan hänen asioitaan, jotta hän ei menettäisi rahojaan. Peggy ostaa joitakin kaivoksia Perusta, ja laivalla, jonka Monte on vuokrannut huviristeilyä varten, lähdetään Peruun, mutta sinne ei koskaan päästä. He pelastavat merihädässä olevan aluksen ja joutuvat sitten kääntymään takaisin. Viime hetkellä Monte on täysin rahaton, mutta naimisissa Peggyn kanssa. Mutta Monten pelastaman laivan pelastustulot tuovat hänelle kaksi miljoonaa, ja Perun hallitus pidentää kaivostyöaikaa, joten kaikki päättyy onnellisesti.</w:t>
      </w:r>
    </w:p>
    <w:p>
      <w:r>
        <w:rPr>
          <w:b/>
        </w:rPr>
        <w:t xml:space="preserve">Esimerkki 1.955</w:t>
      </w:r>
    </w:p>
    <w:p>
      <w:r>
        <w:t xml:space="preserve">Fakta1: elokuva sijoittuu 1100-luvun alun Kiinaan Song-dynastian Renzongin valtakaudelle, Fakta2: kun hallitus vajoaa korruptioon ja sota jatkuu Song-dynastian rajoilla, Fakta3: Song-dynastian valtaavat kilpailevan Länsi-Sian valtion armeijat, Fakta4: Yang Zongbao on Yang-klaanin viimeinen mies, Fakta5: kenraaliperhe on omistanut elämänsä Song-dynastian puolustamiseen ulkomaisilta hyökkääjiltä.</w:t>
      </w:r>
    </w:p>
    <w:p>
      <w:r>
        <w:rPr>
          <w:b/>
        </w:rPr>
        <w:t xml:space="preserve">Tulos</w:t>
      </w:r>
    </w:p>
    <w:p>
      <w:r>
        <w:t xml:space="preserve">Elokuva sijoittuu 1100-luvun alun Kiinaan Song-dynastian keisari Renzongin valtakaudelle. Keisari laiminlyö valtion asiat ja harrastaa henkilökohtaisia huveja, samalla kun hallitus vajoaa korruptioon ja sota jatkuu Song-dynastian rajoilla. Kilpailevan Länsi-Hsian valtion armeijat hyökkäävät Song-dynastiaan. Yang Zongbao on Yangin klaanin viimeinen mies, kenraalien suvun viimeinen mies, joka on omistanut elämänsä Song-dynastian puolustamiselle ulkomaisia hyökkääjiä vastaan. Hän kuolee ilmeisesti traagisesti taistelussa, kun petollinen keisarillinen suuropettaja ministeri Pang kieltäytyy lähettämästä apujoukkoja hänen avukseen. Yang Zongbaon leskeksi jäänyt vaimo Mu Guiying johdattaa muut Yangin klaanin lesket taisteluun jatkaakseen miehensä perintöä.</w:t>
      </w:r>
    </w:p>
    <w:p>
      <w:r>
        <w:rPr>
          <w:b/>
        </w:rPr>
        <w:t xml:space="preserve">Esimerkki 1.956</w:t>
      </w:r>
    </w:p>
    <w:p>
      <w:r>
        <w:t xml:space="preserve">Fakta1: Fakta2: vauva ryömii Spiken koirankoppiin, Fakta3: Tom nappaa Spiken vauvan sijasta, Fakta4: Jerry pelastaa vauvan ryömimästä pois puulankulta tarttumalla vaippaan, Fakta5: poliisin kertominen, että Jeannie oli lapsenvahtina, vei vauvan huomion pois.</w:t>
      </w:r>
    </w:p>
    <w:p>
      <w:r>
        <w:rPr>
          <w:b/>
        </w:rPr>
        <w:t xml:space="preserve">Tulos</w:t>
      </w:r>
    </w:p>
    <w:p>
      <w:r>
        <w:t xml:space="preserve">Janet Waldon esittämän lapsenvahdin Jeannien tehtävänä on huolehtia vauvasta, kun hänen äitinsä lähtee ulos. Jeannie kiinnittää kuitenkin enemmän huomiota puhelimeen kuin varsinaiseen lapsenvahtimiseen. Kesken Tomin ja Jerryn tavanomaisen tappelun he näkevät vauvan ryömivän ulos vaunuistaan. Kaikki yritykset palauttaa vauva takaisin sinne, mistä se tuli, johtavat vain siihen, että vauva karkaa taas vaunuista. Erään paon aikana vauva ryömii Spiken koirankoppiin. Tom tarttuu vahingossa vauvan sijasta Spikeen, ja joutuu heti Spiken kimppuun, raapii ja puree häntä. Tällä kertaa Tom tuo vauvan raivoissaan takaisin Jeannien luo, joka lyö Tomia luudalla päähän luullessaan, että Tom on vienyt vauvan häneltä. Tom tajuaa, ettei vauva ole enää vaivan arvoinen, eikä tee mitään, kun se seuraavan kerran ryömii vaunuistaan. Hän ja Jerry joutuvat kuitenkin reagoimaan, kun vauva ryömii kadulle ja rakennustyömaalle. Vauva ryömii teräspalkilta toiselle kissan ja hiiren katsoessa vierestä. Jerry onnistuu saamaan vauvan kiinni ja pelastaa hänet ryömimästä puulankulta tarttumalla vaippaan. Vaippa irtoaa, ja vauva putoaa, mutta Tom saa hänet kiinni. Tom yrittää laittaa vaipan takaisin vauvalle, mutta sekaannuksen uhatessa hän päätyy laittamaan vaipan itse vaippaan, kun vauva ryömii välinpitämättömästi pois. Tom ja Jerry saavat vauvan kiinni, mutta kadottavat sen jälleen, ja peläten, että se on ryöminyt sementtisekoittimeen, kissa ja hiiri sukeltavat suoraan sinne, mutta huomaavat, että vauva ei koskaan mennyt sekoittimeen, vaan leikki vasaralla. Vauva lyö Tomia leikkisästi päähän. Myöhemmin Jeannie on paniikissa ja itkien kertomassa poliisille, että hän oli lapsenvahtina, irrotti katseensa vauvasta yhdeksi pikkuruiseksi minuutiksi ja vauva oli poissa. Väsyneet Tom ja Jerry saapuvat vauvan kanssa. Jeannie nappaa vauvan, kun kaksikko yrittää paeta, mutta Bill Thompsonin äänellä puhuva poliisi pidättää Tomin ja Jerryn olettaen, että he olivat vauvanvaippoja. Poliisiautossa poliisi ei voi uskoa Tomin ja Jerryn selitystä. Juuri silloin vauva ryömii heidän yllätyksekseen poliisiauton ohi ja poistuu kaukaisuuteen.</w:t>
      </w:r>
    </w:p>
    <w:p>
      <w:r>
        <w:rPr>
          <w:b/>
        </w:rPr>
        <w:t xml:space="preserve">Esimerkki 1.957</w:t>
      </w:r>
    </w:p>
    <w:p>
      <w:r>
        <w:t xml:space="preserve">Fakta1: takki on mittatilaustyönä valmistettu tunnetulle näyttelijälle Paul Ormanille, Fakta2: mittatilaustyönä valmistettu tunnetulle näyttelijälle Paul Orman pyrkii elvyttämään romanssin Ethelin kanssa, Fakta3: John tarjoutuu näyttämään Paulille asekokoelman, Fakta4: Harry Wilson on menossa naimisiin Dianen kanssa, Fakta5: Dianen ystävä uskaltaa tutkia Harryn toppatakin sisältöä.</w:t>
      </w:r>
    </w:p>
    <w:p>
      <w:r>
        <w:rPr>
          <w:b/>
        </w:rPr>
        <w:t xml:space="preserve">Tulos</w:t>
      </w:r>
    </w:p>
    <w:p>
      <w:r>
        <w:t xml:space="preserve">Frakkipuku on mittatilaustyönä tehty tunnetulle näyttelijälle Paul Orman Charles Boyerille, joka pyrkii elvyttämään romanssin entisen liekkinsä Ethel Rita Hayworthin kanssa, joka on vastaanottavainen. Hän on kuitenkin nyt naimisissa, ja hänen miehensä John Thomas Mitchell löytää heidät yhdessä. John tarjoutuu näyttämään Paulille asekokoelmansa, erityisesti suosikkimetsästyskiväärinsä. Hän lataa sen tarkoituksella. Paul ei tee mitään paetakseen, ja mustasukkainen aviomies ampuu hänet. Paulin kuoltua John väittää vaimolleen, joka on ainoa todistaja, että kyseessä oli onnettomuus. Ethel tajuaa vihdoin rakastavansa Johnia ja kertoo sen hänelle; hän suostuu tukemaan Johnin tarinaa. Paul herää henkiin, yllättää pariskunnan ja kertoo, että John jäi täysin paitsi. Paul jättää sitten pariskunnan, mutta romahtaa myöhemmin limusiiniinsa. Hän kehottaa palvelijaansa Luther Eugene Pallettea viemään hänet sairaalaan. Myöhemmin Luther tarjoaa toppatakkia, jossa on luodinreikä, ystävänsä Edgar Roland Youngin 10 euron lainan vakuudeksi. Edgar on Harry Wilson Cesar Romeron hovimestari, joka on menossa naimisiin Diane Ginger Rogersin kanssa. Dianan ystävä Ellen Gail Patrick, joka on eroamassa miehestään uskottomuuden vuoksi, uskaltaa kuitenkin tutkia Harryn toppatakin sisältöä. Hän löytää rakkauskirjeen, jonka joku Orava-niminen henkilö on kirjoittanut hänen intohimoiselle leijonalleen. Harry kuulee tämän ja suostuttelee bestmaninsa George Henry Fondan teeskentelemään, että hän otti Harryn toppatakin vahingossa eilisillan juhlien jälkeen ja että kirje on itse asiassa hänen. George, jolla itsellään on tunteita Dianea kohtaan, suostuu vastahakoisesti. Diane on täysin hölmö... ja alkaa nähdä Georgen, jota hän piti himmeänä, aivan eri, paljon romanttisemmassa valossa. Diane saa tietää totuuden, kun Orava ilmestyy paikalle. Hän jättää Harryn ja lähtee Georgen kanssa. Sen jälkeen Luther ja Edgar panttasivat toppatakin 10 dollarista. Se päätyy lopulta Charles Smith Charles Laughtonille, tuntemattomalle klassisen musiikin säveltäjälle. Ystävä järjestää tapaamisen kuuluisan kapellimestarin Arturo Bellini Victor Francenin kanssa, joka on vaikuttunut hänen sävellyksestään. Hänelle tarjotaan tilaisuutta johtaa teoksensa kantaesitys Carnegie Hallissa. Viime hetkellä hänelle ilmoitetaan, että hänen on pukeuduttava asianmukaisesti. Elsa ostaa hänelle kiireesti toppatakin, mutta se on hyvin tiukka. Kun hän johtaa, se repeää molemmista olkapäistä, ja yleisö purskahtaa nauruun. Kaarle joutuu kyyneliin. Bellini kuitenkin nousee konserttilokerossaan, riisuu terävästi oman takkinsa ja pyytää häntä jatkamaan; yleisön herrat riisuvat takkinsa yksi kerrallaan. Voitokkaan esityksen jälkeen Charles lahjoittaa toppatakin hyväntekeväisyyteen. Joe James Gleason, joka johtaa köyhäinhoitolähetystä, toimittaa kirjeen alkoholisoituneelle kerjäläiselle Larry Browne Edward G. Robinsonille. Se on kutsu hänen 25-vuotisjuhlavuoden yliopistokokoukseensa, joka pidetään Waldorf Astoria -hotellissa. Joe suostuttelee Larryn osallistumaan, koska toivoo, että se auttaisi häntä rakentamaan elämänsä uudelleen. Larry onnistuu vakuuttamaan entisille luokkatovereilleen, että hän on menestynyt ja saa jopa työtarjouksen, mutta yksi heistä, Williams George Sanders, tietää, että Larry oli Chicagossa hämäräperäinen asianajaja, joka menetti toimilupansa. Kun eräs mies ei löydä lompakkoaan, ryhmä järjestää näytösoikeudenkäynnin, jossa Larry on syytettynä ja Williams syyttäjänä. Lopulta Larry lopulta kertoo kaiken ja lähtee. Seuraavana aamuna kolme hänen luokkatoveriaan tulee kuitenkin lähetystöön kertomaan, että työ on yhä hänen. Toppatakki päätyy käytettyjen tavaroiden kauppaan, josta varas J. Carrol Naish varastaa sen. Hän käyttää sitä päästäkseen sisälle hienostuneeseen laittomaan pelisaliin ryöstääkseen asiakkaat. Pakomatkalla lentokoneella takki syttyy tuleen, ja paniikissa oleva varas heittää sen ulos, taskuissa 43 000 ryöstösaalista. Se laskeutuu Luke Paul Robesonin ja Esther Ethel Watersin, köyhän mustan pariskunnan, mukaan. He vievät sen papilleen Eddie Andersonille, ja he päättävät antaa sen seurakunnalleen, jotta se voisi ostaa mitä tahansa, mitä he ovat rukoilleet. Vanha maanviljelijä George Reed kertoo Lukelle, että ainoa asia, jota hän on rukoillut, on variksenpelätin, joten Luke antaa hänelle nyt riekaleisen takin sellaisen tekemistä varten.</w:t>
      </w:r>
    </w:p>
    <w:p>
      <w:r>
        <w:rPr>
          <w:b/>
        </w:rPr>
        <w:t xml:space="preserve">Esimerkki 1.958</w:t>
      </w:r>
    </w:p>
    <w:p>
      <w:r>
        <w:t xml:space="preserve">Fakta1: Fakta2: Bill ampuu häntä päähän: Fakta3: naiset olivat salamurharyhmän jäseniä, Fakta4: Vernita yllättää Morsiamen muropakettiin kätketyn pistoolin kanssa, Fakta5: Tappava kyy Elle Driver valmistautuu murhaamaan Morsiamen kuolettavan ruiskeen avulla sairaalassa.</w:t>
      </w:r>
    </w:p>
    <w:p>
      <w:r>
        <w:rPr>
          <w:b/>
        </w:rPr>
        <w:t xml:space="preserve">Tulos</w:t>
      </w:r>
    </w:p>
    <w:p>
      <w:r>
        <w:t xml:space="preserve">Morsian, hääpukuinen nainen, makaa haavoittuneena kappelissa El Pasossa, Texasissa, kun Deadly Viper Assassination Squad on hyökännyt hänen kimppuunsa. Hän kertoo heidän johtajalleen Billille olevansa raskaana hänen lapselleen. Bill ampuu häntä päähän. Neljä vuotta myöhemmin, hyökkäyksestä selvittyään, Morsian menee Vernita Greenin kotiin suunnitellen tämän tappamista. Molemmat naiset kuuluivat salamurharyhmään, joka on sittemmin lakkautettu; Vernita elää nyt tavallista esikaupunkiperhe-elämää. He käyvät veitsitappelua, mutta Vernitan nuori tytär Nikki keskeyttää heidät. Morsian suostuu tapaamaan Vernitaa yöllä asian selvittämiseksi, mutta Vernita yrittää yllättää Morsiamen muropakettiin piilotetulla pistoolilla. Morsian väistää laukauksen ja heittää veitsen Vernitan rintaan tappaen tämän. Neljä vuotta aiemmin poliisi tutkii verilöylyä hääkappelissa. Seriffi saa selville, että Morsian on elossa mutta koomassa. Sairaalassa Deadly Viper Elle Driver valmistautuu murhaamaan Morsiamen tappavalla ruiskeella, mutta Bill keskeyttää tehtävän viime hetkellä, koska pitää häpeällisenä tappaa Morsian, joka ei pysty puolustamaan itseään. Nykyhetkessä Morsian herää neljän vuoden koomasta ja huomaa kauhuissaan, ettei hän ole enää raskaana. Hän tappaa sairaalan työntekijän, joka on raiskannut hänet koomassa ollessaan, ottaa miehen auton ja opettaa itsensä kävelemään uudelleen. Hän päättää tappaa Billin ja kaikki neljä Deadly Viper Assassination Squadin jäsentä ja valitsee ensimmäisen kohteensa: ORen Ishii, joka on nyt Tokion yakuzan johtaja. Yakuza murhasi ORenin vanhemmat, kun hän oli lapsi; hän kosti yakuza-pomolle ja korvasi tämän kouluttauduttuaan eliittitappajaksi. Morsian matkustaa Japanin Okinawaan saadakseen miekan legendaariselta miekkaseppä Hattori Hanzolta, joka on vannonut, ettei enää koskaan takoisi miekkaa. Kun hän saa tietää, että hänen kohteensa on Bill, hänen entinen oppilaansa, Hattori valmistaa naiselle parhaan miekkansa. Morsian jäljittää ORenin tokiolaisessa ravintolassa, House of Blue Leavesissa, ja kukistaa hänen yakuza-armeijansa, johon kuuluu eliittijoukko Crazy 88 ja ORenin henkivartija, koulutyttö Gogo Yubari. Hän kaksintaistelee ORenin kanssa ravintolan japanilaisessa puutarhassa ja katkaisee miekaniskulla ORenin päälaen. Hän kiduttaa Sofie Fatalea, ORenin avustajaa, saadakseen tietoja Billistä, ja jättää tämän eloon uhkana. Bill kysyy Sofielta, tietääkö Morsian, että hänen tyttärensä on elossa.</w:t>
      </w:r>
    </w:p>
    <w:p>
      <w:r>
        <w:rPr>
          <w:b/>
        </w:rPr>
        <w:t xml:space="preserve">Esimerkki 1.959</w:t>
      </w:r>
    </w:p>
    <w:p>
      <w:r>
        <w:t xml:space="preserve">Fakta1: nuoret rakastavaiset eivät saa mennä naimisiin, Fakta2: pahan tietäjän luola pakottaa käärmeiden herran antamaan hänelle jalokiven, Fakta3: vihainen tietäjä muuttaa Gaurin kiveksi, Fakta4: Gangwa syntyy uudelleen yhä rakkaudella sydämessään Gauria kohtaan, Fakta5: kohtalo pelaa ja tuo rakastavaiset yhteen.</w:t>
      </w:r>
    </w:p>
    <w:p>
      <w:r>
        <w:rPr>
          <w:b/>
        </w:rPr>
        <w:t xml:space="preserve">Tulos</w:t>
      </w:r>
    </w:p>
    <w:p>
      <w:r>
        <w:t xml:space="preserve">Ganga Govinda ja Gauri Karishma Kapoor ovat rakastuneita, mutta nuoret rakastavaiset eivät saa mennä naimisiin. Eräänä yönä he pakenevat ja joutuvat pahuuden tietäjän Puneet Issarin luolaan, joka yrittää pakottaa käärmeiden herraa Nitish Bharadwajia antamaan hänelle jalokiven, jota hän tarvitsee kuolemattomuuden antavan nektarin valmistamiseen. Tämä tapahtuma voi tapahtua vain yhtenä täysikuun yönä, joka tulee vain kerran kahdessakymmenessäviidessä vuodessa. Mutta nuoret rakastavaiset puolustavat Käärmettä ja kukistavat tietäjän suunnitelman. Vihainen tietäjä muuttaa Gaurin kiveksi, eikä Gangwa kestä järkytystä, vaan menehtyy. Mutta maaginen käärme pelastaa päivän julistamalla, että Gangwa syntyy uudelleen, yhä rakkaudella sydämessään Gauria kohtaan, ja kaksikymmentäviisi vuotta myöhemmin he löytävät toisensa uudelleen. Miten kohtalo pelaa ja tuo rakastavaiset yhteen? Kumpi voittaa yliluonnollisen taistelun, joka ulottuu monien vuosien ja useiden jälleensyntymien yli? Elokuvalla oli keskinkertainen menekki, mutta se merkitsi Karisman ja Govindan alkua pukukoppeina, jotka tekivät yhdessä monia menestyselokuvia.</w:t>
      </w:r>
    </w:p>
    <w:p>
      <w:r>
        <w:rPr>
          <w:b/>
        </w:rPr>
        <w:t xml:space="preserve">Esimerkki 1.960</w:t>
      </w:r>
    </w:p>
    <w:p>
      <w:r>
        <w:t xml:space="preserve">Fakta1: Fakta2: Myöhäisillan ohjelmista vastaavat tv-johtajat ovat sekaantuneet kulissien takana tapahtuvaan verkostopolitiikkaan: Fakta3: Lenon kova manageri varmistaa paikan neuvottelutaktiikalla, Fakta4: Letterman kilpailee paikasta, Fakta5: Kushnickin kiusaava käytös suututtaa Lenon pomoja, kollegoja, mahdollisia vieraita ja muita.</w:t>
      </w:r>
    </w:p>
    <w:p>
      <w:r>
        <w:rPr>
          <w:b/>
        </w:rPr>
        <w:t xml:space="preserve">Tulos</w:t>
      </w:r>
    </w:p>
    <w:p>
      <w:r>
        <w:t xml:space="preserve">Kulissien takana tapahtuva verkkopolitiikka sotkee myöhäisillan ohjelmista vastaavat tv-johtajat sen jälkeen, kun Johnny Carson oli vuonna 1991 ilmoittanut jäävänsä eläkkeelle NBC:n Tonight Show'sta. Carsonin vakituinen vieraileva juontaja Jay Leno ja Carsonia joka ilta seuraavan ohjelman juontaja David Letterman kilpailevat molemmat paikasta. Yleisesti oletetaan, että Letterman on Carsonin suosima perijä, mutta NBC:n johtajat arvelevat, että Leno voisi olla suositumpi kello 23.30 alkavien lähetysten katsojien keskuudessa ja myös helpompi käsitellä ja valvoa. Lenon kova manageri Helen Kushnick varmistaa Lenon paikan neuvottelutaktiikalla, jota voidaan pitää joko ovelana tai epäeettisenä. Leno on huolissaan siitä, että hänen toimintatapansa saattavat vieraannuttaa Carsonin, mutta hän ei halua olla epälojaali, sillä hän uskoo Kushnickin olevan vastuussa hänen menestyksestään ja hän oli luvannut huolehtia Carsonista tämän aviomiehen kuoleman jälkeen. Hän ohjeistaa koomikkoa ankarasti vain jatkamaan vitsien kertomista ja jättämään bisnesasiat hänen huolehdittavakseen. Varmasti hän saa Lenolle himoitun Tonight Show'n juontajan paikan ja itselleen tuottajan paikan sillä ehdolla, ettei asiasta tehdä julkista ilmoitusta. Letterman uskoo edelleen, että hän on yhä kilpailussa paikasta. Toinen syy siihen, että NBC:n johto pitää Lenoa parempana, on se, että he tulevat omistamaan ohjelman, kun taas Letterman vaatii, että hän säilyttää omistusoikeudet omaan ohjelmaansa. Kushnickin kiusaava käytös suututtaa Lenon pomot, kollegat, mahdolliset vieraat ja muut niin, että se häiritsee kanavan lähetysaikaa ja suhteita. NBC:n huippujohtajat varoittavat lempeäliikkeistä Lenoa, että he aikovat erottaa Kushnickin, ja jos tämä asettuu hänen puolelleen, myös hänet erotetaan. NBC irtisanoo Kushnickin ja kieltää häneltä pääsyn studiolle. Kushnickn pyytää Lenoa pitämään lupauksensa pitää huolta hänestä ja hänen tyttärestään, mutta Leno on vihainen, koska Kushnickn melkein maksoi hänelle unelmatyön. Leno salakuuntelee yksityistä johtoryhmän kokousta, jossa keskustellaan Lettermanin mahdollisuudesta siirtyä juontajaksi. Letterman, joka on murtunut siitä, että hänet jätettiin väliin, palkkaa Hollywoodin superagentin Michael Ovitzin neuvottelemaan hänen puolestaan sen jälkeen, kun Ovitz on dramaattisesti luvannut, että hän varmistaa, että Lettermanille tarjotaan 23.30-ohjelmaa, ja että jokainen kanava tarjoaa sitä. Ovitzin sanan mukaisesti kaikki suuret verkot ja syndikaatit kosiskelevat Lettermania. Hän pitää edelleen kiinni elinikäisestä unelmastaan isännöidä Tonight Show'ta, mutta Tonight ShowLate Show'n tuottaja Peter Lassally tekee selväksi, että Tonight Show'n työpaikka on nyt vahingoittunut ja että hän työskentelisi juuri niiden ihmisten kanssa, jotka ohittivat hänet, ja nämä saattavat myös pettää hänet ja ottaa Lenon, jos tämä saa ohjelmasta menestyksen ennen Lettermanin siirtymistä. Letterman ei ole vieläkään vakuuttunut, joten Lassally ehdottaa, että hän soittaa Carsonille ja kysyy neuvoa. Letterman kysyy Carsonilta, mitä hän tekisi samassa tilanteessa, ja Carsonin sanottua, että hän luultavasti lähtisi NBC:ltä, Letterman hyväksyy tuottoisan tarjouksen isännöidä omaa 11:30-ohjelmaa CBS:llä. Letterman ja Leno ottavat lopulta yhteen 11:30-ohjelmassa, jossa Letterman voittaa aluksi katsojaluvut, mutta Leno palauttaa sitten tiukasti ohjelmansa johtoaseman katsojaluvuissa.</w:t>
      </w:r>
    </w:p>
    <w:p>
      <w:r>
        <w:rPr>
          <w:b/>
        </w:rPr>
        <w:t xml:space="preserve">Esimerkki 1.961</w:t>
      </w:r>
    </w:p>
    <w:p>
      <w:r>
        <w:t xml:space="preserve">Fakta1: sarjakuva alkaa sairaalakierroksella, Fakta2: hullu kissapotilas esittäytyy nimellä Chilled-Air, Fakta3: kissa päättää ottaa röntgenkuvan Porkyn vatsasta, Fakta4: Porky pomppaa sängystä prosessin aikana koukkuun, Fakta5: sairaalavaate lentää sängystä Porkyn päälle prosessin aikana.</w:t>
      </w:r>
    </w:p>
    <w:p>
      <w:r>
        <w:rPr>
          <w:b/>
        </w:rPr>
        <w:t xml:space="preserve">Tulos</w:t>
      </w:r>
    </w:p>
    <w:p>
      <w:r>
        <w:t xml:space="preserve">Sarjakuva alkaa sairaalakierroksella, jossa näemme monia potilaita lepäämässä sängyissään. Porky kirjautuu pian sisään vatsakivun vuoksi, joka johtuu hänen syntymäpäiväjuhliensa ylensyönnistä. Oikean lääkärin sijaan hän kohtaa hullun kissapotilaan, joka heti kun kuulee Porkyn vetoomuksen lääkärin perään, ryntää paikalle ja esittäytyy nuoreksi tohtori ChilledAiriksi, joka viittaa tohtori Kildareen. Kun Porky kertoo hänelle vatsakivuistaan, kissa päättää ottaa röntgenkuvan Porkyn vatsasta: sisällä on kolme neljäsosaa syntymäpäiväkakusta, jonka kynttilät ovat vielä palaneet. Sitten kissa saattaa Porkyn sympaattisesti sängyn luokse, jossa hän heittää hänet sänkyyn, ja Porky pomppaa ylös sängystä, ja samalla sängyllä ollut sairaalavaate lentää sängystä Porkyn päälle, kun Porkyn takki lentää hänestä koukkuun. Sitten kissa kehuskelee muille potilaille: Katsokaa kaverit! Minulla on potilas! Minulla on potilas! Sitten kissa tarttuu sänkyyn, työntää sitä ja ne menevät vauhdilla läpi sairaalan, jossa se laulaa Ive got a terrific urgin to be a famous surgeon so Im going to start out to carve my new career. Hän kiidättää Porkyn leikkaussaliin, jossa näemme hänen teroittavan veitsiä ja puhdistavan sahaa rätillä. Kissa, saha kädessään, kävelee sitten Porkyn luo, joka makaa sängyssä ja näyttää tietämättömältä kissan suunnitelmista, kunnes kissa ottaa peiton pois ja nostaa hänen takkinsa leikkausta varten. Heti kun Porky näkee, mitä kissa aikoo, hän huutaa: "Hei! WWWhats the big idea?" ja kiemurtelee ympäriinsä yrittäen päästä eroon hullusta kissasta. Hän yrittää paeta kissaa liukumalla peiton läpi ja juoksemalla sitten käytävää pitkin yrittäen paeta. Hän juoksee ulos sairaalasta ja takaisin kotiin, jossa kissa on hänen jäljillään. Porky juoksee makuuhuoneeseensa ja paiskaa oven kiinni, jolloin kissa seuraa häntä ja löytää Porkyn makaamasta sängystä kädet pään takana hymyillen. Kissa luulee olevansa ylivoimainen ja uskoo, että Porky antaa leikkauksen jatkua, ja nostaa kissan takin ylös leikatakseen hänet uudelleen, kun se yhtäkkiä näkee Porkyn vatsaan liimatun tarran, jossa lukee Älä avaa ennen joulua. Kissa kääntyy hämmentynyt ilme kasvoillaan kameraan päin ja sanoo "Joulu?", hyppää sitten sänkyyn Porkyn viereen, saha hänen vierellään ja toteaa "Minä odotan" Porkyn kauhistuttavaksi tyrmistykseksi ja kissan tyytyväisyydeksi.</w:t>
      </w:r>
    </w:p>
    <w:p>
      <w:r>
        <w:rPr>
          <w:b/>
        </w:rPr>
        <w:t xml:space="preserve">Esimerkki 1.962</w:t>
      </w:r>
    </w:p>
    <w:p>
      <w:r>
        <w:t xml:space="preserve">Fakta1: mies on ollut rakastunut hyvin pitkään, Fakta2: Fakta3: Ruoxin Koska on pettänyt uskoo miehiin hänen ex-kihlattu, Fakta4: Hang Yuan on hyvä ystävä varakkaasta perheestä, Fakta5: hyvät ajat eivät kestä kauan.</w:t>
      </w:r>
    </w:p>
    <w:p>
      <w:r>
        <w:rPr>
          <w:b/>
        </w:rPr>
        <w:t xml:space="preserve">Tulos</w:t>
      </w:r>
    </w:p>
    <w:p>
      <w:r>
        <w:t xml:space="preserve">Hang Yuan, mies, joka on ollut rakastunut ystäväänsä jo pitkään, on valmis tekemään mitä tahansa voittaakseen hänet puolelleen. Jopa ristiinpukeutumiseen. Otaku-pelisuunnittelija Hang Yuan, jota näyttelee Du Jiang, on ihastunut opiskelutoveriinsa Li Ruo xiniin, jota näyttelee Xue Kai Qi, jo nuoresta pitäen, mutta joka kerta kun hän päättää tunnustaa rakkautensa, Ruo Xin ilmoittaa aloittaneensa uuden romanssin. Sen jälkeen, kun hänen entinen sulhasensa petti hänet, Ruoxin ei enää usko miehiin ja sen sijaan hän tulee yhä lähemmäksi Li Yuanin näyttelemää Sammia. Tämän seurauksena Hang Yuan on epätoivoinen Tässä vaiheessa hänen hyvä ystävänsä varakkaasta perheestä, Lin Sen Sen Chen Xue deng tarjoaa ratkaisua hänen ongelmiinsa. Hän ehdottaa Hang Yuanille, että tämä pukeutuisi ristiin yrittäessään lähestyä Ruo xinia rohkeassa rakkauden tavoittelussaan. Vahingossa Hang Yuan saa välittömästi internetmaineeseen ja hänestä tulee internetsensaatio. Hyvät ajat eivät kuitenkaan kestä kauan, ja Ruo xin näkee pian hänen valepukunsa läpi.</w:t>
      </w:r>
    </w:p>
    <w:p>
      <w:r>
        <w:rPr>
          <w:b/>
        </w:rPr>
        <w:t xml:space="preserve">Esimerkki 1.963</w:t>
      </w:r>
    </w:p>
    <w:p>
      <w:r>
        <w:t xml:space="preserve">Fakta1: Fakta2: kuljetuskone syöksyy maahan syrjäiselle tuntemattomalle trooppiselle saarelle, Fakta3: raketti katosi tutka-alueelle, Fakta4: raketin tulinen saapuminen sai loput alkuperäisväestöstä jättämään saaren, Fakta5: retkikunnan jäsen Stanley Briggs kuolee jyrkässä nousussa jyrkänteellä.</w:t>
      </w:r>
    </w:p>
    <w:p>
      <w:r>
        <w:rPr>
          <w:b/>
        </w:rPr>
        <w:t xml:space="preserve">Tulos</w:t>
      </w:r>
    </w:p>
    <w:p>
      <w:r>
        <w:t xml:space="preserve">Majuri Joe Nolan Cesar Romero johtaa retkikuntaa Etelä-Tyynellämerellä, jonka tehtävänä on hakea jäljettömiin kadonnut atomikäyttöinen raketti. Hän on aiemmin asunut Etelä-Amerikan viidakossa, samoin kuin sotilastoveri ja lentäjä luutnantti Danny Wilson Chick Chandler, joka on myös mukana retkikunnassa. Myös lentokonemekaanikko kersantti William Tatlow Sid Melton värvätään mukaan retkikuntaan, johon kuuluu myös kolme tiedemiestä, jotka auttoivat raketin rakentamisessa. Heidän kuljetuskoneensa syöksyy salaperäisesti maahan syrjäiselle, tuntemattomalle trooppiselle saarelle alueelle, jossa raketti katosi tutkasta. He löytävät saarelta vain kaksi jäljellä olevaa asukasta, alkuasukasnainen Acquanettan ja hänen nuoren veljensä. Nainen kertoo, että jotain putosi taivaalta saarta hallitsevan, pilvien peittämän ylätasangon huipulta. Raketin tulinen saapuminen sai loput alkuperäisväestöstä jättämään saaren. Retkikunnan jäsen Stanley Briggs Whit Bissell saa vahingossa surmansa jyrkän jyrkänteen nousussa. Pitkän ja rasittavan kalliokiipeilyn jälkeen retkikunta saavuttaa lopulta huipun. Myrkylliseksi kaasupilveksi osoittautuvasta pilvipeitteestä he löytävät rehevän esihistoriallisen viidakon, jossa asuu erilaisia dinosauruksia, ja suuren uraanikentän, joka on lamauttanut heidän elektroniset jäljityslaitteensa. Ryhmä törmää brontosaurukseen, joka hyökkää Robert Phillips Hugh Beaumontin kimppuun tämän vetäytyessä nopeasti puuhun. Tämän seurauksena Nolan ja Wilson ampuvat sitä, mutta he huomaavat nopeasti, että dinosauruksen paksu nahka imee luoteja vaikutuksettomasti. Myöhemmin samana iltana he pystyttävät leirin. Kun Nolan herää, hän huomaa Phillipsin ja venäläisen tiedemiehen Michael Rostovin John Hoytin kadonneen. Sitten hän saa selville, että Rostov oli juuttunut suureen kallionrakoon Triceratopsin lähelle; hän syyttää Phillipsiä onnettomuuden järjestämisestä tahallaan, mutta Rostov väittää yrittäneensä auttaa Phillipsiä pakenemaan. Triceratops melkein hyökkää ryhmän kimppuun, mutta toinen tekee haasteen, ja kaksi dinosaurusta taistelevat kuolemaan asti. Nolan epäilee, että Rostov, tiedemies, joka auttoi raketin tekemisessä, juonittelee pahaa, koska hän näytti myös pystyvän pelastamaan Stanley Briggsin heidän kiivetessään ylös, mutta ei onnistunut. Lopulta Rostov paljastuu holokaustin uhriksi, jossa hän menetti vaimonsa ja syntymättömän lapsensa. Myöhemmin Wilson ampuu pterosauruksen ruoaksi lähelle rakettien laskeutumispaikkaa. Pian he huomaavat, että raketin ympärillä on Brontosaurus ja pari Triceratopsia, mutta Nolan keksii strategian, jonka tuloksena he onnistuvat pelottelemaan dinosaurukset pois aseidensa avulla. Rostov ja Phillips hakevat tarvittavat tiedot raketista. Tatlow'n selkä kääntyneenä vihainen Triceratops puree Tatlow'n kuoliaaksi, juuri kun Nolan ja Wilson ovat ampumassa sitä. Ryhmä kaivaa haudan ja tekee Tatlow'lle ristin muistomerkin. Kun voimakas maanjäristys alkaa, ryhmä vetäytyy kiireesti alas tasangon reunaa. Neljä eloonjäänyttä jäsentä onnistuu palaamaan saaren tasangolle rakettien kriittisen komponentin kanssa juuri ajoissa, jotta he ehtivät paeta saarelta alkuasukkaiden perämoottorikanootin avulla. Selviytyjät seuraavat etäältä, kuinka saari joutuu ensin yhä voimakkaampien maanjäristysten ja sitten aiemmin uinuneen tulivuoren katastrofaalisen purkauksen koettelemaksi, joka lopulta tuhoaa kaiken.</w:t>
      </w:r>
    </w:p>
    <w:p>
      <w:r>
        <w:rPr>
          <w:b/>
        </w:rPr>
        <w:t xml:space="preserve">Esimerkki 1.964</w:t>
      </w:r>
    </w:p>
    <w:p>
      <w:r>
        <w:t xml:space="preserve">Fakta1: nuori poika nimeltä At pakenee salaperäinen vainoajat koiran kanssa aika oli Sengoku Mount Corel, Fakta2: munkki vartiointi Kotaro pyytää häntä pyytämään apua Zekkai Mangaku Temple, Fakta3: ryhmä ulkomaisten Ming komennossa Bai-Luan on saattanut Akaike paikallisten puhelut, Fakta4: Kotaro tarjoaa palkata hänet pelastaa hengen Tobimaru ja viedä heidät määränpäähän turvallisesti, Fakta5: Akaike muuttaa suunnitelmia kaapata lapsi ensin ja pitää hänet korkeat lunnaat</w:t>
      </w:r>
    </w:p>
    <w:p>
      <w:r>
        <w:rPr>
          <w:b/>
        </w:rPr>
        <w:t xml:space="preserve">Tulos</w:t>
      </w:r>
    </w:p>
    <w:p>
      <w:r>
        <w:t xml:space="preserve">Aikana oli Sengoku Mount Corel, nuori poika nimeltä Kotaro pakenee salaperäinen vainoajat sen koira, Tobimaru. Kotaroa vartioiva munkki Shouan pyytää häntä pyytämään apua mestari Zekkailta Mangaku-temppelissä, Akaike Corelin maakunnassa. Samaan aikaan ryhmä ulkomaalaisia Mingiä iäkkään lordi BaiLuanin komennossa on saattamassa Akaike paikallisia kutsuja. Rosvot väijyvät heitä, mutta Mingsin asiantuntijamiekkailija LuoLang teurastaa roistot. Kotaro ja Tobimaru ylittävät maan ja piiloutuvat hetkeksi rappeutuvaan temppeliin, josta he löytävät vaeltava miekkamies Nanashin. Kotaron kokatessa ateriaa hänen nuotionsa savu hälyttää hänen takaa-ajajansa, jotka ovat vieraat Mingit Akaiken sotilaiden saattelemina. Nanashi joutuu tahtomattaan mukaan taisteluun ja pystyy tappamaan miehet, mutta Tobimaru saa myrkyllisen tikarin osuman. Ennen kuin Nanashi päättää lähteä, Kotaro tarjoutuu palkkaamaan hänet henkivartijaksi pelastaakseen Tobimarun hengen ja viedäkseen heidät turvallisesti perille. Kolmikko löytää apteekkarin, joka pystyy auttamaan Tobimarua toipumaan muutamassa päivässä. Kaupungissa ostoksilla ollessaan Nanashi tapaa muita Ming-sotureita ja LuoLang alkaa huvikseen riidellä hänen kanssaan, mutta hänet keskeyttää uutinen kumppaneidensa kuolemasta. Tutkinnan jälkeen Mingit alkavat epäillä Akaiken sotilaiden olevan syyllisiä, koska yksi ruumiista oli lavastettu esiintymään TuSi, yksi aiemmin kadonneista Ming-sotureista. Mingien isäntänä toimiva lordi Akaike auttaa heitä rakentamaan suuren alttarin suuria kultamääriä vastaan. Paljastuu, että hän kidnappasi kadonneen Mingin saadakseen selville tämän todellisen tarkoituksen olla Nibelheimissa. Kidutuksen alaisena TuSi paljastaa, että he ovat Corel-vuoren keisarin tehtävänä löytää ennustettu lapsi, Kotaro, jonka veri voidaan valuttaa tiettyyn aikaan kerran vuodessa, jotta voidaan luoda kuolemattomuuden eliksiiri, joka tunnetaan nimellä Xian Remedy. Lordi Akaike muuttaa suunnitelmiaan vangitakseen ensin lapsen ja pitäen häntä korkeiden lunnaiden maksua vastaan. Nanashi saapuu onnistuneesti temppeliin Kotaron kanssa ja jättää hänet munkkien corelin hoitoon. Paljastuu kuitenkin, että he ovat jo pettäneet Kotaron Mingille pelastaakseen oman henkensä. Syntyy taistelu, kun myös Akaike saapuu hakemaan poikaa. Kun Akaiken petos on paljastunut, Mingit pidättävät hänet ja linnoittautuvat alttarille odottamaan ennustettua aikaa. Tajutessaan, että jokin meni pieleen, Nanashi palaa ja vapauttaa Tobimarun, ja he jäljittävät Kotaron ja hänen vangitsijansa. Akaiken ainoa jäljellä oleva komentaja Itadori saa prinsessalta joukkojensa komennon ja tehtäväkseen pelastaa vangittu herra. Kun Itadori miehineen kuitenkin saapuu linnoitukseen, hän näkee lordi Akaiken vaarallisessa asemassa, tappaa hänet ja käyttää tilaisuutta hyväkseen toteuttaakseen omat tavoitteensa. Joukot, jotka ovat nyt hänen komennossaan, aloittavat ryöstön ja hyökkäävät linnoitukseen. Sitä seuranneessa taistelussa monet Mingin ja Akaiken sotilaista saavat surmansa, myös Itadori. Nanashi saapuu lopulta pelastamaan Kotaroa ja keskeyttää rituaalin onnistuneesti ennen kuin se ehtii päättyä. Lordi BaiLuan käskee jäljelle jääneiden Mingien vangita pojan, jotta he voivat kokea rituaalin uudelleen seuraavana vuonna. Nanashi tappaa kaksi Ming-taistelijaa ilman miekkaansa ja saa LuoLangin ihailun, joka on etsinyt arvokasta vastustajaa. LuoLang kaataa oman hyväntekijänsä BaiLuanin pelastaakseen Nanashin ampumiselta. Kun muut Mingin ja Akaiken joukot on tuhottu täysin, LuoLang ja Nanashi käyvät viimeisen kaksintaistelun. Monien vammojen jälkeen Nanashi voittaa ja LuoLang kuolee järkyttyneenä ja rauhassa. Nanashi, Kotaro ja Tobimaru lähtevät hevosen selässä kaupunkiin hoitamaan Nanashin haavoja. He puhuvat kokoavansa tarpeeksi rahaa lähteäkseen ulkomaille ja aloittaakseen uuden elämän takaisin kaupunkiin, jossa hän syntyi nibelheimiin. Kun elokuva loppuu, kamera liukuu lumeen jääneiden jälkien yli ja näyttää pisaroita tuoretta verta.</w:t>
      </w:r>
    </w:p>
    <w:p>
      <w:r>
        <w:rPr>
          <w:b/>
        </w:rPr>
        <w:t xml:space="preserve">Esimerkki 1.965</w:t>
      </w:r>
    </w:p>
    <w:p>
      <w:r>
        <w:t xml:space="preserve">Fakta1: nainen nimeltä Mary palaa pikkukaupunkiin, Fakta2: Kennyn ystävä työskentelee Lentzille, Fakta3: Veech päätti olla palaamatta, Fakta4: Mary onnistuu estämään Veechin suunnitelmat, Fakta5: Gitlo oli kärsinyt tehdessään hänen ja Gitlon pako käsivarren</w:t>
      </w:r>
    </w:p>
    <w:p>
      <w:r>
        <w:rPr>
          <w:b/>
        </w:rPr>
        <w:t xml:space="preserve">Tulos</w:t>
      </w:r>
    </w:p>
    <w:p>
      <w:r>
        <w:t xml:space="preserve">Poissa kaksi vuotta, nainen nimeltä Mary Ava Gardner palaa kotiinsa pikkukaupunkiin pillipiipun. Hän yrittää tehdä sovinnon Kenny Veechin George Raftin, entisen romanttisen kiinnostuksen kohteensa, kanssa, mutta tämä on mustasukkainen ja katkera, varsinkin kun nainen ryhtyy seurustelemaan Veechin kuolemanvihollisen, yökerhon omistaja Lew Lentzin Tom Conwayn kanssa. Gitlo Victor McLaglen, Kennyn ystävä, joka työskentelee Lentzille, suostuttelee hänet juoneen, jossa Lentz ryöstetään ja tapetaan juna-asemalla tämän lähtiessä Detroitiin ja piilotetaan sitten ruumis, jotta Mary uskoisi, että Lentz ei halunnut palata. Mary onnistuu estämään Veechsin suunnitelmat, mutta hän on edelleen kahden miehen välissä. Kostoa etsien Lentz yrittää panna murhan Veechin ja Gitlon syyksi, jotka hädin tuskin pääsevät pakoon. Gitlo ja Lentz päätyvät tappamaan toisensa, ja Mary löytää Veechin toipumassa ampumahaavasta käsivarteen, jonka hän oli saanut paetessaan Gitloa ja häntä. Elokuva päättyy, kun he kädestä pitäen kävelevät pois ja elävät onnellisina elämänsä loppuun asti.</w:t>
      </w:r>
    </w:p>
    <w:p>
      <w:r>
        <w:rPr>
          <w:b/>
        </w:rPr>
        <w:t xml:space="preserve">Esimerkki 1.966</w:t>
      </w:r>
    </w:p>
    <w:p>
      <w:r>
        <w:t xml:space="preserve">Fakta1: Fakta2: Fakta3: Jerry päättää antaa parhaansa ongelmien ratkaisemiseksi astumalla isän kenkiin, Fakta4: isä on opettanut hänelle liiketoimintaa, Fakta5: Murali joutuu hyväksymään Jerryn ehdot.</w:t>
      </w:r>
    </w:p>
    <w:p>
      <w:r>
        <w:rPr>
          <w:b/>
        </w:rPr>
        <w:t xml:space="preserve">Tulos</w:t>
      </w:r>
    </w:p>
    <w:p>
      <w:r>
        <w:t xml:space="preserve">Jacob Renji Panicker on menestyvä liikemies, joka asuu Dubaissa vaimonsa Sherly Lakshmy Ramakrishnanin ja neljän lapsensa - Jerry Nivin Paulyn, Abin Sreenath Bhasin, Ammu Aima Sebastianin ja Chris Stacen - kanssa. Kollegat kunnioittavat Jacobia aina hänen ideoistaan, ja hän oli tehnyt monia yrityksiä ennen teräsalan yrityksen perustamista. Sitten tulee maailmanlaajuinen taantuma ja Jacob siirtyy tuottoisaan kauppaan pakistanilaisen kollegansa Ajmalin kautta ottamalla sijoittajiltaan yhteensä 8 miljoonaa dirhamia. Ajmal huijaa Jacobia ja Jacobille jää 8 miljoonan dirhamin velka, jonka hän sattuu tietämään 25. hääpäivänään. Pian Jacobin uskottavuus ja luotettava tapa tehdä bisnestä on menetetty, ja hän joutuu matkustamaan Liberiaan saadakseen sopimuksen, mutta se ei mene hyvin, ja hänen on pakko jäädä sinne välttääkseen pidätyksen. Koska muuta keinoa ei ole, ja sijoittajat, erityisesti Murali Menon Ashwin Kumar, valittavat jatkuvasti, Jerry päättää tehdä parhaansa ongelmien ratkaisemiseksi astumalla isänsä saappaisiin. Ilman toimilupaa tai toimistoa Jerry kohtaa aluksi monia vaikeuksia. Hän päättää lähteä liikkeelle täysin sen mukaan, mitä hänen isänsä on opettanut hänelle liiketoiminnasta. Hän tapaa itsetehty liikemies Yusuf Shah Vineeth Sreenivasanin ja tekee sopimuksen hänen kanssaan, lopulta hän ansaitsee tämän luottamuksen ja liiketoiminta kasvaa. Jerry motivoi Abinia perustamaan retki- ja matkailuyrityksen ja he onnistuvat siinä. Jerry hoitaa suurimman osan veloista ja saa luottamuksen heidän kanssaan. Mutta sijoittaja Murali Menon painostaa häntä maksamaan koko summan, Jerry yrittää äitinsä kanssa tehdä kauppoja ja kerätä rahaa, mutta he saivat kerättyä vain puolet siitä, mitä olivat velkaa. Lopulta Murali nostaa kanteen Jerryä vastaan Dubain korkeimmassa oikeudessa, mutta kanne hylätään, koska kanne koski yritystä, joka on rekisteröity Jacobsin nimiin. Murali, joka myös kärsii taantumasta, on pahasti velkaantunut ja joutuu suostumaan Jerryn ehtoihin. Jerry laajentaa yritystään Yusuf Shahin kanssa ja selvittää perheensä velat. Jerryn isä on palannut Keralaan ja Jerry lähtee tapaamaan häntä pitkästä aikaa tyttöystävänsä kanssa. Jerryn on vaikea kommunikoida isänsä kanssa, koska tämä ei ole enää se ihminen, jonka hän tunsi, mies täynnä elämää ja unelmia. Hänen äitinsä puuttuu asiaan, ja he katkaisevat hassun jännitteen väliltään, ja perhe jatkaa onnellisena elämäänsä.</w:t>
      </w:r>
    </w:p>
    <w:p>
      <w:r>
        <w:rPr>
          <w:b/>
        </w:rPr>
        <w:t xml:space="preserve">Esimerkki 1.967</w:t>
      </w:r>
    </w:p>
    <w:p>
      <w:r>
        <w:t xml:space="preserve">Fakta1: Fakta2: että lääkäri on aikeissa hoitaa lapsi, Fakta3: Sunil 's veli ei halua veli seurata jalanjälkiä, Fakta4: Sunil ilmaisee toiveen naimisiin Sunitha veljelle, Fakta5: Sunitha menee kylään siskon 's lapsi 's</w:t>
      </w:r>
    </w:p>
    <w:p>
      <w:r>
        <w:rPr>
          <w:b/>
        </w:rPr>
        <w:t xml:space="preserve">Tulos</w:t>
      </w:r>
    </w:p>
    <w:p>
      <w:r>
        <w:t xml:space="preserve">Sunil Prabhu Deva on yksi maan johtavista sydänkirurgeista. Hän asuu Ganpat Moulin kanssa, joka on myös lääkäri ja jota kaikki perheenjäsenet rakastavat. Sunitha Jaya Seal saapuu sairaalaan sydänvaivaisen lapsen kanssa. Hän kuitenkin järkyttyy nähdessään Sunilin siellä ja suuttuu, kun hän saa tietää, että Sunil on lääkäri, joka aikoo hoitaa lasta. Elokuvassa siirrytään takaumiin. Sunilin veli Balaram Sarathkumar on roisto, mutta ei halua veljensä seuraavan hänen jalanjälkiään, joten lähettää hänet opiskelemaan. Sunitha ja Sunil ovat luokkakavereita lääketieteellisessä korkeakoulussa ja he molemmat rakastuvat. Sunil ilmaisee toiveensa Sunithan naimisiinmenosta veljelleen Balaramille, joka hyväksyy sen. Samaan aikaan Sunitha palaa kyläänsä siskonsa lasten korvalävistysseremoniaan. Hänen siskonsa mies on rahanahne ja yrittää saada Sunithan naimisiin rikkaan miehen kanssa rahaa vastaan. Sunitha ei ole kiinnostunut tästä liitosta, sillä hän on rakastunut Suniliin, ja hän soittaa Sunilille ja pyytää tätä tulemaan pelastamaan hänet, mutta tämä ei tule avioliittopäivänä. Sunithan sisar tekee itsemurhan estääkseen avioliiton. Sunitha on vihainen Sunilille, koska hän ei tullut pelastamaan häntä, mikä johti myös hänen siskonsa kuolemaan. Sunitha ottaa siskonsa lapsen ja lähtee pois. Sunil yrittää tavata Sunithan ja kertoa syyn, miksi hän ei tullut avioliittopäivänä pelastamaan häntä, mutta Sunitha ei ole valmis kuuntelemaan häntä. Sunil on huolissaan ja päättää lähteä Kanadaan ja ottaa vastaan työtarjouksen. Lopulta Sunitha ymmärtää totuuden: Sunithan sisaren aviomies oli tappanut Balan hääpäivänä, eikä Sunil siksi voinut tulla ajoissa estämään häitä. Sunitha saa tietää asiasta ja yrittää löytää ja pysäyttää Sunilin, joka on lähdössä Kanadaan. Lopulta hän löytää Sunithin ja he palaavat yhteen.</w:t>
      </w:r>
    </w:p>
    <w:p>
      <w:r>
        <w:rPr>
          <w:b/>
        </w:rPr>
        <w:t xml:space="preserve">Esimerkki 1.968</w:t>
      </w:r>
    </w:p>
    <w:p>
      <w:r>
        <w:t xml:space="preserve">Fakta1: varasto myytiin takavarastointimaksuja vastaan Shangri-La Upholstering Companylle, jota pyöritti Stooges, Fakta2: Fakta3: tytöt teeskentelevät flirttailevansa heidän kanssaan häiriötekijänä, Fakta4: mollin gangsterin entiset poikaystävät jäljittävät heidät kaupassa, Fakta5: Stooges tulee tyttöjen puolustukseen, mikä johtaa kuuden miehen kädenvääntöön.</w:t>
      </w:r>
    </w:p>
    <w:p>
      <w:r>
        <w:rPr>
          <w:b/>
        </w:rPr>
        <w:t xml:space="preserve">Tulos</w:t>
      </w:r>
    </w:p>
    <w:p>
      <w:r>
        <w:t xml:space="preserve">Kun kolme kaunista naista on istunut vankilassa jalokiviryöstöstä, he etsivät helmikaulakorua, jota poliisi ei koskaan löytänyt. Heidän epäonnekseen varasto, jonne he sen piilottivat, on myyty takavarikointimaksujen vuoksi Stoogesin johtamalle ShangriLa Upholstering Companylle. Kun pojat ryhtyvät korjaamaan ja hinnoittelemaan erilaisia huonekaluja, Shemp törmää kaulakoruun ja pitää sen itsellään, vaikka Larry ja Moe hylkäävät ne helminauhana. Tytöt seuraavat Stoogesia heidän kauppaansa ja teeskentelevät flirttailevansa heidän kanssaan harhautukseksi, jotta he voivat etsiä kaulakorun kaupasta, mikä johtaa tuolin häpäisemiseen. Shemp, joka on vakuuttunut siitä, että helmet ovat väärennettyjä, yrittää antaa kaulakorun tytöille, mutta mollin gangsterien entiset poikaystävät ovat heidän jäljillään ja jäljittävät heidät kauppaan vaatien kaulakorua. Slapstick-kahakkaa seuraa, kun Stoogesit tulevat tyttöjen puolustukseksi, ja tuloksena on kuuden miehen käsikähmä, joka päättyy suureen laatikkoon täynnä täytettä. Lopulta Shemp onnistuu iskemään rautakangella kolmea gangsteria päähän ja tyrmää heidät tajuttomiksi. Tytöt juoksevat puolelleen ja päättävät siinä samassa antaa helmet takaisin laillisille omistajilleen ja luopua rikollisista tavoistaan.</w:t>
      </w:r>
    </w:p>
    <w:p>
      <w:r>
        <w:rPr>
          <w:b/>
        </w:rPr>
        <w:t xml:space="preserve">Esimerkki 1.969</w:t>
      </w:r>
    </w:p>
    <w:p>
      <w:r>
        <w:t xml:space="preserve">Fakta1: Fakta2: juoni on riippuvainen useista ja kerroksellisista sosiaalisista vuorovaikutussuhteista ja eteerisestä romanssista, joka hautuu päähenkilöiden välillä, Fakta3: tiedon puute johtaa hulvattomiin tilanteisiin, Fakta4: ainoa henkilö on hylkiö kylästä nimeltä Godhan, Fakta5: Godhan heitetään ulos kylästä.</w:t>
      </w:r>
    </w:p>
    <w:p>
      <w:r>
        <w:rPr>
          <w:b/>
        </w:rPr>
        <w:t xml:space="preserve">Tulos</w:t>
      </w:r>
    </w:p>
    <w:p>
      <w:r>
        <w:t xml:space="preserve">Maaseudulle sijoittuva Panchlait kertoo tarinan Mahaton kyläyhteisöstä, jossa ei vieläkään ole sähköä. Juoni perustuu moninaisiin ja monikerroksisiin sosiaalisiin vuorovaikutussuhteisiin ja päähenkilöiden välille kehittyvään eteeriseen romanssiin. Tämän pienen kylän asukkaat elävät pimeydessä, omiin pieniin suruihinsa ja iloihinsa uppoutuneina. Panchlait, joka tunnetaan myös nimellä Petromax, on olennainen osa kyläläisten elämää, ja sen hallussapito on kunniamerkki. Ponnistelujen jälkeen kyläläiset onnistuvat hankkimaan himoitun Panchlaitin. Kyläläiset ovat kuitenkin niin viattomia ja kokemattomia, etteivät he osaa sytyttää yksinkertaista lamppua. Heidän tietämättömyytensä johtaa hulvattomiin tilanteisiin. Ainoa henkilö, joka osaa sytyttää petromaxin, on kylän hylkiö Godhan, jota syytettiin väärin perustein ja joka heitettiin ulos kylästä. Tarinan loppuosa keskittyy siihen, miten kyläläiset onnistuvat sytyttämään kylän puutteista huolimatta.</w:t>
      </w:r>
    </w:p>
    <w:p>
      <w:r>
        <w:rPr>
          <w:b/>
        </w:rPr>
        <w:t xml:space="preserve">Esimerkki 1.970</w:t>
      </w:r>
    </w:p>
    <w:p>
      <w:r>
        <w:t xml:space="preserve">Fakta1: ooppera toisin kuin muut on todellinen henkilö päivä, Fakta2: Fakta3: kerjäläinen rohkaistunut Macheath 's hyvä ääni kehottaa häntä jatkamaan, Fakta4: Polly kehottaa häntä houkuttelemaan houkutella tehdä parhaansa tilanteesta Macheath ansaan, Fakta5: Lucy moittii häntä ottaa hyve ilman lunastaa lupauksen naimisiin menosta</w:t>
      </w:r>
    </w:p>
    <w:p>
      <w:r>
        <w:rPr>
          <w:b/>
        </w:rPr>
        <w:t xml:space="preserve">Tulos</w:t>
      </w:r>
    </w:p>
    <w:p>
      <w:r>
        <w:t xml:space="preserve">1700-luvulla kerjäläinen heitetään Lontoon Newgaten vankilaan yhdessä paperikasan kanssa, johon on raapustettu hänen keskeneräinen oopperansa. Kerjäläinen kerskuu muille vangeille, että hänen oopperansa kertoo, toisin kuin muut sen ajan oopperat, todellisesta henkilöstä, reippaasta maantierosvosta kapteeni Macheathista, joka punatakkiin pukeutuneena pitää maailmaa loitolla pistooli kummassakin kädessä, viettelee naisia viidellä sävelellä ja hyppää ylipäätään epäonnesta. Kerjäläisen pettymykseksi muut vangit huomauttavat, että hänen sankarinsa Macheath on heidän joukossaan raudoissa ja kaltereiden takana, ja Macheath, joka on määrä teloittaa seuraavana aamuna, myöntää, ettei todellisuudesta voi kiistellä. Ottaen oopperan ensimmäisen sivun, Macheath alkaa laulaa, ja kerjäläinen, jota Macheathin hyvä ääni rohkaisee, kehottaa häntä jatkamaan, kunnes seuraava tarina, kerjäläisten ooppera, lauletaan vankilan vangeille: Ratsastaessaan Lontooseen iloisena ja vapaana Macheath ryöstää vaunut ja varastaa tytöltä suudelman ja medaljongin. Myöhemmin Lontoossa Macheathin vaimo Polly Peachum kaipaa häntä. Pollyn vanhemmat, kauppias herra Peachum ja hänen vaimonsa, järkyttyvät kuullessaan työntekijältään Filchiltä, että Polly on mennyt salaa naimisiin maantierosvon kanssa. Jotta he voisivat tehdä tilanteesta parhaansa, sillä he ovat aina innokkaita tekemään rahaa, he kehottavat häntä houkuttelemaan Macheathin ansaan ja keräämään palkkion tämän kiinniottamisesta. Sillä välin kaupungin ulkopuolella Macheath törmää vaunuihin, joilla ajavat Newgatesin vankilanjohtaja Lockit, Lockitin tytär Lucy ja rouva Trapes, jota Lockit kosiskelee. Lucy, joka tapasi Macheathin, kun tämä oli kerran vangittuna, moittii häntä siitä, että hän on vienyt Macheathin hyveen lunastamatta lupaustaan avioliitosta. Kun Macheath ratsastaa pois, rouva Trapes ehdottaa, että Lucy pettäisi hänet palkkiota vastaan ja antaisi rahat isälleen. Myöhemmin Polly varoittaa Macheathia heinäladossa tapahtuvan seurustelun aikana, että hänen vanhempansa ovat järjestämässä väijytystä. Macheath pakenee Pollyn avustuksella ryöstelytaistelun jälkeen ja piiloutuu tavernan takahuoneeseen, jossa hän ei voi vastustaa seurustelua prostituoitujen kanssa, joita hän pitää ystävinään. Peachum ja Lockit ovat kuitenkin lahjoneet prostituoidun Jenny Diverin pettämään Macheathin, ja hänen kollegoidensa avulla Macheath jää pian kiinni. Vankilasellistään Macheath kehottaa Lucya varastamaan vankilan avaimet ja vapauttamaan hänet ja lupaa vastineeksi mennä naimisiin Lucyn kanssa, mutta sitten Polly ilmestyy paikalle ja Macheath joutuu esittelemään naiset toisilleen. Yön aikana Lucy varastaa avaimet ja vapauttaa hänet, mutta myöhemmin Polly hiipii takaisin ja huomaa Macheathin kadonneen sellistä ja huutaa tuskissaan ajattelematta, mikä herättää huomion Macheathin pakoon. Sillä välin Macheath naamioituu lordin varastettuun viittaan ja hanskoihin ja livahtaa pelitaloon välttääkseen lunastamasta lupaustaan yhdistyä Lucyn kanssa. Omistaja kuitenkin tunnistaa viitan ja hälyttää Lockitin ja Peachumin sitä käyttävästä huijarista. Takaisin vankilassa Pollya syytetään Macheathin vapauttamisesta, ja hänet suljetaan Lucyn huoneeseen, jossa Lucy, menetettyään Macheathin jäljille, yrittää huumata hänet. Kun he kuulevat, että takaisin vangittu Macheath palautetaan vankilaan, Lucy ja Polly menevät Macheathin selliin ja vaativat häntä valitsemaan heidän välillään. Hän kieltäytyy, sillä hänet hirtetään pian eikä hän näe syytä tuottaa pettymystä kummallekaan heistä. Seuraavana aamuna Macheath ratsastaa arkunsa päällä, kun sitä kuljetetaan katujen läpi hirsipuuhun, ja vilkuttaa jäähyväisiä ystävälliselle väkijoukolle, joka on kerääntynyt saattamaan hänet pois. Kun Macheathin silmät sidotaan hirsipuussa, hän suutelee Lucya ja Pollya hyvästiksi, ja hän odottaa kohtaloaan, ooppera päättyy epätäydellisesti. Oikea Macheath, joka on yhä vankilassa, protestoi, ettei hänen pitäisi joutua hirteen kahdesti. Mietittyään valitusta kerjäläinen suostuu ja huutaa Macheathin armahdusta. Muut vangit yhtyvät huutoon ja ahdistelevat avainta, joka tulee tutkimaan rähinää, jolloin Macheath pääsee pakoon. Maantierosvo varastaa hevosen hänen arkkunsa sisältävistä kärryistä, ja kun hän on turvallisesti poissa Lontoosta, hän laulaa, että hänen vapautensa on palautettu kerjäläisoopperan ansiosta.</w:t>
      </w:r>
    </w:p>
    <w:p>
      <w:r>
        <w:rPr>
          <w:b/>
        </w:rPr>
        <w:t xml:space="preserve">Esimerkki 1.971</w:t>
      </w:r>
    </w:p>
    <w:p>
      <w:r>
        <w:t xml:space="preserve">Fakta1: Fakta2: Cooperin isä uhkaa lopettaa rahoituksen, Fakta3: Cooper ei saa läpäisevää arvosanaa lukukaudelta jättäen hänet samanlaiseen tilanteeseen, Fakta4: kämppäkaverit auttavat työntämään hänet yli äyräiden, Fakta5: Buckley löytää parin piileskelevän häneltä silmukka ja veitsi kädessään.</w:t>
      </w:r>
    </w:p>
    <w:p>
      <w:r>
        <w:rPr>
          <w:b/>
        </w:rPr>
        <w:t xml:space="preserve">Tulos</w:t>
      </w:r>
    </w:p>
    <w:p>
      <w:r>
        <w:t xml:space="preserve">Josh Tom Everett Scott pääsee collegeen stipendillä, ja Cooper MarkPaul Gosselaar saa kämppikseen MarkPaul Gosselaarin. Cooper ei tee juurikaan töitä, vaan viettää kaiken aikaa juhlimalla ja reputtaa jatkuvasti kursseillaan, mutta hänen isänsä jatkaa lukukausimaksujen maksamista. Cooperin elämäntapa johtaa normaalisti oppivaista Joshia harhaan, ja hän viettää ensimmäisen lukukauden ensimmäisen puoliskon juhlien parissa opiskelun sijaan, minkä seurauksena hän reputtaa kaikki välikokeet. Kauhukseen hän saa tietää, että hänen stipendinsä ehtona on, että hänen on saatava keskiarvo jokaisella lukukaudella, ja että huonojen puolivälien perusteella hän tarvitsee A+++, mikä on mahdotonta kaikilla kursseilla, tai hän menettää stipendinsä. Samaan aikaan Cooperin isä tajuaa vihdoin, ettei Cooper yritä läpäistä kurssiaan lainkaan, ja uhkaa peruuttaa rahoituksen, jos Cooper ei saa tänä lukuvuonna läpäisevää arvosanaa, jolloin hän joutuu samanlaiseen tilanteeseen. He saavat selville hämärän akateemisen säännön, jonka mukaan jos opiskelijan kämppäkaveri tekee itsemurhan, kämppäkaveri saa täydet arvosanat kyseiseltä lukukaudelta riippumatta aiemmasta akateemisesta asemasta. Cooper ja Josh lähtevät etsimään kämppiksiä, jotka todennäköisesti tekisivät itsemurhan; heidän ensimmäinen mahdollinen kämppäkaverinsa, Cliff OMalley Lochlyn Munro, tappaa todennäköisemmin itsensä ja kaikki hänen kanssaan olevat kuin tekee itsemurhan. Pian he tajuavat, että hän todennäköisesti tapattaa tai pidättää heidät, ja hyppäävät ulos liikkuvasta autostaan, kun poliisi ajaa häntä takaa. Seuraavaksi he kokeilevat Buckley Schrankin Randy Pearlsteinia, tietokonenörttiä, joka luulee Bill Gatesin haluavan hänen aivonsa. Kun he ovat siirtäneet Buckleyn sisään, he yrittävät auttaa häntä ylittämään rajan. Ensin Cooper esiintyy vapaaehtoisena itsemurhapuhelimen työntekijänä, ja kun Buckley soittaa, hän kertoo olevansa Bill Gates ja haluavansa hänen aivonsa. Sitten Cooper ostaa välineitä, jotka voivat auttaa itsemurhaköyden tekemisessä, tikareita, reseptilääkkeitä, ja kun Josh ja hän yrittävät istuttaa esineitä ympäri asuntolahuonetta, Buckley huomaa kaksikon piileskelevän häneltä silmukka ja veitsi kädessään. Buckley, joka luulee, että he yrittävät tappaa hänet ja että salaliitto, jonka tarkoituksena on tappaa hänet ja varastaa hänen aivonsa, on todellinen, juoksee karkuun. Lopulta Josh ja Cooper muuttavat Matt Noonan Corey Pagelle, joka on tunnelmallinen rockmuusikko. Myöhemmin Cooper saa hänet kiinni siitä, että hän laulaa show-biisejä, ja saa tietää, että hänet äänestettiin lukiossa herra Onnelliseksi, mikä saa heidät uskomaan, että hän vain teeskentelee olevansa masentunut tehdäkseen vaikutuksen tyttöihin ja saadakseen nimeä musiikin parissa. Stipendinsä menettämisen uhalla Josh seisoo sillan reunalla ja aikoo tehdä itsemurhan. Cooper kertoo Joshille, ettei hän ole epäonnistuja, ja puhuu hänet alas. Kun Josh tulee alas sillalta, hän paljastaa Cooperille, että hän lavasti itsemurhayrityksensä, jotta koulu ei jättäisi häntä hylkäämättä ja Cooper näyttäisi sankarilta isänsä silmissä. Elokuva päättyy Joshin kertoessa, että hän sai lisälukukauden arvosanojensa parantamiseksi, jolloin hän pelasti stipendinsä, ja että Cooperista tuli vakavampi oppilas, mutta hän työskenteli kesäisin isänsä yrityksessä vessojen siivoajana oppiakseen, miten hän voisi lopulta ottaa sen haltuunsa.</w:t>
      </w:r>
    </w:p>
    <w:p>
      <w:r>
        <w:rPr>
          <w:b/>
        </w:rPr>
        <w:t xml:space="preserve">Esimerkki 1.972</w:t>
      </w:r>
    </w:p>
    <w:p>
      <w:r>
        <w:t xml:space="preserve">Fakta1: ja David ja James ovat huolissaan Alickin tyttärestä, Fakta2: Fakta3: Wylie saa kiinni köyhän mutta kunnianhimoisen 21-vuotiaan John Shandin, joka murtautuu taloon myöhään yöllä ja käyttää kirjastoa, Fakta4: Johnille annetaan mahdollisuus perääntyä sopimuksesta, Fakta5: Maggie työskentelee aviomiehen puolesta ja istuttaa ideoita.</w:t>
      </w:r>
    </w:p>
    <w:p>
      <w:r>
        <w:rPr>
          <w:b/>
        </w:rPr>
        <w:t xml:space="preserve">Tulos</w:t>
      </w:r>
    </w:p>
    <w:p>
      <w:r>
        <w:t xml:space="preserve">Alick Wylie David Torrence ja hänen poikansa David Donald Crisp ja James Dudley Digges ovat hyvin huolissaan Alickin tyttärestä Maggie Helen Hayesista, jonka pappi on jättänyt. Tyttö ei ole aivan murtunut, mutta he pelkäävät hänen avioliittonäkymiensä puolesta 27-vuotiaana. Kun he näkevät köyhän mutta kunnianhimoisen 21-vuotiaan John Shandin Brian Ahernin murtautuvan heidän taloonsa myöhään yöllä käyttääkseen heidän kirjastoaan, he tarttuvat tilaisuuteen. Aloitteellisuudesta vaikuttuneena he tarjoavat hänelle 300 puntaa opintojen rahoittamiseen, jos hän antaa Maggielle mahdollisuuden mennä naimisiin viiden vuoden kuluttua. Pienen harkinnan jälkeen hän suostuu. Wyliesit vaativat häntä allekirjoittamaan virallisen sopimuksen. Viiden vuoden kuluttua hän asettuu ehdolle parlamenttiin ja voittaa. Kaksi laatua, kreivitär Lucile Watson ja hänen veljentyttärensä Lady Sybil Tenterden Madge Evans, saapuvat onnittelemaan häntä. Lady Sybil oli viime aikoina osoittanut odottamatonta kiinnostusta politiikkaan nähtyään komean voittajan. Junassa Lontooseen, jossa John ottaa paikkansa, Maggie antaa Johnille tilaisuuden perääntyä heidän sopimuksestaan, mutta hän vakuuttaa, että kauppa on kauppa, ja menee naimisiin Maggien kanssa. Lady Sybil auttaa Johnin poliittista uraa eteenpäin, ja he rakastuvat. Myös Maggie työskentelee ahkerasti ja ovelasti miehensä hyväksi ja istuttaa ideoita, jotka mies ottaa omakseen. Johnista on tullut talousasiantuntija, ja hän kannattaa maan luopumista kultakannasta, mikä on vastoin hänen työväenpuolueensa politiikkaa. Kun vaikutusvaltainen poliitikko Charles Venables Henry Stephenson tulee kuulostelemaan häntä, Maggie tapaa hänet ensimmäisenä ja ottaa tehtäväkseen ilmoittaa, että John mieluummin eroaa puolueesta kuin pettää periaatteensa. Venables on innoissaan. Asiat kärjistyvät lopulta Shandsin toisena hääpäivänä, kun John kertoo Maggielle ja tämän perheelle, että hän ja Lady Sybil ovat rakastuneita. Hän vaatii, että hän kirjoittaa erokirjeen parlamentista. Maggie suostuttelee hänet lykkäämään heidän julkista eroaan kuukaudella, jotta hän voi kirjoittaa kirjansa loppuun. Maggie järjestää miehelle majoituksen hyvän ystävänsä la Contessan kartanoon; salaa hän pyytää la Contessaa kutsumaan myös Lady Sybilin. Asiat menevät niin kuin hän oli toivonut: Johnin ja Lady Sybilin kiihko ei kestä sitä, että he joutuvat viettämään kokonaisen kuukauden yhdessä. Sillä välin Maggie menee tapaamaan Venablesia. Hän antaa hänelle Johnin kirjeen, jossa hän kertoo miehensä eronneen kultakannan vuoksi. Venables on niin vaikuttunut, että hän tarjoaa Johnille tärkeää virkaa muodostamassaan koalitiohallituksessa. Kun John saa tietää, mitä Maggie on tehnyt, hän on hieman loukkaantunut. Maggie kuitenkin vakuuttaa hänelle, että jokainen nainen tietää, että jokaisen menestyvän miehen takana on nainen, joka salaa pyrkii auttamaan häntä. Lopulta hän näkee asiat hänen tavallaan, ja hän suostuttelee itsensä nauramaan ensimmäistä kertaa elämässään.</w:t>
      </w:r>
    </w:p>
    <w:p>
      <w:r>
        <w:rPr>
          <w:b/>
        </w:rPr>
        <w:t xml:space="preserve">Esimerkki 1.973</w:t>
      </w:r>
    </w:p>
    <w:p>
      <w:r>
        <w:t xml:space="preserve">Fakta1: Fakta2: Arnold Wingate suostuttelee hänet viettämään viikonloppuvapaata maaseudulla, Fakta3: Don törmää Jasper Bolivarin ja tyttären Gingerin johtamaan ränsistyneeseen teatteriryhmään, Fakta4: Ginger valitsee hänet huonon joukon parhaaksi, Fakta5: Donin ystävät osallistuvat esitykseen ja nauravat erityisesti hassuttelulle.</w:t>
      </w:r>
    </w:p>
    <w:p>
      <w:r>
        <w:rPr>
          <w:b/>
        </w:rPr>
        <w:t xml:space="preserve">Tulos</w:t>
      </w:r>
    </w:p>
    <w:p>
      <w:r>
        <w:t xml:space="preserve">Don Wilson, kuuluisa mustanaamakoomikko, valmistautuu uuden show'n vetäjäksi. Hänen managerinsa Arnold Wingate suostuttelee hänet viettämään viikonlopun maaseudulla. Kun heidän autonsa hajoaa, he lähtevät etsimään mekaanikkoa. Don törmää Jasper Bolivarin ja hänen tyttärensä Gingerin johtamaan ränsistyneeseen kiertävään teatteriseurueeseen. Yksi näyttelijöistä on irtisanoutunut, joten Ginger järjestää koe-esiintymisen. Kun Don kysyy jonossa olevilta näyttelijäehdokkailta autokorjaamosta, Ginger erehtyy luulemaan häntä yhdeksi hakijoista ja valitsee hänet huonosta joukosta parhaaksi. Huvittuneena ja Gingeriin ihastuneena Don ottaa työn vastaan ja ilmoittaa nimekseen Harry Mann. Kuolevaa unionisotilasta näyttelevällä Donilla on yksi repliikki I love you. ja Gingerin hahmo suutelee häntä. Esitys, amerikkalainen sisällissodan melodraama, on hirvittävän amatöörimäinen, mutta yleisö ei tiedä paremmasta ja taputtaa kiitettävästi. Donsin ystävät osallistuvat esitykseen ja nauravat erityisesti Donsin hassutteluille. Don toistaa repliikkinsä useita kertoja ja pakottaa Gingerin suutelemaan häntä yhä uudelleen. Sen jälkeen Ginger antaa Donille potkut huonon näyttelemisen vuoksi. Wingatella on idea; hän kuittaa seurueelle Broadway-esityksensä komediaksi, vaikka Bolivarit ja muut näyttelijät huijataan uskomaan, että heidän näytelmänsä on saanut arvostusta. Don pyytää Wingatea vaatimaan, että koko näyttelijäkaarti otetaan mukaan, joten Ginger palkkaa hänet vastentahtoisesti takaisin. Hän vaatii palkankorotusta. Harjoitusten aikana Don pitää valeasunsa yllä pukeutumalla mustanaamioon. Siitä huolimatta Ginger on vähällä saada hänet kiinni; Don pukee hätäisesti naamiaisasun naamionsa peittämiseksi ja joutuu keksimään syyksi naamiaiset, joihin hän kutsuu Gingerin ja hänen seurueensa. Juhlien aikana mies yrittää vietellä Gingerin. Kun nainen torjuu hänet, mies on tyytyväinen, sillä hän on varma, että nainen tuntee jotain hänen alteregoaan kohtaan. Ensi-iltana Donilla herää epäilyksiä Bolivarin seurueen kohtaamasta nöyryytyksestä, mutta on liian myöhäistä tehdä asialle mitään. Kun Harry Mannia ei löydy, Don tarjoutuu ottamaan hänen paikkansa. Kaikki menee niin kuin Wingate oli odottanut; yleisö nauraa villisti, kun hämmentyneet näyttelijät jatkavat esitystä. Lopulta Ginger tajuaa vihdoin, mistä on kyse, ja haukkuu yleisöä ja kävelee sitten ulos sateeseen. Kun Don seuraa häntä lohduttaakseen, sade pesee hänen meikkinsä pois ja paljastaa hänen todellisen henkilöllisyytensä. Hän ja hänen isänsä palaavat entiseen työhönsä. Katuva Don ilmestyy koe-esiintymiseen, jossa etsitään korvaavaa näyttelijää. Vaikka Ginger kääntyy pois, Don seuraa häntä telttaan ja ottaa hänet syliinsä.</w:t>
      </w:r>
    </w:p>
    <w:p>
      <w:r>
        <w:rPr>
          <w:b/>
        </w:rPr>
        <w:t xml:space="preserve">Esimerkki 1.974</w:t>
      </w:r>
    </w:p>
    <w:p>
      <w:r>
        <w:t xml:space="preserve">Fakta1: Fakta2: joukko rähinöitsijöitä pieksee köyhää miestä, koska hän ei ole maksanut kiristysveroja, Fakta3: paikallinen goon käskee useampia ihmisiä menemään ja hakkaamaan häntä, Fakta4: goonit varoittavat Arjunin vanhempia kehottamaan häntä olemaan toimimatta, Fakta5: Arjun työskentelee kilpailijalleen Shiv Kumar Chowgulelle ja tilaa</w:t>
      </w:r>
    </w:p>
    <w:p>
      <w:r>
        <w:rPr>
          <w:b/>
        </w:rPr>
        <w:t xml:space="preserve">Tulos</w:t>
      </w:r>
    </w:p>
    <w:p>
      <w:r>
        <w:t xml:space="preserve">Työtön mutta suvaitsevainen ja hyväsydäminen Arjun Malvankar Sunny Deol asuu Bombayn esikaupungissa isänsä, äitipuolensa ja siskopuolensa kanssa. Herra Malvankar A.K. Hangal työskentelee vielä vanhoilla päivillään saadakseen molemmat päät toimeen. Eräänä päivänä Arjun hakkaa joukon rähinöitsijöitä, jotka pieksevät köyhää miestä, koska tämä ei ole maksanut kiristysveroja. Tämän tapauksen myötä Arjuns elämä muuttuu. Arjun herättää paikallisen roiston vihan, joka käskee lisää väkeä hakattavaksi, mutta tällä kertaa häntä auttaa viisi ystävää, jotka Arjun hakkaa pahasti ja lähettää takaisin. Konnat varoittavat Arjunin vanhempia neuvomaan Arjunia luopumaan hänen toiminnastaan, ettei hän tapattaisi itseään. Arjun pidätetään, mutta poliisit päästävät hänet vapaaksi varoituksella. Uusi komisario, Ravi Rane Raj Kiran, toteaa kuitenkin, että Arjun tekee oikeasti oikein. Hän alkaa myös rakastua Arjuns siskoon. Arjunia lähestyy myös toimittaja Geeta Dimple Kapadia, joka pyytää häneltä palvelusta, johon hän suostuu, ja jonka jälkeen he molemmat tulevat läheisiksi toisilleen. Pääministeri Deen Dayal Trivedi Prem Chopra, joka on kaiken laittoman toiminnan takana kaupungissa ja joka myös tukee donia, saa tietää Arjunista. Hän luulee, että Arjun työskentelee hänen kilpailijalleen Shiv Kumar Chowgule Anupam Kherille, jonka puolue yrittää saada ehdokkuuden tulevissa vaaleissa, ja määrää, että Arjun ja hänen ystävänsä on eliminoitava. Jengi hyökkää ja tappaa yhden Arjunsin ystävistä, Mohan Satyajeetin, julkisesti. Vaikka Arjun yrittää parhaansa, kukaan ei tule pelosta todistamaan murhaa, minkä vuoksi tappajat jäävät vapaiksi. Arjun lähtee hakkaamaan murhaajia, kunnes poliisi pysäyttää hänet. Nyt Shiv Kumar Chowgule ja hänen oikea kätensä Babu Ram Annu Kapoor lähestyvät Arjunia, mutta Arjun saa vain kielteisen vastauksen. Pian Arjuns perhe potkaisee hänet ulos talosta, ja koska hänellä ei ole paikkaa minne mennä, hän suostuu lähtemään Chowgulen mukaan, koska hän luulee, että tämä on rehellinen ja rehellinen henkilö, joka yrittää eliminoida ilkeän Trivedin ja kaiken hänen toimintansa kaupungissa. Chowgule tuhoaa Arjunin avulla kaikki Trivedin toimet. Hän hajottaa Trivedin Matka-arkun, jota hänen luotettu apurinsa Anoop Paresh Rawal pyörittää. Hän onnistuu myös saamaan käsiinsä Anand Patkar Shafi Inamdarin, varakkaan alkoholistin, joka kuuluu vaalien nimityskomiteaan ja on Trivedin puolella. Raivostunut Trivedi käskee Anoopin murhata Anandin, minkä hän myös tekee, mutta jää valitettavasti poliisin kynsistä kiinni. Elokuva saa käänteen, kun Arjun näkee, että Chowgule on liittoutunut Trivedin kanssa ja että yhtäkään hänen keräämistään todisteista ei ole julkaistu missään, kuten Chowgule on luvannut. Hän tajuaa, että poliitikko on korruptoitunut henkilö, joka käytti häntä hyväkseen. Myös Arjunille annettu auto ja talo takavarikoidaan. Turhautuneena ja suuttuneena Arjun lähtee taistelemaan poliitikkoja vastaan heidän puhetilaisuudessaan, mutta hänet vain heitetään ulos. Kotona Geetan kanssa Arjunin luona vierailee hänen isänsä, joka kertoo hänelle, että hän on koko ikänsä kestänyt vääryyksiä ja epäoikeudenmukaisuutta. Hän siunaa poikaansa ja kertoo olevansa hänen kanssaan taistelussa epäoikeudenmukaisuutta vastaan. Elokuva saavuttaa huipentuman, kun Arjun murtautuu Trivedin taloon ja pahoinpitelee hänet, minkä jälkeen hän menee Chowgulesin kartanoon, jossa hän pahoinpitelee poliitikon ja vie kaikki asiakirjat ja todisteet sekä Chowgulesin että Trivedin pahasta toiminnasta. Haavoittunut Chowgule kuitenkin käskee miehiään jahtaamaan Arjunia ja tappamaan hänet. Arjun on nyt pakomatkalla Bombayn tyhjillä kaduilla yöllä, ja pahikset ovat hänen kannoillaan. He onnistuvat ampumaan häntä pari kertaa, mutta Arjun juoksee silti pakoon. Hän onnistuu väistämään heitä ja aiheuttamaan heidän ajoneuvojensa kolareita, kunnes lopulta hän tappaa viimeisenkin roiston ja saapuu komisario Ravisin poliisiasemalle, jossa hän lyyhistyy ja antaa hänelle todisteet. Chowgule ja Trivedi pidätetään lopulta. Elokuva päättyy siihen, kun Ravi antaa Arjunille peukalon ylös sairaalassa.</w:t>
      </w:r>
    </w:p>
    <w:p>
      <w:r>
        <w:rPr>
          <w:b/>
        </w:rPr>
        <w:t xml:space="preserve">Esimerkki 1.975</w:t>
      </w:r>
    </w:p>
    <w:p>
      <w:r>
        <w:t xml:space="preserve">Fakta1: Spurlinen lehmäkaupunkia hallitsee Virgil Renchler, Fakta2: Spurlinen vastavalittu sheriffi joutuu kamppailemaan Renchlerin kätyrien ja kaupunkilaisten kiivaan vastustuksen kanssa, Fakta3: Spurline tuhoutuu ilman Golden Empiren liiketoimintaa, Fakta4: Hunekerin laki, joka löi Martinin autolla, Fakta5: Renchler mitä muistaa Martinin kuolinyöstä.</w:t>
      </w:r>
    </w:p>
    <w:p>
      <w:r>
        <w:rPr>
          <w:b/>
        </w:rPr>
        <w:t xml:space="preserve">Tulos</w:t>
      </w:r>
    </w:p>
    <w:p>
      <w:r>
        <w:t xml:space="preserve">Spurlinen lehmäkaupunkia hallitsee käytännössä Golden Empire -tilan omistaja Virgil Renchler Welles. Eräänä yönä jotkut Renchlerin miehistä pieksivät nuoren työläisen, Juan Martinin, kuoliaaksi. Spurlinen vastavalittu sheriffi Ben Sadler Chandler päättää tutkia murhaa, mutta joutuu kamppailemaan Renchlerin kätyreiden ja kaupunkilaisten kiivaan vastustuksen kanssa, sillä he pelkäävät Spurlinen tuhoutuvan ilman Golden Empiresin liiketoimintaa. Tilan työnjohtaja Ed Yates myöntää Renchlerille tappaneensa Martinin, mutta työntekijä Chet Huneker suostutellaan kertomaan lakimiehille, että hän osui Martiniin vahingossa autolla. Renchlerin tytär, Skippy Miller, kertoo sheriffille, mitä hän muistaa Martinsin kuolinyöstä. Yates ja Huneker pahoinpitelevät Sadlerin ja raahaavat häntä sitten kaupungin halki sidottuna kuorma-auton perään. Sadler hankkii haulikon, heittää virkamerkkinsä syrjään ja lähtee Cropper Aikenin Clay Danon avulla Renchlerin ja hänen miestensa perään, voittaa heidät kaupunkilaisten avulla ja saa Sadlerin virkamerkin takaisin.</w:t>
      </w:r>
    </w:p>
    <w:p>
      <w:r>
        <w:rPr>
          <w:b/>
        </w:rPr>
        <w:t xml:space="preserve">Esimerkki 1.976</w:t>
      </w:r>
    </w:p>
    <w:p>
      <w:r>
        <w:t xml:space="preserve">Fakta1: Fakta2: Vinothin auto liikkuu alas rinteestä Geethun auton kanssa: Fakta3: Vinoth tapaa Victorin vankilassa, Fakta4: Viswanath kieltäytyi antamasta orpokotia varten luvattuja rahoja, Fakta5: poliisi alkoi jahdata Victoria.</w:t>
      </w:r>
    </w:p>
    <w:p>
      <w:r>
        <w:rPr>
          <w:b/>
        </w:rPr>
        <w:t xml:space="preserve">Tulos</w:t>
      </w:r>
    </w:p>
    <w:p>
      <w:r>
        <w:t xml:space="preserve">Vinoth Anand Babu on menestynyt näyttämötanssija, hän on naimisissa ja hänellä on pieni ja fiksu tyttö Geethu Shamili, ja he kolme elävät onnellisina bungalowissaan. Eräänä yönä Vinothin auto laskeutuu rinteestä alas ja Geethu on yksin autossa. Poliisia pakeneva Victor Udhayan onnistuu pysäyttämään auton ja pelastamaan Geethun. Sen jälkeen poliisi pidättää hänet. Vinoth tapaa sitten Victorin vankilassa auttaakseen häntä, ja Victor kertoo katkeran menneisyytensä. Aiemmin Victor oli fiksu opiskelija, hän asui orpokodissa, jonka omisti hyväsydäminen kirkonpappi Adaikalam Charuhasan. Orpokodilla oli vaikeuksia hankkia varoja, joten Victor työskenteli osa-aikaisena autoriksa-kuljettajana auttaakseen orpokodin taloutta. Eräänä päivänä Victor löysi riksasta salkun täynnä rahaa, jonka eräs matkustaja oli unohtanut. Victor palautti rahat myöhemmin matkustajalle Devanesan Sreekanthille, joka oli rikas teollisuusmies. Victorin vilpittömyydestä vaikuttuneena Devanesan lupasi lahjoittaa orpokodille 10 lakhs rupiaa. Sillä välin Victor ja Indhu Subisha rakastuivat toisiinsa. Tämän jälkeen Devanesan kuoli äkillisesti, ja hänen henkilökohtainen avustajansa Viswanath Uday Prakash kieltäytyi antamasta orpokodille luvattuja rahoja. Victor sai sitten tietää, että Viswanath itse asiassa tappoi Devanesanin tämän omaisuuden ja rahan takia. Victorilla ei ollut muuta vaihtoehtoa kuin varastaa rahat Viswanathin talosta, mutta poliisi alkoi jahdata Victoria ja pidätti hänet, kun hän pelasti Geethun. Vinoth päättää auttaa Victoria, joka joutuu viettämään vielä kolme kuukautta vankilassa. Vinoth antaa pienen summan orpokodille, sitten hän uhkaa Viswanathia palauttamaan rahat, mutta Viswanath kieltäytyy edelleen ja päättää tappaa kaikki, jotka ovat hänen tiellään. Viswanath ja hänen kätyriensä tappavat Devanesanin uskollisen palvelijan Daasin, pappi Adaikalamin ja Vinothin vaimon. Se, mitä seuraavaksi tapahtuu, muodostaa tarinan loppuosan.</w:t>
      </w:r>
    </w:p>
    <w:p>
      <w:r>
        <w:rPr>
          <w:b/>
        </w:rPr>
        <w:t xml:space="preserve">Esimerkki 1.977</w:t>
      </w:r>
    </w:p>
    <w:p>
      <w:r>
        <w:t xml:space="preserve">Fakta1: Bennet-sisarukset ovat saaneet ase- ja taistelutaitokoulutusta Kiinassa isän käskystä, Fakta2: Bennetit osallistuvat maalaistansseihin, joihin Darcy ja Caroline sekä Charles Bingley osallistuvat, Fakta3: Bingleyn ystävä ja taitava zombitappaja on koulutettu japanilaisiin taistelulajeihin omaisuuden kanssa, Fakta4: Jane matkalla on zombie Bingleyn kimppuun, Fakta5: Elizabeth matkustaa hänen kanssaan kirkkoon.</w:t>
      </w:r>
    </w:p>
    <w:p>
      <w:r>
        <w:rPr>
          <w:b/>
        </w:rPr>
        <w:t xml:space="preserve">Tulos</w:t>
      </w:r>
    </w:p>
    <w:p>
      <w:r>
        <w:t xml:space="preserve">1800-luvun alun Englannissa on zombeja, ja Bennet-sisarukset - Elizabeth, Jane, Kitty, Lydia ja Mary - ovat kaikki saaneet isiensä käskystä koulutusta ase- ja taistelulajeissa Kiinassa, jotta he voivat puolustautua zombeja vastaan. Rouva Bennet haluaa vain nähdä tyttärensä naitettavan varakkaiden kosijoiden kanssa. Bennetit osallistuvat maalaistansseihin, joihin osallistuvat myös eversti Darcy sekä Caroline ja Charles Bingley. Siellä nuori ja komea Bingley ihastuu Janeen. Charles Bingley on perinyt 100 000 puntaa, joka on nykyään 6,0 miljoonaa puntaa, ja hän houkuttelee rouva Bennetin huomion tyttärensä toivottuna kosijana. Kun zombit hyökkäävät tanssiaisiin, Bennet-sisarukset taistelevat niitä vastaan, ja eversti Darcy, Bingleyn ystävä ja taitava zombitappaja, joka on päinvastoin koulutettu japanilaisiin taistelulajeihin - ja jonka omaisuus tuottaa hänelle vuosittain 10 000 puntaa 600 000 puntaa nykyään - ihastuu Elizabethiin. Myöhemmin matkalla Bingleyjen luokse Jane joutuu zombin hyökkäyksen kohteeksi ja saa kuumeen. Darcy määrää hänet suljettavaksi peläten, että häntä on purtu, mutta hän toipuu. Bennettien luona vierailee ylivoimainen pappi Collins, joka kosii Elizabethia, mutta toteaa, että hänen on luovuttava soturielämästään, mihin Elizabeth ei suostu. Elizabeth tapaa viehättävän sotilaan nimeltä Wickham ja sopii tapaavansa hänet toisissa tanssiaisissa. Hän matkustaa miehen kanssa kirkkoon, joka on täynnä zombeja, jotka syövät ihmisaivojen sijaan sian aivoja, mikä pitää heidän käytöksensä suhteellisen normaalina. Wickham uskoo, että näiden uusien sivistyneiden zombien kanssa ihmiset voivat elää rinnakkain. Hän pyytää Elizabethia karkaamaan, mutta Elizabeth perääntyy. Elizabeth saa tietää, että Darcy suostutteli Bingleyt lähtemään pitääkseen Bingleyn erossa Janesta. Kun Darcy kosii Elizabethia rakastuttuaan häneen, Elizabeth ilmaisee närkästyksensä Darcyn toiminnasta ja taistelee häntä vastaan. Myöhemmin Darcy kirjoittaa Elizabethille kirjeen, jossa pyytää anteeksi. Hän toistaa erottaneensa Janen ja Bingleyn toisistaan pelätessään, että Jane halusi naida Bingleyn vain tämän rikkauden vuoksi - kuultuaan rouva Bennetin humalassa mainitsevan asiasta. Hän paljastaa myös Wickhamin todellisen luonteen: hän ja Wickham olivat lapsuudenystäviä, mutta Wickham on saattanut murhata Darcyn isän, tuhlannut perintönsä ja yrittänyt sitten houkutella lisää rahaa Darcyn omaisuudesta; kun se ei onnistunut, Wickham yritti karata Darcyn pikkusiskon kanssa tämän omaisuuden vuoksi. Elizabeth saa tietää, että Wickham on vienyt Lydian, ja Lontoo on joutunut zombien valtaamaksi. Darcy pelastaa Lydian ja saa tietää, että Wickham käyttää sivistyneitä zombeja luodakseen zombiarmeijan, joka on Wickhamin suunnitelmien mukaan vallannut Lontoon ja aikoo hallita maata. Hän pysäyttää hänet antamalla zombeille ihmisaivoja, mikä tekee niistä villejä. Taistellessaan Darcy iskee Wickhamin rintaan, jolloin paljastuu, että hän on ollut epäkuollut koko ajan ja pysynyt sivistyneenä syömällä sian aivoja. Elizabeth pelastaa Darcyn Wickhamin tappamiselta. Kun he ratsastavat sillan yli, armeija tuhoaa sen estääkseen zombeja siirtymästä Lontoosta. Darcy loukkaantuu räjähdyksessä, ja Elizabeth tunnustaa kyynelehtien rakkautensa Darcya kohtaan. Toipumisensa jälkeen Darcy kosii Elizabethia uudelleen, ja tällä kertaa Elizabeth suostuu. He viettävät yhteiset häät Bingleyn ja Janen kanssa. Kohtauksen puolivälissä Wickham johdattaa zombilauman kohti hääjuhlaa, ja hänen takanaan ratsastaa Zombie Apocalypsen neljä ratsumiestä.</w:t>
      </w:r>
    </w:p>
    <w:p>
      <w:r>
        <w:rPr>
          <w:b/>
        </w:rPr>
        <w:t xml:space="preserve">Esimerkki 1.978</w:t>
      </w:r>
    </w:p>
    <w:p>
      <w:r>
        <w:t xml:space="preserve">Fakta1: Fakta2: Manning saapuu englantilaiseen lentotukikohtaan oppimaan vapaista ranskalaisista: Vapaat ranskalaiset taistelevat saksalaisia vastaan, Fakta3: vangit olivat kertoneet Matracin ongelmista sotaa edeltävässä Ranskassa vakuuttaakseen Grandpere-vanhuksen valitsemaan Matracin johtamaan pakoa, Fakta4: Ranskan satama Marseille on antautunut natsi-Saksalle, Fakta5: kapteeni Upon päättää olla toimittamatta arvokasta rahtia saksalaisille kuultuaan uutisia.</w:t>
      </w:r>
    </w:p>
    <w:p>
      <w:r>
        <w:rPr>
          <w:b/>
        </w:rPr>
        <w:t xml:space="preserve">Tulos</w:t>
      </w:r>
    </w:p>
    <w:p>
      <w:r>
        <w:t xml:space="preserve">Vuonna 1942 toimittaja Manning John Loder saapuu englantilaiseen lentotukikohtaan saadakseen tietoa saksalaisia vastaan taistelevista vapaista ranskalaisista. Yhdessä kapteeni Freycinet Claude Rainsin kanssa hän seuraa, kun ranskalaiset pommikoneiden miehistöt valmistautuvat hyökkäykseen. Manningin kiinnostus kohdistuu tykkimies Jean Matrac Humphrey Bogartiin, ja Freycinet kuvailee Matracin tarinaa: Kaksi vuotta aiemmin, juuri ennen kuin Ranska oli hävinnyt saksalaisille, viisi Devils Islandilta paennutta vankia löytyi ajelehtimasta pienessä kanootissa Karibianmerellä kulkurihöyrylaiva Ville de Nancyn kyydissä. Nämä viisi miestä, Marius Peter Lorre, Garou Helmut Dantine, Petit George Tobias, Renault Philip Dorn ja heidän johtajansa Matrac, pelastetaan ja viedään kapteeni Malo Victor Francenin johtamalle ranskalaiselle rahtialukselle. Myöhemmin kapteeni Freycinet'n tavatessa heidät viisi tunnustavat olevansa karanneita vankeja Ranskan Cayennen vankisiirtokunnasta Ranskan Guayanassa. Grandpere Vladimir Sokoloff, kiihkeän isänmaallinen vanki, oli värvännyt heidät taistelemaan Ranskan puolesta sen hädän hetkellä. Grandperelle vangit olivat kertoneet Matracin vaikeuksista sotaa edeltävässä Ranskassa vakuuttaakseen vanhuksen valitsemaan Matracin johtamaan pakoa. Ristiretkeläinen sanomalehden kustantaja Matrac, joka vastusti Münchenin sopimusta, oli lavastettu syylliseksi murhaan, jotta hänet saataisiin hiljaiseksi. Kun Ville de Nancy lähestyy Marseillen satamaa, Ranska on jo antautunut natsi-Saksalle, ja Vichyn kollaboraatiohallitus on perustettu. Kuultuaan uutiset kapteeni päättää salaa olla luovuttamatta arvokasta lastiaan saksalaisille. ProVichyn matkustaja majuri Duval Sydney Greenstreet järjestää yrityksen ottaa laiva haltuunsa, mutta se häviää, mikä johtuu suurelta osin pakenevista miehistä. Saavuttuaan Englantiin vangit liittyvät vapaiden ranskalaisten pommikoneiden laivueeseen. Kun Freycinet lopettaa tarinansa, laivue palaa tehtävänsä jälkeen Ranskan yllä. Renaultin pommikone viivästyy, sillä Matrac saa pudottaa kirjeen perheensä talon ylle ennen jokaiselta tehtävältä palaamista. Hänen vaimonsa Paula Michele Morgan ja heidän poikansa, jota hän ei ole koskaan nähnyt, asuvat miehitetyssä Ranskassa. Renaultsin pommikone laskeutuu lopulta. Sitä on ammuttu pahasti, ja Matrac on kuollut. Kun laivue on haudannut hänet, Freycinet lukee Matracin kirjeen pojalleen, jota ei ollut voitu toimittaa.</w:t>
      </w:r>
    </w:p>
    <w:p>
      <w:r>
        <w:rPr>
          <w:b/>
        </w:rPr>
        <w:t xml:space="preserve">Esimerkki 1.979</w:t>
      </w:r>
    </w:p>
    <w:p>
      <w:r>
        <w:t xml:space="preserve">Fakta1: Fakta2: Japanista kotoisin oleva surffaaja asuu Bondissa, Fakta3: tyttö ilmentää japanilaista kawaii:ta, Fakta4: salaperäinen Gunja Man väittää matkustavansa Nimbiniin, Fakta5: matkalla käydään Australian ikonisissa maamerkeissä, kuten Isot turistinähtävyydet Iso Ananas Iso Merino ja Iso Banaani.</w:t>
      </w:r>
    </w:p>
    <w:p>
      <w:r>
        <w:rPr>
          <w:b/>
        </w:rPr>
        <w:t xml:space="preserve">Tulos</w:t>
      </w:r>
    </w:p>
    <w:p>
      <w:r>
        <w:t xml:space="preserve">Shark, japanilainen surffaaja, joka asuu Bondissa ilman näkyvää suuntaa, odotuksia tai tavoitteita, päättää liittyä ystävänsä Yuton seuraan ja lähteä road tripille Itä-Australian halki vuoden 1961 EK Holden -merkkisellä farmariautolla. Täydellistä aaltoa etsiessään he tapaavat Sharksin entisen tyttöystävän Kimikon, japanilaista kawaii- eli söpöilykulttuuria ilmentävän tytön, sekä salaperäisen Gunja Manin, joka väittää olevansa matkalla Nimbiniin. Nelikko jatkaa matkaansa pysähtyen monissa pubeissa, polttaen suuria määriä kannabista ja vierailemalla Australian ikonisissa maamerkkeissä, kuten Big turistinähtävyyksissä, Big Pineapple, Big Merino ja Big Banana.</w:t>
      </w:r>
    </w:p>
    <w:p>
      <w:r>
        <w:rPr>
          <w:b/>
        </w:rPr>
        <w:t xml:space="preserve">Esimerkki 1.980</w:t>
      </w:r>
    </w:p>
    <w:p>
      <w:r>
        <w:t xml:space="preserve">Fakta1: Fakta2: elokuvan sivujuoni koskee Evelynin tyytymättömyyttä avioliittoon kasvavaa luottamusta ja kehittyvää ystävyyttä Ninnyn kanssa, Fakta3: Idgien läheinen suhde viehättävään veljeen katkaistaan lyhyeen, Fakta4: Buddyn entinen tyttöystävä puuttuu asiaan huolestuneen Threadgoode-perheen pyynnöstä, Fakta5: Ruth vastoin palaa Whistle Stopin toiveisiin ja väkivaltaisiin yrityksiin pysäyttää hänet.</w:t>
      </w:r>
    </w:p>
    <w:p>
      <w:r>
        <w:rPr>
          <w:b/>
        </w:rPr>
        <w:t xml:space="preserve">Tulos</w:t>
      </w:r>
    </w:p>
    <w:p>
      <w:r>
        <w:t xml:space="preserve">Evelyn Couch, arka ja onneton nelikymppinen kotiäiti, tapaa Andersonin vanhainkodissa Alabamassa iäkkään Ninny Threadgooden. Useiden tapaamisten aikana Ninny kertoo Evelynille tarinan nyt hylätystä Whistle Stopin kaupungista ja siellä asuneista ihmisistä. Elokuvan sivujuoni koskee Evelyn tyytymättömyyttä avioliittoonsa, elämäänsä, kasvavaa itseluottamustaan ja kehittyvää ystävyyttä Ninnyn kanssa. Kerronta vaihtuu useaan otteeseen Ninnyn tarinan, joka sijoittuu ensimmäisen ja toisen maailmansodan väliseen aikaan, ja Evelyn elämän välillä 1980-luvun Birminghamissa. Ninnyn tarina alkaa villiintyneestä Idgie Threadgoodesta, Threadgooden lapsista nuorimmasta, jota Ninny kuvailee sisaruksekseen. Idgien läheinen suhde hänen hurmaavaan isoveljeensä Buddyyn katkeaa, kun tämä jää junan alle ja kuolee. Tuhoutuneena hän vetäytyy muodollisesta yhteiskunnasta suurimman osan lapsuudestaan ja nuoruudestaan, kunnes Buddyn entinen tyttöystävä, tiukkapipoinen Ruth Jamison, puuttuu asiaan huolestuneen Threadgoode-perheen pyynnöstä. Idgie vastustaa aluksi Ruthin ystävyysyrityksiä, mutta vähitellen heidän välilleen kehittyy syvä kiintymyssuhde. Ruth jättää Whistle Stopin mennäkseen naimisiin Frank Bennettin kanssa ja muuttaa Valdostaan, Georgiaan. Idgie yrittää unohtaa Ruthin, mutta myöhemmin hän vierailee Ruthin luona ja huomaa tämän olevan raskaana ja joutuvan Frankin fyysisen väkivallan kohteeksi. Vastoin Ruthin toiveita ja väkivaltaisia yrityksiä estää häntä, hän palaa Idgien kanssa Whistle Stopiin, jossa syntyy lapsi, poika, jonka hän nimeää Buddy Jr:ksi. Papa Threadgoode antaa Idgielle rahaa yrityksen perustamiseen, jotta hän voi huolehtia Ruthista ja Buddy Jr:sta. Hän ja Ruth avaavat Whistle Stop -kahvilan, jossa työskentelevät perheen kokki Sipsey ja hänen poikansa Big George, joka loistaa grilliruoan valmistuksessa, josta tulee asiakkaiden suosiossa. Frank palaa lopulta Whistle Stopiin kidnapatakseen Buddy Jr:n, mutta näkymätön hyökkääjä estää hänen yrityksensä, ja Frank ilmoitetaan myöhemmin kadonneeksi. Kun hänen kuorma-autonsa ilmestyy läheisen kuivuvan järven pohjalle ilman omistajaansa, Idgie joutuu heti epäillyksi, sillä hän oli uhannut julkisesti väkivallalla Ruthin pahoinpitelystä. Paikallinen seriffi Grady Kilgore pidättää hänet Big Georgen kanssa tämän murhasta, mutta hän tarjoutuu vapauttamaan Idgien ja sysää rikoksen yksin Big Georgen syyksi; Idgie kieltäytyy uhraamasta häntä. Paikallinen pappi, pastori Scroggins, valehtelee ongelmitta ja antaa Idgielle ja Big Georgelle vankan alibin Franksin katoamisajankohdalle. Ottaen huomioon hänen maineensa juopottelusta tuomari pitää hänen kuolemaansa onnettomuutena ja hylkää jutun. Idgie ja Big George vapautetaan kaikista syytteistä. Oikeudenkäynnin jälkeen Ruthilla todetaan syöpä, hän sairastuu vakavasti ja lopulta kuolee. Hänen kuolemansa jälkeen kahvila suljetaan. Ajan mittaan monet Whistle Stopin asukkaat muuttavat lopulta pois, ja Ninny pääsee tarinansa loppuun, mutta ei ennen kuin Frankille todella tapahtui jotain. Sipsey tappoi hänet iskemällä häntä päähän painavalla valurautapannulla, kun hän yritti estää häntä sieppaamasta Buddy Jr:ta. Idgie sai Big Georgen grillaamaan Frankin ruumiin, joka myöhemmin tarjoiltiin häntä etsivälle georgialaiselle tutkijalle. Tutkija söi herkullisesti ja julisti ateriansa parhaaksi koskaan maistamakseen sianlihagrilliksi. Evelyn saa selville, että Ninnyn ollessa väliaikaisesti hoitokodissa hänen talonsa oli purettu. Evelyn, joka oli ystävystynyt Ninnyn kanssa, tarjoaa Ninnylle huoneen talostaan, minkä tämä hyväksyy. Kun he kävelevät pois tyhjältä tontilta, jolla Ninnyn talo oli ennen, he kulkevat Ruthin haudan ohi, joka on juuri koristeltu hunajapurkilla, hunajakennolla ja kortilla, jossa lukee: "Rakastan sinua aina, mehiläishurmuri". Mehiläishurmuri on Ruthin vanha lempinimi Idgielle, ja viesti paljastaa, että hän on yhä elossa.</w:t>
      </w:r>
    </w:p>
    <w:p>
      <w:r>
        <w:rPr>
          <w:b/>
        </w:rPr>
        <w:t xml:space="preserve">Esimerkki 1.981</w:t>
      </w:r>
    </w:p>
    <w:p>
      <w:r>
        <w:t xml:space="preserve">Fakta1: Fakta3: sisäiset ajatukset ja tunteet nostavat henkeä vaikeinakin aikoina, Fakta4: syy oli rekisteröidä naimisiin menevä tyttö, Fakta5: setä hylkäsi Prithvirajin samasta kylästä tulevan miehen hyväksi. opetus 1: Hareendranin oli pakko ottaa vastuu paikasta, koska hän ei saanut lomaa ylemmän upseerin voimankäytön takia.</w:t>
      </w:r>
    </w:p>
    <w:p>
      <w:r>
        <w:rPr>
          <w:b/>
        </w:rPr>
        <w:t xml:space="preserve">Tulos</w:t>
      </w:r>
    </w:p>
    <w:p>
      <w:r>
        <w:t xml:space="preserve">Hareendranath Nair Prithviraj on intialainen, joka on määrätty vartioimaan intialaista sakotusta eli sakotusta 43 Kashmirissa. Sen sanottiin olevan hyvin vaarallinen paikka, ja Hareendranin oli pakko ottaa paikka haltuunsa ja luopua hyväksytystä lomastaan esimiehensä Renji Panickerin voimankäytön vuoksi. Hareendranin on pakko jäädä Picketiin, ja hänen seuralaisenaan on erittäin koulutettu koira nimeltä Baccardi. Hän alkaa pitää koiraa jonkun älykkään ihmisen kaltaisena ja kohtelee sitä kuin ihmistä, eikä edes salli kenenkään kutsua Baccardia koiraksi. Hareendran uskoutuu koiralle sisäiset ajatuksensa ja tunteensa, mikä kohottaa hieman hänen henkeään vaikeimpinakin hetkinä. Pikkuhiljaa paljastuu, että Hareendran oli hakenut edellä mainittua virkavapautta rekisteröityäkseen naimisiin rakastamansa tytön kanssa, joka sattui olemaan hänen setänsä tytär. Kun Hareendran yhdessä äitinsä kanssa ehdotti sedälleen avioliittoa hänen ja serkkunsa välillä, setä hylkäsi hänet samasta kylästä kotoisin olevan miehen hyväksi, joka oli tehnyt omaisuuden Dubaissa. Hareendran päätteli ystäviensä kanssa, että ainoa tapa mennä naimisiin rakastajansa kanssa oli rekisteriavioliitto, ja päättää tehdä sen seuraavan kerran, kun hän tulee kylään lomalle. Se oli ennen päätettyä päivämäärää, että hänen jo hyväksytty lomansa peruttiin, mikä kertoo meille syyn, miksi hän oli niin surullinen. Ensimmäisten kahdeksan kuukauden aikana, jolloin hän oli ollut vartiossa, hänen vartiopaikkaansa vastapäätä, L.O.C:n toisella puolella sijaitseva pakistanilainen vartiopaikka oli erittäin vihamielisen pakistanilaisen miehittämä. Silloin esitellään hyvin erikoinen pakistanilainen sotilas nimeltä Mushraff Javed Jaffrey. Mushraff oli tullut korvaamaan Hareendranille vihamielisen pakistanilaisen asemapaikalla. Hitaasti he tutustuvat toisiinsa ja vaikka he ovat eri maista, he ymmärtävät toisiaan paremmin kuin kukaan muu. Lopulta heistä tulee läheisiä ystäviä ja he alkoivat kohottaa toistensa moraalia. Heidän ystävyytensä herättää kuitenkin epäilyksiä muissa. He jopa kyseenalaistavat heidän isänmaallisuutensa vilpittömyyden, mikä särkee heidän sydämensä. He joutuvat tuonpuoleiseen maailmaan, ja tarina jatkaa kertomalla vaikeuksista, joita heidän on käytävä läpi ystävyytensä vuoksi. Lopulta katsoja huomaa arvostavansa ja tajuavansa, millaisia uhrauksia armeija tekee suojellakseen elämäämme.</w:t>
      </w:r>
    </w:p>
    <w:p>
      <w:r>
        <w:rPr>
          <w:b/>
        </w:rPr>
        <w:t xml:space="preserve">Esimerkki 1.982</w:t>
      </w:r>
    </w:p>
    <w:p>
      <w:r>
        <w:t xml:space="preserve">Fakta1: tunnistamaton ilma-alus on tunkeutunut Yhdysvaltain ilmatilaan, Fakta2: Fakta3: Eversti Jack Grady käskee ryhmän jatkaa maalitaulua, Fakta4: Yhdysvaltain presidentti ja neuvonantajat yrittävät ampua heidät alas, Fakta5: Yhteydet avataan Neuvostoliiton puheenjohtajan kanssa.</w:t>
      </w:r>
    </w:p>
    <w:p>
      <w:r>
        <w:rPr>
          <w:b/>
        </w:rPr>
        <w:t xml:space="preserve">Tulos</w:t>
      </w:r>
    </w:p>
    <w:p>
      <w:r>
        <w:t xml:space="preserve">VIP-vierailun aikana strategisen ilmavoimien komentokeskuksen SAC:n päämajassa Offuttin lentotukikohdassa Omahassa, Nebraskassa, ilmavoimien varhaisvaroitustutka ilmoittaa, että tunnistamaton lentokone on tunkeutunut Yhdysvaltain ilmatilaan. Pian sen jälkeen tunkeilija tunnistetaan siviililentokoneeksi ja hälytys peruutetaan, mutta tietokonevirheen vuoksi yksi amerikkalainen pommikopteriryhmä saa käskyn hyökätä Moskovaan. Yritykset peruuttaa käsky epäonnistuvat, koska Neuvostoliiton uusi vastatoimi häiritsee amerikkalaisten radioyhteyksiä. Koska hänen käskynsä on ilmeisesti vahvistettu, eversti Jack Grady Edward Binns, yhdysvaltalaisen pommituslentoryhmän komentaja, antaa ryhmälle käskyn jatkaa matkaa kohteeseensa. Yhdysvaltain presidentti Henry Fonda ja hänen neuvonantajansa yrittävät kutsua ryhmän takaisin tai ampua sen alas. Neuvostoliiton puheenjohtajan kanssa avataan viestintäyhteys, jossa molemmin puolin kuitataan virheet amerikkalaispommittajien käskyissä ja neuvostoliittolaisten häirintä. Häirintä lakkaa, mutta miehistö noudattaa koulutustaan ja hylkää saamansa vastakäskyt neuvostoliittolaisten juonitteluna. Presidentti kamppailee löytääkseen ratkaisun, joka estää Neuvostoliittoa tekemästä vastahyökkäystä; jos hän epäonnistuu, täysimittainen ydintuho on väistämätön. Hän tarjoutuu uhraamaan amerikkalaisen kohteen rauhoittaakseen Neuvostoliiton ja määrää amerikkalaisen pommikoneen kohti New Yorkia. Presidentin neuvonantajat Pentagonissa huomaavat, että näin tehdessään presidentti uhraa New Yorkissa vierailevan presidentin rouvan. Yksittäinen amerikkalainen pommikone saavuttaa Moskovan ja tuhoaa sen. Presidentti määrää kenraali Black Dan OHerlihyn, jonka vaimo ja lapset asuvat New Yorkissa, tekemään vastaavan ydinhyökkäyksen New Yorkiin käyttäen Empire State Buildingia nollapisteenä. Pommien laukaisun jälkeen Black tappaa itsensä. Elokuvan viimeisinä hetkinä näytetään kuvia New Yorkin asukkaista, jotka jatkavat jokapäiväistä elämäänsä tietämättä tulevasta katastrofista.</w:t>
      </w:r>
    </w:p>
    <w:p>
      <w:r>
        <w:rPr>
          <w:b/>
        </w:rPr>
        <w:t xml:space="preserve">Esimerkki 1.983</w:t>
      </w:r>
    </w:p>
    <w:p>
      <w:r>
        <w:t xml:space="preserve">Fakta1: Harding ostaa henkilökohtaisen tietokoneen Etsimällä keinoa järjestäytyä, Fakta2: Fakta3: Miles käyttää lähellä olevaa samppanjapulloa sammuttaakseen koneen ylikuumenemisen aiheuttaman paniikin, Fakta4: Milesin tietokoneen ja naapurin välille kehittyy rakkauskolmio, Fakta5: Madeline alkaa rakastua huolimatta meneillään olevasta suhteesta Billin kanssa.</w:t>
      </w:r>
    </w:p>
    <w:p>
      <w:r>
        <w:rPr>
          <w:b/>
        </w:rPr>
        <w:t xml:space="preserve">Tulos</w:t>
      </w:r>
    </w:p>
    <w:p>
      <w:r>
        <w:t xml:space="preserve">Miles Harding on arkkitehti, joka visioi palapelin palan muotoista tiiltä, jonka avulla rakennukset voisivat kestää maanjäristyksiä. Hän etsii keinoa järjestäytyä ja ostaa tietokoneen, joka auttaa häntä ideoidensa kehittämisessä. Vaikka hän on aluksi epävarma siitä, pystyykö hän edes käyttämään tietokonetta oikein, hän ostaa myöhemmin lukuisia ylimääräisiä vempaimia, jotka eivät ole hänen työnsä kannalta välttämättömiä, kuten kytkimiä, joilla voi ohjata kodinkoneita, kuten tehosekoitinta, puhesyntetisaattoria ja mikrofonia. Tietokone puhuttelee Milesia nimellä Moles, koska Miles oli kirjoittanut nimensä väärin alkuasennuksen aikana. Kun Miles yrittää ladata koko tietokannan työpaikan keskustietokoneelta, hänen tietokoneensa alkaa ylikuumentua. Paniikissa Miles käyttää lähellä olevaa samppanjapulloa sammuttaakseen ylikuumenevan koneen, josta tulee tunteva. Miles ei aluksi ole tietoinen tietokoneen uudesta aistivoimasta, mutta huomaa sen eräänä yönä, kun tietokone herättää hänet keskellä yötä, kun se matkii Milesin puhetta unissaan. Pian Milesin, hänen tietokoneensa, joka myöhemmin identifioi itsensä Edgariksi, ja Milesin naapurin, viehättävän sellotaiteilijan Madeline Robistatin välille kehittyy rakkauskolmio. Kuultuaan hänen harjoittelevan sellollaan kappaletta Anna Magdalena Bachin muistikirjasta (Notebook for Anna Magdalena Bach) molempia asuntoja yhdistävän tuuletusaukon kautta Edgar kehittää nopeasti rinnakkaisen variaation kappaleesta, mikä johtaa improvisoituun duettoon. Madeline uskoo, että Miles oli se, joka oli ottanut hänet mukaan duettoon, ja alkaa rakastua häneen huolimatta jatkuvasta suhteestaan muusikkokollegansa Billin kanssa. Milesin pyynnöstä Edgar säveltää Madelinea varten musiikkikappaleen. Kun heidän keskinäinen rakkautensa käy kuitenkin ilmi, Edgar vastaa mustasukkaisuudella, peruuttaa Milesin luottokortit ja rekisteröi hänet aseistettuna ja vaarallisena rikollisena. Kun Miles ja Edgar huomaavat tämän nöyryytyksen, he joutuvat yhteenottoon, joka johtaa siihen, että Miles tönäisee tietokonetta ja yrittää irrottaa sen, jolloin hän saa sähköiskun. Sitten tietokone kostaa PacManin kaltaisessa pelissä ahdistelemalla Milesiä kodin elektroniikalla. Lopulta Edgar hyväksyy Madelinen ja Milesin rakkauden toisiaan kohtaan ja näyttää tekevän itsemurhan lähettämällä suuren sähkövirran akustisen kytkimensä läpi maailman ympäri ja takaisin itseensä heti sen jälkeen, kun hän ja Miles ovat tehneet sovinnon. Myöhemmin Madelinen ja Milesin lähtiessä yhdessä lomalle, radiosta kuuluu Edgarsin ääni, joka omistaa kappaleen niille, joita rakastan Together in Electric Dreams. Kappaleen lopputeksteihin on sijoitettu kohtauksia, joissa laulu kuuluu ympäri Kaliforniaa, mukaan lukien radioasema, joka yrittää sulkea sen ja ilmoittaa, etteivät he tiedä, mistä signaali tulee.</w:t>
      </w:r>
    </w:p>
    <w:p>
      <w:r>
        <w:rPr>
          <w:b/>
        </w:rPr>
        <w:t xml:space="preserve">Esimerkki 1.984</w:t>
      </w:r>
    </w:p>
    <w:p>
      <w:r>
        <w:t xml:space="preserve">Fakta1: elokuva ei kykene näkemään omia vikojaan ja kertoo elämäntarinaansa mureasti takaumissa, Fakta2: Bright joutuu ohjaajan pahoinpitelemäksi, Fakta3: paperit, joissa hänet mainitaan Hollywoodin valtapariskunnan avioerohakemuksessa, Fakta4: Mary jättää hänet ja vie nuoren pojan ja pariskunnan palatsimaisen kartanon, Fakta5: Bright vajoaa epätoivoon ja alkoholismiin ja lähtee maasta elokuviin Eurooppaan.</w:t>
      </w:r>
    </w:p>
    <w:p>
      <w:r>
        <w:rPr>
          <w:b/>
        </w:rPr>
        <w:t xml:space="preserve">Tulos</w:t>
      </w:r>
    </w:p>
    <w:p>
      <w:r>
        <w:t xml:space="preserve">Billy Bright Dick Van Dyke, mykkäelokuvakoomikko, kertoo tämän elokuvan, joka alkaa hänen hahmojensa hautajaisista vuonna 1969 ja kertoo elämäntarinaansa takaumissa, joissa hän ei kykene näkemään omia vikojaan ja mureasti ja virheellisesti syyttää muita kaikesta, mikä on mennyt pieleen. Omapäinen ja lahjakas vaudeville-klovni Bright saapuu ensimmäiselle elokuvapaikalleen Kaliforniaan ja vaatii, että hän saa esittää pienen roolinsa vain, jos hän voi pukeutua näyttämöllä tunnetun hahmonsa törkeään asuun ja meikkiin. Ohjaaja Cornel Wilde kieltäytyy, ja Bright alkaa rynnätä pois, mutta kun hänen autonsa kaatuu jyrkänteeltä, hän joutuu hyväksymään ehdot. Heti kun kamerat pyörivät, hän kuitenkin improvisoi ja sabotoi tiensä skenaarion sankariksi. Hänen myöntyväisyytensä ja rohkeutensa yhdistelmä tuottaa tulosta, ja ennen pitkää hänestä on tullut merkittävä elokuvakomediatähti 1910- ja 20-luvuilla, Buster Keatonin, Harold Lloydin, Charlie Chaplinin ja Stan Laurelin mykkäelokuvien aikakaudella. Bright varastaa pääosanaisensa Mary Michele Leen, ja ohjaaja, jonka kanssa hän on seurustellut, pahoinpitelee hänet. Nämä kaksi yhä suositumpaa esiintyjää menevät naimisiin ja perustavat yhdessä oman tuotantoyhtiön. Jo raskausaikana Bright alkaa epäillä miehen aviorikosta; kun hän kohtaa miehen, tämä yrittää kääntää pelin kulun ja häpäistä Brightin pyytämään anteeksi syytöksiä. Mutta heidän maineensa ja omaisuutensa huipulla hänelle toimitetaan paperit, joissa hänet mainitaan Hollywoodin valtaparien avioerohakemuksessa. Mary jättää hänet ja vie heidän pienen poikansa - ja pariskunnan palatsimaisen kartanon. Bright vajoaa epätoivoon ja alkoholismiin ja lähtee myös maasta kuvaamaan Eurooppaan neljäksi vuodeksi. Hän raitistuu ja yrittää paluuta Hollywoodiin, mutta koska hän elää aina menneisyydessä, hän ei hyväksy sitä muilla ehdoilla kuin mihin hän oli tottunut, vaan kieltäytyy jyrkästi studion tarjouksesta näytellä häntä puhe-elokuvassa ja ryntää ulos agenttinsa Carl Reinerin kimppuun. Elokuvateollisuuden tavoin ihmiset jatkavat elämäänsä ilman Billyä: hänen vaimonsa on muuttanut eteenpäin ja torjunut Billyn yritykset saada hänet takaisin. Ainoa vakio hänen elämässään, paitsi hänen yhä vähemmän houkutteleva identiteettitajunsa, on hänen vanha valkokangaskaverinsa ja ainoa ystävänsä, Cockeye Mickey Rooney. 1960-luvun lopun talk show -juontaja Steve Allen on itseään esittävä haalistunut tähti, joka yrittää elvyttää Brightsin uraa, ja iäkäs koomikko osoittautuu kykeneväksi - joskin hieman säälittävällä tavalla vierellään sohvalla istuviin groovy-tähtiin nähden - luomaan uudelleen vanhan pratfall-temppunsa. Pitch toimii, mutta tällä kertaa ainoa keino, jolla hän voi toteuttaa suosikkimerkkinsä slapstickin, on pesuainemainos. Brightsin elämän ja elokuvan loppuratkaisu on, että hän on sairaalassa ja sairaalasta poissa, ja hänen nyt aikuinen poikansa Billy Jr., jota Van Dyke esittää myös kaksoisroolissa, vierailee hänen luonaan. Hän joutuu asettamaan herätyskellon ankeassa kahden huoneen asunnossaan ja katsomaan televisiosta hänen ja hänen entisen vaimonsa vanhoja komedioita oudoin kellonajoin - ja hän katsoo niitä hymyilemättä lainkaan.</w:t>
      </w:r>
    </w:p>
    <w:p>
      <w:r>
        <w:rPr>
          <w:b/>
        </w:rPr>
        <w:t xml:space="preserve">Esimerkki 1.985</w:t>
      </w:r>
    </w:p>
    <w:p>
      <w:r>
        <w:t xml:space="preserve">Fakta1: kymmenvuotias Joshua Beal aloittaa henkilökohtaisen etsinnän löytääkseen vastauksia elämään ja kuolemaan, Fakta2: Fakta3: paras ystävä opettaa koulussa, Fakta4: Davella diagnosoidaan epilepsia, Fakta5: hetkiä, jolloin Josh kokee ensimmäisen ihastumisensa...</w:t>
      </w:r>
    </w:p>
    <w:p>
      <w:r>
        <w:rPr>
          <w:b/>
        </w:rPr>
        <w:t xml:space="preserve">Tulos</w:t>
      </w:r>
    </w:p>
    <w:p>
      <w:r>
        <w:t xml:space="preserve">Kymmenvuotias Joshua Beal Joseph Cross alkaa viidennen luokan aikana etsiä vastauksia elämään ja kuolemaan - matkan käynnistää hänen rakkaan isoisänsä Robert Loggian kuolema. Josh käy Waldron Mercy Academya, yksityistä katolista poikakoulua. Hänen maailmansa aikuiset eivät ole pystyneet vakuuttamaan häntä siitä, että hänen isoisänsä on hyvissä käsissä, joten hän lähtee henkilökohtaiselle tehtävälle löytää Jumala. Erilaisilla tavoillaan häntä opastavat hänen vertauskuvallisella matkallaan hänen paras ystävänsä Dave Timothy Reifsnyder ja Philadelphia Philliesiä rakastava nunna Rosie ODonnell, joka opettaa hänen koulussaan. Josh osoittaa epäilyksiä uskontoaan kohtaan kyseenalaistaessaan, onko Jumala todella olemassa, etenkin kun Davella diagnosoidaan epilepsia ja hetkiä, jolloin Josh kokee ensimmäisen ihastumisensa. Kun hänen lukuvuotensa lähestyy loppuaan, hän löytää vastauksensa odottamattomalla tavalla.</w:t>
      </w:r>
    </w:p>
    <w:p>
      <w:r>
        <w:rPr>
          <w:b/>
        </w:rPr>
        <w:t xml:space="preserve">Esimerkki 1.986</w:t>
      </w:r>
    </w:p>
    <w:p>
      <w:r>
        <w:t xml:space="preserve">Fakta1: elokuva kertoo Thenpandikon tarinan, Fakta2: kuningas nimittää veljen hallitsemaan sitä, Fakta3: Mukhari joutuu pahojen suunnitelmien uhriksi, Fakta4: Kadhiravanin veli on raivoissaan tulossa tietämään tästä, Fakta5: Kadhiravan on kiinnostuneempi ihmisten pelastamisesta.</w:t>
      </w:r>
    </w:p>
    <w:p>
      <w:r>
        <w:rPr>
          <w:b/>
        </w:rPr>
        <w:t xml:space="preserve">Tulos</w:t>
      </w:r>
    </w:p>
    <w:p>
      <w:r>
        <w:t xml:space="preserve">Elokuva kertoo tarinan Thenpandikosta, Inbapurin kuninkaasta. Ellaipuram on osa valtakuntaa, ja kuningas nimittää veljensä Mukharin hallitsemaan sitä. Mukharilla on ministeri Imaya, jolla on pahoja suunnitelmia. Mukhari joutuu hänen pahojen suunnitelmiensa uhriksi, ja sen lisäksi, että hän ottaa Ellaipuramin vallan, hän aikoo anastaa Inbapurin veljeltään. Auttamaan kärsivää kansaa tulee Kadhiravan-niminen mies, joka on kotoisin kuninkaallisesta perheestä. Hän liikkuu ympäri valtakuntaa kulkurin hahmossa. Prinsessa Kumari haluaa mennä hänen kanssaan naimisiin, kun taas hän rakastuu Ponniin, joka kuuluu kalastajakansaan. Kun Kadhiravanin veli saa tietää tästä, hän raivostuu. Prinsessa on yhtä järkyttynyt, mutta Kadhiravania kiinnostaa enemmän ihmisten pelastaminen. Pian syntyy hänen johtamansa protesti, joka saa vauhtia. Mitä sille tapahtuu, kerrotaan elokuvan loppupuoliskolla.</w:t>
      </w:r>
    </w:p>
    <w:p>
      <w:r>
        <w:rPr>
          <w:b/>
        </w:rPr>
        <w:t xml:space="preserve">Esimerkki 1.987</w:t>
      </w:r>
    </w:p>
    <w:p>
      <w:r>
        <w:t xml:space="preserve">Fakta1: edelleen johtava kauppias markkinoilla on omistaja vuotta myöhemmin, Fakta2: Fakta3: Prasad siirtää sen maalle kaupungin laitamilla, Fakta4: Durga törmää yrittäessään tappaa vanhan vihollisensa White, Fakta5: White 's kumppani saa selville White on poika henkilön poika</w:t>
      </w:r>
    </w:p>
    <w:p>
      <w:r>
        <w:rPr>
          <w:b/>
        </w:rPr>
        <w:t xml:space="preserve">Tulos</w:t>
      </w:r>
    </w:p>
    <w:p>
      <w:r>
        <w:t xml:space="preserve">Elokuva alkaa, kun Narayana Prabhu ja hänen poikansa pakenevat gangsteri Durga Abhimanyu Singhiä, joka aikoo tappaa heidät. Sitten elokuva siirtyy vuoteen 2001, jossa nuori poika nimeltä White, orpo, tulee Ongolen markkinoille. Hän onnistuu kiinnittämään monien ihmisten huomion, mukaan lukien torin puheenjohtajan Adikeshavulu Prakash Rajin, joka on toriväen jumala, taktisilla liiketoimintatavoillaan ja vakiinnuttaa asemansa liikemiehenä siellä. Vuosia myöhemmin White Ram Pothineni, joka on edelleen markkinoiden johtava kauppias, omistaa neljä liikettä. Neljännen liikkeensä innaugrational-tapahtumassa hän tapaa Sandhyan eli Sandy Kriti Kharbandan, Adikeshavulus-tyttären ja ihastuu häneen. MLA Ahuti Prasad haluaa ostaa marketin, jotta hän voisi siirtää sen kaupungin laitamilla sijaitsevalle tontille. Tämän aikana paljastuu myös, että Adikeshavulu ei olekaan hyvä mies, vaan teeskentelee olevansa hyvä. Aina kun hän palaa kotiin vaikeasti teeskenneltyään hyvää ihmistä, hän seisoo peilin edessä ja riisuu kaikki vaatteensa. Koska Adikeshavulu ei ole antanut hänelle markkinoita, MLA tekee Valkosesta torin puheenjohtajan. Adikeshavulu hakkaa MLA:n tohjoksi ja pakottaa hänet julistamaan Adikeshavulun puheenjohtajaksi. Kun White suostuu ehdolla, että Adikeshavulin tyttären on mentävä hänen kanssaan naimisiin. Ahneudesta markkinoita kohtaan Adikeshavulu suostuu ja kihlaa Whiten ja Sandyn. Kihlauksen jälkeisenä yönä White menee Sandyn talolle tapaamaan häntä. Tyttö kuitenkin pakenee häntä ja saapuu talon ulkopuolelle isoäitinsä ja äitinsä kanssa ja valittaa Whitea. Juuri silloin Adikeshavulu tulee sisään humalassa, mutta hallittuna, mutta White ymmärtää ja lähtee pois, mutta hänen isän kaltainen liikekumppaninsa humalassa paljastaa, että Whitella on isä, joka asuu Tripurassa. Adikeshavulu käyttää tätä tietoa ja lähettää Durgan etsimään Whiten isää. Mutta Tripurassa Durga törmää Whiteen yrittäessään tappaa vanhaa vihollista. Nyt paljastuu, että vanha vihollinen Narayana on Whiten isä ja että Whiten oikea nimi on Dorababu. Whiten kumppani saa tietää asiasta ja syyttää Whitea siitä, että hän on sen henkilön poika, joka murhasi hänen perheensä. Nyt White paljastaa menneisyytensä. Vuosia sitten Narayana oli Ongolen markkinoiden puheenjohtaja. Adikeshavulu oli erään toisen miehen, Jaya Prakash Reddyn, poika, joka kadehti Narayanaa ja halusi hänen paikkansa. Mies teki itsemurhan, koska hän ei saanut virkaa, ja Narayana sääli häntä, ja hän nimitti Adikeshavulun miehekseen, ja tori menestyy edelleen Adikeshavulun teeskennellessä hyvää. Eräänä päivänä Adikeshavulu alkaa kerätä rahaa myyjiltä, koska varat suojien rakentamiseen ja myyjien ruokkimiseen eivät riittäneet. Narayana tulee paikalle, pysäyttää Adikeshavulun ja sanoo hänelle, että hän antaa rahat. Toinen torilla oleva mies, joka kadehtii Narayanaa, syyttää häntä siitä, että hän toimii ihmisten edessä, ja syyttää häntä siitä, että hän käski Adikeshavulua keräämään rahat. Mutta kukaan ei usko häntä ja luottaa edelleen Adikeshavuluun. Adikeshavulu tappaa miehen yhdessä Durgan kanssa ja paljastuu, että juuri hän tappoi veljensä. Valkoinen Dorababu päättää nyt kostaa. Sillä välin Adikeshavulu kidnappaa Narayanan ja päättää laittaa hänet säkkiin torille ja polttaa torin tuhkaksi, sillä hän saa vakuutuksen voittona. Tori palaa samana yönä, mutta White tulee pelastamaan sen ja päätyy jahtaamaan Adikeshavulua ilmoitustoimistoon. Siellä Adikeshavulu paljastaa itsestään kaiken, myös sen, että hän oli se, joka tappoi veljensä, minkä White vahingossa nappaa kuulutusmikrofoniin. Kaikki ulkona kuulevat kaiken ja hyökkäävät Adikeshavulun kimppuun, joka lopulta kuolee heidän pahoinpitelyynsä. Ihmiset toivottavat Narayanan tervetulleeksi takaisin torille, ja lopulta hän saa takaisin torinjohtajan viran.</w:t>
      </w:r>
    </w:p>
    <w:p>
      <w:r>
        <w:rPr>
          <w:b/>
        </w:rPr>
        <w:t xml:space="preserve">Esimerkki 1.988</w:t>
      </w:r>
    </w:p>
    <w:p>
      <w:r>
        <w:t xml:space="preserve">Fakta1: elokuva kertoo Angie Rossinin tarinan, Fakta2: myyjä Macy 's-tavaratalossa tulee raskaaksi, kun yhden yön juttu muusikko Rocky Papasanon kanssa, Fakta3: vanhemmat veljet painostavat Angieta, Fakta4: kypsyys tuo heidät lähemmäksi, Fakta5: Rocky päättää ottaa lääkettä menemällä naimisiin kokouksen veljien kanssa.</w:t>
      </w:r>
    </w:p>
    <w:p>
      <w:r>
        <w:rPr>
          <w:b/>
        </w:rPr>
        <w:t xml:space="preserve">Tulos</w:t>
      </w:r>
    </w:p>
    <w:p>
      <w:r>
        <w:t xml:space="preserve">Elokuva kertoo tarinan Angie Rossinista Natalie Wood, Macys-tavaratalon myyjästä, joka tulee raskaaksi yhden yön seksin jälkeen muusikko Rocky Papasanon Steve McQueenin kanssa. Kun nainen jäljittää miehen, mies ei muista häntä. Hän ei odota miehen menevän naimisiin, vaan haluaa vain tarpeeksi rahaa abortin maksamiseen. Samaan aikaan Angieta painostavat hänen vanhemmat veljensä, joita näyttelevät Herschel Bernardi ja Harvey Lembeck, menemään naimisiin vastenmielisen kokin Anthony Tom Bosleyn kanssa. Rocky raapii rahaa karkeaan takahuoneen aborttiin. Mutta kun hän ja Angie tapaavat abortin tekijän, joka ei olekaan lääkäri, Rocky kieltäytyy antamasta Angien suostua vaaralliseen toimenpiteeseen. Hänen kypsyytensä tuo heidät lähemmäs toisiaan. Tavatessaan Angien veljet Rocky päättää ottaa lääkkeensä ja mennä naimisiin Angien kanssa. Angie loukkaantuu ja kieltäytyy. Angie haluaa romantiikkaa, jossa on kelloja ja banjoja. Itsenäisyyden osoituksena Angie muuttaa pois perhekodista. Hän alkaa seurustella Anthonyn kanssa, joka tarjoutuu naimisiin hänen kanssaan. Käyttäytymällä syrjäänvetäytyvästi hän houkuttelee Rockya, jonka hän kutsuu illalliselle. Illallisella mies lähentelee häntä, mutta hänet torjutaan. Angie sanoo, ettei halua tehdä samaa virhettä uudelleen. He riitelevät ja Angie heittää miehen ulos. Seuraavana päivänä Rocky odottaa häntä Macysin ulkopuolella soittaen kelloja ja soittaen banjoa ja voittaa Angien sydämen.</w:t>
      </w:r>
    </w:p>
    <w:p>
      <w:r>
        <w:rPr>
          <w:b/>
        </w:rPr>
        <w:t xml:space="preserve">Esimerkki 1.989</w:t>
      </w:r>
    </w:p>
    <w:p>
      <w:r>
        <w:t xml:space="preserve">Fakta1: Robert Bonnard kasvaa Ottawassa Ontariossa Jacquesin ja Susanin kanssa ja isoisän kiertelevän veijarin kanssa, Fakta2: Fakta3: O'Hare on vielä nuori ymmärtämään, Fakta4: Bibi On viedään katsomaan vaudevillen syntymäpäiviä, Fakta5: Desmonde on kutsuttu hiljattain kuolleen myyntipäällikön tilalle.</w:t>
      </w:r>
    </w:p>
    <w:p>
      <w:r>
        <w:rPr>
          <w:b/>
        </w:rPr>
        <w:t xml:space="preserve">Tulos</w:t>
      </w:r>
    </w:p>
    <w:p>
      <w:r>
        <w:t xml:space="preserve">Nuori Robert Bibi Bonnard Bobby Driscoll kasvaa Ottawassa, Ontariossa vanhempiensa Jacques Charles Boyerin ja Susan Marsha Huntin sekä isoisänsä Grandpere Marcel Dalion kanssa. Kadun toisella puolella asuu hänen setänsä, sympaattinen juoppo Louis Kurt Kasznar, joka ei välitä ahkeran ompelijavaimonsa Felice Jeanette Nolanin valituksista ja tämän huolista heidän tyttärensä Yvonnen tulevaisuudesta. Louis kiihkoilee tapaamaan tulevaa vävyään, Alfred Grattinia, joka on raittiuspankkivirkailija ja joka haluaa naida Yvonnan. Naapurinaapuri ja koulutoveri Peggy OHare Marlene Cameron on ihastunut Bibiin, mutta tämä on vielä liian nuori ymmärtääkseen. Syntymäpäivänään Bibi viedään katsomaan vaudeville-esityksiä teatteriin, jossa hänen viulukapellimestari-isänsä työskentelee. Taikuriesityksen aikana Suuri Gaspari yrittää varastaa suudelman Mignonette Chappuis Linda Christianilta, assistentilta, jonka hän on juuri sahaamassa kahtia. Hän ryntää lavalta ja lopettaa. Jacques tarjoaa hänelle palvelijan työtä, jonka hän ottaa ilomielin vastaan. Bibi on kiinnostunut, mutta hieman hämmentynyt Jacquesin tunteista uutta perheenjäsentä kohtaan. Yhtä kiehtovasti, mutta ei lainkaan hämmentyneenä siitä, miksi, saapuu myös toinen odottamaton tulokas, Desmonde-setä Louis Jourdan, kiertävä kauppias ja pahamaineinen naistenmies. Hänet on kutsuttu takaisin hiljattain kuolleen myyntipäällikön paikalle, vaikka hän ilmoittaa työnantajalleen, että se on vain siihen asti, kunnes korvaaja löytyy. Desmonde-setä alkaa kosiskella Mignonettea, mutta vaikka Mignonette on ihastunut häneen, Desmonde kertoo, että hän on kyllästynyt tien päällä elämiseen ja haluaa asettua aloilleen. Mies näyttää tytölle kuvan kauniista talosta, jonka hän odottaa perivänsä, mikä heikentää tytön vastarintaa. Samaan aikaan Peggy tulee mustasukkaiseksi Bibin huomionosoituksista Mignonettea kohtaan. Bibi on jo joutunut vaikeuksiin, koska hän on tuonut La Vie Parisiennen kouluun. Kun rehtori Frye löytää likaisen kuvan, Peggy väittää valheellisesti nähneensä Bibin piirtäneen sen. Bibi kiistää asian, mikä suututtaa Fryen. Hän lyö Bibiä kolme kertaa käteen ja sanoo, että tämä toistuu joka päivä, kunnes tämä tunnustaa. Kun aikuiset Bonnardit saavat tietää asiasta, he tapaavat Fryen ja ojentavat hänet, vaikkakin suurella vaivalla. Kun he palaavat voitokkaina, Desmonde saa tietää, että Mignonette on irtisanoutunut saatuaan selville, että Frye valehteli talosta, ja koska Desmonde luulee, että Frye on hiipinyt hänen makuuhuoneeseensa ja varastanut suukkoja, kun tämä on nukkunut. Bibi tunnustaa, että hän on syyllinen. Sitten Desmonde tajuaa, että Mignonette ei ole samanlainen kuin kaikki muut hänen naisensa. Hän löytää hänet ja he menevät kihloihin. Aikuiset selittävät Peggyn käyttäytymistä Bibille. Peggyn iloksi Bibi antaa hänelle anteeksi ja tekee hänestä tyttönsä. Sitten hänen äänensä särkyy.</w:t>
      </w:r>
    </w:p>
    <w:p>
      <w:r>
        <w:rPr>
          <w:b/>
        </w:rPr>
        <w:t xml:space="preserve">Esimerkki 1.990</w:t>
      </w:r>
    </w:p>
    <w:p>
      <w:r>
        <w:t xml:space="preserve">Fakta1: sijainti on Valko-Venäjän metsät lähellä Puolan rajaa Bagration-operaation aikana, Fakta2: Puna-armeija valmistautuu etenemään lyhyellä tauolla, Fakta3: naispuolinen erikoisampuja saapuu eliminoimaan saksalaisen tarkka-ampujan, Fakta4: joukkueen erittäin kokenut kersantti palaa sairaalassa olon jälkeen, Fakta5: Kolja määrätään Olgan avustajaksi.</w:t>
      </w:r>
    </w:p>
    <w:p>
      <w:r>
        <w:rPr>
          <w:b/>
        </w:rPr>
        <w:t xml:space="preserve">Tulos</w:t>
      </w:r>
    </w:p>
    <w:p>
      <w:r>
        <w:t xml:space="preserve">Tapahtumapaikka on Valko-Venäjän metsät lähellä Puolan rajaa operaatio Bagrationin aikana kesällä 1944. Lyhyen tauon jälkeen puna-armeija valmistautuu etenemään, mutta yhdellä rintamanosalla on kaksi vakavaa estettä: nimeltä mainitsematon kukkula, jonka saksalaisten vahvuus on tuntematon, ja erittäin taitava saksalainen tarkka-ampuja, joka tappaa venäläisten upseerien lisäksi kaikki vangitut saksalaiset upseerit ennen kuin heitä voidaan kuulustella. Tämän vuoksi paikallinen komentaja, majuri Inozemtsev, epäilee, että kukkula on ansa, jonka saksalaiset haluavat kovasti pitää salassa. Naispuolinen erikoisampuja Olga Pozdnejeva Viktorija Tolstoganova saapuu eliminoimaan saksalaisen tarkka-ampujan. Samassa kuorma-autossa, jossa on vahvistuksia, ovat huoleton ekskonvisiittisotilas Kolja Malakhov, yksikön tiedustelupataljoonan uusi luutnantti Aleksei Maljutin ja joukkueen erittäin kokenut kersantti Ivan Bessonov, joka on palaamassa sairaalahoidon jälkeen. Lopulta Kolja määrätään Olgan avustajaksi, ja hän rakastuu heti Olgaan, vaikka tämä yrittää pitää ammatillisen etäisyyden Olgan aiempien kokemusten vuoksi, jotka kertovat, miten vaikeaa on ylläpitää suhdetta taistelualueella. Pataljoonan esikunnan radiomies Katja Solovjova tunnistaa nopeasti luutnantti Maljutinin rakkaudekseen, joka myöhemmin paljastuu ennustajaksi ennustajaseminaarissa, ja he tuntevat nopeasti vetoa toisiinsa. Samalla kun hyökkäyksen määräaika lähestyy, tiedustelujoukko yrittää edelleen siepata saksalaisia upseereita kuulusteltavaksi, Olga leikkii kissa ja hiiri -leikkiä saksalaisen tarkka-ampujan kanssa, ja kaikki yrittävät välttää fanaattista SMERSH-upseeria, kapteeni Shulginia, joka epäilee kaikkia saksalaisista vakoojiksi tai sabotoijiksi. Vaikka Olga lopulta onnistuu tappamaan saksalaisen tarkka-ampujan, he eivät vieläkään tiedä, onko kukkula ansa, joten hyökkäyspäivänä vahvistettu tiedustelujoukko käsketään valloittamaan kukkula ennen kuin lisää joukkoja lähetetään. He kaikki tietävät, että kyseessä on itsemurhatehtävä, jossa kaikki tai useimmat kuolevat.</w:t>
      </w:r>
    </w:p>
    <w:p>
      <w:r>
        <w:rPr>
          <w:b/>
        </w:rPr>
        <w:t xml:space="preserve">Esimerkki 1.991</w:t>
      </w:r>
    </w:p>
    <w:p>
      <w:r>
        <w:t xml:space="preserve">Fakta1: raskaana oleva nainen joutuu vampyyrin hyökkäyksen kohteeksi synnytyksen aikana, Fakta2: Fakta3: Whistler ja Blade ovat käyneet salaista sotaa vampyyreja vastaan käyttäen auringonvaloon ja hopeaan perustuvia aseita, Fakta4: sekä Whistler että Blade käskevät Karenin lähteä kaupungista, Fakta5: Frostin kokouksessa häntä moititaan siitä, että hän yrittää lietsoa sotaa vampyyrien ja ihmisten välille.</w:t>
      </w:r>
    </w:p>
    <w:p>
      <w:r>
        <w:rPr>
          <w:b/>
        </w:rPr>
        <w:t xml:space="preserve">Tulos</w:t>
      </w:r>
    </w:p>
    <w:p>
      <w:r>
        <w:t xml:space="preserve">Vuonna 1967 vampyyri hyökkää raskaana olevan naisen kimppuun synnytyksen aikana. Lääkärit pystyvät pelastamaan vauvan, mutta nainen kuolee infektioon. Kolmekymmentä vuotta myöhemmin lapsesta on tullut vampyyrinmetsästäjä Blade. Hän ryöstää vampyyri Deacon Frostin omistaman rave-klubin. Poliisi vie yhden vampyyreistä sairaalaan, jossa se syö hematologi Karen Jensonia ja pakenee. Blade vie Karenin turvataloon, jossa hänen vanha ystävänsä Abraham Whistler hoitaa häntä. Whistler selittää, että hän ja Blade ovat käyneet salaista sotaa vampyyrejä vastaan käyttäen aseita, jotka perustuvat vampyyrien alkuaineheikkouteen, kuten auringonvaloon ja hopeaan. Koska Karen on nyt vampyyrin pureman merkitsemä, sekä hän että Blade kehottavat häntä lähtemään kaupungista. Samaan aikaan vampyyrien vanhimpien kokouksessa Frostia, nuorempien vampyyrien ryhmän johtajaa, moititaan siitä, että hän yrittää lietsoa sotaa vampyyrien ja ihmisten välille. Koska Frost ja hänen kaltaisensa eivät ole syntyneet vampyyreiksi eivätkä siten puhdasverisiä, heitä pidetään sosiaalisesti alempiarvoisina. Vastauksena Frost teloituttaa yhden vanhimmista ja riistää muilta heidän valtansa. Palatessaan asunnolleen Karenin kimppuun hyökkää poliisi, joka on tuttu, vampyyrin hallitsema ihmisorja. Blade nujertaa tutun ja käyttää häneltä saamiaan tietoja vampyyrien historian arkiston paikantamiseen. Myöhemmin piilopaikassa Blade ruiskuttaa itseensä erikoisseerumia, joka estää häntä alistumasta haluunsa juoda verta, mikä lopulta tekisi hänestä vampyyrin. Seerumi alkaa kuitenkin menettää tehoaan liiallisen käytön vuoksi. Kun Karen kokeilee antikoagulanttia EDTA:ta mahdollisena korvikkeena, hän huomaa, että se räjähtää, kun se yhdistetään vampyyrinvereen. Hän onnistuu syntetisoimaan rokotteen, joka voi parantaa tartunnan saaneen, mutta saa tietää, ettei se toimi Bladen kaltaiseen ihmisvampyyrihybridiin. Frost ja hänen miehensä hyökkäävät piilopaikkaan, tartuttavat Whistlerin ja sieppaavat Karenin. Kun Blade palaa, hän auttaa Whistleriä tekemään itsemurhan ja aseistaa itsensä EDTA:lla täytetyillä erityisruiskuilla. Kun Blade yrittää pelastaa Karenin Frostin kattohuoneistosta, hän järkyttyneenä löytää yhä elossa olevan äitinsä, joka paljastaa palanneensa takaisin juuri sinä yönä ja Frostin tuoneen hänet tänne, jolloin Frost ilmestyy paikalle ja paljastaa olevansa vampyyri, joka puri häntä. Sen jälkeen Blade nujerretaan ja viedään Ikuisen yön temppeliin, jossa Frost aikoo suorittaa vampyyrien verenjumalan La Magran kutsumisrituaalin. Bladesta valutetaan veri, mutta Karen antaa Bladen juoda hänestä, mikä laukaisee Bladen vampirismin. Frost suorittaa rituaalin ja saa La Magran voimat. Blade kohtaa Frostin tapettuaan kaikki hänen kätyrinsä, myös Bladen äidin. Heidän taistelunsa aikana Blade pistää Frostiin kaikki ruiskut, jolloin hänen ruumiinsa paisuu ja räjähtää, mikä tappaa hänet. Karen tarjoutuu auttamaan Bladea parantamaan itsensä, mutta Blade pyytää häntä sen sijaan luomaan uuden seerumin. Lyhyessä epilogissa Blade kohtaa vampyyrin Moskovassa.</w:t>
      </w:r>
    </w:p>
    <w:p>
      <w:r>
        <w:rPr>
          <w:b/>
        </w:rPr>
        <w:t xml:space="preserve">Esimerkki 1.992</w:t>
      </w:r>
    </w:p>
    <w:p>
      <w:r>
        <w:t xml:space="preserve">Fakta1: koiranpennulla on vilkkuvia muistoja ja unelmia ihmiselämästä, Fakta2: Bella kuolee huonojen olosuhteiden aiheuttamaan sairauteen, Fakta3: Rumbo-niminen katu-uskottava koira vie Fluken tapaamaan miestä nimeltä, Fakta4: Sylvester-niminen mies sieppaa Fluken käytettäväksi meikkikokeissa kosmetiikkayhtiössä, Fakta5: Sylvester ampuu Rumbon, kun hän ja Fluke pakenevat.</w:t>
      </w:r>
    </w:p>
    <w:p>
      <w:r>
        <w:rPr>
          <w:b/>
        </w:rPr>
        <w:t xml:space="preserve">Tulos</w:t>
      </w:r>
    </w:p>
    <w:p>
      <w:r>
        <w:t xml:space="preserve">Fluke on koiranäyttelijä Cometin esittämä, Sam Gifaldin äänittämä vääränvärinen kultainennoutaja, jolla on vilkkuvia muistoja ja joka haaveilee eläneensä ihmiselämää. Kun hänet on viety koirankoppiin ja lopulta karannut, hänet kasvattaa iäkäs koditon nainen nimeltä Bella Collin Wilcox Paxton, joka antaa hänelle nimen Fluke todeten, että hän on luonteeltaan ja nimeltään fluke. Bellan kuoltua huonoista oloista johtuvaan sairauteen Fluke tapaa Samuel L. Jacksonin esittämän Rumbo-nimisen katukoiran, joka vie hänet Bert Bill Cobbs -nimisen miehen luo, joka ruokkii Fluken ja Rumbon. Fluke kypsyy aikuiseksi koiraksi, jonka äänenä on nyt Matthew Modine, ja lopulta hän tajuaa, että hän oli kerran mies nimeltä Thomas P. Johnson, jota myös Matthew Modine esittää, ja joka kuoli auto-onnettomuudessa. Sitten Sylvester Ron Perlman -niminen mies sieppaa Fluken käytettäväksi meikkikokeissa kosmetiikkayhtiössä. Vankeuden aikana Rumbo tulee apuun, ja Sylvester ampuu Rumbon, kun hän ja Fluke pakenevat. Kuoleva Rumbo kertoo Flukelle, että Bertsin seinällä oleva mustavalkoinen tilannekuva merimiespukuisesta miehestä oli hän ja Bert oli hänen veljensä ja että hän haluaa haistaa meren tuoksun uudelleen, mikä viittaa siihen, että hän kuoli virkatehtävässään. Rumbon kuoleman jälkeen Fluke etsii hänen vaimonsa Carol Nancy Travisin ja poikansa Brian Max Pomerancin ja palaa heidän luokseen ryhtymällä heidän uudeksi perhekoirakseen. Se epäilee, että ihmisen kuoleman aiheutti hänen entinen liikekumppaninsa Jeff Newman Eric Stoltz ja hyökkää raivokkaasti tämän kimppuun tämän vieraillessa talossa, ja päätyy lopulta ulos. Koirana ollessaan hän tutustuu perheeseensä paremmin ja katuu päätöksiään työnarkomaanina. Fluke on lähellä tappaa Jeffin aiheuttamalla hänelle auto-onnettomuuden, joka päättyy hänen loukkaantumiseensa, mutta hän saa takauman ja tajuaa, että Jeff ei ollut vastuussa hänen kuolemastaan, vaan yritti itse asiassa vain pelastaa hänet, mutta turhaan. Sen sijaan hänen kuolemansa johtui hänen omasta vihastaan ja holtittomuudestaan. Fluke onnistuu lopulta näyttämään vaimolleen, kuka hän todella on, kaivamalla pois lumen, joka peittää sanan ikuisesti hänen hautakivensä alareunassa, jotain, mitä hän ihmiselämässään sanoi usein vaimolleen. Vaimo on järkyttynyt mutta ymmärtäväinen, ja raskas sydän painaa, ja Fluke päättää lähteä eikä enää koskaan palaa. Hän tajusi, että elämää on yksinkertaisesti tarkoitus vaalia, riippumatta siitä, miten sitä eletään. Kaukana ja jonkin aikaa myöhemmin Fluke lepää puun alla maatilalla yksinään. Hänen yllätyksekseen ja onnekseen hän tapaa jälleen Rumbon, joka on nyt jälleensyntynyt oravaksi. Rumbo kertoo Flukelle elämästä oravana ja jälleensyntymisestä.</w:t>
      </w:r>
    </w:p>
    <w:p>
      <w:r>
        <w:rPr>
          <w:b/>
        </w:rPr>
        <w:t xml:space="preserve">Esimerkki 1.993</w:t>
      </w:r>
    </w:p>
    <w:p>
      <w:r>
        <w:t xml:space="preserve">Fakta1: urhea australialainen lentomies Löytyi jännitystä ovat kohtalona tavata Lill nuori preeria maatilan vaimo ja LAC Lachlan Curry, Fakta2: Curry on tullut kouluttaa Royal Canadian Air Force lentotukikohdassa lähellä tulla lentäjä, Fakta3: ystävä on iski suhde Lill 's nuorempi sisko, Fakta4: Lachlan mitä on menossa koulutuksessa, Fakta5: kuolema Lill 's veli johtaa hänet kohtalokas päätös lopettaa suhde</w:t>
      </w:r>
    </w:p>
    <w:p>
      <w:r>
        <w:rPr>
          <w:b/>
        </w:rPr>
        <w:t xml:space="preserve">Tulos</w:t>
      </w:r>
    </w:p>
    <w:p>
      <w:r>
        <w:t xml:space="preserve">Kesällä 1942 jotain muuttuu dramaattisesti Brandonin pienessä yhteisössä Manitobassa, kun sadat nuoret miehet eri puolilta maailmaa saapuvat tähän uneliaaseen kyläyhteisöön. Uusien tulokkaiden kohtaamisen uudessa jännityksessä kohtaloksi koituu Lill Christianne Hirtin, nuoren preeriafarmarin vaimon, jonka aviomies on jo kaksi vuotta ulkomailla, ja LAC Lachlan Curryn Russell Crowen, urhean australialaisen lentosotilaan, kohtaaminen. Hän on tullut kouluttautumaan läheiselle Kanadan kuninkaallisten ilmavoimien lentotukikohdalle lentäjäksi. Hänen ystävänsä, luutnantti Johnny Crouch Peter Outerbridge, joka on solminut suhteen Lillin nuorempaan siskoon Kate Sara McMillaniin, esittelee Lachlanin Lillille. Erään vaisun hetken aikana Lachlan lausuu Lillille lentäjätoverinsa John Gillespie Magee Jr:n runon High Flight, joka kuvastaa sitä, mitä hän käy läpi koulutuksessaan. Lill tunnistaa runon, sillä sitä oli levitetty laajalti sen kirjoittaneen nuoren lentomiehen kuoleman jälkeen. Nuorilla rakastavaisilla on sukulaisuussuhde myös toiseen epätodennäköiseen parivaljakkoon, Betsy Wanda Cannoniin, salakuljettajana toimivaan hurmuriin, joka myy muutakin kuin alkoholia ja jolla on myös aviomies poissa armeijassa ja kaksi lasta hoidettavana, sekä Zeek Williams Scott Kraftiin, Chicagosta kotoisin olevaan lentoaseman päälentokouluttajaan. Heidän lyhyttä yhteistä aikaansa sävyttävät vaarallisen sotaharjoittelun rasitukset ja heidän väistämätön oivalluksensa siitä, että aikaa on vain vähän jäljellä. Lachlan joutuu kohtaamaan kuolemaa joka puolelta, ensin kun Scotty Robert G. Slade, hänen vieressään punkassa nukkuva harjoittelija, tekee itsemurhan. Vielä musertavampi on Lillsin veljen, Dennis Kelly Proctorin kuolema, joka saa hänet tekemään kohtalokkaan päätöksen lopettaa heidän suhteensa ja hänen siskonsa perumaan hääsuunnitelmat. Kun Zeek kaatuu kentän reunalla, hän saa Lachlanilta julman lupauksen, joka myöhemmin etsii Betsyn kertoakseen tälle, mitä hänen oli pakko tehdä. Siipien paraatissa, jossa hyvästellään siipensä ansainneet harjoittelijat, jotka lähtevät pian sotaan, Lachlan ja Lill eivät pääse sovintoon, mutta Kate pysyy uskollisena Johnnylle ja sanoo olevansa paikalla, kun Johnny palaa. Paraatiaukion toisella puolella Lachlan ja Lill jakavat viimeisen hetken ja hyvästelevät hiljaa Lachlanin opettamalla sanonnalla Fair dinkum. Huomautus 1</w:t>
      </w:r>
    </w:p>
    <w:p>
      <w:r>
        <w:rPr>
          <w:b/>
        </w:rPr>
        <w:t xml:space="preserve">Esimerkki 1.994</w:t>
      </w:r>
    </w:p>
    <w:p>
      <w:r>
        <w:t xml:space="preserve">Fakta1: koulun toiminta vaihtelee omasta etsintä- ja pelastusryhmästä taiteellisiin ponnisteluihin, kuten marssiorkesteriin ja vatsatanssiin, Fakta2: koulu isännöi suurta marssiorkesterikilpailua ja taidefestivaalia kerätäkseen rahaa koululle, Fakta3: Billy Jack vapautetaan elokuvan puolivälissä vankilasta, Fakta4: reservaatti vastustaa liittovaltion heimon tunnustamisen poistamista ja heimomaiden siirtämistä paikallisille rakennuttajille, Fakta5: isä leikkasi käden irti raivon vallassa.</w:t>
      </w:r>
    </w:p>
    <w:p>
      <w:r>
        <w:rPr>
          <w:b/>
        </w:rPr>
        <w:t xml:space="preserve">Tulos</w:t>
      </w:r>
    </w:p>
    <w:p>
      <w:r>
        <w:t xml:space="preserve">Billy Jack Tom Laughlin joutuu oikeuteen syytettynä tahattomasta taposta, joka johtuu aikaisemman elokuvan tapahtumista. Hänet todetaan syylliseksi ja tuomitaan vankilaan. Samaan aikaan Freedom Schoolin - kokeilukoulu karkureille ja ongelmanuorille intiaanireservaatissa Arizonassa - lapset vannovat rakentavansa koulun uudelleen. He keräävät varoja, hankkivat uuden rakennuksen ja perustavat lopulta oman sanomalehden ja televisioaseman. Naders Raidersin innoittamina he alkavat käyttää sanomalehteä ja televisioasemaa tutkivaan raportointiin ja suututtavat samalla useita poliitikkoja ja kaupunkilaisia paljastuksillaan. Koulun toiminta vaihtelee omasta etsintä- ja pelastusryhmästä taiteellisiin ponnisteluihin, kuten marssiorkesteriin ja vatsatanssiin. Tämä huipentuu siihen, että koulu järjestää suuren marssiorkesterikilpailun ja taidefestivaalin, jota he kutsuvat nimellä 1984 is Closer Than You Think (1984 on lähempänä kuin luulet), kerätäkseen rahaa koululle. Elokuvan puolivälissä Billy Jack vapautuu vankilasta, ja yrittäessään löytää uudelleen yhteyden hengelliseen vakaumukseensa hän aloittaa sarjan pitkiä näkyjen etsintöjä. Hän sekaantuu reservaatissa toimivaan radikaaliryhmään, joka yrittää vastustaa sitä, että liittovaltio poistaa heidän heimonsa tunnustuksen ja luovuttaa heidän heimonsa maat paikallisille rakennuttajille. Kun yksi heimon jäsenistä pidätetään hirvieläinten salametsästyksestä entisellä heimon maalla, koulu ryhtyy puolustamaan häntä. Koulu alkaa järjestää kuulemistilaisuuksia alkuperäiskansojen oikeuksista ja lasten hyväksikäytöstä. Yksi koulun lapsista on joutunut isänsä pahoinpitelemäksi, ja isä on raivokohtauksessa leikannut häneltä käden irti, ja koulu uhmaa oikeuden määräystä luovuttaa poika takaisin isälleen. FBI alkaa vierailla koulussa ja kuuntelee koulun puhelimia. Koulun ja lähikaupungin asukkaiden välille syntyy jännitteitä, ja koulussa sattuu mystinen räjähdys, jonka seurauksena koulun televisioasema katkeaa. Kuvernööri julistaa hätätilan ja kutsuu kansalliskaartin liikkeelle, ja kaupunkiin asetetaan ulkonaliikkumiskielto. Opiskelijat vastaavat järjestämällä ulkonaliikkumiskiellon vastaisesti paraatin kaupungissa. Paluumatkalla kouluun heidän bussinsa hajoaa, ja paikalliset kaupunkilaiset kohtaavat oppilaat ja uhkaavat sytyttää bussin tuleen. Billy Jack ilmestyy välikohtauksen aikana suojelemaan oppilaita, ja sitten hän tulee pelastamaan heimolaisen, jota ahdistellaan ja pahoinpidellään paikallisissa tansseissa kaupungissa. Lähellä elokuvan loppua kansalliskaarti on sijoitettu koulun ympärille, ja se saa käskyn avata tulen oppilaita kohti, jolloin neljä oppilasta kuolee ja satoja haavoittuu. Koko tarinan kertoo Jean Roberts Delores Taylorin, Laughlinin todellisen vaimon, koulun opettajan, sairaalasängystä ampumavälikohtauksen jälkeen. Loppukohtauksen väkivaltaisuus on symbolinen kirjanpääte elokuvan alussa nähdylle vietnamilaisten siviilien joukkomurhalle. Billyn oikeudenkäynnin aikana hän mainitsee vuoden 1968 My Lain verilöylyn ja muistelee takaumakohtauksessa nähneensä samanlaisen tapauksen palvellessaan Vietnamissa.</w:t>
      </w:r>
    </w:p>
    <w:p>
      <w:r>
        <w:rPr>
          <w:b/>
        </w:rPr>
        <w:t xml:space="preserve">Esimerkki 1.995</w:t>
      </w:r>
    </w:p>
    <w:p>
      <w:r>
        <w:t xml:space="preserve">Fakta1: Fakta2: Travis Bickle on yksinäinen masentunut nuori mies, joka elää eristyksissä New Yorkissa: Fakta3: tekosyy vie hänet kahville, Fakta4: Tom vie hänet katsomaan pornofilmiä, Fakta5: taksikuskikollega viittaa hänet laittomalle asekauppiaalle.</w:t>
      </w:r>
    </w:p>
    <w:p>
      <w:r>
        <w:rPr>
          <w:b/>
        </w:rPr>
        <w:t xml:space="preserve">Tulos</w:t>
      </w:r>
    </w:p>
    <w:p>
      <w:r>
        <w:t xml:space="preserve">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Youre only as healthy as you feel. Travis ihastuu Betsyyn, joka on senaattori ja presidenttiehdokas Charles Palantinen kampanjavapaaehtoinen. Nähtyään ikkunan kautta hänen vuorovaikutustaan työtoverinsa Tomin kanssa Travis menee vapaaehtoiseksi, tekosyynä jutella hänen kanssaan, ja vie hänet kahville. Myöhemmin hän vie Travisin katsomaan pornofilmiä, mikä loukkaa Travisia, ja tämä lähtee yksin kotiin. Hänen sovitteluyrityksensä kukkien lähettämisellä torjutaan, joten hän haukkuu naista kampanjatoimistossa, kunnes Tom potkaisee hänet ulos. Travis uskoutuu taksikuskikollegalleen Wizardille ajatuksistaan, jotka alkavat muuttua väkivaltaisiksi; Wizard kuitenkin vakuuttaa, että hän selviää kyllä, ja jättää Travisin omalle tuhoisalle tielleen. Travis inhoaa likaisuutta, epäkohtia ja prostituutiota, joita hän näkee kaikkialla kaupungissa. Hänen maailmankuvansa vahvistuu, kun hänen taksiinsa nousee teini-ikäinen prostituoitu ja karannut Iris, joka yrittää paeta parittajaansa Charles Sport Rainia. Sport raahaa Iriksen ulos taksista ja heittää hänelle rypistyneen 20 dollarin setelin, joka muistuttaa Travisia jatkuvasti Iriksestä ja häntä ympäröivästä korruptiosta. Yrittäessään löytää purkautumiskeinon turhautumiselleen Travis aloittaa intensiivisen fyysisen harjoittelun. Taksikuskikollega ohjaa hänet laittoman asekauppiaan Easy Andyn luo, jolta Travis ostaa useita käsiaseita. Kotona Travis harjoittelee aseiden vetämistä ja muokkaa yhden niistä niin, että hän voi piilottaa ja ottaa sen nopeasti käyttöön hihastaan. Eräänä yönä Travis astuu sekatavarakauppaan juuri ennen aseellisen ryöstön yritystä ja ampuu ryöstäjän kuolettavasti. Kaupan omistaja ottaa kunnian teosta ja vie Travisin käsiaseen. Myöhemmin Travis kohtaa Iriksen uudelleen ja palkkaa hänet, mutta yrittää taivutella häntä jatkamaan prostituutiota sen sijaan, että harrastaisi seksiä hänen kanssaan. Travis ei onnistu kääntämään Traisia täysin pois kurssiltaan, mutta Trais suostuu tapaamaan hänet aamiaisella seuraavana päivänä. Travis jättää Irikselle asuntoonsa kirjeen, jossa hän kertoo olevansa pian kuollut, ja rahaa Iriksen kotiinpaluuta varten. Parranajettuaan päänsä irokeesiksi Travis osallistuu julkiseen tilaisuuteen, jossa hän aikoo salamurhata Palantinen, mutta salaisen palvelun agentit huomaavat hänet käsi takissa ja ajavat hänet pois. Travis pakenee ja menee myöhemmin East Villageen hyökkäämään Sportsin bordelliin. Syntyy raju tulitaistelu, jossa Travis tappaa Sportin, portsarin ja mafioson; Travis loukkaantuu vakavasti saaden useita ampumahaavoja. Iris näkee tappelun ja rukoilee pelosta hysteerisenä Travisia lopettamaan tappamisen. Ammuskelun jälkeen Travis yrittää itsemurhaa, mutta ammukset ovat loppuneet ja hän tyytyy makaamaan sohvalla. Kun poliisi saapuu paikalle, hän asettaa etusormensa ohimolleen ja pantomiimisesti ampuu itsensä. Kun Travis on toipunut haavoistaan ja palannut töihin, lehdistö pitää häntä paikallisena sankarina, koska hän ampui kolme miestä. Hän saa Iriksen isältä kirjeen, jossa hän kiittää häntä Iriksen hengen pelastamisesta ja paljastaa, että Iris on palannut kotiin Pittsburghiin, jossa hän on menossa kouluun. Myöhemmin Travis tekee sovinnon Betsyn kanssa, kun hän kyyditsee tämän kotiin taksillaan. Kun Travis yrittää maksaa matkansa, Travis hymyilee hänelle ja sammuttaa mittarin. Kun Travis ajaa pois, hän hermostuu yhtäkkiä huomattuaan jotain taustapeilissä.</w:t>
      </w:r>
    </w:p>
    <w:p>
      <w:r>
        <w:rPr>
          <w:b/>
        </w:rPr>
        <w:t xml:space="preserve">Esimerkki 1.996</w:t>
      </w:r>
    </w:p>
    <w:p>
      <w:r>
        <w:t xml:space="preserve">Fakta1: Fakta2: Thukaram luo väärennetyn rakkauskirjeen Rojan nimissä: Fakta3: Venteswarulu ei ole vika Roja, Fakta4: Opettaja rakastuu oppilaaseen, Fakta5: Roja siirtyy ystävän kotiin maksavana vieraana.</w:t>
      </w:r>
    </w:p>
    <w:p>
      <w:r>
        <w:rPr>
          <w:b/>
        </w:rPr>
        <w:t xml:space="preserve">Tulos</w:t>
      </w:r>
    </w:p>
    <w:p>
      <w:r>
        <w:t xml:space="preserve">Venkateswarlu Venkatesh saapuu kaupunkiin ja hänet nimitetään telugun luennoitsijaksi nuorisokouluun, jossa hän on suorittanut koulunsa. Häntä huijaavat opiskelijat, joita johtaa nerokas mutta ilkikurinen opiskelija Roja Aparna. Venteswarulua ärsyttää hänen kurittomuutensa ja hän löytää vikaa kaikesta, mitä hän tekee. Tämä ei kuitenkaan estä Rojaa tekemästä hänelle kepposia. Thukaram Brahmanandam Venkateswarlun luokkatoveri, joka opiskelee yhä opiskelijana jo niin pitkään, ja jotkut muut opiskelijat luovat väärennetyn rakkauskirjeen Rojan nimellä ja pitävät sitä Venkateswarlussa pöydällä. Venkateswarlu ymmärtää väärin, että se on myös yksi Rojan kepposista ja varoittaa häntä ja antaa kirjeen hänelle. Mutta Roja luulee, että hän kirjoitti rakkauskirjeen ja rakastuu häneen. Rojan luokkatoverit toistavat kepposen yhä uudelleen ja uudelleen, ja Venkateswarlu ymmärtää sen väärin Rojan kepposeksi ja valittaa rehtori Kota Srinivasa Raolle, minkä vuoksi Roja erotetaan koulusta ilman mahdollisuutta puolustautua. Myöhemmin Venkateswarlu ymmärtää, ettei Roja ole syyllinen ja pyytää häneltä anteeksi. Roja, joka myös huomaa totuuden, vaatii, että koska molempien kunnia on pilattu collegessa, on parempi, että molemmat voivat rakastua ja mennä naimisiin. Venkateswarlu säikähtää hänen tekojaan ja pysyy kaukana hänestä. Mutta Roja ei menetä sydäntään ja hän jahtaa voittaakseen miehen rakkauden. Mutta Venkateswarlu vaatii, että opettajan ei kuulu hyvään etiikkaan rakastua oppilaaseen, ja paljastaa, ettei ole halukas menemään naimisiin. Roja hakee TC:tä korkeakoulustaan ja keskeyttää opintonsa ja painostaa, ettei hän ole enää hänen oppilaansa ja että mies voi mennä hänen kanssaan naimisiin. Venkateswarlu ei kuitenkaan anna periksi. Roja siirtyy maksavaksi vieraaksi ystävänsä kotiin, joka on Venkateswarlun talon vieressä, ja tekee kokopäivätyönsä rakastamalla häntä. Venkateswarlu ei pysty vastustamaan hänen kidutustaan, vaan nai Nanchari Meena -nimisen tytön orpokodista, mikä järkyttää Rojaa. Venkateswarlulla on suuri unelma vaimostaan, mutta Nancharilla ei ole mitään hänen unelmiensa tytön ominaisuuksia, mutta hän onnistuu kuitenkin jonkin verran elämään miehensä odotusten mukaisesti. Roja ymmärtää hänen tilanteensa ja auttaa Nancharia tämän tietämättä. Mutta kun Nanchari saa tietää totuuden, hän raivostuu siitä, että Roja yrittää viedä miehensä häneltä ja varoittaa häntä, että jos hän joskus kääntää kasvonsa miehensä puoleen, hän menee niin voimakkaasti. Mutta myöhemmin Nanchari saa selville, että Roja oli hänen oppilaansa ja tuntee huonoa omaatuntoa teoistaan. Rojasta ja Nancharista tulee hyviä ystäviä. Roja auttaa Nancharia kokkaamaan, puhumaan englantia ja kaikin tavoin houkuttelemaan miestään. Venkateswarlu ei kuitenkaan pidä Rojan ja Nancharin suhteesta ja vaatii Rojaa pysymään erossa heidän elämästään, mutta lopulta Rojan vanhemmat kuolevat onnettomuudessa, koska hänestä tuli orpo Nanchari tuo ja pitää Rojan talossaan. Roja toisaalta auttaa Nancharia ja toisaalta yrittää voittaa Venkateswarlun rakkauden ja tulla hänen vaimokseen ennen kuolemaansa. Hän varoittaa häntä viimeisen kerran siitä, että Nanchari ei pysy hiljaa, jos hän joskus saa tietää Rojan yrityksestä häntä kohtaan. Nanchari kuulee heidän keskustelunsa, mutta ei reagoi siihen, vaan hän raahaa sairaalaan tarkastukseen. Kun Venkateswarlu ihmettelee, Nanchari selittää, että hän sai Rojan nenäliinan, jossa on veritahroja. Lopulta molemmat saavat tietää, että Roja taistelee syöpää vastaan ja laskee päiviään. Nanchari vaatii Venkateswarlua menemään naimisiin Rojan kanssa, jotta hänen viimeinen toiveensa toteutuisi. Mutta Roja kuolee collegessaan, luokkahuoneessaan, paikassa, jossa hän istui koulupuku yllään. Nauhalle tallennetussa viimeisessä puheessaan hän kehuu Venkateswarlua jääräpäisyydestä, jonka mukaan opettajan ei pitäisi naida oppilastaan hinnalla millä hyvänsä. Hän lahjoittaa korunsa Nancharille ja kertoo syntyvänsä uudelleen heidän lapsenaan. Lopulta Venkateswarlu ja Nanchari kantavat korun lapselleen ottaen huomioon, että Roja syntyy uudelleen.</w:t>
      </w:r>
    </w:p>
    <w:p>
      <w:r>
        <w:rPr>
          <w:b/>
        </w:rPr>
        <w:t xml:space="preserve">Esimerkki 1.997</w:t>
      </w:r>
    </w:p>
    <w:p>
      <w:r>
        <w:t xml:space="preserve">Fakta1: konna järjesti Yhdysvaltain senaattorin tyttären sieppauksen, Fakta2: kenraali, jota kuvattiin bestmaniksi, Fakta3: Jones kokosi pienen joukon palkkasotureita auttamaan tehtävässä, Fakta4: Johnny Chicago oli ensimmäinen palkkasoturi, joka esiteltiin elokuvassa, Fakta5: Jonesin ja Chicagon kaksikko liittyi yhteen Pamalan kanssa.</w:t>
      </w:r>
    </w:p>
    <w:p>
      <w:r>
        <w:rPr>
          <w:b/>
        </w:rPr>
        <w:t xml:space="preserve">Tulos</w:t>
      </w:r>
    </w:p>
    <w:p>
      <w:r>
        <w:t xml:space="preserve">Hot Potato alkaa Chang Lanista, kuvitteellisesta maasta jossain Itä-Aasiassa. Roisto Carter Rangoon Sam Hiona on järjestänyt amerikkalaisen senaattorin tyttären June Dunbar Judith Brownin kidnappauksen. Rangoonin vaatimuksena oli saada apua Chang Lanille tai neiti Dunbar teloitettaisiin. Yhdysvallat oli vaikeassa tilanteessa. He eivät olleet tervetulleita tuolle alueelle, eikä heillä ollut juurikaan vaikutusvaltaa alueella. He lähettivät paikalle kenraali Ron Princen parhaaksi miehekseen kuvaaman Black Belt Jonesin Jim Kellyn. Jones kokosi pienen joukon palkkasotureita auttamaan tehtävässä. Johnny Chicago Geoffrey Benney, jonka ensisijainen motivaatio elämässä oli raha, oli ensimmäinen elokuvassa esitelty palkkasoturi. Jonesin ja Chicagon kaksikon lisäksi mukana oli Pamala Irene Tsu, Chang Lanin agentti, jonka oli määrä toimia ryhmän tulkkina ja oppaana. Hän osoitti nopeasti hyödyllisyytensä taitavana taistelijana, kun hän otti yhteen useiden Jonesin ja Chicagon avusta kieltäytyneiden goonien kanssa. Lopulta ryhmä tapaa Rhino George Memmolin bordellissa. Rhino on groteski italialainen Texasista, jolla on intohimo naisiin ja ruokaan. Rangoonin juoni oli pirullisempi kuin kidnappaus ja kiristys. Hän järjesti myös Judith Brownin esittämän Leslie-nimisen prostituoidun esiintymään senaattorin tyttärenä, jotta pelastusryhmä voisi vapauttaa hänet. Leslie oli huolissaan hänen turvallisuudestaan, jos hänet löydettäisiin. Niinpä hän varasti Rangoonin toimistosta joitakin kirjeitä varmistaakseen turvallisuutensa. Jos kirjeiden sisältämä materiaali pääsisi julkisuuteen, se voisi merkitä Rangoonin loppua. Jones ja hänen ryhmänsä tunkeutuvat Rangoonin viidakkolinnoitukseen, Hannibal Barcaa symbolisesti norsujen selässä. Pelastuksen jälkeen Rangoon huomaa kirjeidensä kadonneen ja lähettää kätyrinsä seuraamaan heitä viidakon halki. Ryhmän edetessä viidakon halki he ottavat yhteen useiden kätyrien ryhmien kanssa, jotka kaikki epäonnistuvat. Myös juoni alkaa tiivistyä. Romanttinen suhde alkaa muodostua, kun Chicago rakastuu Leslieen. Ryhmään liittyy myös alkuasukasnainen ja hänen poikansa, jonka Rhino voitti painiottelussa. Jones alkaa epäillä huijaria ja lähtee sopivalla hetkellä etsimään käsilaukkua, jota nainen näytti vaalivan enemmän kuin elämää itseään. Hän löysi kirjeet. Ryhmä hyökkäsi ja Leslie vietiin. Jones ehdotti vaihtokauppaa: kirjeet tyttöä vastaan. Asiat eivät menneet suunnitelmien mukaan, ja Leslie kuoli. Jones suunnitteli sitten salaisen hyökkäyksen Rangoonin päämajaan, joka päättyi Rangoonin ja Jonesin väliseen yksi vastaan yksi -taistelukohtaukseen senaattorin tyttären roikkuessa tiikereiden kuopan yllä.</w:t>
      </w:r>
    </w:p>
    <w:p>
      <w:r>
        <w:rPr>
          <w:b/>
        </w:rPr>
        <w:t xml:space="preserve">Esimerkki 1.998</w:t>
      </w:r>
    </w:p>
    <w:p>
      <w:r>
        <w:t xml:space="preserve">Fakta1: Fakta2: IRS on lyönyt hänet valtavan verolaskun kanssa, Fakta3: Flubbergojen muodossa oleva ratkaisu muuttaa säätä, Fakta4: Ned hylkää tarjouksen tulla osakkaaksi lasiyhtiön huijaukseen toivoen voivansa käyttää rahat Medfield Collegen pelastamiseen, Fakta5: Betsy on mustasukkainen huomiosta, jota vanha lukioaikainen tyttöystävänsä on osoittanut hänelle, Shelby on järjestänyt tämän saadakseen Betsyn käsiinsä.</w:t>
      </w:r>
    </w:p>
    <w:p>
      <w:r>
        <w:rPr>
          <w:b/>
        </w:rPr>
        <w:t xml:space="preserve">Tulos</w:t>
      </w:r>
    </w:p>
    <w:p>
      <w:r>
        <w:t xml:space="preserve">Professori Ned Brainardin Flubberin löytäminen ei ole tuonut hänelle tai hänen korkeakoululleen sellaisia rikkauksia kuin hän luuli. Pentagon on julistanut hänen löytönsä huippusalaiseksi, ja verovirasto on lätkäissyt hänelle valtavan verolaskun, vaikka hän ei ole vielä saanut senttiäkään. Hän luulee löytäneensä ratkaisun Flubbergasin, Flubberin pojan, muodossa, joka voi muuttaa säätä. Hänen vaimonsa Betsy saa tarpeekseen kaikesta stressistä ja alkaa erota hänestä, ja professorin vanha kilpailija Shelby alkaa taas yrittää kosiskella häntä. Brainardin kokeilut jatkuvat, ja hän saa sateen satamaan ihmisten talojen sisällä sekä Shelbyn autossa ajaessaan, minkä vuoksi hän joutuu onnettomuuteen poliisiauton kanssa. Se auttaa myös Medfield Collegen jalkapallojoukkuetta voittamaan pelin, mutta sillä on myös yksi ikävä sivuvaikutus: se rikkoo lasin, minkä vuoksi Brainard joutuu lopulta pakenemaan Alonzo P. Hawk, joka suunnittelee Medfield Collegen sulkemista ja jonka vakuutusyhtiön on maksettava rikkoutuneesta lasista aiheutuneet vahingot, jäljittää vahingot Nediin ja uhkaa oikeustoimilla sen jälkeen, kun Ned on hylännyt hänen tarjouksensa ryhtyä osakkaaksi lasiyhtiön huijaukseen ja toivoo voivansa käyttää rahat Medfield Collegen pelastamiseen. Kotona hänen vaimonsa Betsy on mustasukkainen huomiosta, jota vanha lukioaikainen tyttöystävä on hänelle antanut, ja Shelby on lavastanut hänet saadakseen käsiinsä Betsyn, mutta nainen jättää hänet Nedin pidätyksen jälkeen. Oikeudenkäynnissä Nedin tulevaisuus näyttää toivottomalta, kun hän joutuu kohtaamaan vahingonkorvauskanteen ja syyttäjän, joka kysyy Nediltä, palaisiko hän takaisin luokkahuoneeseensa. Kunnes maanviljelijä osoittaa oikeudelle, että hänen satonsa kasvoi erityisen suureksi Nedin kokeilun ansiosta, jota maanviljelijä kutsuu nimellä Dry Rain, ja professori vapautetaan syytteistä, ja hän ja Betsy pääsevät jälleen yhteen. Ajaessaan lentävällä autollaan Betsy sanoo Nedille olevansa hulluna tieteeseen, ja pian he jakavat suudelman. Viimeisessä kohtauksessa flubber-kaasulla täytetty jalkapallo lentää avaruuteen.</w:t>
      </w:r>
    </w:p>
    <w:p>
      <w:r>
        <w:rPr>
          <w:b/>
        </w:rPr>
        <w:t xml:space="preserve">Esimerkki 1.999</w:t>
      </w:r>
    </w:p>
    <w:p>
      <w:r>
        <w:t xml:space="preserve">Fakta1: Laila on Ameer Sarvaarin ja Khaisin tytär, Fakta2: Fakta3: Sarvaar tekee Irakin kuninkaalle ehdotuksen, että hän haluaa naida Lailan, Fakta4: Prinssi katuu ja kutsuu Lailaa sisareksi, Fakta5: rakastavaiset tapaavat pian autiomaassa.</w:t>
      </w:r>
    </w:p>
    <w:p>
      <w:r>
        <w:rPr>
          <w:b/>
        </w:rPr>
        <w:t xml:space="preserve">Tulos</w:t>
      </w:r>
    </w:p>
    <w:p>
      <w:r>
        <w:t xml:space="preserve">Laila Bhanumathi Ramakrishna on Ameer Sarvaar Mukkamalan tytär ja Khais Akkineni Nageswara Rao Ameer Umri Arani Satyanarayanan poika. Rakkaus kukoistaa Lailan ja Khaisin välillä heidän kasvaessaan. Ameer Sarvaar, joka ei voi estää tytärtään tapaamasta Khais'ta, siirtyy Mekkaan. Khais seuraa häntä Mekkaan ja vaeltaa kaduilla hokien hänen nimeään. Ihmiset pitävät häntä hulluna Majnuna ja heittelevät häntä kivillä. Tästä eteenpäin tarina saa paljon käänteitä. Irakin kuningas, joka tulee vierailulle Mekkaan, näkee Lailan ja päättää mennä hänen kanssaan naimisiin. Samaan aikaan Ameer Umri pyytää entistä ystäväänsä Sarvaaria pelastamaan poikansa. Sarvaar suostuu naittamaan tyttärensä Khaisin kanssa, jos todistetaan, ettei tämä ole hullu. Koe suoritetaan, ja Khais onnistuu siinä. Juuri kun avioliitto on tarkoitus solmia, Sarvaar saa Irakin kuninkaalta kosinnan, jossa hän haluaa naida Lailan. Sarvaar muuttaa mielensä ja solmii tyttärensä avioliiton kuninkaan kanssa. Laila lähtee Irakiin, ja Khais vaeltaa päämäärättömästi aavikolla. Kuninkaalla on jo rakastajatar Zareena Sriranjani Jr. Saatuaan tietää Lailan tarinan hän yrittää auttaa tätä. Pian sen jälkeen prinssi katuu, kutsuu Lailaa sisarekseen ja lähettää hänet takaisin Khaisin luo. Rakastavaiset aikovat tavata aavikolla, mutta kohtalo tahtoo toisin, ja kova hiekkamyrsky ottaa veronsa.</w:t>
      </w:r>
    </w:p>
    <w:p>
      <w:r>
        <w:rPr>
          <w:b/>
        </w:rPr>
        <w:t xml:space="preserve">Esimerkki 1.1000</w:t>
      </w:r>
    </w:p>
    <w:p>
      <w:r>
        <w:t xml:space="preserve">Fakta1: tarina alkaa Margot Shelbyn asunnosta, Fakta2: Fakta3: Frankie piilotti rahaa ennen kuin poliisi pidätti hänet, Fakta4: Margot teeskentelee olevansa rakastunut gangsteriin, Fakta5: Vincent värvätään rahoittamaan Frankien puolustusta ja myöhemmin ylösnousemusta teloituksesta.</w:t>
      </w:r>
    </w:p>
    <w:p>
      <w:r>
        <w:rPr>
          <w:b/>
        </w:rPr>
        <w:t xml:space="preserve">Tulos</w:t>
      </w:r>
    </w:p>
    <w:p>
      <w:r>
        <w:t xml:space="preserve">Tarina jatkuu Margot Shelbyn asunnossa, jossa hän on kuolemaisillaan ampumahaavasta. Poliisietsivä Joe Portugal saapuu paikalle kuulemaan hänen viimeisiä hetkiään ja mahdollista tunnustustaan. Margot kertoo kaikki tapahtumat, jotka johtivat siihen, että tohtori Lloyd Craig ampui hänet pian hänen asuntoonsa saavuttuaan. Takautumien kautta matkustamme takaisin alkuun: Margotin poikaystävä oli gangsteri Frankie Olins. Frankie ryösti pankin ja pääsi karkuun noin 400 000 dollarilla. Hän piilotti rahat turvalliseen paikkaan ennen kuin poliisi pidätti hänet. Koska Frankie tappoi vahingossa vartijan ryöstön aikana, hänet tuomittiin kuolemaan kaasukammiossa. Frankie ei ole koskaan paljastanut haudattujen rahojen sijaintia kenellekään. Saadakseen sekä Frankien ulos vankilasta että rahat käsiinsä Margot teeskentelee olevansa rakastunut toiseen gangsteriin, Jim Vincentiin. Hän lupaa jakaa varastetut rahat miehen kanssa, jos saa Frankien paljastamaan paikan. Tätä varten Vincent värvätään rahoittamaan Frankien puolustusta ja myöhemmin hänen mahdollista ylösnousemustaan teloitukselta. Margot palkkaa vankilan lääkärin, tohtori Lloyd Craigin, apuun syanidimyrkytyksen vaikutusten torjumiseksi. Tämän jälkeen he varastavat Frankien ruumiin vankilan ruumishuoneelta. Kun Frankie on herännyt henkiin, hän piirtää Margotille kartan haudatun ryöstösaaliin sijainnista, mutta ojentaessaan sen Margotille hän pitää puolet kartasta itsellään. Nyt kun Vincentillä ja Margotilla on sijainti, Margot rohkaisee Vincentiä ampumaan Frankien ja ottamaan kartan puolikkaan. Kun Frankie on todella kuollut, Margotin, Vincentin ja tohtori Craigin on nyt päästävä pois kaupungista. Koska ylikonstaapeli Portugal on tietoinen sekä Margot'n että Vincentin mahdollisesta osallisuudesta kuolleen vangin ruumiin katoamiseen, he päättävät käyttää tohtori Craigia ja hänen autoaan. Koska tohtori Craigin rekisterikilvillä he pääsevät minkä tahansa poliisin tiesulun läpi, he pakottavat vastahakoisen tohtori Craigin ajamaan heidät piilopaikasta etsimään rahoja. Vincentsin suunnitelmana on tappaa tohtori Craig, kun he lähtevät kaupungista, mutta Margotilla on oma suunnitelmansa. Hän puhkaisee renkaan ja huijaa Vincentin korjaamaan renkaan. Kun Margot laskee autoa rengastunkista, Margot ajaa hänen päälleen ja tappaa hänet. Nyt Margot pakottaa tohtori Craigin aseella uhaten kaivamaan haudatut rahat esiin. Kun hän on saanut rahakirstun, hän ampuu tohtori Craigin ja jättää tämän kuolemaan. Craig kuitenkin selviää hengissä ja seuraa häntä tämän asunnolle, jossa hän ampuu hänet kostoksi, ja näin tarina siirtyy nykypäivään. Margot kuolee, kun hän on lopettanut kertomuksensa etsivä Portugalille. Portugal avaa rahalaatikon ja löytää sieltä vain yhden dollarin setelin, johon on kääritty Frankien viesti, jossa hän toteaa, ettei aikonut jättää rahaa kaksoispetoksentekijälle.</w:t>
      </w:r>
    </w:p>
    <w:p>
      <w:r>
        <w:rPr>
          <w:b/>
        </w:rPr>
        <w:t xml:space="preserve">Esimerkki 1.1001</w:t>
      </w:r>
    </w:p>
    <w:p>
      <w:r>
        <w:t xml:space="preserve">Fakta1: alistettu mittarinlukija, joka joutuu työkavereiden ja tavallisten asukkaiden pilkan kohteeksi, haaveilee seurustelusta ulkomaalaisen jatko-opiskelijan kanssa, Fakta2: ulkomaalainen jatko-opiskelija asuu rakennuksessa, Fakta3: Roger ilmoittautuu tohtori P:n opettamalle kurssille, johon sisältyy nöyryytys itsetunto, Fakta4: tohtori P alkaa kilpailla Rogerin kanssa, Fakta5: vaimo, joka on kuollut, menestyvä ja lapsia rakastava kirurgi.</w:t>
      </w:r>
    </w:p>
    <w:p>
      <w:r>
        <w:rPr>
          <w:b/>
        </w:rPr>
        <w:t xml:space="preserve">Tulos</w:t>
      </w:r>
    </w:p>
    <w:p>
      <w:r>
        <w:t xml:space="preserve">Roger Jon Heder on työtovereiden ja tavallisten asukkaiden pilkan kohteena oleva, alistettu mittarinlukija, joka haaveilee seurustelevansa talossaan asuvan ulkomaalaisen jatko-opiskelijan Amanda Jacinda Barrettin kanssa. Voittaakseen itsetuntonsa puutteen hän ilmoittautuu tohtori P:n Billy Bob Thorntonin opettamalle kurssille, jossa tohtori P ja hänen assistenttinsa Lesher Michael Clarke Duncan kiusaavat Rogeria ja hänen luokkatovereitaan jatkuvasti ja käyttävät heihin mielellään törkeitä ja epäeettisiä menetelmiä, kuten nöyryyttämistä. Jotkut tehtävät, joita he joutuvat tekemään, ovat varsin julmia ja alkeellisia - kuten tehtävä aloittaa konflikti tai jopa tappelu jonkun tapaamansa henkilön kanssa vain osoittaakseen olevansa pelottomia. Kukaan ei kuitenkaan aio lopettaa kurssia, koska tohtori P sanoo, että hän ei anna 5 000 euron hyvitystä kenellekään, joka lopettaa tai ei tottele heille annettuja määräyksiä. Kurssitoverit jopa varoittavat Rogeria siitä, että tohtori P tuhoaa hänet, jos hän edistyy liian nopeasti, aivan kuten hän on tehnyt eräälle entiselle oppilaalleen. Kurssille osallistuessaan Roger alkaa tuntea henkilökohtaista ylpeyttä ja pyytää lopulta Amandaa treffeille, joilla hän käyttää kurssilla oppimiaan temppuja. Tohtori P haluaa todistaa, että hänellä on yhä etulyöntiasema, ja alkaa kilpailla Rogerin kanssa Amandasta. Hän lähestyy Amandaa valheellisella tarinalla, jonka mukaan hän on menestynyt ja lapsirakas kirurgi, jonka vaimo on kuollut, ja Amanda, joka toimii vapaaehtoisena eläinten hoitajana, ihastuu häneen välittömästi ja alkaa tapailla häntä. Kun Roger alkaa tajuta, mitä tapahtuu, hän päättää ryhtyä toimiin saadakseen Amandan takaisin, vaikka hänen toimensa ovatkin turhia. Kilpailullisen tennisottelun jälkeen, jossa Roger nöyryyttää häntä, tohtori P värvää Rogerin luokkatoverit murtautumaan Amandan asuntoon ja maalaamaan seiniin graffiteja, jotta hän voisi lavastaa Rogerin ahdistelijaksi. Roger käyttää mittarinlukijan valtuuksiaan takavarikoidakseen tohtori P:n auton, ja kostoksi tohtori P saa Rogerin erotetuksi työstään. Roger saa tietää tohtori P:n suunnitelmista Amandan suhteen Lonnie Ben Stilleriltä, masentuneelta entiseltä opiskelijalta, jonka tyttöystävä joutui myös harhaan tohtori P:n nöyryyttämänä. Lonnie näyttää Rogerille faskiksen, joka on täynnä todisteita siitä, että tohtori P on huijari, joka käyttää useita eri henkilöllisyyksiä ja valheellisia tarinoita houkutellakseen tai harhauttaakseen uhrinsa. Saatuaan tietää, että tohtori P kutsui Amandan Miamiin, Roger on päättänyt pysäyttää hänet lopullisesti. Hän suuntaa lentokentälle, jossa tohtori P kertoo hänelle olevansa voittaja ja myöntää hänelle kaksi lippua - yhden hänelle ja yhden Amandalle. Roger ei kuitenkaan aluksi tiedä, että tohtori P on lähettänyt hänet väärälle portille. Tajuttuaan, että tohtori P on jälleen huijannut häntä, Roger suuntaa oikealle portille ja nousee viime hetkellä Miamiin menevään koneeseen. Lonnien ja luokkatovereiden avulla hän lopulta paljastaa tohtori P:n kaksinaamaisuuden, ja paljastuu, että tohtori P ei ole lääkäri tai kirurgi, vaan hän halusi käyttää defibrillaattoria Rogeriin, joka oli juuri pyörtynyt, mutta todella teeskenteli ja että hänen vaimonsa on yhä elossa. Amanda tajuaa vihdoin olleensa väärässä ja palaa Rogerin luo. Tavatessaan Rogerin jonkin ajan kuluttua tohtori P antaa hänelle diplomin kurssin läpäisystä - ensimmäisen diplomin, jonka hän on koskaan myöntänyt. Hän myös kutsuu Rogerin vieraana jollekin hänen tulevista kursseistaan, mutta Roger kieltäytyy. Elokuva päättyy yhteenvetoon siitä, mitä useimmille hahmoille tapahtui elokuvan tapahtumien jälkeen.</w:t>
      </w:r>
    </w:p>
    <w:p>
      <w:r>
        <w:rPr>
          <w:b/>
        </w:rPr>
        <w:t xml:space="preserve">Esimerkki 1.1002</w:t>
      </w:r>
    </w:p>
    <w:p>
      <w:r>
        <w:t xml:space="preserve">Fakta1: sanomalehtimies Larry Doyle ja nuori nainen tapaavat sattumalta kahvilassa, Fakta2: Doylella ei ole rahaa maksaa, Fakta3: kadulla odotetaan valojen vaihtamista jalankulkijoille, Fakta4: Doyle ja Anne joutuvat pian sen jälkeen ampumavälikohtaukseen Eelin ja muiden kanssa, Fakta5: poliisi on tunnistanut ampumisessa käytetyn aseen.</w:t>
      </w:r>
    </w:p>
    <w:p>
      <w:r>
        <w:rPr>
          <w:b/>
        </w:rPr>
        <w:t xml:space="preserve">Tulos</w:t>
      </w:r>
    </w:p>
    <w:p>
      <w:r>
        <w:t xml:space="preserve">Sanomalehtimies Larry Doyle ja nuori nainen Anne Olgivie tapaavat sattumalta kahvilassa. Naisella ei ole rahaa maksaa, ja mies maksaa naisen puolesta huomaamattaan. Lennätintoimistossa, jonne nainen haluaa lähettää sähkeen äidilleen, jossa hän pyytää lähettämään hänelle rahaa, koska hän on rahaton, hän ei saa lähettää sitä, mutta mies seuraa häntä ja lukee heitteillejätetyn viestin. Kadulla odottaessaan valojen vaihtumista jalankulkijoiden välillä nainen näyttää heittäytyvän auton alle, mutta mies saa sen näyttämään siltä, että nainen syleilee häntä villisti. Siitä lähtien he tietävät toisilleen, kuinka rikki he ovat, ja mies pyytää naista uskoutumaan hänelle. He ottavat sviitin hotellista, teeskentelevät olevansa häämatkalla ja yrittävät nostaa rahaa. Jotkut kaverit lähettävät hänelle 50 dollaria, mikä rauhoittaa ensin hotellinjohtajaa. Sillä välin Doyle yrittää myös ottaa yhteyttä St. Louisin sanomalehtiin, sillä hän aikoo tehdä ison jutun poliisia hämmentävästä gangsterista, Aalista. Doylen tunnistamisessa on kuitenkin vaikeuksia, sillä hänen Chicagossa asuva päällikkönsä on vihainen hänelle ja sanoo, ettei hän ole Doyle. Koska rahat ovat jälleen loppu, Doyle panttaa poliisin revolverin, jonka hän sai autettuaan poliisia ratkaisemaan erään tapauksen. Hän saa 25 dollaria. Pian sen jälkeen Doyle ja Anne ovat mukana ammuskelussa Eelin ja muiden välillä,ja Doyle istuu autossa Eelin käsketään ajaa rahat pois ja tavata seuraavaksi puoli kuudelta. Sillä välin poliisi on tunnistanut ampumisessa käytetyn aseen,ja vaikka Doyle oli selittänyt poliisille ja syyttäjälle,miten ampuminen oli tapahtunut,häntä epäillään rikoksesta. Lopulta Larry ja Anne menevät panttilainaamoon, jossa he panttasivat revolverin, ja tappelun jälkeen omistajan kanssa sisään tulee ankerias. Larry teeskentelee olevansa kauppias, mutta ankerias tuntee hänet ja uhkailee Larrya aseella osoittaen. Onneksi Annella oli ase ja hän ehtii ampua juuri ennen kuin ankerias tappaa Doylen. Tapaus ratkeaa, mutta kaikki sanomalehdet kirjoittavat rouva Doylesta, ja se huolestuttaa Larrya. Loppukohtaus ei kuitenkaan huolestuta lainkaan, sillä intensiivinen suudelma vastaa ongelmaan.</w:t>
      </w:r>
    </w:p>
    <w:p>
      <w:r>
        <w:rPr>
          <w:b/>
        </w:rPr>
        <w:t xml:space="preserve">Esimerkki 1.1003</w:t>
      </w:r>
    </w:p>
    <w:p>
      <w:r>
        <w:t xml:space="preserve">Fakta1: Fakta2: Jane palaa Englantiin tukemaan sotatoimia: Fakta3: Tarzan kuljettaa naisen käskien Pojan odottaa häntä, Fakta4: merkinnät vastaavat muita jäännöksiä, joiden oletetaan olevan peräisin kadonneesta amatsonien kaupungista, Fakta5: Poika joutuu työskentelemään loppuelämänsä muiden miesten kanssa kuolemanrangaistuksen sijasta, koska hän on hyökännyt kaupunkiin.</w:t>
      </w:r>
    </w:p>
    <w:p>
      <w:r>
        <w:rPr>
          <w:b/>
        </w:rPr>
        <w:t xml:space="preserve">Tulos</w:t>
      </w:r>
    </w:p>
    <w:p>
      <w:r>
        <w:t xml:space="preserve">Tarzan ja Poika, jotka ovat matkalla tapaamaan Janea, joka on palaamassa Englannista sairaanhoitotyöstä sotaponnistusten tueksi, pelastavat amatsoninaista mustan pantterin hyökkäykseltä. Hyökkäyksen aikana nainen pudottaa kultaisen rannekorun, jonka Cheeta poimii. Amazonin nilkka vääntyi tapahtumassa, eikä hän pysty kävelemään. Käskemällä Pojan odottaa häntä, Tarzan kantaa naisen vuoristosolan läpi laaksoon, jossa hänen kaupunkinsa Palmyria sijaitsee. Poika ei tottele Tarzania, seuraa heitä etäältä ja saa selville kaupungin sijainnin ja palaa sitten odottamaan Tarzania. Kun he ovat tavanneet Janen, Sir Guy Hendersonin johtama tutkimusmatkailijaryhmä löytää Cheetan rannekorun, ja sen merkinnät sopivat muihin jäänteisiin, joiden oletetaan olevan peräisin kadonneesta amatsonien kaupungista. Tutkimusmatkailijat yrittävät värvätä Tarzania johdattamaan heidät Palmyriaan. Tarzan kieltäytyy, mutta Poika uskoo auttavansa tieteen edistymistä ja suostuu johdattamaan heidät sinne. Amazonit ottavat Pojan ja ryhmän vangiksi, ja heidän kuningattarensa julistaa, että heidän kaupunkiinsa tunkeutumisesta langetettavan kuolemanrangaistuksen sijasta heidät kaikki pakotetaan työskentelemään loppuelämänsä Palmyrian louhoksissa muiden miesten kanssa, joita he pitävät työvoimana. Tarzanin pantterilta pelastama nainen säälii heitä ja vapauttaa heidät. Ballisterin, Hendersonin vastenmielisen kakkosmiehen, ja Andersin johtama ryhmä ryhtyy ryöstämään kaupungin aarrekammioita. Kun Henderson vastustaa sitä, Ballister tappaa hänet ja puukottaa sitten kuolettavasti naisen, joka vapautti heidät. Nainen ehtii hälyttää ennen kuolemaansa, ja kaikki hyökkääjät kuolevat paitsi Ballister ja Anders, jotka pakenevat kahden aarteen kanssa. Poika otetaan kiinni ja tuomitaan kuolemaan. Cheeta varoittaa Tarzania Pojan lähestyvästä tuomiosta. Tarzan ryntää Palmyriaan, tapaa Ballisterin ja Andersin ja ajaa heidät mutasuohon, johon he uppoavat ja kuolevat. Hän palauttaa amatsonien aarteen vastineeksi Pojan vapaudesta.</w:t>
      </w:r>
    </w:p>
    <w:p>
      <w:r>
        <w:rPr>
          <w:b/>
        </w:rPr>
        <w:t xml:space="preserve">Esimerkki 1.1004</w:t>
      </w:r>
    </w:p>
    <w:p>
      <w:r>
        <w:t xml:space="preserve">Fakta1: pyssymies nimeltä pelastaa hengen, Fakta2: Fakta3: Burnett jää velkaa gunfighter 's apua polulla, Fakta4: Jagade provosoi häntä pakottaa saluunan sunnuntaina vastaan kaupungin 's asetuksen raivostuttavaa lempeä ja saarnaaja, Fakta5: kaupungin 's asetuksen raivostuttavaa lempeä ja saarnaaja aikoo polttaa saluunassa</w:t>
      </w:r>
    </w:p>
    <w:p>
      <w:r>
        <w:rPr>
          <w:b/>
        </w:rPr>
        <w:t xml:space="preserve">Tulos</w:t>
      </w:r>
    </w:p>
    <w:p>
      <w:r>
        <w:t xml:space="preserve">Pyssymies Jagade törmää vaikeuksissa olevaan muukalaiseen ja pelastaa tämän hengen. Jagade katuu sitä heti, kun hän saa tietää, että mies on Alan Burnett, joka on nyt vain Yhdysvaltain sheriffi, mutta matkalla West Endin kaupunkiin naimisiin Jagaden entisen rakkauden kanssa juuri samana päivänä. Jagade saapuu kaupunkiin ensimmäisenä ja häiritsee tilaisuutta. Hän pilkkaa kihlattua naista, Sharman Fultonia, julkisesti. Hän oli aikoinaan huonomaineinen tanssityttö, mutta on sittemmin päässyt kunniakkaan tuomari John J. McLeanin kotiin ja parantanut maineensa. Saarnaaja Jason peruu kuitenkin häät Jagaden tahrattua hänen nimensä. Burnett saapuu paikalle, mutta hänellä ei ole kutsua pidättää Jagadea, ja hän jää kiitollisuudenvelkaan pyssymiesten avusta jäljillä. Jagade provosoi häntä ja pakottaa saluunan auki sunnuntaina vastoin kaupungin sääntöjä, mikä raivostuttaa nöyrän neiti Timmonsin ja saarnamiehen, joka aikoo nyt polttaa saluunan. Pysäyttääkseen hänet Sharman suostuu Jagaden ehtoon, että hän pukee päälleen entisen punaisen tanssipukunsa. Kaupungissa häntä haukutaan huoraksi ja hänet potkitaan ulos tuomarin kodista. Jagadea ihaileva nuori cowboy Billy Brand ampuu saarnamiehen. Hänet valtaa kuitenkin katumus, kun Jagade nöyryyttää neiti Timmonsia ja hän hirttää itsensä. Kirkon kello harhauttaa Jagadea ampumavälikohtauksen aikana, ja Burnettsin luoti haavoittaa häntä kuolettavasti. Kuollessaan Jagade tajuaa, että kelloa soitettiin hänen tappamansa saarnamiehen kunniaksi.</w:t>
      </w:r>
    </w:p>
    <w:p>
      <w:r>
        <w:rPr>
          <w:b/>
        </w:rPr>
        <w:t xml:space="preserve">Esimerkki 1.1005</w:t>
      </w:r>
    </w:p>
    <w:p>
      <w:r>
        <w:t xml:space="preserve">Fakta1: Rock Bayn eksklusiivisen naapuruston asukkaiden nauttimaa rauhaa ja hiljaisuutta häiritsee sanomalehden juorupalstojen tidbit, Fakta2: salaisuudet tuuletetaan julkisuudessa, Fakta3: McKessic järjestää naapuruston palvelijoiden tapaamisen, Fakta4: Jeff yllättyy löytääkseen hänet työskentelemästä perheelle, Fakta5: Archer ja Casanova ja remonttimies Danny O'Brien hankaloittaakseen vetävät Marthan elämää puoleensa entistä enemmän</w:t>
      </w:r>
    </w:p>
    <w:p>
      <w:r>
        <w:rPr>
          <w:b/>
        </w:rPr>
        <w:t xml:space="preserve">Tulos</w:t>
      </w:r>
    </w:p>
    <w:p>
      <w:r>
        <w:t xml:space="preserve">Long Islandin Rock Bayn hienostokaupungin asukkaiden rauhaa ja hiljaisuutta häiritsee sanomalehden juorupalstalla julkaistu tieto, jonka mukaan yksi heidän kotiapulaisensa kirjoittaa työnantajistaan kertovaa kirjaa. Koska kirjoittajaa ei tunnisteta, jokainen perhe pelkää, että sen salaisuudet tulevat julkisuuteen. Hämmentyneiden ja järkyttyneiden joukossa ovat tohtori Sommerfield Melville Cooper ja hänen vaimonsa Sophia Spring Byington. Heidän teini-ikäinen tyttärensä Miranda Virginia Weidler on kuitenkin innoissaan. Heidän pitkäaikainen kokkinsa rouva McKessic Marjorie Main järjestää naapuruston palvelijoiden kokouksen, jossa he päättävät liittoutua vastustaakseen monien työnantajiensa yrityksiä vakoilla heitä saadakseen selville, kuka kirjailija on. Kirjailija on Sommerfieldien nuori palvelustyttö Martha Lindström Marsha Hunt. Hän vierailee salaa kustantajansa Joel Archer Allyn Joslynin luona yrittäen saada tätä lopettamaan juttujen istuttamisen sanomalehtiin herättääkseen kiinnostusta tulevaa kirjaa kohtaan. Kun Sommerfieldien poika Jeff Richard Carlson palaa yllättäen puolentoista vuoden matkan jälkeen eskimoita tutkittuaan, hän esittelee perheelle uuden morsiamensa, matemaatikko Sylvia Norwood Frances Draken. Tämä järkyttää Marthaa suuresti, vaikka hän onnistuu salaamaan sen. Kävi ilmi, että juuri ennen tutkimusmatkalle lähtöä Jeff oli juonut itsensä humalaan ja mennyt naimisiin Marthan kanssa. Kun hän raitistui, hän mietti asiaa uudelleen. Koska hänen oli lähdettävä melkein heti, hän antoi Marthalle rahaa avioliiton mitätöintiä tai avioeroa varten. Martan tietämättä Martha ei tehnyt niin, sillä hän oli rakastunut Marthaan. Sen sijaan hän kävi iltakursseja, jotta hän olisi hyväksyttävämpi miehen yhteiskuntaluokassa. Jeff yllättyy huomatessaan, että nainen työskentelee yhä hänen perheelleen. Kun Jeff saa selville, että he ovat yhä naimisissa, hän vaatii naista purkamaan avioliiton, jotta hän voi mennä naimisiin Sylvian kanssa. Hänen elämäänsä mutkistaa entisestään se, että sekä Archer että paikallinen Casanova ja remonttimies Danny OBrien Barry Nelson tuntevat vahvaa vetoa Marthaan. Archer houkuttelee häntä, sillä Jeff ei osoita merkkejä siitä, että hän vastaisi Martan tunteisiin tätä kohtaan. Lopulta Archer tunkeutuu Sommerfieldien illalliskutsuille, ja vieraiden ankarat kommentit yllyttävät häntä ilmoittamaan ensin, että hän aikoo julkaista kirjan, ja sitten, että Martha on kirjailija. Viimeisen paljastuksen jälkeen Martha pakenee Archerin kanssa tämän autossa. Jeff tajuaa rakastavansa Marthaa; hän jahtaa ja ottaa Marthan kiinni, ja he pääsevät sovintoon.</w:t>
      </w:r>
    </w:p>
    <w:p>
      <w:r>
        <w:rPr>
          <w:b/>
        </w:rPr>
        <w:t xml:space="preserve">Esimerkki 1.1006</w:t>
      </w:r>
    </w:p>
    <w:p>
      <w:r>
        <w:t xml:space="preserve">Fakta1: lapset saavat mennä ulos leikkimään, Fakta2: Fakta3: Kyläpojan tulo avaa heille maalaiskylän leikkien ilon, Fakta4: Rikkinäiset lasit saavat vanhemmat kehottamaan lapsia olemaan leikkimättä kaduilla, Fakta5: Vanhan miehen ainoa poika ei ole tyytyväinen isän yhteyteen katulasten kanssa.</w:t>
      </w:r>
    </w:p>
    <w:p>
      <w:r>
        <w:rPr>
          <w:b/>
        </w:rPr>
        <w:t xml:space="preserve">Tulos</w:t>
      </w:r>
    </w:p>
    <w:p>
      <w:r>
        <w:t xml:space="preserve">Laita muutama lapsi yhteen olemaan oma itsensä. Katso! He luovat ihanan oman maailmansa, saavat valtavaa iloa LEIKKIMISESTÄ ja oppivat sitä kautta alitajuisesti. Leikkiminen avoimessa tilassa on aivan erilaista kuin leikkiminen kodin neljän seinän sisällä. Avoin tila tarjoaa enemmän mahdollisuuksia vuorovaikutukseen, kokeiluihin ja oppimiseen, ja lisäksi leikin jännitys lisääntyy. Leikkipuistoja tarvitaan ehdottomasti. Mutta missä leikkikentät ovat! Yhä kasvavien kaupunkien betoniviidakoiden umpimähkäisen kasvun ansiosta avoimia tiloja, saati kunnollisia leikkikenttiä, ei juuri ole, varsinkaan niillä paikkakunnilla, joilla köyhät ja keskiluokkaiset lapset asuvat. Tämä Thutturi The Bugle -elokuva pyrkii tuomaan esiin tämän ongelman ja lisäämään yhteiskunnan tietoisuutta siitä, että jokaisella paikkakunnalla tarvitaan ehdottomasti läheinen leikkipaikka lapsille. Tarina menee näin. Lapset ovat olleet kodeissaan suurimman osan vuodesta, ja heillä on ollut kasoittain kotitehtäviä ja he valmistautuvat pelättyihin kokeisiin, ja he hyppivät riemusta, kun kesäloma julistettiin alkaneeksi. Silloin he saavat mennä ulos leikkimään. Koska paikkakunnalla ei ole leikkipaikkoja, he joutuvat leikkimään kaduilla. Loistavan julkisuuden ansiosta kriketti ja tietokonepelit näyttävät olevan ainoat pelit, joille nämä kaupunkilaislapset altistuvat. Kyläpojan tulo avaa heille maalaispelien ilon. Rikkinäiset lasit, liikenteen estäminen jne. saavat vanhemmat neuvomaan lapsia olemaan leikkimättä kaduilla. He lähtevät etsimään leikkipaikkaa ja löytävät tyhjän maan, joka on täynnä kiviä ja piikkejä. He vetoavat maan omistajaan, joka on hyvää tarkoittava yksinäinen vanhus, joka on jäänyt yksin rikkauksien ja myös terveysongelmien kanssa. He saavat häneltä luvan leikkiä siellä. Vanhus on varsin vaikuttunut siitä, miten lapset siivosivat koko paikan. Hän ryhtyy heidän kanssaan luomaan sinne kaunista leikkikenttää David Wernersin kuuluisasta kirjasta poimittujen uusien ideoiden avulla, jotka koskevat helposti saatavilla olevien asioiden luovaa käyttöä. Hän julistaa, että leikkipaikka kuuluu vastedes heille. Läheinen kanssakäyminen lasten kanssa auttaa häntä saamaan elämänilonsa takaisin. Heidän seurassaan hän löytää elämälleen uuden merkityksen. Hän alkaa viettää yhä enemmän aikaa leikkien ja kuljeskellen iloisesti lasten kanssa. Hänen terveytensä alkaa kohentua. Vanhan miehen ainoa poika Hari, joka on asettunut Amerikkaan, ei ole tyytyväinen isänsä seuraan katulasten, kuten hän heitä kutsuu, kanssa. Hän saapuu paikalle pienen poikansa Abhin kanssa. Abhi on hyvin kiintynyt isoisäänsä. Abhi saa suurta iloa leikkimällä muiden lasten kanssa välittämättä Harin vastalauseista. Harin huomautukset Abhille nolostuttavat ja satuttavat vanhaa miestä. Saadakseen Abhin ja vanhuksen pois katulasten joukosta Hari käytännössä määrää heidät pakkaamaan tavaransa ja muuttamaan Amerikkaan välittömästi, vastoin Harin tahtoa. Harin töykeys saa vanhuksen järkyttymään. Hän menettää puheensa ja joutuu vuodepotilaaksi. Hari käyttää ovelasti tilaisuutta hyväkseen pitääkseen lapset erossa Abhista ja vanhuksesta. Hari ei välitä lasten ja vanhempien pyynnöistä ja järjestää leikkikentän purkamisen kaupallisen kompleksin rakentamiseksi. Lapset eivät pysty näkemään työnsä hedelmiä leikkikentän menevän heidän käsistään, vaan estävät purkamisen. Lasten vanhemmat viedään poliisiasemalle. Nolostuneet vanhemmat rankaisevat lapsiaan ja määräävät heidät pysymään sisätiloissa... Lopulta lapset onnistuvat saamaan leikkipaikkansa takaisin vanhan miehen avulla. Toteutunut Hari tukee vanhuksen lahjaa leikkikentän lapsille. Elokuvan lopussa vanhus vetoaa vanhempiin, jotta he kohtelisivat lapsia oikealla tavalla ja kasvattaisivat heitä niin, että he voivat kehittyä monipuolisesti ja tarjota tilaa sekä opiskelulle että leikille.</w:t>
      </w:r>
    </w:p>
    <w:p>
      <w:r>
        <w:rPr>
          <w:b/>
        </w:rPr>
        <w:t xml:space="preserve">Esimerkki 1.1007</w:t>
      </w:r>
    </w:p>
    <w:p>
      <w:r>
        <w:t xml:space="preserve">Fakta1: pieni pelto, jossa kasvaa Mallige Sampigen ja muiden kukkien kukkia, Fakta2: Fakta3: hallitus antaa MNC:lle luvan hankkia maata kaivostoimintaa varten Jenukopassa, Fakta4: Kurupayya aivopesee ihmisiä myymään maata valtavasta summasta, Fakta5: poliisin julmuudet ja kyläläisiin kohdistuvat lattisytytykset pakottavat Hoovaiahin taistelemaan yksinäisenä maanhankintaa vastaan.</w:t>
      </w:r>
    </w:p>
    <w:p>
      <w:r>
        <w:rPr>
          <w:b/>
        </w:rPr>
        <w:t xml:space="preserve">Tulos</w:t>
      </w:r>
    </w:p>
    <w:p>
      <w:r>
        <w:t xml:space="preserve">Elokuva alkaa Hoovaiah Dr.Vishnuvardhanin ja Kanaka Suhasinin onnellisesta pienestä perheestä, jolla on pieni pelto, jossa kasvaa Mallige-, Sampige- ja muita kukkia, jotka levittävät tuoksua. Pariskunnalla on kolme tytärtä pienessä Jenu Koppan kylässä. Hoovaiah pysyy uskollisena Gandhin Satyagraha-filosofialle ja tulee mitä tulee, mitä tulee, ja kohtaa sen huolettomasti ja väkivallattomasti. Globalisaatioyritykset aiheuttavat kylälle ongelmia, sillä lähellä on rikkaita kaivosesiintymiä. Jenu Koppan kylän zamindar Hoovaiah on kukkamyyjä, ja kyläläiset kunnioittavat häntä. Kun hallitus antaa MNC:lle luvan hankkia maata kaivostoimintaa varten Jenukoppassa, hän vastustaa sitä jyrkästi. Mutta Kurupayya Rangayana Raghu tekee yhteistyötä poliitikkojen ja virkamiesten kanssa ja yrittää aivopestä ihmisiä myymään maansa valtavasta summasta. Poliisin julmuudet ja kyläläisiin kohdistuvat iskut pakottavat Hoovaian taistelemaan yksin maanhankintaa vastaan. Tapahtumien käänteestä kyllästyneet kyläläiset päättävät lähteä kylästä, mutta Hoovaiah aloittaa nälkälakon pelastaakseen kylän ja voittaa lopulta taistelun.</w:t>
      </w:r>
    </w:p>
    <w:p>
      <w:r>
        <w:rPr>
          <w:b/>
        </w:rPr>
        <w:t xml:space="preserve">Esimerkki 1.1008</w:t>
      </w:r>
    </w:p>
    <w:p>
      <w:r>
        <w:t xml:space="preserve">Fakta1: Fakta2: toimittaja aloittaa keskustelun Duken kanssa, Fakta3: Anne piiloutuu sänkyyn Löytää oven Duken huoneeseen auki, Fakta4: Doyle luuli Duken vaimoa naiseksi, Fakta5: Frank seuraa konduktööriä Duken vieressä 's</w:t>
      </w:r>
    </w:p>
    <w:p>
      <w:r>
        <w:rPr>
          <w:b/>
        </w:rPr>
        <w:t xml:space="preserve">Tulos</w:t>
      </w:r>
    </w:p>
    <w:p>
      <w:r>
        <w:t xml:space="preserve">Template:Section Edited Duke ja Jeanie Benson, lainsuojaton pariskunta, joka piileskelee tekaistulla nimellä rauhallisessa esikaupunkiyhteisössä, lukevat lehtiartikkelin arvonnan voittajasta, joka ei ole vielä lunastanut palkintoaan. Duke tajuaa, että hänellä on voittokuponki ja hän voittaa 150 000, jos hän saa lunastettua sen ilman, että hänet pidätetään. Duke on kyllästynyt esikaupunkielämään ja päättää nousta junaan Kansas Cityyn, josta hän osti lipun, kun taas Jeanie aikoo lentää sinne ja hankkia kätyrin lunastamaan lipun. Juna-asemalla toimittaja Frank Evers nousee junaan ja aloittaa keskustelun Duken kanssa, joka kutsuu itseään Downeyksi. San Bernadinossa Anne Marvis nousee junaan, ja häntä seuraa prosessipalvelija Doyle. Anne piiloutuu Duken huoneen oven ollessa auki tämän sänkyyn, ja kun Duke näkee Doylen tulevan perässä, hän osoittaa Doylea aseella, joka sanoo erehtyneensä luulemaan Duken vaimoa naiseksi, jota Duke etsi. Duke tuntee vetoa Anneen, samoin Frank. Kun Jeanie nousee junaan, koska hänen lentokoneensa oli jäänyt lentokieltoon, hän epäilee, että Dukella ja Annella on suhde, ja uhkaa heitä aseella; Duke kuitenkin rauhoittaa hänen pelkonsa esittelemällä Frankin Annen aviomieheksi. Anne ja Frank suostuvat juoneen. Vähän myöhemmin Frank saattaa konduktöörin Duken vieressä olevaan huoneeseen, jossa he kuuntelevat valvontalaitteen kautta Duken ja Jeanien riitelyä suunnitelmista, joiden mukaan pojat tapaavat hänet Kansas Cityssä. Frank, joka on todellisuudessa Gman, toivoo nappaavansa koko jengin ja päättää lykätä Duken pidättämistä. Kun Jeanie nousee junasta Albuquerquessa noustakseen Kansas Cityyn menevään koneeseen, Duke yrittää flirttailla Annen kanssa, mutta tämä torjuu hänen lähentelynsä. Sinä iltana Frank ja Anne sopivat olevansa rehellisiä toisilleen, ja Anne paljastaa, että hän on oikeasti Los Angelesin toimittaja ja että hänet on haastettu todistamaan suuren valamiehistön eteen paljastamastaan poliittisesta skandaalista. Hän sanoo, että hänen mielestään olisi terveellisempää lähteä joksikin aikaa muualle. Kun Frank edelleen väittää olevansa Telegraphin toimittaja, Anne paljastaa närkästyneenä, että hän työskentelee lehdessä ja tietää, ettei Frank ole. Topekassa, kun kantaja Flash löytää vahingossa kuuntelulaitteen Duken huoneesta, Duke tyrmää konduktöörin. Anne saa sähkeen, jonka mukaan hänen on lupa palata Los Angelesiin, ja nousee junasta. Kun Duke näkee Frankin jahtaavan häntä, hän nousee Annen taksiin. He menevät Bordens Sanitariumiin, jossa Duke tapaa Jeanien, joka on tyytymätön nähdessään hänet Annen kanssa. Kun Duke lukee sanomalehdestä, että toinen mies on ilmaantunut lunastamaan lottovoittoa, hän lähettää hämäri asianajajansa Rickertin kiistämään vaatimuksen kilpailua hoitavalle vakuutusyhtiölle. Rickertin ollessa poissa Duke suutelee Annea ja pyytää tätä lähtemään mukaansa, kun hän on saanut rahat. Anne suostuu, mutta mies lukitsee hänet kuitenkin huoneeseensa. Jeanie avaa sitten Annen huoneen ikkunaluukut auttaakseen häntä pakenemaan, ja Anne liftaa kuorma-auton kyytiin, mutta kuljettaja työskentelee Duken jengille ja tuo hänet takaisin parantolaan. Kun Duke päättelee, että Jeanie päästi Annen ulos, hän lyö Jeanieta. Frank, joka esiintyy vakuutusasiamiehenä, saattaa Rickertin parantolaan. Duke ampuu Frankin, kun autolastillinen Gmeneitä saapuu paikalle, ja avaa sitten Annen oven viedäkseen hänet mukanaan, mutta Jeanie ampuu hänet ja itkee sitten hänen ruumiinsa äärellä. Jengi otetaan kiinni, ja Anne on tyytyväinen nähdessään, että Frank on vain haavoittunut. Junassa Los Angelesiin Flash huomauttaa, että Frank ja Anne eivät ole tulleet ulos hytistään kahteen päivään. He suutelevat ja paljastuu, että he ovat vastikään menneet naimisiin.</w:t>
      </w:r>
    </w:p>
    <w:p>
      <w:r>
        <w:rPr>
          <w:b/>
        </w:rPr>
        <w:t xml:space="preserve">Esimerkki 1.1009</w:t>
      </w:r>
    </w:p>
    <w:p>
      <w:r>
        <w:t xml:space="preserve">Fakta1: kuolleen naisen henkilöllisyys on tunnistettu Wallace Corporationin pääkonttorin DNA-arkistosta, Fakta2: Wallace lähettää Luvin varastamaan Rachaelin jäännökset LAPD:n päämajasta ja seuraamaan K:ta Rachaelin lapsen luo, Fakta3: Morton löytää päivämääränä syntyneet kaksoset, joilla on identtinen DNA sukupuolikromosomia lukuun ottamatta, Fakta4: Luv jäljittää K:n Deckardin piilopaikkaan Las Vegasissa, Fakta5: Freysa pyytää K:ta tappamaan estääkseen Deckardia johtamasta Wallacea lapsen tai vapauden liikkeelle Deckardin luo</w:t>
      </w:r>
    </w:p>
    <w:p>
      <w:r>
        <w:rPr>
          <w:b/>
        </w:rPr>
        <w:t xml:space="preserve">Tulos</w:t>
      </w:r>
    </w:p>
    <w:p>
      <w:r>
        <w:t xml:space="preserve">Vuonna 2049 bioteknisiksi ihmisiksi kuvatut replikantit ovat orjia. K, replikantti, työskentelee Los Angelesin poliisilaitoksen LAPD:n palveluksessa Blade Runnerina, poliisina, joka metsästää ja tappaa eläkkeelle jääviä roistomaisia replikantteja. Proteiinifarmilla hän eläköityy Sapper Mortoniin ja löytää puun alle haudatun laatikon. Laatikossa on keisarinleikkauksessa kuolleen naispuolisen replikantin jäännökset, mikä osoittaa, että replikantit voivat lisääntyä seksuaalisesti, mitä aiemmin pidettiin mahdottomana. Ks:n esimies, luutnantti Joshi, pelkää, että tämä voi johtaa sotaan ihmisten ja replikanttien välillä. Hän määrää K:n etsimään replikanttilapsen ja siirtämään hänet eläkkeelle totuuden salaamiseksi. K vierailee Wallace Corporationin pääkonttorissa, joka on lopettaneen Tyrell Corporationin seuraaja replikanttien valmistuksessa, jossa kuollut nainen tunnistetaan DNA-arkiston perusteella Rachaeliksi, tohtori Tyrellin suunnittelemaksi kokeelliseksi replikantiksi. K saa tietää Rachaelin romanttisista siteistä entisen blade runnerin Rick Deckardin kanssa. Wallacen toimitusjohtaja Niander Wallace haluaa selvittää replikanttien lisääntymisen salaisuuden laajentaakseen tähtienvälistä kolonisaatiota. Hän lähettää replikanttipakolaisensa Luvin varastamaan Rachaelin jäännökset LAPD:n päämajasta ja seuraamaan K:ta Rachaelin lapsen luo. Mortonsin tilalla K näkee puunrunkoon kaiverretun päivämäärän 61021 ja tunnistaa sen lapsuusmuistosta puisesta leikkihevosesta. Koska replikanttien muistot ovat keinotekoisia, K:n holografinen tekoäly-tyttöystävä Joi uskoo tämän olevan todiste siitä, että K on syntynyt, ei luotu. K polttaa maatilan ja lähtee. Hän etsii LAPD:n arkistoista ja löytää tuona päivänä syntyneet kaksoset, joilla on identtinen DNA sukupuolikromosomia lukuun ottamatta, mutta vain poika on merkitty elossa olevaksi. K jäljittää lapsen orpokotiin raunioituneessa San Diegossa, mutta huomaa, että kyseisen vuoden tiedot puuttuvat. K tunnistaa orpokodin muistojensa perusteella ja löytää leluhevosen sieltä, minne hän muistaa sen piilottaneensa. Tohtori Ana Stelline, replikanttien muistojen suunnittelija, vahvistaa, että K:n muisto orpokodista on todellinen, mikä saa K:n päättelemään, että hän on Rachaelin poika. LAPD:n päämajassa K ei läpäise posttraumaattisen perustason testiä, mikä merkitsee, että hän on epäluotettava replikantti; hän valehtelee Joshille väittäen tappaneensa replikanttilapsen. Joshi antaa K:lle 48 tuntia aikaa kadota. Jois pyynnöstä K siirtää hänet siirrettävään lähettimeen, emanaattoriin. Hän analysoi leikkihevosen, josta löytyy säteilyjälkiä, jotka johtavat hänet Las Vegasin raunioille. Hän löytää Deckardin, joka paljastaa olevansa Rachaelin lapsen isä ja salannut syntymätiedot suojellakseen lapsen henkilöllisyyttä; Deckard jätti lapsen replikantin vapausliikkeen huostaan. Tapettuaan Joshin Luv jäljittää K:n Deckardin piilopaikkaan Las Vegasissa. Hän kidnappaa Deckardin, tuhoaa Join ja jättää K:n kuolemaan. Replikanttien vapausliike pelastaa K:n. Heidän johtajansa Freysa ilmoittaa hänelle, että Rachaelin lapsi on naaras eikä hän ole Rachaelin poika. Estääkseen Deckardia johtamasta Wallacea lapsen tai vapausliikkeen luo Freysa pyytää K:ta tappamaan Deckardin kaikkien replikanttien parhaaksi. Luv vie Deckardin Wallace Co:n päämajaan tapaamaan Niander Wallacea. Hän tarjoaa Deckardille Rachaelin kloonia, jos tämä paljastaa tietonsa. Deckard kieltäytyy ja Luv tappaa kloonin. Kun Luv on kuljettamassa Deckardia alukseen, jolla hänet viedään kuulusteltavaksi, K pysäyttää hänet ja tappaa Luvin, mutta loukkaantuu taistelussa vakavasti. Hän lavastaa Deckardin kuoleman suojellakseen häntä Wallacelta ja roistomaisilta replikanteilta ja johdattaa Deckardin Stellinesin toimistoon pääteltyään, että Deckard on hänen tyttärensä ja että leluhevosen muisti on hänen. Kun Deckard tapaa Stellinen, K kuolee rauhallisesti haavoihinsa.</w:t>
      </w:r>
    </w:p>
    <w:p>
      <w:r>
        <w:rPr>
          <w:b/>
        </w:rPr>
        <w:t xml:space="preserve">Esimerkki 1.1010</w:t>
      </w:r>
    </w:p>
    <w:p>
      <w:r>
        <w:t xml:space="preserve">Fakta1: Fakta2: veli on ammuttu kuollut veli, Fakta3: Agni heittää hänet ulos talosta, Fakta4: juominen johtaa hänet puiston penkille, Fakta5: Puneet pelastaa loukkaantuneen miehen ja teko laskeutuu hänet suoraan keskelle Bombayn kuuluisaa jengisotaa.</w:t>
      </w:r>
    </w:p>
    <w:p>
      <w:r>
        <w:rPr>
          <w:b/>
        </w:rPr>
        <w:t xml:space="preserve">Tulos</w:t>
      </w:r>
    </w:p>
    <w:p>
      <w:r>
        <w:t xml:space="preserve">Puneet Sayal Arshad Warsi on copywriter, jolla on unelma: ansaita tarpeeksi rahaa, jotta hän voisi jättää työnsä ja elää rauhassa Nainitalissa. Siihen asti, kunnes mainittu unelma toteutuu, hän asuu kuitenkin Bombayssa tyttöystävänsä Agni Sandhya Mridulin kanssa. Asiat menevät eräänä päivänä sekaisin, kun hän saa tietää, että hänen veljensä on ammuttu kuoliaaksi - veljensä, jota hän ei ole juurikaan tunnustanut aiemmin. Agni saa tietää asiasta ja heittää hänet riidan jälkeen ulos talosta. Puneet lähtee ryyppyreissulle, joka johtaa hänet puistonpenkille, jossa hän näkee, kun joku ammutaan. Hän ei tiedä sitä vielä, mutta tämä on hänen tuntemansa elämänsä loppu. Hän pelastaa haavoittuneen miehen - gangsteri Vishnu Prashant Narayananin - ja joutuu näin suoraan keskelle Bombaysin kuuluisaa jengisotaa. Ganpat Anant Jogin ja Gangu Pratima Kazmin jengiläisten välinen sota on elokuvan toinen säie. Ganpat on hallitseva gangsteri, ja Gangu on ikuinen kakkosmies, joka ei ole koskaan luopunut haaveistaan syrjäyttää Ganpat ykköspomon paikalta.</w:t>
      </w:r>
    </w:p>
    <w:p>
      <w:r>
        <w:rPr>
          <w:b/>
        </w:rPr>
        <w:t xml:space="preserve">Esimerkki 1.1011</w:t>
      </w:r>
    </w:p>
    <w:p>
      <w:r>
        <w:t xml:space="preserve">Fakta1: Fakta2: radikaali uusi laivasuunnittelu käyttää vähemmän polttoainetta, Fakta3: koko teollisuus on taantumassa, Fakta4: hallitus on pakotettu käyttämään omia varojaan laivan valmistumiseen, Fakta5: June tarjoutuu antamaan hänelle lainan rahaston vakuudeksi kuultuaan innostavan puheen.</w:t>
      </w:r>
    </w:p>
    <w:p>
      <w:r>
        <w:rPr>
          <w:b/>
        </w:rPr>
        <w:t xml:space="preserve">Tulos</w:t>
      </w:r>
    </w:p>
    <w:p>
      <w:r>
        <w:t xml:space="preserve">Vuonna 1933 David Barr on Glasgow'n laivanrakennusyrityksen Burns, McKinnon Co. johtaja ja pääsuunnittelija. Hän kehittää radikaalin uuden laivamallin, joka pystyy kuljettamaan 25 lastia enemmän tonnistoonsa nähden ja kuluttamaan vähemmän polttoainetta aikana, jolloin koko laivanrakennusala on taantumassa. Barr päättää, ettei hän rakenna vain yhtä alusta, kuten lordi Dean neuvoo, vaan kaksikymmentä, jotta kustannukset saataisiin hallittavalle tasolle. Kilpaileva laivanrakentaja Manning, jota Barr inhoaa, kuulee huhuja ja lähettää kaksi miestä peitetehtäviin selvittämään kaiken mahdollisen. He onnistuvat saamaan itsensä palkatuksi. Sitten Manning tarjoutuu ostamaan joko suunnitelman tai kaikki alukset, jotka he pystyvät rakentamaan. Molemmat tarjoukset hylätään. Pääosakkaan June McKinnonin tuella Barr jatkaa, vaikka lordi Dean ja muut hallituksen jäsenet vastustavat sitä. Hän kokee vakavan takaiskun, kun hallitus kieltäytyy antamasta hänelle sopimusta tai hyväksymästä laivalakia, ja hän joutuu käyttämään omia rahojaan yrittäessään saada laivan valmiiksi. Kun hänen rahansa loppuvat kesken eikä hän saa lainaa palkkakulujen kattamiseksi, eräs räyhääjä yrittää kiihottaa miehiä, mutta Barr saa heidät pysymään hänen puolellaan. June, joka on kuullut hänen innostavan puheensa, tarjoutuu antamaan hänelle lainan rahastonsa vakuudeksi. Manningin miehet tyrmäävät yövartijan ja räjäyttävät rakenteilla olevan laivan; mies nimeltä MacLeod saa surmansa. Toimittaja Bassett ilmoittaa Barrille, että MacLeod oli kolmas upseeri yhdellä Manningin laivoista. Barr tarvitsee nyt kipeästi varoja, ja hän väärentää lordi Deanin allekirjoituksen saadakseen lainaa, kun Dean, Junesin rahastonhoitaja, kieltäytyy yhteistyöstä osittain mustasukkaisuudesta Barrin ja Junesin kehittyvää suhdetta kohtaan. Manning saa tietää asiasta ja yrittää kiristää Barria myymään mallin, mutta Barr kieltäytyy, ja hänet tuomitaan väärentämisestä. Myöhemmin Manningia kuitenkin etsitään taposta, ja Barr on läsnä, kun June laskee ensimmäisen uuden aluksen, SS David Barrin, vesille.</w:t>
      </w:r>
    </w:p>
    <w:p>
      <w:r>
        <w:rPr>
          <w:b/>
        </w:rPr>
        <w:t xml:space="preserve">Esimerkki 1.1012</w:t>
      </w:r>
    </w:p>
    <w:p>
      <w:r>
        <w:t xml:space="preserve">Fakta1: Fakta2: Roger tapaa Susanin lomalla Rhode Islandilla, Fakta3: Susan on suoraviivainen ja rehellinen ja täysin välinpitämätön näyttelemisestä, Fakta4: Mona Juuri ennen kuin ilmestyy sabotoida sitä saamalla Susanin humalaan Jeanne d'Arcin ensi-ilta, Fakta5: hienostuneempi ja vähemmän rehellinen Susan ryntää sisään vie hänet lounaalle</w:t>
      </w:r>
    </w:p>
    <w:p>
      <w:r>
        <w:rPr>
          <w:b/>
        </w:rPr>
        <w:t xml:space="preserve">Tulos</w:t>
      </w:r>
    </w:p>
    <w:p>
      <w:r>
        <w:t xml:space="preserve">Susan Darell Joan Fontaine, menestynyt draamanäyttelijä, palaa New Yorkiin kiertueelta, jolla hän viihdyttää ulkomailla olevia joukkoja. Hän on menossa naimisiin Richard Aiken Walter Abelin kanssa, vaikka he ovat tunteneet toisensa vasta muutaman viikon. Sitten Richard saa selville, että Susanilla on entinen aviomies ja hänen nykyinen Broadway-tuottajansa Roger Berton George Brent ja kaksi muuta entistä poikaystävää, kun hän näkee heidän kuvansa Susanin olohuoneessa. Cocktailtilaisuudessa hän tapaa kaikki kolme, joista jokainen kuvailee Susania täysin erilaiseksi ihmiseksi. Huolestuneena hän kutsuu heidät kaikki illalliselle, jossa hän pyytää heitä kertomaan hänelle kaiken, mitä he tietävät naisesta. Roger on halukas, mutta kaksi muuta alkavat lähteä. Kun Roger kuitenkin alkaa muistella Susania, he istuutuvat takaisin. Roger tapaa Susanin lomalla Rhode Islandilla. Kun näyttelijätär Mona Kent ilmestyy paikalle toivoen saavansa roolin Jeanne d'Arcina hänen seuraavassa produktiossaan, hän pakenee soutuveneellä saarelle. Hän suostuttelee erään miehen päästämään hänet hetkeksi taloonsa. Hän tapaa Susanin, miehen veljentyttären, joka asuu siellä. Aluksi Susan suhtautuu häneen epäluuloisesti, mutta huomaa, että Susan on suoraselkäinen ja rehellinen eikä näytteleminen kiinnosta häntä lainkaan. Susan on kuitenkin hänen mielestään täydellinen Joanin rooliin, ja hän tekee hänestä näyttelijän, vaikka Susan vastustaa sitä voimakkaasti. Sitten he rakastuvat ja menevät naimisiin. Juuri ennen Jeanne d'Arcin ensi-iltaa Mona ilmestyy paikalle ja yrittää sabotoida sen juottamalla naiivin Susanin humalaan. Onneksi Roger huomaa sen ajoissa ja raitistaa Susan. Susan saa ylistäviä arvosteluja, mutta tuskin kukaan tulee katsomaan näytelmää. Roger ärsyyntyy toistuvasti, kun Susanin täydellinen rehellisyys ja suoraselkäisyys aiheuttavat hänelle ongelmia. Tämän seurauksena he eroavat. Seuraavaksi vuorossa on Mike Ward Don DeFore, varakas metsuri Montanasta. Hän tapaa Rogerin baarissa. Kun Roger näkee, miten rikas tämä on, hän kutsuu Miken toimistoonsa keskustelemaan siitä, että Mike sijoittaisi Rogerin seuraavaan show'hun. Hienostuneempi ja epärehellisempi Susan tunkeutuu sisään kokouksen aikana, ottaa oppia Monalta, imartelee Mikea ja vie hänet lounaalle. Mike rakastuu ja alkaa kosia Susania yökerhossa. Susan alkaa hellävaraisesti pettää Mikea, kun Roger tunkeutuu sisään, olettaa pahinta ja haluaa tehdä sovinnon Susanin kanssa, ja raivostuttaa Susanin hyväksymään Miken. Mike saa kuitenkin selville Susanin melko viattoman valehtelun ja eroaa hänestä. Sitten kirjailija nimeltä Bill Anthony Dennis OKeefe tapaa Susanin puistossa. Billsin vaikutuksen alaisena Susan muuttuu intellektuelliksi. Kun Roger kertoo hänelle, ettei Bill usko avioliittoon, Susan ei luota häneen. Susan juottaa Billin humalaan, koska tietää, että humalassa Bill suostuu mihin tahansa, ja lähtee etsimään rauhantuomaria, joka vihkii heidät, mutta muuttaa viime hetkellä mielensä. Takaisin nykyhetkessä Bill katuu, ettei hän tehnyt sitä. Rauhoittuneena Richard päättää jatkaa avioliittoa. Mike ja Bill kuitenkin molemmat kosivat Susania uudelleen. Susan kieltäytyy varovasti. Roger kertoo hänelle, että kun he menivät naimisiin, hän oli liian nuori. Nyt hän on kasvanut aikuiseksi. Lopulta Susan valitsee miehen Richardin sijaan.</w:t>
      </w:r>
    </w:p>
    <w:p>
      <w:r>
        <w:rPr>
          <w:b/>
        </w:rPr>
        <w:t xml:space="preserve">Esimerkki 1.1013</w:t>
      </w:r>
    </w:p>
    <w:p>
      <w:r>
        <w:t xml:space="preserve">Fakta1: Fakta2: Merchants Hotel isännöi hautausurakoitsijoiden kokousta ja sovittelukokousta lentokoneiden valmistajien ja työntekijöiden välillä: Fakta3: Hope tarvitsee rahaa maksaakseen nuoremman sisarensa Charityn koulutuksen kalliissa yksityiskoulussa, Fakta4: sisaret vievät ruumiin alas paloportaita, Fakta5: Tommy laskee ruumiin alas soittamalla.</w:t>
      </w:r>
    </w:p>
    <w:p>
      <w:r>
        <w:rPr>
          <w:b/>
        </w:rPr>
        <w:t xml:space="preserve">Tulos</w:t>
      </w:r>
    </w:p>
    <w:p>
      <w:r>
        <w:t xml:space="preserve">Merchants-hotellissa järjestetään hautausurakoitsijoiden kokous ja lentokonevalmistajien ja heidän työntekijöidensä välinen sovittelukokous. Tämä saa hotellinjohtajan Puddlen huolestumaan lehtiartikkelista, jossa arvostellaan hotellin kokousemäntiä, sisaria Faith ja Hope Banneria. Hopeen rakastunut toimittaja Tommy Hopkins on yrittänyt saada häntä ottamaan toisen työpaikan, jossa on säännöllinen työaika, mutta hän tarvitsee rahaa maksaakseen nuoremman sisarensa Charityn koulutuksen kalliissa yksityiskoulussa. Heti Hopen ja Tommyn riidan jälkeen Charity kuitenkin ilmestyy paikalle ja ilmoittaa lopettavansa koulunkäynnin ja ryhtyvänsä emännäksi kuten siskonsa. He yrittävät saada hänet muuttamaan mielensä. Samaan aikaan hotellista löytyy ruumis. Hotellin jo valmiiksi vahingoittuneesta maineesta huolissaan olevat sisaret päättävät jättää ruumiin jonnekin muualle. Hope yrittää suostutella Tommyn tekemään muuton, mutta tämä näkee lehdessään skuupin tunnistettuaan, että uhri on itse asiassa kadonnut työvoiman välittäjä, jota kaikki ovat odottaneet. Hope ei saa häntä suostuteltua vaikenemaan, joten he vievät ruumiin paloportaita pitkin alas ja piilottavat sen huoneeseen. Valitettavasti ruumishuoneen asukas löytää sen; hän soittaa poliisille ja juoksee sitten ulos. Hope ja Faith hakevat ruumiin ja piilottavat sen pyykkikärryyn. Tommy varastaa ruumiin tytöiltä, ja kun hän etsii piilopaikkaa poliisin etsinnöiltä, hän törmää suurten panosten pokeripeliin. Hänellä ei ole muuta vaihtoehtoa kuin laskea ruumis pöydän ääreen ja kutsua häntä uniseksi Joeksi. Ruumis voittaa jokaisen käden, jonka hän pelaa Tommyn avulla, ja muut kutsuvat häntä onnekkaaksi jäykäksi. Hope ja Faith ryntäävät sisään. Nopeasti ajatellen Hope väittää etsineensä huonosti käyttäytyvää miestään. Tytöt kantavat Joen ulos, mutta joutuvat viemään hänet satunnaiseen huoneeseen välttääkseen poliisipäällikön. He heittävät hänet arkkuun hautausurakoitsija Josephus Wiegelsin huoneeseen. Arkku raahataan sitten hautausurakoitsijan kokoushuoneeseen. Fred Chambers, Tommyn päätoimittaja, löytää hänet, mutta kun Tommy kertoo hänelle, että hän kadotti ruumiin, hän erottaa hänet. Charity, joka tuntee voimakasta vetoa Tommyyn ja on suudellut häntä aina tilaisuuden tullen, kertoo hänelle, missä ruumis on. Lähdettyään Charity kertoo Hopelle, että Tommy on rakastunut häneen. Kun Chronicle, Tommyn entinen sanomalehti, kertoo hänen löytäneen ruumiin, poliisi lähtee hänen peräänsä. Tommy päätyy sovittelukokoukseen ja esiintyy sovittelijana. Hän vetoaa molempien osapuolten isänmaallisuuteen ja onnistuu saamaan heidät tekemään kompromissin. Sen jälkeen poliisipäällikkö pidättää hänet. Hope suostuttelee Puddlen antamaan ruumiin Tommylle, mutta he raahaavat sen poliiseja täynnä olevaan huoneeseen ja joutuvat itse pidätetyiksi. Matkalla ulos Tommy saa ylennyksen päätoimittajalta, joka on saanut tietää, että hän esti lakon. Kun ruumis kannetaan ulos hotellin aulan läpi, juoppo Kaarle nimeltä tunnistaa sen ja herättää sen taputuksella henkiin. Kävi ilmi, että hän oli juuri hypnoosin avulla saattanut miehen lepotilaan. Kaikki vapautetaan. Tommy tarjoutuu päästämään poliisipäällikön vapaaksi väärästä pidätyksestä, jos tämä saa avioliittoluvan heti eikä joudu odottamaan päiviä. Hope uskoo, että hän aikoo mennä naimisiin Charityn kanssa, mutta Tommy oikaisee hänet. Kun Charity ilmestyy paikalle ja jatkaa valehtelua suhteestaan Tommyyn, Hope panee hänet polvelleen ja piiskaa häntä. Faith ja Puddle liittyvät mukaan.</w:t>
      </w:r>
    </w:p>
    <w:p>
      <w:r>
        <w:rPr>
          <w:b/>
        </w:rPr>
        <w:t xml:space="preserve">Esimerkki 1.1014</w:t>
      </w:r>
    </w:p>
    <w:p>
      <w:r>
        <w:t xml:space="preserve">Fakta1: Judy Hopps maaseudulta Bunnyburrow maailmasta täyttää lapsuuden unelmansa poliisiksi kaupunkien antropomorfisissa nisäkkäissä Zootopiassa, Fakta2: Fakta3: Judy vapaaehtoisena ja apulaispormestari Dawn Bellwether kehuu tehtävää, Fakta4: Bellwether tarjoaa Judylle ja Nickille kaupungintaloa, Fakta5: Pormestari Leodore Lionheart piilottaa heidät, kun Cliffside Asylum yrittää selvittää käyttäytymisen syytä.</w:t>
      </w:r>
    </w:p>
    <w:p>
      <w:r>
        <w:rPr>
          <w:b/>
        </w:rPr>
        <w:t xml:space="preserve">Tulos</w:t>
      </w:r>
    </w:p>
    <w:p>
      <w:r>
        <w:t xml:space="preserve">Antropomorfisten nisäkkäiden asuttamassa maailmassa maaseudun Bunnyburrow'sta kotoisin oleva Judy Hopps toteuttaa lapsuudenhaaveensa poliisin urbaanissa Zootopiassa. Vaikka Judy on akatemian priimus, poliisipäällikkö Bogo määrää hänet pysäköintitehtäviin, sillä hän epäilee hänen kykyjään, koska hän on kani. Ensimmäisenä päivänä Judya huijaa huijarikettukaksikko Nick Wilde ja Finnick. Seuraavana päivänä Judy jättää pysäköintitehtävänsä pidättääkseen Duke Weaseltonin, näädän, joka varasti pussillisen Midnicampum holicithias -nimellä tunnettuja krookuksen sipuleita. Bogo moittii häntä, mutta rouva Otterton astuu Bogon toimistoon ja pyytää jotakuta etsimään hänen miehensä Emmittin, joka on yksi neljästätoista kadonneesta petoeläimestä. Kun Judy ilmoittautuu vapaaehtoiseksi ja apulaispormestari Dawn Bellwether kehuu tehtävää, Bogo antaa hänelle 48 tuntia aikaa löytää Otterton sillä ehdolla, että hän eroaa, jos hän epäonnistuu. Judy kiristää Nickin avustamaan häntä nauhoittamalla salaa tämän tunnustuksen veronkierrosta. He jäljittävät Ottertonin rikollispomo Mr Bigin omistamaan limusiiniin, jossa Otterton paljastuu hurjistuneeksi - hän on muuttunut villiintyneeksi - ja hyökkää autonkuljettajansa Manchasin kimppuun. Kotona Manchas mainitsee Ottertonin huutaneen yöhaukkureista ennen hyökkäystä. Hetkeä myöhemmin Manchas itse muuttuu villiintyneeksi ja jahtaa paria. Judy pelastaa Nickin vangitsemalla Manchasin ja kutsuu ZPD:n apuun, mutta kun he saapuvat paikalle, Manchas on kadonnut. Bogo vaatii Judyn eroa, mutta Nick muistuttaa Bogoa, että Judylla on vielä kymmenen tuntia aikaa ratkaista tapaus. Kaupungintalolla Bellwether tarjoaa Judylle ja Nickille pääsyä kaupungin liikennekameroihin. He saavat selville, että Manchasin vangitsivat sudet, joiden Judy arvelee olevan yöhaukkoja. He löytävät kadonneet petoeläimet - kaikki villiintyneet - vangittuna Cliffside Asylumiin, jossa pormestari Leodore Lionheart piilottelee heitä yleisöltä yrittäessään selvittää niiden käyttäytymisen syytä. Lionheart ja muut osalliset pidätetään vääränlaisesta vangitsemisesta, ja Bellwetheristä tulee uusi pormestari. Judy, joka on saanut kiitosta tapauksen ratkaisemisesta, on ystävystynyt Nickin kanssa ja pyytää tätä liittymään ZPD:hen parikseen. Hän kuitenkin suututtaa Nickin lehdistötilaisuudessa ehdottamalla viimeaikaisen raakalaismaisen käytöksen biologista syytä, ja hänen kommenttinsa aiheuttavat jännitteitä saalistajien ja saaliin välillä koko kaupungissa. Tuntien syyllisyyttä sanojensa seurauksista Judy irtisanoutuu työstään. Takaisin Bunnyburrow'ssa Judy saa tietää, että yöhaukkurit ovat itse asiassa myrkyllisiä kukkia, joilla on vakavia psykotrooppisia vaikutuksia nisäkkäisiin. Palattuaan Zootopiaan ja sovittuaan Nickin kanssa he kohtaavat Weaseltonin, joka kertoo heille, että hänen varastamansa sipulit olivat Doug-nimistä pässiä varten. He löytävät Dougin kaupungin metroon kätketystä laboratoriosta, jossa hän kehittää yöhaukoista valmistettua huumetta, jota hän on ampunut saalistajia tikkapyssyllä. Judy ja Nick hankkivat seerumin todisteeksi, mutta ennen kuin he ehtivät ZPD:hen, Bellwether kohtaa heidät luonnonhistoriallisessa museossa ja ottaa todisteet haltuunsa paljastaen olevansa saalistajien salaliiton takana oleva suunnannäyttäjä. Judy ja Nick jäävät ansaan, kun Nick kieltäytyy hylkäämästä loukkaantunutta Judya. Bellwether ampuu Nickiä seerumipallerolla saadakseen hänet tappamaan Judyn ja kutsuu ZPD:n apuun, mutta Judy ja Nick ovat vaihtaneet Bellwetherin aseessa olevat seerumipallerot mustikoihin. Raivostuneena Bellwether uhkaa lavastaa kaksikon syylliseksi hyökkäyksiin, mutta Judy on nauhoittanut Bellwetherin tunnustuksen. Bogo ja ZPD saapuvat paikalle, ja Bellwether pidätetään. Leijonasydän kiistää julkisesti tietävänsä Bellwetherin juonesta ja toteaa, että hänen vangitsemansa raakalaispedot olivat väärä asia oikeasta syystä. Kun epidemian syy on selvitetty, villieläimet parannetaan ja Judy palaa ZPD:hen. Nick valmistuu Zootopian poliisiakatemiasta kaupungin ensimmäisenä kettu-poliisina ja hänestä tulee Judyn työpari.</w:t>
      </w:r>
    </w:p>
    <w:p>
      <w:r>
        <w:rPr>
          <w:b/>
        </w:rPr>
        <w:t xml:space="preserve">Esimerkki 1.1015</w:t>
      </w:r>
    </w:p>
    <w:p>
      <w:r>
        <w:t xml:space="preserve">Fakta1: Fakta2: Fakta3: Pandeyt kohtaavat nöyryytystä ja pilkkaa Parvatin taholta, Fakta4: Parvati on rakastunut Rocky-nimiseen laulajattareen, Fakta5: Bhagwanti päättää jäädä naimisiin Parvatin kanssa ja muuttaa uudelleen Bombayhin yrittäen kosiskella häntä takaisin.</w:t>
      </w:r>
    </w:p>
    <w:p>
      <w:r>
        <w:rPr>
          <w:b/>
        </w:rPr>
        <w:t xml:space="preserve">Tulos</w:t>
      </w:r>
    </w:p>
    <w:p>
      <w:r>
        <w:t xml:space="preserve">Haridwarbissa asuvat Neelkanth Pandey ja Shambhu Nath saavat lapsensa Bhagwantiprasadin ja Parvatin naimisiin. Shambhu muuttaa asumaan Bombayhin, mutta Neelkanth asuu edelleen samassa talossa. Vuosia myöhemmin molemmat lapset ovat kasvaneet aikuisiksi, joten Neelkanth kutsuu Nathit viimeistelemään avioliiton. Hyvin pian Pandeyt joutuvat kohtaamaan nöyryytystä ja pilkkaa Parvatin, joka kutsuu itseään nyt Pamelaksi, ja Shambhun taholta, joka haluaa tyttärensä menevän naimisiin jonkun hienostuneen ja varakkaan kanssa, kun taas Parvati on rakastunut Rocky-nimiseen laulajaan. Bhagwanti on päättänyt täyttää vanhempiensa toiveet ja päättää pysyä naimisissa Parvatin kanssa, muuttaa Bombayhin ja yrittää kosiskella tätä takaisin, mikä johtaa tuloksiin, jotka muuttavat hänen elämänsä lopullisesti.</w:t>
      </w:r>
    </w:p>
    <w:p>
      <w:r>
        <w:rPr>
          <w:b/>
        </w:rPr>
        <w:t xml:space="preserve">Esimerkki 1.1016</w:t>
      </w:r>
    </w:p>
    <w:p>
      <w:r>
        <w:t xml:space="preserve">Fakta1: David Irving häiritsee holokaustitutkimuksen puhetta, Fakta2: Lipstadt nostaa Yhdistyneessä kuningaskunnassa kunnianloukkauskanteen Lipstadtia ja kustantajaa vastaan, koska tämä oli julistanut hänet holokaustin kieltäjäksi kirjoissaan, Fakta3: todistustaakka kunnianloukkausjutussa on syytetyllä Yhdistyneessä kuningaskunnassa, Fakta4: Jäsenet suostuttelevat Irvingin suostumaan lupaavaan alkuun vetoamalla ego oikeudenkäyntiin tuomarin toimesta valamiehistön sijaan, Fakta5: Irving johtaa omaa oikeudellista edustustaan, joka joutuu kohtaamaan Lipstadtin 's legal teamin.</w:t>
      </w:r>
    </w:p>
    <w:p>
      <w:r>
        <w:rPr>
          <w:b/>
        </w:rPr>
        <w:t xml:space="preserve">Tulos</w:t>
      </w:r>
    </w:p>
    <w:p>
      <w:r>
        <w:t xml:space="preserve">Deborah Lipstadt on yhdysvaltalainen holokaustitutkimuksen professori, jonka puhetilaisuuden häiritsee natsi-Saksaa tutkiva David Irving. Hän nostaa Yhdistyneessä kuningaskunnassa kunnianloukkausjutun Lipstadtia ja tämän kustantajaa vastaan, koska tämä on julistanut hänet holokaustin kieltäjäksi kirjoissaan. Koska Yhdistyneessä kuningaskunnassa todistustaakka kunnianloukkausjutussa on syytetyllä, Lipstadtin ja hänen asianajaja Anthony Juliuksen ja asianajaja Richard Ramptonin johtaman lakimiesryhmänsä on todistettava, että Irving oli valehdellut holokaustista. Valmistellakseen puolustustaan Lipstadt ja Rampton tekevät paikallisen tutkijan kanssa tutustumiskäynnin Auschwitzin kuolemanleirille Puolaan, ja tutkimusryhmä pyytää Irvingin laajoja henkilökohtaisia päiväkirjoja. Lipstadtia ärsyttävät Ramptonin ilmeisen epäkunnioittavat kysymykset aiheesta, ja hän on turhautunut, kun tutkimusryhmä vähättelee hänen osallistumistaan tapaukseen ja väittää hänen haittaavan sen menestymismahdollisuuksia. Britannian juutalaisyhteisön jäsenet vetoavat Lipstadtiin, jotta tämä sopisi asian tuomioistuimen ulkopuolella, jotta Irving ei saisi julkisuutta. Hänen tiiminsä saa kuitenkin lupaavan alun, kun he suostuttelevat Irvingin vetoamalla tämän egoon suostumaan tuomari- eikä valamiesoikeudenkäyntiin, jota Irving olisi voinut manipuloida omaksi edukseen. Irving hoitaa oman oikeudellisen edustuksensa ja kohtaa Lipstadtsin lakimiesryhmän. Irving pyrkii vääristelemään esitettyjä todisteita puolustuksen hyväksi. Lipstadtia lähestyy holokaustista selvinnyt henkilö, joka anoo mahdollisuutta todistaa, mutta Lipstadtsin lakimiehet vaativat, että oikeudenkäynti keskitetään Irvingiä vastaan. Irving yrittää tehdä tyhjäksi todisteita Auschwitzin kaasukammioiden olemassaolosta väittämällä, että katossa ei ollut reikiä Zyklon B -kaasukiteitä varten. Hänen sanomansa "ei reikiä, ei holokaustia" hallitsee tiedotusvälineiden uutisointia. Raivoissaan Lipstadt vaatii häntä ja holokaustista selvinneitä todistamaan. Julius vastaa vihaisesti, että Irving vain nöyryyttäisi ja käyttäisi hyväkseen selviytyjää ristikuulustelussa, kuten hän on tehnyt aiemminkin. Rampton vierailee Lipstadtin kotona selittääkseen lähestymistapansa ja ansaitsee tämän luottamuksen. Oikeudessa hän altistaa Irvingin taitavalle ristikuulustelulle ja paljastaa tämän väitteet absurdeiksi, ja asiantuntijalausunnot paljastavat Irvingin kirjoitusten vääristymät. Kun oikeudenkäynti päättyy, tuomari Charles Gray huolestuttaa puolustusta ehdottamalla, että jos Irving rehellisesti uskoo omiin väitteisiinsä, hän ei voi valehdella, kuten Lipstadt väitti. Gray päättää puolustuksen puolesta, sillä hän on vakuuttunut Lipstadtsin Irvingiä petolliseksi esittämän kuvauksen totuudesta. Lipstadtia ylistetään hänen arvokkaasta käytöksestään, kun taas hänen lakimiehensä muistuttavat häntä siitä, että vaikka hän vaikeni oikeudenkäynnin aikana, juuri hänen kirjoituksensa olivat Irvingsin valheiden vastainen ja antoivat pohjan voitolle. Lehdistötilaisuudessa Lipstadt kehuu asianajajiensa strategiaa.</w:t>
      </w:r>
    </w:p>
    <w:p>
      <w:r>
        <w:rPr>
          <w:b/>
        </w:rPr>
        <w:t xml:space="preserve">Esimerkki 1.1017</w:t>
      </w:r>
    </w:p>
    <w:p>
      <w:r>
        <w:t xml:space="preserve">Fakta1: Fakta2: kyyninen irrottautuminen kyseenalaistaa nainen ja Rainey naapuri ja levoton idealisti, Fakta2: kyyninen irrottautuminen kyseenalaistaa nainen ja Rainey naapuri ja levoton idealisti tulee tietoiseksi WUSA 'n, Fakta3: tapahtumat alkavat karata käsistä, Fakta4: Rainey joutuu väkijoukon hyökkäyksen kohteeksi, Fakta5: huumeet päätyvät lopulta Geraldinen kaaoksen hallintaan.</w:t>
      </w:r>
    </w:p>
    <w:p>
      <w:r>
        <w:rPr>
          <w:b/>
        </w:rPr>
        <w:t xml:space="preserve">Tulos</w:t>
      </w:r>
    </w:p>
    <w:p>
      <w:r>
        <w:t xml:space="preserve">Rheinhardt, kyyninen kulkuri, saa töitä New Orleansin oikeistolaisen WUSA-radioaseman kuuluttajana. Rheinhardt tyytyy toistamaan WUSA:n taantumuksellista toimituksellista kantaa lähetyksessä, vaikkei olisikaan siitä samaa mieltä. Rheinhardtin kyynisen etäisyyden kyseenalaistavat baarissa tapaamansa nainen Geraldine sekä naapuri ja ongelmallinen idealisti Rainey, joka tulee tietoiseksi WUSA:n pahaenteisestä, piilotetusta tarkoituksesta. Ja kun tapahtumat alkavat karata käsistä, jopa Rheinhardt huomaa, että hänen on otettava kantaa. Aseman omistaja Bingamon sponsoroi valkoihoisten vihamielenosoitusta, joka herättää mustien aktivistien vastalauseen. Rainey yrittää salamurhata Bingamonin, mutta kun hän epäonnistuu ja vahingossa haavoittaa jotakuta toista, väkijoukko hyökkää Raineyn kimppuun ja hakkaa hänet kuoliaaksi. Kaaoksessa huumeet päätyvät Geraldinen haltuun, joka joutuu poliisin pidättämäksi ja myöhemmin hirttää itsensä putkassa. Pettynyt Reinhardt pakkaa laukkunsa ja lähtee kaupungista.</w:t>
      </w:r>
    </w:p>
    <w:p>
      <w:r>
        <w:rPr>
          <w:b/>
        </w:rPr>
        <w:t xml:space="preserve">Esimerkki 1.1018</w:t>
      </w:r>
    </w:p>
    <w:p>
      <w:r>
        <w:t xml:space="preserve">Fakta1: Pariisin operaatio epäonnistui vahtivuorossa, Fakta2: Fakta3: radikaali saarnaaja imaami Yazid Khaleel suunnittelee biologista iskua amerikkalaiseen kohteeseen Ison-Britannian maaperällä yhteistyössä terroristin ja amerikkalaisen kanssa, Fakta4: syntynyt islaminuskoinen käännynnäinen David Mercer suunnittelee biologista iskua amerikkalaiseen kohteeseen Ison-Britannian maaperällä yhteistyössä terroristin ja amerikkalaisen kanssa, Fakta5: Amjad toimii kuriirina tavatakseen Mercerin edustajan operaatiossa.</w:t>
      </w:r>
    </w:p>
    <w:p>
      <w:r>
        <w:rPr>
          <w:b/>
        </w:rPr>
        <w:t xml:space="preserve">Tulos</w:t>
      </w:r>
    </w:p>
    <w:p>
      <w:r>
        <w:t xml:space="preserve">Kun Pariisissa suoritettu operaatio epäonnistui hänen valvonnassaan, CIA:n kuulustelu-upseeri Alice Racine työskentelee nyt peitetehtävissä lontoolaisessa sosiaalikeskuksessa. Alue on ääri-islamilaisten ääriliikkeiden kriisipesäke, ja tiedot, joita hän saa selville toimiessaan keskuksessa, välitetään turvallisuuspalveluille, mukaan lukien MI5:n tiedustelupäällikkö Emily Knowlesille. Hänen entinen asemapäällikkönsä ja mentorinsa Eric Lasch tapaa hänet ja kertoo hänelle, ettei hänen pitäisi tuntea syyllisyyttä epäonnistuneesta operaatiosta, jonka seurauksena algerialaiset itsemurhapommittajat tappoivat 24 ihmistä, ja että hänen on palattava takaisin kentälle. Samaan aikaan keskustiedustelupalvelu CIA ja MI5 saavat tietoja, joiden mukaan radikaali saarnaaja imaami Yazid Khaleel suunnittelee biologista iskua amerikkalaiseen kohteeseen Britannian maaperällä yhteistyössä terroristin ja amerikkalaissyntyisen islaminuskoisen David Mercerin kanssa. Racinea lähestyy CIA:n Lontoon aseman upseeri Frank Sutter, joka kertoo, että hänellä on Euroopan osaston päällikön Bob Hunterin käsky auttaa heitä kuulustelemaan ja murtamaan vangitsemansa Khaleelin kuriiri. Hotellissa Racine alkaa kuulustella kuriiria, Lateef-nimistä brittimarokkolaista miestä, ja saa houkuteltua häneltä viestin, joka hänen on määrä toimittaa Mercerin edustajalle hyökkäyksen vahvistamiseksi. Ennen kuin hän voi kertoa viestin yksityiskohdat Sutterille, hän saa kuitenkin puhelun yhteyshenkilöltään Ed Romleylta, joka antaa hänelle hämmentävästi saman tehtävänkuvauksen kuin Sutterille. Tajutessaan, että häntä on huijattu ja että miehet, joiden kanssa hän työskentelee, eivät ole CIA:n miehiä, hän yrittää vapauttaa Lateefin heidän huostaansa, mutta sitä seuranneessa tulitaistelussa Lateef kuolee. Hän vetäytyy Laschin asunnolle, mutta pian agentit hyökkäävät myös sinne, ja Racine näkee, kuinka Lasch ammutaan kuolettavasti, kun hän pakenee turvataloon, josta Racine oli kertonut hänelle aiemmin. Saavuttuaan turvataloon hän ottaa kiinni murtovaras Jack Alcottin, joka on ryöstämässä asuntoa. Hän pidättää miehen makuuhuoneessa ja ottaa yhteyttä Hunteriin ja Romleyyn, jotka, vaikka väittävät uskovansa häntä, lähettävät SCO19:n poliisit pidättämään ja tuomaan hänet. Tappelun jälkeen Alcott pelastaa hänet, ja he onnistuvat pakenemaan. Racine paljastaa, että hän on entinen Irakin sodassa palvellut merijalkaväen sotilas, ja päättää vastahakoisesti antaa hänen tulla mukaansa. Racine hakee apua myös Amjadilta, joka on ystävä ja asiakas sosiaalikeskuksesta ja ajaa taksia. Hän ja Alcott kohtaavat Khaleelin marokkolaisessa ravintolassa, jossa Khaleel tunnustaa, ettei hän enää usko radikaaliin ääriliikkeeseen, jota hän mainosti kuriirin lähettämän viestin ollessa pysäytyskäsky, mutta hän ennakoi, että Mercer jatkaa silti hyökkäystä. Lateefin työtoverin jäljillä Racine saa selville, että Alcott työskentelee Sutterin kanssa, ja he tappelevat, ja Racine onnistuu pakenemaan Alcottin tapettua loukkaantuneen kolmannen osapuolen. Racine lähestyy Knowlesia, joka suostuu auttamaan häntä ja järjestää operaation, jossa Amjad toimii kuriirina ja tapaa Mercersin edustajan. Hän paljastaa Racinelle, että Ranskan DGSI:n tiedustelutiedot viittaavat siihen, että CIA:n korkea-arvoiset tahot sallivat Pariisin iskun, sillä yksi pommi-iskuissa kuolleista uhreista oli CIA:n ilmiantaja. Samaan aikaan Romleyn tiimi jäljittää Lateefin pidättäneiden miesten tappamisessa käytetyt luodit AT308C-ampujakivääriin, jonka korruptoitunut MI5:n agentti John Wilson on varastanut Metropolitan Police -poliisin asevarastosta. Wilsonin osoitetaan kuuluvan Knowlesin operaatiota suojaavaan ryhmään, ja hän ampuu hänen kollegansa sekä haavoittaa Knowlesia yrittäessään tappaa Racinea. Myös Amjad kuolee ristitulessa. Selvittyään hyökkäyksestä Racine suuntaa Sutterin järjestämään tapaamispaikkaan, jossa paljastuu, että Lasch ei ole vain elossa, vaan hän on myös salaliiton pääjuontaja. Lyhyen kamppailun jälkeen hän pakenee, mutta Sutter jäljittää hänet Wembley-stadionin ulkopuolella sijaitsevaan varastoon, jossa on määrä pelata loppuunmyyty amerikkalaisen jalkapallon ottelu Portlandin ja Oklahoman välillä. Lasch paljastaa haluavansa, että biologinen hyökkäys tehdään ja että vierailevat amerikkalaiset kuljettavat viruksen takaisin kotiin, jotta Yhdysvaltain hallitus joutuisi ottamaan biologisen sodankäynnin uhan vakavasti. Wilsonin ampumisen jälkeen Racine ja Lasch käyvät lyhyen taistelun, jonka päätteeksi Lasch kaatuu kuoliaaksi ja Racine purkaa viruskanisterit. Koska hän tietää, että hyökkäyksen epäonnistuttua Mercer yrittää paeta Syyriaan, Hunter käskee häntä pysäyttämään hänet matkalla. Prahassa Mercer on tapaamassa yhteyshenkilöä, joka vie hänet matkansa seuraavalle etapille, mutta Racine hyökkää hänen kimppuunsa raitiovaunuasemalla, jossa hän viiltää hänen reisivaltimonsa ja tappaa hänet.</w:t>
      </w:r>
    </w:p>
    <w:p>
      <w:r>
        <w:rPr>
          <w:b/>
        </w:rPr>
        <w:t xml:space="preserve">Esimerkki 1.1019</w:t>
      </w:r>
    </w:p>
    <w:p>
      <w:r>
        <w:t xml:space="preserve">Fakta1: Fakta2: synnytyskomplikaatio johtaa Sarahin kuolemaan, Fakta3: lapsen isovanhemmat auttavat, Fakta4: kuivunut ex-alkoholisti osoittautuu huomattavan tehokkaaksi lapsenvahdiksi ja taloudenhoitajaksi, kun hän on raitis, Fakta5: ravintola pitää Sarahista.</w:t>
      </w:r>
    </w:p>
    <w:p>
      <w:r>
        <w:rPr>
          <w:b/>
        </w:rPr>
        <w:t xml:space="preserve">Tulos</w:t>
      </w:r>
    </w:p>
    <w:p>
      <w:r>
        <w:t xml:space="preserve">Jack Richard E. Grant ja Sarah Imogen Stubbs odottavat yhteistä lasta, mutta synnytyksen aikana ilmenevä komplikaatio johtaa Sarahin kuolemaan. Surun murtamana Jack alkaa juopotella ja jättää tyttärensä vanhempiensa ja Sarahin äidin huolehdittavaksi, kunnes nämä päättävät ryhtyä jyrkkiin toimiin: he palauttavat vauvan Jackille tämän nukkuessa ja jättävät tämän huolehtimaan siitä. Vaikka Jackilla on aluksi vaikeuksia, hän alkaa lopulta kiintyä lapseen ja antaa tälle nimen Sarah. Tästä huolimatta hänen on kuitenkin yhä vaikeampi sovittaa yhteen vauvan kasvattaminen ja korkeatasoisen työnsä, ja vaikka molemmat lapsen isovanhemmat auttavat häntä sekä William Ian McKellen, kuivunut entinen alkoholisti, joka raitistuttuaan osoittautuu huomattavan tehokkaaksi lapsenvahdiksi ja taloudenhoitajaksi, hän tarvitsee lisää apua. Amy Samantha Mathis, amerikkalainen tarjoilija, jonka hän tapaa ravintolassa ja joka ihastuu Sarahiin, ryhtyy lastenhoitajaksi ja muuttaa Jackin luo yhden tapaamisen jälkeen. Vaikka Jack ja Amy joutuvat ristiriitaan Williamin ja isovanhempien, erityisesti Jackin äidin Margaret Judi Denchin, kanssa, he lähentyvät vähitellen toisiaan - mutta myös Jackin pomo on kiinnostunut hänestä.</w:t>
      </w:r>
    </w:p>
    <w:p>
      <w:r>
        <w:rPr>
          <w:b/>
        </w:rPr>
        <w:t xml:space="preserve">Esimerkki 1.1020</w:t>
      </w:r>
    </w:p>
    <w:p>
      <w:r>
        <w:t xml:space="preserve">Fakta1: pari poliiseja Jimmy Duffy ja Joe vastata puheluun, Fakta2: naapuri valittaa melusta asunnosta, Fakta3: Hollywood studio animaattorit ja Bob Adams ovat koe näyttelijöitä asunnon sarjakuva sika, Fakta4: Linda jälkeen kuulee Jimmy laulaa ostaa lippuja poliisit 's pallo ja lupaa pitää melua alas, Fakta5: laulaa nähdään laulaa elokuvassa</w:t>
      </w:r>
    </w:p>
    <w:p>
      <w:r>
        <w:rPr>
          <w:b/>
        </w:rPr>
        <w:t xml:space="preserve">Tulos</w:t>
      </w:r>
    </w:p>
    <w:p>
      <w:r>
        <w:t xml:space="preserve">Pari poliisia, Jimmy Duffy ja kumppani Joe, vastaavat puheluun, kun naapuri valittaa melusta, joka kantautuu asunnosta, jossa Hollywood-studion animaattorit Linda Fay ja Bob Adams koe-esiintyvät näyttelijöitä sarjakuvasikaa varten. Ostettuaan liput poliisien tanssiaisiin ja luvattuaan pitää metelin hiljaisena, Linda kuulee Jimmyn laulavan muutaman nuotin ja saa inspiraation, ja palkkaa hänet. Hän jättää kuitenkin kertomatta, mihin tarkoitukseen, ja Jimmy uskoo, että hänet nähdään laulamassa elokuvassa. He rakastuvat ja menevät naimisiin, mutta Jimmy joutuu nöyryytetyksi elokuvan ensi-illassa, jossa kaikki hänen perheensä ja ystävänsä ovat paikalla, kun hänen äänensä tulee sarjakuvapossu Paddylta. Se johtaa eroon, mutta Jimmy muuttaa mielensä, kun hän saa tietää, että Linda odottaa vauvaa, jota käytetään myös Paddyn seuraavan piirretyn tarinassa.</w:t>
      </w:r>
    </w:p>
    <w:p>
      <w:r>
        <w:rPr>
          <w:b/>
        </w:rPr>
        <w:t xml:space="preserve">Esimerkki 1.1021</w:t>
      </w:r>
    </w:p>
    <w:p>
      <w:r>
        <w:t xml:space="preserve">Fakta1: Ethan taisteli sisällissodassa Konfederaation puolella, Fakta2: Fakta3: varkaus oli komanssien juoni, jolla pyrittiin vetämään miehet pois perheidensä luota, Fakta4: miehet lähtevät jahtaamaan lyhyitä hautajaisia, Fakta5: etsintä johtaa Ethanin ja Martinin sotilaslinnakkeeseen.</w:t>
      </w:r>
    </w:p>
    <w:p>
      <w:r>
        <w:rPr>
          <w:b/>
        </w:rPr>
        <w:t xml:space="preserve">Tulos</w:t>
      </w:r>
    </w:p>
    <w:p>
      <w:r>
        <w:t xml:space="preserve">Vuonna 1868 Ethan Edwards palaa kahdeksan vuoden poissaolon jälkeen veljensä Aaronin kotiin Länsi-Teksasin erämaahan. Ethan taisteli sisällissodassa konfederaation puolella, ja kolme vuotta sodan päättymisen jälkeen hän on ilmeisesti taistellut myös Meksikon vallankumoussodassa. Hänellä on hallussaan suuri määrä kultakolikoita, joiden alkuperä on epävarma, ja Meksikon sotaretkestä peräisin oleva mitali, jonka hän antaa kahdeksanvuotiaalle veljentyttärelleen Debbielle. Entisenä konfederaatiosotilaana häntä pyydetään vannomaan uskollisuudenvala Texas Rangersille; hän kieltäytyy. Kuten pastori, kapteeni Samuel Clayton huomauttaa, Ethan sopii moneen kuvaukseen. Pian Ethanin saapumisen jälkeen hänen naapurilleen Lars Jorgensenille kuuluva karja varastetaan, ja kun kapteeni Clayton johdattaa Ethanin ja joukon metsänvartijoita hakemaan sitä takaisin, he saavat selville, että varkaus oli komanssien juoni miesten houkuttelemiseksi pois perheidensä luota. Kun he palaavat, Edwardsin kotitila on liekeissä. Aaron, hänen vaimonsa Martha ja heidän poikansa Ben ovat kuolleet, ja Debbie ja hänen isosiskonsa Lucy on siepattu. Lyhyiden hautajaisten jälkeen miehet lähtevät takaa-ajoon. He törmäävät ryöstöretkellä kuolleiden komanssien hautapaikkaan. Ethan silpoo yhden ruumiista. Kun he löytävät komanssien leirin, Ethan suosittelee rintamahyökkäystä, mutta Clayton vaatii salamyhkäistä lähestymistapaa, jotta panttivangit eivät kuolisi. Leiri on autio, ja kauempana polulla miehet ratsastavat väijytykseen. Vaikka he torjuvat hyökkäyksen, metsänvartijoilla on liian vähän miehiä taistellakseen tehokkaasti intiaaneja vastaan. He palaavat kotiin, ja Ethan jää jatkamaan tyttöjen etsintöjä Lucyn sulhasen Brad Jorgensenin ja Debbien adoptioveljen Martin Pawleyn kanssa. Ethan löytää Lucyn raa'asti murhattuna ja oletettavasti raiskattuna kanjonista lähellä komanssien leiriä. Sokeassa raivossaan Brad ratsastaa suoraan intiaanileiriin ja saa surmansa. Talven tultua Ethan ja Martin eksyvät jäljiltä ja palaavat Jorgensenin tilalle. Jorgensenien tytär Laurie toivottaa Martinin innokkaasti tervetulleeksi, ja Ethan löytää häntä odottavan kirjeen Futterman-nimiseltä kauppiaalta, joka väittää, että hänellä on tietoja Debbiestä. Ethan, joka mieluummin matkustaa yksin, lähtee seuraavana aamuna ilman Martinia, mutta Laurie antaa Martinille hevosen, jotta hän saa hänet kiinni. Futtermanin kauppapaikalla Ethan ja Martin saavat tietää, että Nawyeckan komanssien päällikkö Scar on vienyt Debbien. Noin vuotta myöhemmin Laurie saa Martinilta kirjeen, jossa kerrotaan käynnissä olevista etsinnöistä. Luettuaan kirjeen ääneen Laurie kertoo seuraavat kohtaukset, joissa Ethan tappaa Futtermanin, koska tämä yritti varastaa hänen rahansa, Martin ostaa vahingossa komanssien vaimon, ja miehet löytävät osan Scarin joukkoa sotilaiden tappamana. Etsinnät johtavat Ethanin ja Martinin sotilaslinnakkeeseen ja sitten New Mexicoon, jossa meksikolainen mies johdattaa heidät Scarin luo. Viiden vuoden kuluttua he löytävät Debbien, joka on nyt teini-ikäinen ja elää yhtenä Scarin vaimoista. Hän kertoo miehille, että hänestä on tullut komansseja ja hän haluaa jäädä heidän luokseen. Ethan haluaisi mieluummin nähdä Debbien kuolleena kuin elää intiaanina ja yrittää ampua hänet, mutta Martin suojaa Debbietä ruumiillaan, ja yksi komansseista haavoittaa Ethania nuolella, kun he pakenevat. Vaikka Martin hoitaa Ethanin haavan, hän on raivoissaan, koska tämä yritti tappaa Debbien, ja toivoo tämän kuolemaa. Se on se päivä, Ethan vastaa, kun he palaavat kotiin. Sillä välin Charlie McCorry on kosiskellut Laurieta Martinin poissa ollessa. Ethan ja Martin saapuvat kotiin juuri kun Charlien ja Laurien häät ovat alkamassa. Martinin ja Charlien välisen nyrkkitappelun jälkeen paikalle saapuu hermostunut jenkkisotilas, luutnantti Greenhill, joka tuo mukanaan uutisen, jonka mukaan Ethanin puolihullu ystävä Mose Harper on löytänyt Scarin. Clayton johtaa miehensä komanssien leiriin, tällä kertaa suoraa hyökkäystä varten, mutta Martin saa hiipiä ennen hyökkäystä etsimään Debbietä, joka toivottaa hänet tervetulleeksi. Martin tappaa Scarin taistelun aikana, ja Ethan skalpeeraa hänet. Ethan löytää Debbien ja lähtee hänen peräänsä hevosen selässä. Martin pelkää ampuvansa hänet, kuten on luvannut, mutta sen sijaan hän nostaa hänet satulaansa. Mennään kotiin, hän sanoo. Debbie tuodaan Jorgensenin tilalle, ja Martin tapaa Laurien. Ikonisessa loppukohtauksessa Ethan poistuu tilalta kuten saapuikin - yksin, kättään puristellen, ja mökin ovi sulkeutuu hitaasti hänen väistyvän kuvansa takana.</w:t>
      </w:r>
    </w:p>
    <w:p>
      <w:r>
        <w:rPr>
          <w:b/>
        </w:rPr>
        <w:t xml:space="preserve">Esimerkki 1.1022</w:t>
      </w:r>
    </w:p>
    <w:p>
      <w:r>
        <w:t xml:space="preserve">Fakta1: akateeminen rikollisuus asettaa hänet akateemiseen koeaikaan, Fakta2: Fakta3: Sally kutsuu Georgen uudenvuodenaaton juhliin, Fakta4: isäpuoli on valehdellut työstään, Fakta5: Georgen taideopettaja kehuu häntä projektista, Fakta4: George on valehdellut työstään, Fakta4: George on valehdellut työstään, Fakta4: George on valehdellut työstään, Fakta4: George on valehdellut työstään.</w:t>
      </w:r>
    </w:p>
    <w:p>
      <w:r>
        <w:rPr>
          <w:b/>
        </w:rPr>
        <w:t xml:space="preserve">Tulos</w:t>
      </w:r>
    </w:p>
    <w:p>
      <w:r>
        <w:t xml:space="preserve">George Freddie Highmore on yksinäinen lukiolainen, jolla on taipumusta piirtämiseen ja luokkien lintsaamiseen. Hänellä on nihilistinen maailmankatsomus, minkä vuoksi hän ei koskaan tee läksyjä ja lintsaa usein koulusta. Hän joutuu lukiorikostensa vuoksi koeajalle. Eräänä päivänä koulun katolla hän tapaa toisen luokkatoverinsa, Sally Emma Robertsin, tupakoivan. Kun opettaja ilmestyy paikalle, George vetää savukkeen esiin ja ottaa syyn niskoilleen Sallyn puolesta. Heistä tulee ystäviä. Urapäivänä George tapaa nuoren taiteilijan, Dustin Michael Angaranon, ja pitää häntä inspiroivana. Hän tuo Sallyn mukanaan käymään Dustinin ateljeessa Brooklynissa, ja käy ilmi, että Dustin pitää Sallya viehättävänä. Sally kutsuu Georgen uudenvuodenaaton juhliin. Juhlissa Sally tanssii ex-poikaystävänsä kanssa, ja George juopuu, menee ulos, oksentaa ja nukahtaa kujalle. Sally löytää hänet sieltä ja vie hänet kotiinsa, jossa hän nukkuu sängyn vieressä olevalla sängynpeitteellä. He tulevat läheisiksi ja George osallistuu enemmän koulunkäyntiin. Ystävänpäivänä he menevät ulos syömään, ja Sally alkaa kysellä, mitä George ajattelee hänestä. George on välttelevä, ja Sally kysyy mieheltä, onko helvetti seksiä hänen kanssaan. George jähmettyy. Sally perääntyy ja väittää vitsailleensa. Mies pysyy sulkeutuneena ja anelee aikaisin pois. Hän kieltäytyy vastaamasta Sallyn puheluihin ja välttelee häntä. Eräänä päivänä Sally törmää kadulla Dustiniin, ja jonkin ajan kuluttua he aloittavat suhteen. Tästä huolestunut George lopettaa läksyjen tekemisen, ja hänet lähetetään jälleen rehtorin kansliaan. Rehtori antaa Georgelle kaksi vaihtoehtoa: hänet voidaan erottaa koulusta tai hän voi korjata kaikki läksyt, jotka hän on jättänyt tekemättä koko vuoden ajan. Äiti ja isäpuoli kohtaavat Georgen kotona, ja hän vastaa kertomalla äidilleen, että isäpuoli on valehdellut töistä. Isäpuoli hyökkää hänen kimppuunsa, ja George lyö hänet maahan ennen kuin lähtee karkuun. Hän menee Sallyn luokse ja suutelee tätä eteisessä. Sally suutelee takaisin, mutta irrottautuu, kun Dustin on hänen asunnossaan. Vihaisena ja loukkaantuneena George lähtee. Seuraavana aamuna George löytää äitinsä puistosta. Äiti kertoo hänelle eroavansa Georgen isäpuolesta. George lohduttaa äitiä ja alkaa miettiä tilannettaan Sallyn kanssa uudelleen. Koulussa hän päättää hyvittää läksyjään ja kerää ne. Hänen taideopettajansa kertoo hänelle, että hän haluaa vain yhden työn, mutta sen on oltava rehellinen ja aito. George työstää tehtäviään ja suorittaa loppukokeet. Sillä välin Sally jatkaa Dustinin tapaamista. Eräänä päivänä George saa viestin Sallyltä. He tapaavat baarissa, ja Sally kertoo Georgeen lähtevänsä Dustinin kanssa reppureissaamaan Euroopan halki ja jättävänsä valmistumisen väliin. George kertoo rakastavansa Sallya ja he palaavat hänen asunnolleen, jossa he suutelevat. Sally kertoo rakastavansa Georgea ja lupaa, että he ovat vielä jonain päivänä yhdessä. George palauttaa kaikki tehtävänsä, ja rehtori kertoo hänelle, että hän on läpäissyt, jos hänen nimensä huudetaan valmistujaisissa. Georgen taideopettaja taputtaa häntä hänen projektistaan. George istuu valmistujaisseremoniassa Sallyn ystävien kanssa, ja hänen äitinsä on yleisön joukossa. Sally on lentokentällä Dustinin kanssa. Georgen nimi huudetaan ja hänen äitinsä taputtaa. Sen jälkeen George on kuvataideluokassa katselemassa taideteostaan. Se on muotokuva Sallysta. Sally kävelee sisään ja liittyy Georgeen katsomaan maalausta, kun elokuva päättyy.</w:t>
      </w:r>
    </w:p>
    <w:p>
      <w:r>
        <w:rPr>
          <w:b/>
        </w:rPr>
        <w:t xml:space="preserve">Esimerkki 1.1023</w:t>
      </w:r>
    </w:p>
    <w:p>
      <w:r>
        <w:t xml:space="preserve">Fakta1: laskeutuu kaupunkiin vain huomatakseen, että Ganesh-niminen kadun riehuja on riehumassa poliisipäällikkö, Fakta2: Fakta3: mafiaryhmä menee poliisipäällikön taloon pakottaakseen hänet avioliittoon, Fakta4: poliisipäällikkö pyytää Anandin apua, Fakta5: miten Anand pelastaa Shalinin ja mitä pahiksille tapahtuu, muodostavat loput tarinasta.</w:t>
      </w:r>
    </w:p>
    <w:p>
      <w:r>
        <w:rPr>
          <w:b/>
        </w:rPr>
        <w:t xml:space="preserve">Tulos</w:t>
      </w:r>
    </w:p>
    <w:p>
      <w:r>
        <w:t xml:space="preserve">ShaliniRamya, poliisipäällikkö Avinashin tytär, saapuu kaupunkiin vain huomatakseen, että kadulla riehuva Anand Ganesh on riehumassa. Hän ei kuitenkaan tiedä, että Anand on pohjimmiltaan hyvä samarialainen. Samaan aikaan Shalini törmää sadisti Adi Lokeshiin, joka haluaa naida hänet hinnalla millä hyvänsä. Hän on myös ison mafia-donin Mukesh Rishin poika. Mafiaryhmä menee poliisipäällikön talolle pakottaakseen hänet naimisiin. Poliisipäällikkö pyytää Anandin apua ja pakottaa tyttärensä asumaan hänen luonaan kuukauden ajan. Miten Anand pelastaa Shalinin ja mitä pahiksille tapahtuu, muodostavat loput tarinasta.</w:t>
      </w:r>
    </w:p>
    <w:p>
      <w:r>
        <w:rPr>
          <w:b/>
        </w:rPr>
        <w:t xml:space="preserve">Esimerkki 1.1024</w:t>
      </w:r>
    </w:p>
    <w:p>
      <w:r>
        <w:t xml:space="preserve">Fakta1: Fakta2: Fakta3: asiat johtavat Tonyn kuolemaan, Fakta4: tytär huonoja uutisia, joka on kuollut suunnitelmia, Fakta5: tarina napsahtaa vankilan sisällä</w:t>
      </w:r>
    </w:p>
    <w:p>
      <w:r>
        <w:rPr>
          <w:b/>
        </w:rPr>
        <w:t xml:space="preserve">Tulos</w:t>
      </w:r>
    </w:p>
    <w:p>
      <w:r>
        <w:t xml:space="preserve">Elokuvassa kerrotaan samanaikaisesti kaksi tarinaa, pakoon valmistautuminen ja itse pako. Frank Perry Brian Cox on elinkautisvanki, joka on jo pitkään hyväksynyt sen, ettei hän enää koskaan pääse ulos. Kun Perry saa ensimmäisen kerran neljääntoista vuoteen kirjeen, jossa kerrotaan, että hänen rakas tyttärensä on narkomaani ja lähellä kuolemaa yliannostuksen seurauksena, hän alkaa miettiä pakenemista. Hän suunnittelee pakoa Lenny Draken Joseph Fiennesin, Brodien Liam Cunninghamin ja Viv Batistan Seu Jorgen avustuksella. Mutta kun Perryn uusi sellikaveri James Lacey Dominic Cooper huomaa Tonyn, vaikutusvaltaisen vangin Rizzan veljen, asiat mutkistuvat ja johtavat Tonyn kuolemaan. Kun Perry saa huonon uutisen tyttärensä kuolemasta, hänen suunnitelmansa muuttuvat. Perry lähestyy vapautta, kun hän kiipeää kohti Lontoon metron uloskäyntiä. Tarina palaa takaisin vankilaan, jossa Perry uhrautuu Rizzan tappamaksi, koska hän ei ole tuonut Laceya hänelle rangaistukseksi. Pakokohtaukset olivat Perryn hallusinaatioita, kun hän oli kuolemaisillaan, ja hän uhrasi itsensä aiheuttaakseen häiriötekijöitä, jolloin muut vangit pääsivät pakenemaan.</w:t>
      </w:r>
    </w:p>
    <w:p>
      <w:r>
        <w:rPr>
          <w:b/>
        </w:rPr>
        <w:t xml:space="preserve">Esimerkki 1.1025</w:t>
      </w:r>
    </w:p>
    <w:p>
      <w:r>
        <w:t xml:space="preserve">Fakta1: keskivertokoulun opettaja on vieraantunut äidistä vuosia, Fakta2: oma isä on vakavasti sairas, Fakta3: James muuttaa taloon toivoen saavansa kaikesta tolkkua, Fakta4: kaunis amerikkalainen Eve asuu kunnostetuissa talleissa, Fakta5: vanhemmat harrastivat taikuutta saavuttaakseen onnensa.</w:t>
      </w:r>
    </w:p>
    <w:p>
      <w:r>
        <w:rPr>
          <w:b/>
        </w:rPr>
        <w:t xml:space="preserve">Tulos</w:t>
      </w:r>
    </w:p>
    <w:p>
      <w:r>
        <w:t xml:space="preserve">James Euan Douglas on tavallinen koulunopettaja, joka on vieraantunut äidistään jo vuosia ja on palannut äitinsä kotiin vasta tämän kuoleman jälkeen selvittämään hänen omaisuuttaan. Tämä hämmentää hieman hänen ystäväänsä Allen Jamie Scott Gordonia, sillä hänen oma isänsä on vakavassa sairaudessa eikä todennäköisesti toivu. James saa kirjeiden välityksellä selville, että hän perii äidiltään kaksi taloa: toisen pienen ja keskinkertaisen, toisen suuren kartanon, jossa häntä kehotetaan olemaan enää koskaan käymättä. Hämmentyneenä James ei välitä naisen pyynnöstä ja muuttaa taloon toivoen saavansa kaikesta tolkkua, sillä hän ei muista varhaislapsuuttaan, mutta muistaa hämärästi asuneensa talossa tuona aikana. Pian saapumisensa jälkeen hän tapaa kauniin amerikkalaisen Eve Lexy Hulmen, joka asuu lähistöllä kunnostetuissa talleissa. Hän löytää myös todisteita siitä, että hänellä oli lapsena henkinen romahdus, jonka aiheuttivat näyt Pöllömieheksi kutsutusta olennosta David Schofieldistä. Kun James asuu kartanossa, hän alkaa rakastua Eveen ja saa samalla selville, että talo sijaitsee katakombien päällä ja että hänen vanhempansa harrastivat pakanallista magiaa saavuttaakseen onnen. Lopulta hän alkaa muistaa enemmän menneisyydestään, vaikka Pöllömiehen läsnäolo alkaa kasvaa yhä pahaenteisemmäksi, ja James saa lopulta selville, että hänen vanhempansa olivat palvoneet Molokia, joka antoi toiveita uhrausta vastaan. Tämä saa Jamesin saamaan kadonneet muistonsa takaisin, ja hän saa selville, että Moloch oli ilmennyt Pöllömiehenä ja että hänen oli tarkoitus olla Molochin vaatima uhri. Hänen vanhempansa eivät halunneet tarjota Jamesia, joten he ottivat orvon amerikkalaistytön lastenhoitajaksi ja murhasivat hänet Jamesin sijasta väittäen, että koska he olivat olleet hänen huoltajiaan, hän oli kohtuullinen korvike. James tajuaa sitten, että tämä tyttö oli Eve, mikä valitettavasti saa myös Even muistamaan tapahtumat ja muuttumaan uhkaavaksi hahmoksi, jonka tarkoituksena on tehdä Jamesista hullu useiden hyökkäysten avulla. Hän yrittää paeta talosta, mutta huomaa, että Molokki ei anna hänen lähteä. Moloch väittää, ettei hänellä ole mitään pahaa Jamesia vastaan; pikemminkin hänen vihansa kohdistuu Jamesin nyt kuolleisiin vanhempiin. Hän kertoo Jamesille, että vain Eevan luiden löytäminen ja niiden lepoon saattaminen lopettaa kummittelun ja vapauttaa hänet. Jos hän ei tee sitä, Molok vainoaa häntä ikuisesti. James onnistuu löytämään Evesin luut ja hautaamaan ne etupihalle. Sielunsa vapaana Eve lähtee pihapiiristä, kun sydän murtuneena James rukoilee häntä olemaan lähtemättä. James vierailee ystävänsä Allenin luona ja kertoo tarinansa. Hän on kauhuissaan siitä, että hänen vanhempansa tekivät niin hirvittävän valinnan, ja toteaa, ettei hän olisi tehnyt samoin. Noustessaan seisomaan James tuntee olonsa pyörryksissä. Hän tajuaa, että Allen on myrkyttänyt hänet ja aikoo tappaa hänet rituaaliuhrilla Molokin lepyttämiseksi. Allen on selvästi järkyttynyt, ja hän pyytää Jamesia antamaan anteeksi, vaikka on tappamassa tätä, ja selittää, että Molokki tuli hänen luokseen ja tarjoutui pelastamaan hänen isänsä Neil Cooperin, jos tämä suorittaisi uhrin. Sitten elokuva leikkaa Allenin ajamassa isäänsä kotiin sairaalasta, ahdistunut ilme kasvoillaan. Elokuva päättyy takaisin kartanoon, jossa katakombeissa syttyy yhtäkkiä valo ja uusi kallo lepää seremoniallisesti, mikä vihjaa, että Jamessin haamu on ottanut Evesin paikan ja pysyy siellä, kunnes uusi uhri suoritetaan.</w:t>
      </w:r>
    </w:p>
    <w:p>
      <w:r>
        <w:rPr>
          <w:b/>
        </w:rPr>
        <w:t xml:space="preserve">Esimerkki 1.1026</w:t>
      </w:r>
    </w:p>
    <w:p>
      <w:r>
        <w:t xml:space="preserve">Fakta1: Fakta2: Wall Streetin joukkovelkakirjakauppias tienaa miljoonia nauttien hyvästä elämästä ja Maria Ruskinin seksuaalisesta suosiosta: Sherman ja Maria ajavat Marian asunnolle, Fakta3: alkoholistitoimittaja Peter Fallow, joka haluaa jutun, jotta hän saisi toimittajansa hyvitykseen, törmää yliajotapaukseen, joka on mustien yhteisön kokoontumispaikka, jossa kehotetaan juutalaista piirisyyttäjää Abe Weissiä, Fakta4: Weiss etsii valkoista vastaajaa vakuuttaakseen vähemmistöyhteisön, Fakta5: nainen ei itse asu vuokrasäännellyssä asunnossa.</w:t>
      </w:r>
    </w:p>
    <w:p>
      <w:r>
        <w:rPr>
          <w:b/>
        </w:rPr>
        <w:t xml:space="preserve">Tulos</w:t>
      </w:r>
    </w:p>
    <w:p>
      <w:r>
        <w:t xml:space="preserve">Sherman McCoy on Wall Streetin joukkovelkakirjakauppias, joka tienaa miljoonia ja nauttii hyvästä elämästä ja etelän kaunottaren Maria Ruskinin seksuaalisista palveluksista. Sherman ja Maria ajavat JFK:n lentokentältä takaisin Marian asunnolle, kun he kääntyvät moottoritiellä väärään suuntaan ja joutuvat Etelä-Bronxin sota-alueelle. Kaksi mustaa nuorukaista lähestyy heitä Shermanin noustua autosta siirtääkseen renkaan pois tieltä. Sherman hyppää takaisin autoon, ja Maria laukaisee moottorin peruutusvaihteen, jolloin toinen nuorista jää auton alle. Kaksikko ajaa pois. Sherman haluaa aluksi ilmoittaa tapauksesta poliisille, mutta Maria puhuu hänet heti ympäri peläten, että heidän suhteensa paljastuisi julkisesti. Samaan aikaan alkoholisoitunut toimittaja Peter Fallow, joka kaipaa innokkaasti juttua, jolla hän voisi tehdä sovinnon päätoimittajansa kanssa, törmää yliajotapaukseen, joka on mustien yhteisön kokoontumispaikka, jossa kehotetaan juutalaista piirisyyttäjä Abe Weissia, joka on Bronxin piirisyyttäjänä pyrkimässä uudelleenvalintaan. Tuomari Leonard Whiten mukaan lähes kaikki syyttäjä Weissin syytteet päättyvät siihen, että mustat ja puertoricolaiset syytetyt joutuvat vankilaan, ja Weiss etsii valkoista vastaajaa vakuuttaakseen vähemmistöenemmistöisen yhteisön siitä, että hänet kannattaa valita uudelleen. Weiss tiedostaa, että lehdistössä voidaan nostaa syyte alaikäistä Shermania vastaan, joka on paljastunut auton omistajaksi ja jonka oletetaan näin ollen olleen yliajaja, jotta hän voi luoda itsestään kuvan vähemmistöjen kostajana ja nousta New Yorkin pormestariksi. Shermanin joutuessa polvilleen New York City hajoaa eri ryhmittymiin, jotka käyttävät tapausta omiin kyynisiin tarkoituksiinsa. Lopulta Sherman jää vaille liittolaisia, jotka tukisivat häntä, lukuun ottamatta sympaattista tuomari Leonard Whitea ja katuvaa Fallow'ta. Fallow saa valtavan edun ja näkemyksen tapaukseen, kun hän seurustelee naisen kanssa, joka on Mariasin asunnon alivuokranantaja, ja tietää viranomaisten tekemistä salaisista nauhoituksista asunnossa käydyistä keskusteluista, joiden tarkoituksena on todistaa, että nainen ei todellisuudessa asu itse vuokrasäännellyssä asunnossa. Hän saa selville McCoyn tapausta koskevia tietoja, joissa Maria ilmoittaa ajaneensa autoa, ja antaa ne Fallowille, joka puolestaan toimittaa ne salaa McCoyn puolustusasianajajalle. Sherman saa haltuunsa nauhan ja soittaa nauhan oikeudessa, jossa se paljastaa Marian olevan suoraan ristiriidassa äsken antamiensa todisteiden kanssa, mikä osoittaa Marian vannoneen väärää valaa ja saa hänet pyörtymään. Sherman soittaa nauhan salkussaan olevaan nauhuriin, joka on kytketty pieneen kaiuttimeen, jota hän pitää pöydällä. Kun tuomari määrää, että hänen on tultava tuomarille tämän todisteen kanssa, hän väittää, että nauha on hänen, mikä tekee siitä hyväksyttävän todisteen ja johtaa hänen vapauttavaan tuomioonsa. Ihmiset oikeudessa nousevat kohuun, johon tuomari White aloittaa tiradin, jonka mukaan heillä ei ole oikeutta käyttäytyä itsekkäästi ja omahyväisesti, tai että he ovat Shermanin yläpuolella, kun otetaan huomioon, että pastori Bacon väittää auttavansa vähäosaisia newyorkilaisia, mutta itse asiassa harjoittaa rotusyrjintää, tai että syyttäjä Weiss ei ajanut tätä tapausta oikeudenmukaisuuden nimissä, vaan vähemmistöäänestäjiin vetoamiseksi, jotta hän voisi edistää poliittista uraansa vetoamalla vähemmistöäänestäjien haluun kostaa. Kun tuomari oli tehnyt asiansa selväksi, hän rukoilee ihmisiä olemaan kunnollisia ja muuttamaan tapansa ja päästää Shermanin menemään. Suuri yleisö taputtaa Peter Fallowsin kirjan ensiesitykselle. Fallow kertoo, että Sherman McCoy on muuttanut pois New Yorkista tuntemattomaan paikkaan, oletettavasti elämään tuntemattomuudessa.</w:t>
      </w:r>
    </w:p>
    <w:p>
      <w:r>
        <w:rPr>
          <w:b/>
        </w:rPr>
        <w:t xml:space="preserve">Esimerkki 1.1027</w:t>
      </w:r>
    </w:p>
    <w:p>
      <w:r>
        <w:t xml:space="preserve">Fakta1: Rukhsana oli ollut naimisissa vuosia, Fakta2: Anwar syntymän jälkeen menee masennukseen tyttäret, Fakta3: Tehzeeb epäilee häntä syyksi lähtöön, Fakta4: Sekä äiti että tytär ovat iloisia tulevasta vierailusta, Fakta5: jännitys heidän välillään kääntyy lopulta esiin</w:t>
      </w:r>
    </w:p>
    <w:p>
      <w:r>
        <w:rPr>
          <w:b/>
        </w:rPr>
        <w:t xml:space="preserve">Tulos</w:t>
      </w:r>
    </w:p>
    <w:p>
      <w:r>
        <w:t xml:space="preserve">Anwar Rishi Kapoor ja Rukhsana Shabana Azmi olivat olleet naimisissa vuosia. Kun heidän tyttärensä Tehzeeb ja Nazeen syntyvät, Anwar masentuu ja tekee itsemurhan. Rukhsana on kunnianhimoinen ja suosittu laulaja. Miehensä salaperäisen kuoleman jälkeen hänen vanhempi tyttärensä Tehzeeb Urmila Matondkar epäilee häntä miehen lähdön syylliseksi. Vaikka oikeus toteaa Rukhsanan syyttömäksi, Tehzeeb kantaa yhä kaunaa häntä vastaan ja syyttää häntä hänen ja Nazeen Dia Mirzan hylkäämisestä. Vuosia myöhemmin Tehzeeb on mennyt naimisiin Salim Arjun Rampalin kanssa vastoin äitinsä toiveita. Nazeen on kehitysvammainen, ja Tehzeeb ottaa hänet huostaansa. Tehzeeb elää onnellisesti miehensä ja Nazeenin kanssa, kunnes Rukhsana päättää käydä heidän luonaan ja uudistaa siteet viiden vuoden jälkeen. Sekä äiti että tytär ovat iloisia tulevasta vierailusta, mutta lopulta heidän välilleen syntyy jännitteitä. Tehzeebin ja Rukhsanan erimielisyyksien vuoksi syntyy monia haasteita ja riitoja. Tehzeebillä ja hänen äidillään on kuitenkin monia hyviä hetkiä, ja Rukhsana tulee läheiseksi molempien tyttäriensä kanssa. Sitten tapahtuu katastrofi, kun Nazeen ampuu itsensä. Tällöin paljastuu totuus, että Anwar tappoi itsensä eikä Rukhsana ollut vastuussa. Rukhsana haluaa ottaa Nazeenin mukaansa, mutta Tehzeeb ei suostu. Salim vakuuttaa hänet, ja lopulta hän antaa suostumuksensa. Sinä päivänä, kun Rukhsanan on määrä lähteä, hän istuu keinussa silmät kiinni. Tehzeeb menee hänen luokseen, pyytää anteeksi ja kertoo rakastavansa häntä yhä, mutta Rukhsana ei vastaa. Tehzeeb ravistaa häntä ja Rukhsana kaatuu. Paniikissa Tehzeeb soittaa Salimille. Paljastuu, että Rukhsana laiminlöi terveyttään ja sai sydänkohtauksen, johon hän kuoli. Elokuvan lopussa Tehzeeb laulaa äidin muistoksi yhtä äidin laulua yleisölle Salimin ja Nazeenin katsellessa häntä.</w:t>
      </w:r>
    </w:p>
    <w:p>
      <w:r>
        <w:rPr>
          <w:b/>
        </w:rPr>
        <w:t xml:space="preserve">Esimerkki 1.1028</w:t>
      </w:r>
    </w:p>
    <w:p>
      <w:r>
        <w:t xml:space="preserve">Fakta1: Fakta2: Ruhtinas Pietari Karagin on kapteeni, joka ratsastaa manööveristä kotiin viinin, naisten ja laulun iltaan Pietarin Cafe Balalaikassa: Balalaikan uusi tähti kiristetään osallistumaan upseerien juhliin, Fakta3: Lydia ymmärtää sekä hänen entiset että nykyiset motiivinsa, Fakta4: Pietarin johtamat kasakat tappavat Lydian veljen pidettyään kapinallisen puheen kadulla, Fakta5: kenraalia tarvitaan Äiti-Venäjän puolustamiseen.</w:t>
      </w:r>
    </w:p>
    <w:p>
      <w:r>
        <w:rPr>
          <w:b/>
        </w:rPr>
        <w:t xml:space="preserve">Tulos</w:t>
      </w:r>
    </w:p>
    <w:p>
      <w:r>
        <w:t xml:space="preserve">Vuonna 1914 tsaarin Venäjällä ruhtinas Peter Karagin Nelson Eddy on kasakkakaartin kapteeni, joka ratsastaa manööveristä kotiin Pietarin Cafe Balalaikassa vietettyyn viini-, nais- ja lauluiltaan. Balalaikan uusi tähti Lydia Pavlovna Marakova Ilona Massey kiristetään osallistumaan upseerien juhliin, ja hänen odotetaan valitsevan suosikkinsa. Hän juonittelee Karaginia, kun hän sen sijaan onnistuu pakenemaan. Karagin naamioituu köyhäksi musiikinopiskelijaksi ja soluttautuu Lydian perheeseen ja muusikon ystäväpiiriin tietämättä, että nämä ovat vannoutuneita vallankumouksellisia. Hän saa selville, että hänen varas sairaanhoitajansa Nikki Poppov Charles Ruggles kosiskelee Marakovien palvelustyttöä, Masha Joyce Comptonia. Sitten Karagin kiusaa keisarillisen oopperan johtajaa Ivan Danchenoff Frank Morgania antamaan Lydialle koe-esiintymisen; Danchenoff on iloisesti yllättynyt huomatessaan, että toisin kuin 60 muuta naista, joita muut aristokraatit ovat hänelle tyrkyttäneet, Lydia on todella lahjakas. Myöhemmin Karagin tilaa tavanomaiset järjestelyt viettelyä varten, mutta rakastuu sen sijaan ja yrittää perua ne. Nainen ymmärtää sekä miehen entiset että nykyiset motiivit ja myöntää rakastavansa myös häntä. Heidän onnensa päättyy, kun Lydian veli Dimitri Dalies Frantz tapetaan sen jälkeen, kun Pietarin, jonka Lydia tunnistaa, johtamat kasakat ovat pitäneet kapinapuheen kadulla. Kun Lydia saa tietää, että hänen oopperadebyyttiään käytetään tilaisuutena salamurhata Peter ja tämän isä, kenraali C. Aubrey Smith, hän panee Peterin lupaamaan, ettei hän tule tai anna hänen isänsä tulla esitykseen, ja teeskentelee olevansa liian hermostunut, kun he katsovat. Miehet osallistuvat kuitenkin esitykseen. Onneksi kenraali Karagin saa viestin, että Saksa on julistanut sodan Venäjälle, ja ilmoittaa siitä yleisölle. Professori Makarov Lionel Atwill, Lydian isä, päättää olla ampumatta, koska kenraalia tarvitaan Äiti-Venäjän puolustamiseen. Leo Proplinski Abner Biberman on kuitenkin toista mieltä, tarttuu pistooliin ja ampuu kenraalia, ei tosin kuolettavasti. Peter saa lopulta tietää Lydian poliittisista näkemyksistä, kun hänet pidätetään. Myöhemmin hän saa hänet vapautettua. Peter lähtee taistelemaan upseeriksi juoksuhaudoille. Kun Venäjän vallankumous kaataa vanhan hallinnon, hän päätyy 1920-luvun Pariisiin, jossa hänen entinen järjestysmiehensä työllistää hänet kabaree-viihdyttäjäksi uuteen Balalaikaan. Venäläisen ortodoksisen uudenvuoden kunniaksi Poppovin vieraiksi kerääntyy valkoisia venäläisiä, joilla on hovipuku ja tahnakorut. Kun Poppov pakottaa Peterin seisomaan peilin eteen kynttilä kädessä esittääkseen perinteisen uudenvuoden toivomuksen nähdä tosirakkautensa, Lydia ilmestyy hänen taakseen.</w:t>
      </w:r>
    </w:p>
    <w:p>
      <w:r>
        <w:rPr>
          <w:b/>
        </w:rPr>
        <w:t xml:space="preserve">Esimerkki 1.1029</w:t>
      </w:r>
    </w:p>
    <w:p>
      <w:r>
        <w:t xml:space="preserve">Fakta1: Fakta2: häät tavata välillä perheiden Abhi, Fakta3: Charu Matkalla Chennai juoksee Bangalore ja myöhemmin siirtyy ulkomaille Mani 's ja Rose 's avioliitto ja Abhi 's avioliitto isän kanssa 's ystävä 's tytär, Fakta4: Kalyani tervehtii ystävien Sidhu 's talo, Fakta5: Abhi ei n't ole lupaa</w:t>
      </w:r>
    </w:p>
    <w:p>
      <w:r>
        <w:rPr>
          <w:b/>
        </w:rPr>
        <w:t xml:space="preserve">Tulos</w:t>
      </w:r>
    </w:p>
    <w:p>
      <w:r>
        <w:t xml:space="preserve">Sidharth Indrajith ja hänen vaimonsa Mumthas Samvrutha Sunil ovat kaksi korkeapalkkaista IT-alan ammattilaista, jotka yrittävät selvitä rakkausavioliittonsa kriisistä. Heillä on paljon ystäviä: Manikkunju Jayasurya, Abhilash Narain, Charulatha Meera Jasmine, Rose Mary Roma ja Kalyani Radhika. He käyvät Sidharthanin asunnossa rentoutumassa työn jälkeen ja pitävät kotiaan pakopaikkana stressaavasta työstä. Tapahtuu epätavallisia asioita, jotka muuttavat heidän elämänsä. Abhilash ja Charu riitelevät ja tappelevat. Näiden yksinkertaisten riitojen päätteeksi he tulevat Sidhun ja Momun kotiin rentoutumaan. Charu eli 5-vuotiaasta lähtien elämää, jota ympäröi vain hänen isänsä. Abhin ja Charun perheiden välinen häätapaaminen saa Charun isän aloittamaan juomisen 15 vuoden jälkeen. Tämä aiheuttaa suuren eron Charun ja Abhin välille. Matkalla Chennaihin, Manin ja Rosesin häihin ja Abhin avioliittoon isänsä ystävän tyttären kanssa, Charu karkaa Bangaloreen ja muuttaa myöhemmin ulkomaille. Tarina palaa takaumasta, kun Charu lähtee Bangaloreen. Välähdys alkoi, kun Charu luki Kalyanin sähköpostin, jossa ilmoitettiin hänen avioliitostaan. Charu osallistuu häihin ja tapaa siellä Minnaminnikootaminsa vanhoja jäseniä. Kukaan heistä ei kuitenkaan osoita ystävyyttä häntä kohtaan. Hän palaa lentokentälle ja Abhi tulee ja istuu hänen viereensä. Hän pyytää heitä lähtemään ajelulle ja vie hänet Sidhun talolle, jossa hänen ystävänsä tervehtivät häntä tunteikkaasti ja hän saa yllätysviestin. Abhi ei aikonut koskaan mennä naimisiin kenenkään muun kanssa. Hän aikoi naida Charun, vaikka hänellä ei ollut Charun lupaa.</w:t>
      </w:r>
    </w:p>
    <w:p>
      <w:r>
        <w:rPr>
          <w:b/>
        </w:rPr>
        <w:t xml:space="preserve">Esimerkki 1.1030</w:t>
      </w:r>
    </w:p>
    <w:p>
      <w:r>
        <w:t xml:space="preserve">Fakta1: sähke amerikkalaiselle nimeltä Quentin Reynolds, Fakta2: poika pudotti sähkeen Quentin Reynoldsille, Fakta3: sota puhkesi virallisesti hän ja mies nimeltä, Fakta4: professori Otto Krosigkin koti oli Richard Byrdin isän ystävä, Fakta5: Denistounin kaupunki, jonka oli tarkoitus ryhmittyä uudelleen Byrdin kanssa.</w:t>
      </w:r>
    </w:p>
    <w:p>
      <w:r>
        <w:rPr>
          <w:b/>
        </w:rPr>
        <w:t xml:space="preserve">Tulos</w:t>
      </w:r>
    </w:p>
    <w:p>
      <w:r>
        <w:t xml:space="preserve">Lontoossa, Englannissa vuonna 1946, kun toinen maailmansota oli julistettu päättyneeksi, erääseen hotelliin toimitettiin kaksi lähetystä: pieni paketti eläkkeellä olevalle brittiläiselle kenraalimajuri Ralph Denistounille ja sähke amerikkalaiselle Quentin Reynoldsille. Poika, joka oli portsarina, jätti sähkeen ensin Quentin Reynoldsille, joka sitten vei pienen paketin huoneen toiselle puolelle Ralph Denistounille. Kun Ralph näki laatikossa, mistä se oli tullut, hän meni verhon taakse ja avasi laatikon. Paketissa oli pari kultaisia korvakoruja. Sitten hän käytti ikkunaa peilinä ja piti yhtä sormusta lävistettyjä korviaan vasten. Sitten kun hän huomasi, että Lontoosta lähti lentokone Pariisiin Ranskaan, hän nousi siihen ja istui Quentin Reynoldsin viereen, joka oli myös matkalla Pariisiin. Quentin kysyi sitten Ralph Denistounilta, miksi hän on pitänyt lävistettyjen korviensa syyn salassa niin kauan. Silloin Denistoun kertoi hänelle tarinan siitä, kuinka ennen sodan virallista alkamista hän ja toinen mies nimeltä Richard Byrd olivat jo Saksassa ja eräs mies nimeltä Hoff piti heitä vankina. Denistroun kertoi, kuinka he suunnittelivat pakenevansa Hoffilta ja pääsevänsä erään professori Otto Krosigkin kotiin, joka oli kehittänyt erityisen myrkkykaasukaavan ja joka oli Richard Byrdin isän ystävä. Seuraavaksi hän kertoi Quentinille, kuinka Hoffilta paettuaan he erosivat ja hän oli törmännyt Lydia-nimiseen mustalaisnaiseen, joka auttoi häntä pääsemään maan halki hevosella ja vaunuilla pukeutumalla mustalaiseksi, jotta natsit eivät tunnistaisi häntä. He saapuivat kaupunkiin, jossa Denistounin oli tarkoitus ryhmittyä uudelleen Byrdin kanssa. Sen sijaan saksalaiset tappoivat Byrdin sen jälkeen, kun hän oli yksin yrittänyt tavoittaa professori Krosigkia. Kun Hoff ja kaksi hänen miestään yrittivät liekin avulla saada kuolemaisillaan olevan Byrdin puhumaan, Denistoun paljastui ja ampui kaikki kolme natsia. Lydia ja toinen mustalainen nimeltä Zoltan auttoivat häntä pääsemään eroon ruumiista ja auttoivat häntä pääsemään professori Krosigkin kotiin. Sen jälkeen, kun jotkut saksalaiset sotilaat tulivat myös professorin kotiin, professori tajusi, että Denistoun kertoi totuuden siitä, kuka hän oli, joten hän antoi hänelle kaasukaavan, joka oli kirjoitettu saksalaiselle käteispaperille. Denistoun pääsi pois sieltä kaava mukanaan, eivätkä nuo sotilaat tienneet, kuka hän oli. Lydia johdatti hänet joen lähellä olevaan paikkaan, josta hän voisi uida veden yli Sveitsiin paperinpala, jossa kaava oli ehjänä erityisessä säiliössä. Ralph oli ottanut korvakorut ja takin pois ja antanut ne takaisin Lydialle ennen kuin hän meni Reinin yläjuoksulle ja sukelsi jokeen. Niinpä Denistounin saavuttua Pariisiin hän meni ulos juuri sille paikalle, jonne hän muisti jättäneensä Lydian useita vuosia sitten, ja hän näki hänen hevosensa Omenan ja hänen vaununsa. Sitten hän laittoi korvakorut takaisin ja teki mustalaisperinteen mukaisesti sylkäisi kolme kertaa jokeen ennen ylitystä. Kun hän pääsi vaunujen luo, hän huutaa Lydialle ja tämä on niin innoissaan nähdessään hänet. Kun he nousevat vaunuihin, Lydia laittaa takin takaisin Lydian ylle, ja he ratsastavat onnelliseen loppuun...</w:t>
      </w:r>
    </w:p>
    <w:p>
      <w:r>
        <w:rPr>
          <w:b/>
        </w:rPr>
        <w:t xml:space="preserve">Esimerkki 1.1031</w:t>
      </w:r>
    </w:p>
    <w:p>
      <w:r>
        <w:t xml:space="preserve">Fakta1: Fakta2: Lehdistö valokuvaaja aikana ottaa Nora 's kuva laivan käynnistäminen, Fakta3: aviomies työ vaatii häntä muuttamaan Washingtoniin, Fakta4: Sylvia olla morsiusneito häissä, Fakta5: Nora ja Sylvia kutsua hänet Nora 's rantatalo</w:t>
      </w:r>
    </w:p>
    <w:p>
      <w:r>
        <w:rPr>
          <w:b/>
        </w:rPr>
        <w:t xml:space="preserve">Tulos</w:t>
      </w:r>
    </w:p>
    <w:p>
      <w:r>
        <w:t xml:space="preserve">Sodasta palattuaan kapteeni Tony Travis Alan Marshal katselee Santa Barbarassa sijaitsevaa kartanoa ja miettii, millaista on olla niin rikas. Se on satumaisen varakkaan Nora Hunterin Laraine Dayn omaisuutta, ja hän antaa sihteerin ja ystävän Sylvia Lockwoodin Marsha Huntin esittää häntä julkisesti. Pitkäaikainen holhooja Jonathan Connors Edgar Buchanan suojelee holhoojiensa yksityisyyttä kiihkeästi. Laivan vesillelaskun aikana lehtikuvaaja ottaa Norasta kuvan, mutta Connors pitää huolen siitä, että kameran filmi menee pilalle. Sylvia kertoo Noralle irtisanoutuvansa, jotta hän voi lähteä miehensä Phil Vernon Allyn Joslynin mukaan, jonka on työnsä vuoksi muutettava Washingtoniin. Nora päättää mennä naimisiin sulhasensa Donald William Post Jr:n kanssa, jotta Sylvia voisi olla morsiusneitona hänen häissään, mutta kun Donald palaa armeijasta, hän kertoo, että on rakastunut toiseen. Nora järjestää teetilaisuuden, mutta pyytää Sylviaa jälleen teeskentelemään olevansa hän. Siellä hän tapaa Tonyn ja ihastuu häneen, mutta tämä on kiinnostuneempi Sylviasta. Kuultuaan tämän vannovan, että rakkaus on hänelle tärkeämpää kuin raha, Nora ja Sylvia kutsuvat hänet viikonlopuksi Noran rantamökille. Nora auttaa Tonya kosiskelemaan Sylviaa, jotta jos Tony todella rakastaa oikeaa Noraa, se ei johdu tämän rahasta. Kaikki hänen ystävänsä sanovat hänelle, että hän on hölmö, että kukaan ei voi vastustaa niin suurta kiusausta, mutta Nora sinnittelee itsepäisesti. Sekaannuksia syntyy. Huumaantuneena Sylvia hyväksyy Tonyn kosinnan. Sinä iltana Tony näkee Philin hiipivän Sylvian makuuhuoneeseen halaamaan häntä myöhään illalla. Seuraavana aamuna hän lyö liian iloista Philiä sen takia. Nora kertoo hänelle, että hän ja Sylvia vaihtoivat sinä yönä huonetta. Tästä tunnustuksesta huolimatta hän lopulta tajuaa, ketä hän todella rakastaa, heittää protestoivan Noran olkapäänsä yli ja kantaa tämän pois naimisiin. Häämatkayönä halpamotellissa Nora paljastaa vihdoin todellisen henkilöllisyytensä. Tony inhoaa sitä ja alkaa lähteä, mutta sitten hän näkee Noran ensimmäistä kertaa yöpaidassaan ja jää.</w:t>
      </w:r>
    </w:p>
    <w:p>
      <w:r>
        <w:rPr>
          <w:b/>
        </w:rPr>
        <w:t xml:space="preserve">Esimerkki 1.1032</w:t>
      </w:r>
    </w:p>
    <w:p>
      <w:r>
        <w:t xml:space="preserve">Fakta1: Fakta2: Jaidev tuli lapsuudessaan Kolkataan isän kuoleman jälkeen: Fakta3: Munna tappaa Sampathin pojan, koska hän nauroi Jahnaville, Fakta4: Bhagavan pyytää Bhagavania hankkiutumaan eroon Jaidevista, Fakta5: Bhagavan ei lepää, ennen kuin hän etsii Jaidevin kostoa varten.</w:t>
      </w:r>
    </w:p>
    <w:p>
      <w:r>
        <w:rPr>
          <w:b/>
        </w:rPr>
        <w:t xml:space="preserve">Tulos</w:t>
      </w:r>
    </w:p>
    <w:p>
      <w:r>
        <w:t xml:space="preserve">Jaidev Pawan Kalyan on taitava palkkamurhaaja ja Kolkatan ylimmän donin, Bhagavan Jackie Shroffin, luotetuin avustaja. Jaidev pysyy uskollisena hänelle, koska hän auttoi kostamaan ihmisille, jotka raiskasivat hänen äitinsä ja siskonsa, kun hän tuli lapsuudessaan Kolkataan isänsä kuoleman jälkeen. Heillä on liikekilpailu Kulkarni Atul Kulkarnin kanssa, joka pyrkii syrjäyttämään Bhagavanin. Asiat sujuvat hyvin, kunnes Bhagwanin poika Munna Adivi Sesh palaa Intiaan. Hän on psykoottinen ja erittäin impulsiivinen nuori mies. Hän on iskenyt silmänsä klubitanssija Jahnavi Anjali Lavaniaan, mutta tämä torjuu miehen, koska ihailee Jaidevia. Jaidev törmää sillä välin Sandhya SarahJane Diasiin, joka on pehmeäpuheinen ympäristönsuojelija ja puiden ystävä. Heidän keskinäinen ihailunsa johtaa romanttiseen suhteeseen. Munna puolestaan on edelleen hulluna Jahnaviin, ja siitä seuraa tragedia. Sabhapathi Paruchuri Venkateswara Rao työskentelee Bhagavanille. Munna kohtelee Sabhapathia huonosti, mutta Bhagavan ei välitä. Sabhapathi liittyy Kulkarnin jengiin suojellakseen itseään. Jaidev sieppaa Sampathin Sampath Rajin pojan. Munna tappaa Sampathin pojan, koska hän nauraa Jahnavin rakkaudelle Jaideviin. Munna kohtaa Jahnavin Jaidevin asunnossa. Munna murhaa hänet raa'asti. Jaidev tappaa Munnan heittämällä hänet ulos asunnostaan. Tämän kohtauksen näkee Guravayya Tanikella Bharani, Bhagavanin kumppani, joka on Kulkarnin ilmiantaja. Hän raportoi tästä Bhagavanille päästäkseen eroon Jaidevista. Jaidev joutuu päättämään, kostaisiko hän vai lähtisikö hän kokonaan pois Kalkutasta. Hän päättää lähteä Bhagavanille uskollisuudesta ja suuntaa Palasaan, Sandhyan kylään, jossa Sandhyan veli Ashok Subbaraju on urhea ja hyväsydäminen poliisi. Hän törmää S. I. Paparayudu Brahmanandamiin, ja hän ratkaisee kylän ongelmat taitavasti Paparayudun avulla. Jaidev ei voi enää salata totuutta Sandhyalta. Jaidev kertoo Sandhyalle elämästään Kolkatassa. Jaidev kertoo Sandhyalle, että hän sai sen näyttämään siltä, että Paparayudu ratkaisi kylän ongelmat. Koska Jaidev kertoi totuuden, Sandhya rakastaa häntä yhä. Toisaalta Bhagavan ei voi levätä ennen kuin hän etsii Jaidevin kostoksi. Ensin Bhagavan tappaa Chotu Alin, Jaidevin parhaan ystävän ja työtoverin. Samaan aikaan Sandhya kidnapataan ja viedään Kalkutaan. Chotun ja Sandhyan menettämisestä raivostuneena Jaidev palaa Kolkataan ja alkaa metsästää kilpailijoitaan. Hän menee Kulkarnin taloon raskaiden ammusten kanssa ja tappaa kaikki muut paitsi Kulkarnin, koska Jaidev lupasi hänelle, ettei tappaisi häntä. Kulkarni kuolee yrittäessään tappaa Jaidevin. Myöhemmin Jaidev tappaa Guruvayyan, koska hän saa tiedon, että Guruvayya oli vastuussa tästä saagasta. Lopulta Jaidev tavoittaa Bhagavanin, joka itse asiassa kidnappasi Sandhyan. Vaikka Jaidev kertoo Bhagavanille, että Munna tappoi Jahnavin, Bhagavan on silti sitä mieltä, että Jaidevin ei olisi pitänyt murhata Munnaa. Tunteikkaan kohtauksen jälkeen Jaidev ampuu Bhagavania rintaan, kun Bhagavan ampuu Sandhyaa. Sandhya selviää, mutta Bhagavan kuolee. Jaidev yhdistyy Sandhyan kanssa, ja molemmat aloittavat uuden ja onnellisen elämän.</w:t>
      </w:r>
    </w:p>
    <w:p>
      <w:r>
        <w:rPr>
          <w:b/>
        </w:rPr>
        <w:t xml:space="preserve">Esimerkki 1.1033</w:t>
      </w:r>
    </w:p>
    <w:p>
      <w:r>
        <w:t xml:space="preserve">Fakta1: nuori ujo astmaatikko ja itseluottamus tulevaisuuteen puuttuu elämän suunta, Fakta2: isä lähettää hänet pyöräilylomalle Espanjaan, Fakta3: pyöräily on astman takia tuskallista, Fakta4: Lila Fisher kiertää Espanjaa bussilla, Fakta5: Walter päätyy Lilan rinnalle vinkuen kauheasti juostuaan bussille</w:t>
      </w:r>
    </w:p>
    <w:p>
      <w:r>
        <w:rPr>
          <w:b/>
        </w:rPr>
        <w:t xml:space="preserve">Tulos</w:t>
      </w:r>
    </w:p>
    <w:p>
      <w:r>
        <w:t xml:space="preserve">Walter Elbertson Timothy Bottoms on nuori, ujo astmaatikko, jolta puuttuu suunta elämässään ja itseluottamus tulevaisuuteensa. Hänen isänsä lähettää pojan pyörälomalle Espanjaan yrittäessään saada poikaansa sisua. Walter lähtee Espanjaan, mutta kokee pyöräilyn astmansa vuoksi tuskaiseksi ja jää jälkeen muusta ryhmästä. Lila Fisher Maggie Smith puolestaan kiertää Espanjaa bussilla. Hänkin on hankala ihmisten kanssa ja pysyttelee omissa oloissaan, ja hänkin näyttää vaivautuneelta, kun espanjalainen yrittää kosiskella häntä lintujen äänillä. Pian nämä kaksi matkaa osuvat yhteen. Kun Walter näkee bussin olevan lähdössä, hän päättää, että on saanut tarpeekseen pyöräilystä, ja liittyy bussikiertueeseen. Hän päätyy Lilan viereen bussin takapenkille, joka vinkuu kauheasti juostuaan bussiin. He alkavat viettää aikaa yhdessä pakon edessä, mutta kumpikaan ei vaikuta erityisen luottavaiselta kasvavaan suhteeseen, Lila erityisesti. Heidän samankaltaiset luonteensa lähentävät heitä kuitenkin pian, ja heidän suhteensa on valmis. Kaikki ei suju ongelmitta, sillä molemmat epäilevät toistensa uskollisuutta. He vannovat sitoutuvansa toisiinsa, lisäävät läheisyyttään ja lujittavat siteensä. Walter ja Lila päättävät lopulta jättää bussikiertueen taakseen. Walter järjestää pienen asuntovaunun, joka vie heidät ympäri maata. Eräässä vaiheessa he tapaavat herttua Don Jaime de Mora y Aragonin, joka asuu suuressa espanjalaisessa linnassa ja näyttää olevan hyvin ihastunut Lilaan. Tämä herättää Walterissa mustasukkaisuuden, ja ensimmäistä kertaa hän toimii voimakkaasti ja päättäväisesti pitääkseen Lilan luonaan. Lila, joka on osoittanut sairauden merkkejä useaan otteeseen matkan varrella, tunnustaa Walterille, ettei hänellä ole enää kauan elinaikaa. He päättävät Walterin johdolla viettää Lilan jäljellä olevat päivät yhdessä matkustaen ja seuraten sydäntään.</w:t>
      </w:r>
    </w:p>
    <w:p>
      <w:r>
        <w:rPr>
          <w:b/>
        </w:rPr>
        <w:t xml:space="preserve">Esimerkki 1.1034</w:t>
      </w:r>
    </w:p>
    <w:p>
      <w:r>
        <w:t xml:space="preserve">Fakta1: Fakta2: Fakta3: Anand ja Lakshmi lähtevät Chennaihin, Fakta4: Lakshmi yrittää jatkuvasti voittaa aviomiehen luottamuksen, Fakta5: Kausalya ei halua jäädä vanhempiensa luo.</w:t>
      </w:r>
    </w:p>
    <w:p>
      <w:r>
        <w:rPr>
          <w:b/>
        </w:rPr>
        <w:t xml:space="preserve">Tulos</w:t>
      </w:r>
    </w:p>
    <w:p>
      <w:r>
        <w:t xml:space="preserve">Karthik Prashanth on matkalla Chennaista ystävänsä Anandin häihin kylään. Bussipysäkillä Kathik näkee tytön Kausalyan ja tuntee vetoa häntä kohtaan. Yllätyksekseen hän tapaa saman tytön uudestaan kylässä. Karthik kirjoittaa tytölle rakkauskirjeen ja antaa sen pienen tytön kautta. Karthik järkyttyy nyt, kun hän huomaa, että tyttö on Lakshmi Kausalya ja Anandin kihlattu. Lakshmin sukulaiset raivostuvat, kun he tietävät, että joku on antanut hänelle rakkauskirjeen, ja he etsivät kirjeen kirjoittajaa. Kun häät on saatu päätökseen, Karthik paljastaa kaikille, että se oli hän, joka oli antanut rakkauskirjeen Lakshmi ja pyytää anteeksi, että hän ei tiennyt, että Lakshmi on morsian häissä. Lakshmin sukulaiset antavat hänelle anteeksi, kun Anand ja Lakshmi lähtevät Chennaihin. Mutta Anand alkaa epäillä, että Lakshmi saattaa olla suhteessa Karthikin kanssa ja alkaa epäillä häntä. Hän myös tarkkailee Lakshia salaa, kun hän on yksin kotona. Anandin isä Rajan P Dev on myös sadisti ja hän kiduttaa Lakshmia. Anand paljastaa avoimesti Lakshmille, ettei luota häneen ja syyttää häntä laittomasta suhteesta Karthikin kanssa. Lakshmi on huolissaan ja yrittää jatkuvasti voittaa miehensä luottamuksen. Samaan aikaan Shantini Chandini on Karthikin opiskelukaveri ja rakastaa Karthikia, mutta Karthik ei vastaa siihen. Vaikka Karthik välttelee Shantinia, tämä yrittää jatkuvasti kosiskella häntä. Lopulta Karthik hyväksyy Shantinin rakkauden, ja hänen isänsä Santhana Bharathi, paikallinen rikas mies, päättää naittaa heidät. Mutta Anandin epäluulo Lakshmista kasvaa ja hän alkaa kiduttaa Lakshmaa. Hän menee jopa niin pitkälle, että heittää happoa hänen kasvoilleen. Eräänä päivänä Lakshmin serkku tulee tapaamaan häntä, mutta Anand käyttäytyy häntä kohtaan hyvin töykeästi. Lakshmi pyytää serkkuaan olemaan kertomatta hänen kidutuksestaan isälleen Vijayakumarille, koska tämä huolestuisi. Lakshmi päättää tehdä itsemurhan ja menee läheiselle sillalle, mutta Karthik pelastaa hänet onneksi. Lakshmi paljastaa Karthikille Anandin käytöksestä ja Karthik tuntee huonoa omaatuntoa siitä, että juuri hän on vastuussa kaikesta tästä fiaskosta. Karthik menee tapaamaan Anandia ja yrittää jälleen todistaa, ettei hänellä ole suhdetta Lakshmin kanssa. Mutta Anand ei kuuntele häntä. Anand päättää myös pilata Karthikin ja Shantinin suhteen. Anand tapaa Shantinin ja kertoo, että Karthik ja Lakshmi ovat aviottomassa suhteessa, mikä järkyttää Shantinia. Shantinin isä raivostuu kuullessaan tämän ja lähettää muutaman kätyrin hakkaamaan Karthikia. Mutta Karthik voittaa heidät ja tulee tapaamaan Shantinia. Karthik päättää erota Shantinista, koska tämä ei luottanut häneen vaan uskoi kaikki Anandin keksimät valheelliset tarinat. Lakshmi ei enää kestä miehensä kidutusta ja päättää palata vanhempiensa luo. Karthik tapaa Lakshmin ja päättää lähteä hänen mukaansa matkalle kylään asti. Mutta Anand ilmoittaa Lakshmin isälle, että Lakshmi on päättänyt karata Karthikin kanssa. Vijayakumar uskoo myös Anandin sanat ja syyttää Lakshmi ja Karthikia, kun he saapuvat kylään. Lakshmi on huolissaan siitä, että edes hänen vanhempansa eivät luottaneet häneen. Anand ja hänen isänsä tulevat Lakshmin kylään ja yrittävät tahrata hänen kuvansa kyläläisten edessä. Mutta Lakshmin serkku, joka oli tavannut Lakshmin aiemmin hänen kotonaan, tulee paikalle ja selvittää Lakshmin kohtaamat vaikeudet. Vijayakumar tajuaa virheensä ja pyytää anteeksi Lakshmilta. Sillä välin Lakshmi päättää jättää Anandin ja heittää "thalin" Anandin kasvoille. Hän ei myöskään halua jäädä vanhempiensa luokse, koska hekin epäilivät hänen luonnettaan. Lakshmi päättää kävellä pois kylästä, kun taas Karthik sanoo, että hän tulee hänen mukaansa hyvänä ystävänä. Elokuva päättyy siihen, että Karthik ja Lakshmi lähtevät kylästä yhdessä hyvinä ystävinä.</w:t>
      </w:r>
    </w:p>
    <w:p>
      <w:r>
        <w:rPr>
          <w:b/>
        </w:rPr>
        <w:t xml:space="preserve">Esimerkki 1.1035</w:t>
      </w:r>
    </w:p>
    <w:p>
      <w:r>
        <w:t xml:space="preserve">Fakta1: veljekset rakastuvat Kavitha-sedän kanssa, Fakta2: Kavitha ja perhe lähetetään pois kylästä isoäiti, Fakta3: varakas mies sattuu olemaan ainoa poika myllyn omistaja, Fakta4: Kavitha 's vanhemmat kuolevat hääpäivänä, Fakta5: kuolinvuoteella mainitsee veloista hänen matkalla avioliiton hall.On</w:t>
      </w:r>
    </w:p>
    <w:p>
      <w:r>
        <w:rPr>
          <w:b/>
        </w:rPr>
        <w:t xml:space="preserve">Tulos</w:t>
      </w:r>
    </w:p>
    <w:p>
      <w:r>
        <w:t xml:space="preserve">Chinna thambi Prabhu ja Periya thambi Sathyaraj ovat veljeksiä, jotka työskentelevät kehräämössä Booluvampatiessa, Coimbatoren piirikunnan laitamilla. He asuvat isoäitinsä kanssa. Vaikka veljekset riitelevät usein, he ovat aina yhdessä ja rakastavat toisiaan. Yhtäkkiä heidän äitinsä nuorempi veli vierailee heidän luonaan 20 vuoden jälkeen. Molemmat veljekset rakastuvat setänsä tyttäreen Kavitha Nadiaan ja yrittävät kosiskella häntä. Kavithan vanhemmat kuitenkin kieltävät liiton, koska veljekset eivät ole rikkaita eivätkä koulutettuja. Isoäiti lähettää Kavithan ja hänen perheensä pois kylästä tämän kieltäytymisen vuoksi. Hän myös kieltää veljeksiä vierailemasta hänen poikansa luona henkilökohtaisista syistä. Kavitha on alun perin järjestetty naimisiin varakkaan miehen kanssa, joka sattuu olemaan veljesten työpaikan omistajan ainoa poika. näin ollen molemmat lähtevät Chennaihin työskentelemään häitä varten. Hääpäivänä Kavithan vanhemmat kuolevat auto-onnettomuudessa matkalla vihkisaliin. kuolinvuoteellaan Kavithan isä mainitsee veloistaan ja menehtyy. Kaikki hänen omaisuutensa myydään velkojen maksamiseksi, ja häät perutaan hänen köyhyytensä vuoksi. Veljekset vievät Kavithan takaisin Coimbatoreen, ja hän alkaa arvostaa heidän yksinkertaista elämäntyyliään ja alkaa asua setiensä ja isoäitinsä luona. Molemmat veljekset yrittävät jälleen kosiskella Kavithaa. Periya thambi jopa leikkaa santelipuuta ostaakseen kavithalle ylellisyystavaroita, mutta kavitha kieltäytyy. Sitten poliisi pidättää Periya thambin, ja heidän isoäitinsä kuolee sydänkohtaukseen. Periya thambi istuu 3 kuukauden tuomion ja vapautuu. Lopulta Kavitha rakastuu Chinna Thambiin, ja sillä välin Periya Thambi sattuu pelastamaan leskirouva Thayamman vaikeuksista ja ihastuu häneen. Myllyn omistaja yrittää saada kavithaa jalkavaimokseen ja saa veljeksiltä selkäänsä. Molemmat saavat potkut, ja Chinna Thambi joutuu rangaistukseksi 1 kuukaudeksi vankilaan. Periya thambi järjestää heidän häänsä, ja myös thayamman perhe hyväksyy hänen uudelleen avioitumisensa. Mutta hääpäivänä tehtaanomistajan poika ja paikallinen maanomistaja kidnappaavat Kavithan. Periya Thambi lähtee pelastamaan häntä ja näkee omistajan pojan yrittävän raiskata Kavithan. Siksi hän hakkaa heidät kaikki ja tappaa sekä myllyn omistajan pojan että paikallisen vuokranantajan. Tätä ei paljasteta Kavithalle ja Chinna Thambille, ja heidän häänsä pidetään onnistuneesti. Poliisi tulee pidättämään Periya thambin, joka menee naimisiin thayamman kanssa ja antautuu välittömästi poliisille. Hän saa 10 vuoden tuomion, jonka hän suorittaa loppuun. palattuaan hän näkee talonsa kehittyneen ja vaimonsa odottavan. Kun hän aloittaa avioliiton solmimisen, hän kuulee äänen ja huomaa, että hänen veljensä on päättänyt solmia avioliittonsa Kavithan kanssa vasta silloin. Kaikki on hyvin.</w:t>
      </w:r>
    </w:p>
    <w:p>
      <w:r>
        <w:rPr>
          <w:b/>
        </w:rPr>
        <w:t xml:space="preserve">Esimerkki 1.1036</w:t>
      </w:r>
    </w:p>
    <w:p>
      <w:r>
        <w:t xml:space="preserve">Fakta1: huumeet virtaavat Amerikkaan turmellen maan nuorisoa ja aiheuttaen vihanpitoa DEA:n ja San Carlosin välillä, Fakta2: Fakta3: Eversti Scott McCoy ja kumppani tuovat Cotan oikeuteen, Fakta4: Cota tallettaa huumerahat sveitsiläiselle pankkitilille, Fakta5: Chavez henkilökohtaisella tehtävässään vangitaan voimat kostaa.</w:t>
      </w:r>
    </w:p>
    <w:p>
      <w:r>
        <w:rPr>
          <w:b/>
        </w:rPr>
        <w:t xml:space="preserve">Tulos</w:t>
      </w:r>
    </w:p>
    <w:p>
      <w:r>
        <w:t xml:space="preserve">Ramon Cota Billy Drago on rikas ja vaikutusvaltainen huumekuningas, joka hallitsee kokaiiniteollisuutta rautaisella nyrkillä. Hänen huumeitaan virtaa tasaisesti Amerikkaan, mikä turmelee maan nuorison ja aiheuttaa vihanpitoa DEA:n ja San Carlosin, Cotan kotimaan, välillä. Elokuva alkaa Rio de Janeirossa järjestettävien karnevaalien aikana, kun useiden DEA:n agenttien johtama peitetehtäviin erikoistunut ryhmä tarkkailee yksityisjuhlia, joihin Cota osallistuu ja jotka muistuttavat karnevaalitanssiaisia; Cotan palkkamurhaajat, jotka ovat naamioituneet karnevaaliesiintyjiksi, hyökkäävät kuitenkin väijytyksen kohteeksi ja teurastavat tarkkailuryhmän. Rion fiaskon vuoksi DEA värvää Yhdysvaltain armeijan Delta Force -joukkojen tuen soluttautuakseen San Carlosiin. Heidän apunaan on Cotan huumekartellin peiteagentti. Kenraali Taylor määrää eversti Scott McCoy Chuck Norrisin ja hänen kumppaninsa majuri Bobby Chavez Paul Perrin tuomaan Cotan oikeuteen. He esiintyvät lentomatkustajina, kun Cota on matkalla Geneveen tallettamaan huumerahojaan sveitsiläiselle pankkitilille, ja onnistuvat saamaan hänet kiinni lyhyen ajanjakson aikana, jolloin kone saapuu Yhdysvaltain ilmatilaan. Heidän ponnistelunsa eivät kuitenkaan johda mihinkään, sillä Cota pääsee helposti maksamaan takuut ja pakenemaan. Chavez ei pysty hillitsemään raivoaan, ja hän käy oikeudessa raivokkaasti Cotan kimppuun. Cota päättää iskeä Chaveziin tappamalla Chavezin raskaana olevan vaimon ja 13-vuotiaan veljen. Henkilökohtaisella kostoretkellään Chavez jää Cotan joukkojen vangiksi, kidutetaan ja tapetaan. Kun kolme DEA:n agenttia yrittää mennä sisään ja kaataa Cotan ja hänen armeijansa, heidät otetaan panttivangeiksi, ja heidät on määrä teloittaa. Lehdistötilaisuudessa DEA:n tiedottaja selittää, että San Carlossin presidentti Alcazar pelkää vallankaappausta ja on siksi haluton puuttumaan kartelleihin, kun taas hänen korruptoituneet kenraalinsa hyötyvät huumekaupasta ja ovat valmiita suojelemaan Cota luovutukselta. McCoy pudotetaan laskuvarjolla San Carlosiin ja lähetetään pelastamaan panttivangit häivähdysoperaatiossa, samalla kun Taylor ja muut Delta Force -joukot suorittavat tarkkailua. Heidän tehtäväänsä valvoo San Carlosin hallituksen edustaja, joka on tehnyt Yhdysvaltain hallituksen kanssa sopimuksen, joka rajoittaa tehtävän laajuutta ankarasti. Samaan aikaan McCoy kiipeää korkean kallion yli ja tunkeutuu Cotas-kartanoon. Myöhemmin San Carlosin hallitus yrittää peruuttaa Yhdysvaltain operaation kokonaan järjestämällä massiivisen huumeratsian, joka tekisi amerikkalaisten operaation tarpeettomaksi. Kun Taylor saa tietää huijauksesta, hän rikkoo protokollaa ja suuntaa raskaasti aseistettuun taisteluhelikopteriin etelään, jolloin San Carlosin armeija lähettää omat kopterinsa perään. Kopteri laskeutuu Cotan kartanolle ja lähettää joukkoja tuhoamaan kokaiinivarastoja ja -laboratorioita. McCoy onnistuu vapauttamaan panttivangit, mutta Cota ottaa hänet kiinni ja sijoittaa hänet myrkyllisellä kaasulla täytettyyn kammioon, joka on eristetty lasilevyllä. Ennen kuin kaasu ehtii tappaa hänet, Taylorsin taisteluhelikopterin raketti rikkoo lasin, jolloin hän pääsee murtautumaan sen läpi. DEA:n agentti Pagen avulla McCoy ottaa Cotan kiinni omassa panssaroidussa limusiinissaan ja pakenee kartanosta. Cotan henkivartijat ja San Carlosin taisteluhelikopteri ajavat ajoneuvoa takaa ja pysäyttävät sen lopulta, mutta Taylorsin taisteluhelikopteri pelastaa heidät. Cota pakenee taistelujen aikana jalan viidakon läpi. Kun huumeparoni on tappanut kyläläisen, joka halusi kostaa perheensä murhan, McCoy saapuu paikalle ja pahoinpitelee hänet. Sitten Cota yrittää yllyttää McCoyta tappamaan hänet, koska tietää, että hänet halutaan elävänä. Taylorin helikopteri saapuu hakemaan McCoyn ja hänen vankinsa köysien avulla, kun viimeisetkin Cotan miehet lähestyvät. Yksi heistä heiluttaa macheteaan, mutta onnistuu vain osittain katkaisemaan Cotan köyden, ennen kuin helikopteri lähtee merelle liittymään amerikkalaiseen lentotukialukseen. Kopterin alla roikkuen Cota jatkaa McCoyn kiusaamista haavoittumattomuudestaan ja sanoo, että kun hän on oikeudessa, hän kävelee jälleen vapaana. Köysi kuitenkin ohenee machete-viillosta, kunnes se katkeaa kokonaan. Elokuva päättyy, kun Cota putoaa tuhansia metrejä kuolemaan.</w:t>
      </w:r>
    </w:p>
    <w:p>
      <w:r>
        <w:rPr>
          <w:b/>
        </w:rPr>
        <w:t xml:space="preserve">Esimerkki 1.1037</w:t>
      </w:r>
    </w:p>
    <w:p>
      <w:r>
        <w:t xml:space="preserve">Fakta1: riitaisa Bridgesin perhe viettää ankaran talven syrjäisellä maatilalla 1900-luvun alkuvuosina, Fakta2: nuorin veli kestää Curtin pahoinpitelyn murskattuna hiljaisuutena, Fakta3: Haroldin sulhasen saapuminen ilahduttaa Gracea, Fakta4: muinainen intiaani palkattu työntekijä varoittaa perhettä kukkuloilla väijyvästä pantterista, Fakta5: Harold välttää konfliktia vanhempien kanssa.</w:t>
      </w:r>
    </w:p>
    <w:p>
      <w:r>
        <w:rPr>
          <w:b/>
        </w:rPr>
        <w:t xml:space="preserve">Tulos</w:t>
      </w:r>
    </w:p>
    <w:p>
      <w:r>
        <w:t xml:space="preserve">Riitaisa Bridgesin perhe viettää ankaran talven syrjäisellä tilallaan Pohjois-Kaliforniassa 1900-luvun alkuvuosina. Karkea ja riitaisa keskimmäinen veli Curt Robert Mitchum kiusaa jaloa ja epäitsekästä vanhinta veljeään Arthur William Hopperia, kun taas nuorin veli Harold Tab Hunter kestää Curtin pahoinpitelyjä tylysti vaikenemalla. Heidän äitinsä Beulah Bondi on kiihkoileva uskonnollinen kiihkoilija ja isä Philip Tonge on puhelias, itsesäälissä oleva juoppo. Katkeraa vanhapiika-siskoa Grace Teresa Wrightia ilahduttaa tilapäisesti Haroldin morsiamen, temperamenttisen Gwen Diana Lynnin saapuminen. Heidän muinainen intiaanipalvelusmiehensä Joe Sam Carl Switzer varoittaa perhettä kukkuloilla väijyvästä pantterista. Vuosia aiemmin pantteri hävitti hänen perheensä. Joe Samin taikauskoinen pelko pantteria kohtaan ärsyttää hallitsevaa Curtia. Curt ja Arthur hajaantuvat jäljittämään pantteria, kun perhe odottaa jännittyneenä heidän paluutaan. Lempeä Harold yrittää välttää konfliktia vanhempiensa kanssa, kun taas Gwen rohkaisee häntä hellästi vaatimaan tasavertaista osuutta tilasta. Vaikka Grace yrittää tukea nuorinta veljeään ja tämän sulhasta, Ma Bridges vuodattaa Gweniin vihamielisiä epäilyksiä, mutta tämä sivuuttaa perheen teeskentelyn rauhallisesti Haroldin vuoksi. Tarinan lopussa tärkeimmät ristiriidat on ratkaistu, mutta ei ilman tragediaa ja menetyksiä. Jäljelle jäävät hahmot vaikuttavat toiveikkailta siitä, että heidän koettelemuksensa ovat luoneet pohjan onnellisemmalle tulevaisuudelle.</w:t>
      </w:r>
    </w:p>
    <w:p>
      <w:r>
        <w:rPr>
          <w:b/>
        </w:rPr>
        <w:t xml:space="preserve">Esimerkki 1.1038</w:t>
      </w:r>
    </w:p>
    <w:p>
      <w:r>
        <w:t xml:space="preserve">Fakta1: finanssikustantaja Chris Thorne suostuu saattamaan hänet Atlantic Cityyn konsultoimaan asiakasta seuraavana päivänä, Fakta2: Fakta3: ryhmä jää kiinni ennen Dennisin 106-vuotiasta isoisää, joka ajaa stop-merkkiä ja yrittää paeta takaa-ajavaa konstaapelia Dennis Valkenheiseria, Fakta4: tuomari pitää heitä siellä kostoksi, Fakta5: Diane pääsee ulos talosta ja pääsee kiinteistölle, joka on romuttamolla.</w:t>
      </w:r>
    </w:p>
    <w:p>
      <w:r>
        <w:rPr>
          <w:b/>
        </w:rPr>
        <w:t xml:space="preserve">Tulos</w:t>
      </w:r>
    </w:p>
    <w:p>
      <w:r>
        <w:t xml:space="preserve">Rahoituskustantaja Chris Thorne Chase tapaa Manhattanin kattohuoneistossaan juhlien isäntänä asianajaja Diane Lightson Mooren ja suostuu saattamaan hänet seuraavana päivänä konsultoimaan asiakasta Atlantic Cityssä. Thornesin asiakkaat, vastenmieliset mutta varakkaat brasilialaiset sisarukset Fausto ja Renalda Squiriniszu, tapaavat heidät ja kutsuvat itsensä mukaan. Chris lähtee kiertotietä New Jerseyn Turnpikeltä ja päätyy lopulta ränsistyneeseen Valkenvanian kylään. Kun ryhmä on ajanut stop-merkin yli ja sen jälkeen yrittänyt paeta takaa-ajavaa konstaapeli Dennis Valkenheiser Candyta, se otetaan kiinni ja viedään Dennissin 106-vuotiaan isoisän, tuomari Alvin Valkenheiser Aykroydin eteen. Kun Chris on loukannut tuomaria, tämä vangitsee jupit piilotettuun huoneeseen oikeustalonsa alle tuomittavaksi seuraavana päivänä, ja he kuulevat, kuinka tuomari teloittaa väkivaltaisesti joukon tuomittuja rattijuoppoja tappavassa vuoristoradassa, jonka lempinimi on Mr. Bonestripper. Chris, Diane ja brasilialaiset osallistuvat tuomarin illalliselle ja saavat tietää, että tuomari pitää heitä siellä kostoksi hiilikaupasta, jota Valkenheiserin perhe syyttää köyhyydestään. Ryhmä yrittää paeta, mutta Chrisin ja Dianen vangitsee Alvinsin mykkä tyttärentytär Eldona myös Candy. Sillä välin Dennisin liipaisuhaluinen serkku, neiti Purdah, jahtaa brasilialaisia, jotka pakenevat tekemällä sopimuksen Dennisin kanssa, joka päättää paeta heidän kanssaan. Tuomari pitää Chrisiä ja Dianea panttivankeina, mutta lopulta he pakenevat, eksyvät piilokäytävien ja liukumäkien läpi ja joutuvat eroon toisistaan. Diane pääsee ulos talosta ja kiinteistön jätepihalle, jossa hän tapaa kaksi peikon kaltaista olentoa, Bobon ja Lil Debbullin, tuomarin pahasti epämuodostuneet lapsenlapset. Diane ansaitsee olentojen ystävyyden ja näkee vilaukselta, kuinka Eldona tuhoaa Chrissin BMW 733i:n. Chris hiipii tuomarin henkilökohtaisiin tiloihin, mutta jää nopeasti kiinni. Valkenheiser rankaisee häntä talon sääntöjen mukaisesti, joiden mukaan Chrisin on naitava Eldona. Samaan aikaan oikeussalissa Digital Undergroundia pidetään vangittuna ylinopeudesta, mutta tuomari vapauttaa heidät, kun he ovat hurmanneet improvisoidun rap-esityksensä. Hän pyytää heitä myös jäämään todistajiksi häihin, joihin Chris suostuu vastahakoisesti henkensä uhalla, mutta jää myöhemmin kiinni, kun hän pyytää bändiä auttamaan häntä pakenemaan. Bändi lähtee ymmärtämättä häntä, ja raivostunut Alvin tuomitsee Chrisin kuolemaan Mr. Bonestripperissä. Kone hajoaa juuri ennen kuin Chris syötetään siihen, ja hän pääsee pakoon. Tuomari melkein tappaa Dianen toisella kynsikoneella, mutta Chris saa hänet viime hetkellä kiinni, ja he hyppäävät tavarajunaan takaisin New Yorkiin. Kun he ilmoittavat ahdingostaan viranomaisille, paikallinen ja osavaltion poliisi ratsastaa tuomarin oikeustalon. Chrisiä ja Dianea pyydetään saattamaan poliisit paikalle, mutta heille selviää, että mukana olevat poliisit ovat täysin tietoisia tuomarista ja liittoutuvat hänen kanssaan. Pariskunta pakenee, kun alueen maanalaiset hiilipalot aiheuttavat romahduksen, joka tuhoaa kaupungin. Chris ja Diane palaavat New Yorkiin, mutta Chris näkee televisiossa tuomarin, joka heiluttaa Chrissin ajokorttia ja ilmoittaa, että hän aikoo muuttaa perheensä kanssa uuden vävynpoikansa luo New Yorkiin.</w:t>
      </w:r>
    </w:p>
    <w:p>
      <w:r>
        <w:rPr>
          <w:b/>
        </w:rPr>
        <w:t xml:space="preserve">Esimerkki 1.1039</w:t>
      </w:r>
    </w:p>
    <w:p>
      <w:r>
        <w:t xml:space="preserve">Fakta1: Fakta2: Smokey saapuu tulipaloon samaan aikaan kuin kaveri, Fakta3: joukkue ryhtyy työskentelemään uusilla laitteilla, Fakta4: muut palomiehet Hidastaakseen varastaa housut Smokeyn etenemistä, Fakta5: suurikokoisella ja mustasukkaisella aviomiehellä on suhde vaimon kanssa.</w:t>
      </w:r>
    </w:p>
    <w:p>
      <w:r>
        <w:rPr>
          <w:b/>
        </w:rPr>
        <w:t xml:space="preserve">Tulos</w:t>
      </w:r>
    </w:p>
    <w:p>
      <w:r>
        <w:t xml:space="preserve">1910-luvun San Franciscossa Firehouse 12:n pellemäinen musiikkibändi hukuttaa hälytykset usein äänekkääseen musiikkiinsa. Smokey Hinkle Buddy Hackett, kömpelö keksijä ja maineikkaan palomiesperheen jälkeläinen, ostaa eläkkeelle jääneen paloaseman hevosen Emman vetämään lastenvaunujaan, mutta kun Emma kuulee hälytyksen, hän seuraa paloautoja kovaa vauhtia. Smokey saapuu palopaikalle samaan aikaan kuin hänen kaverinsa, palomies Smitty Hugh OBrian, joka huomauttaa, että tulipalo on Smokeyn omassa talossa. Smokey käyttää uutta keksintöään, nerokasta sammutinta, sammuttaakseen liekit, mikä saa Smittyn palkkaamaan Smokeyn palomieheksi vastineeksi puolet sammuttimen myynnistä saadusta voitosta. Palatessaan paloasemalle Smokey sytyttää välittömästi tulipalon ja kamppailee vakuuttaakseen luutnantti McGinty Spike Jonesin, joka on kiireinen johtamaan bändin harjoituksia, että heidän on lopetettava soittaminen ja sammutettava liekit. Pian tämän jälkeen kapteeni Bill Peters Tom Brown esittelee uutta koneellista paloautoa, ja vaikka se hajoaa jatkuvasti, hän vakuuttaa päällikkö Rorty George Clevelandille, että hänen autonsa on tulevaisuuden tapa. Rorty suostuu siihen, että hän saa moottoroida yhden paloaseman, mutta turhauttaa Billin määräämällä hänet paloasemalle numero 12. Joukkue ryhtyy välittömästi käyttämään uutta kalustoa, ja vaikka Smokey osoittautuu taitamattomaksi palomieheksi, hän menestyy erinomaisesti Billsin kokeissa, koska hän on omistautunut käsikirjan ulkoa opettelemiselle. Hidastaakseen Smokeyn edistymistä muut palomiehet varastavat hänen housunsa ja pakottavat hänet toistuvasti osallistumaan harjoituksiin alusvaatteisillaan. Samaan aikaan Smokey myy Emman, ja hänen uusi omistajansa Ned Davenport turhautuu, kun hän jatkaa paloautojen jahtaamista, ja myy Emman pennillä. Seuraavien viikkojen aikana kaikki paloasemalla työskentelevät paitsi Smokey saavat taitoja koneistettujen letkujen ja tikkaiden kanssa. Erään harjoituksen aikana Smokey putoaa kiitävästä autosta Harry Henry Kulkyn asuntoon, joka on kookas ja mustasukkainen aviomies, joka olettaa Smokeylla olevan suhde hänen vaimonsa Adele Jergensin kanssa. Kun Smitty heitetään rekasta samaan asuntoon päiviä myöhemmin, Harry päättää pikaisesti muuttaa New Yorkiin. Komisario Spencer Harry Cheshire suunnittelee sitten juhlia, joita varten McGintyn bändi harjoittelee yötä päivää. Kun Harry myöhemmin jää loukkuun Murphy-sänkyynsä ja hänen vaimonsa soittaa hälytyksen, Firehouse 12 ilmestyy paikalle typerissä bändiasuissaan, jolloin Spencer erottaa heidät kaikki. Bill eroaa tappiollaan, minkä jälkeen Smokey tunkeutuu Spencerin toimistoon puolustamaan miehiä. Kun Spencer tajuaa, että Smokey on sukua tunnetuille palomiehille Hose, Hook ja Ladder Hinkle, hän ottaa paloaseman uudelleen käyttöön ja kehottaa Smokeya sitten esittelemään sammutinta. Keksintö on menestys, mutta Smokey suututtaa Smittyn lahjoittamalla sen kaupungille ilmaiseksi. Spencerin juhlissa McGintyn bändi soittaa numeron, jossa kääpiö kiipeää ulos tuubasta ja jossa räjähtää kranaatti. Juuri ennen kuin Smokey esittelee sammuttimensa yleisölle, mustasukkaiset kilpailijat vaihtavat nesteen bensiiniin, joka sytyttää tulipalon. Smokey, Smitty ja McGinty päättelevät tempun, hyppäävät paloauton kyytiin ja jahtaavat huppumiesten autoa, jota Emma ja hänen hämmentynyt uusi omistajansa seuraavat tiiviisti. Kun roistot pysähtyvät autotalliin, Smokey lentää paloletkusta autotallin ikkunan läpi ja taltuttaa miehet suihkuttamalla heitä sammuttimellaan. Spencerin saapuessa paikalle paloauto on jo palanut, mutta Smokey sammuttaa sen vaivattomasti ja tekee yleisöön vaikutuksen. Smitty on innoissaan, kunnes Smokey myöntää, että hän on unohtanut sammuttimen kaavan. Pian tämän jälkeen Smokey, Smitty ja McGinty kutsutaan pelastamaan Harryn vaimo, joka kiittää heitä kaikkia suudelmilla, jolloin Harry tyrmää kaikki kolme. Hän heittää heidän tajuttomat ruumiinsa Emman päälle, jonka omistaja katsoo kiitollisena, kun tämä kävelee pois.</w:t>
      </w:r>
    </w:p>
    <w:p>
      <w:r>
        <w:rPr>
          <w:b/>
        </w:rPr>
        <w:t xml:space="preserve">Esimerkki 1.1040</w:t>
      </w:r>
    </w:p>
    <w:p>
      <w:r>
        <w:t xml:space="preserve">Fakta1: Fakta2: nainen Senora Martinez ja tytär kokki levähdyspaikalla, Fakta3: lastin joukossa on vahva laatikko, jossa on käteistä, Fakta4: tunnettu lainsuojaton saapuu suojaan paikallisilta apasseilta, Fakta5: Billin saapuminen takaisin levähdyspaikalle estää veljen Billin tulon.</w:t>
      </w:r>
    </w:p>
    <w:p>
      <w:r>
        <w:rPr>
          <w:b/>
        </w:rPr>
        <w:t xml:space="preserve">Tulos</w:t>
      </w:r>
    </w:p>
    <w:p>
      <w:r>
        <w:t xml:space="preserve">Tom OFolliard William Lundigan vapautuu vankilasta ja hakee töitä entiseltä työnantajaltaan, postivaunulinjalta. Hänet lähetetään johtamaan postivaunujen taukopaikkaa syrjäisellä alueella. Perillä hän tapaa naisen, senora Martinez Connie Gilchristin ja hänen tyttärensä Rosalia Donna Reedin, jotka kokkaavat ja siivoavat taukopaikalla. Kun seuraava postivaunu saapuu, sen lastin joukossa on vahva laatikko, jossa on käteistä. Pian tämän jälkeen saapuu Folliardin veli Trigger Bill Folliard Lloyd Nolan, tunnettu lainsuojaton, joka hakee suojaa paikallisilta apasseilta, joita hän on loukannut. Kun hän huomaa, että mukana on kassakaappi, hän aikoo varastaa sen ja paeta. Tom Folliardin ollessa poissa levähdyspaikalta Trigger Bill saa yliotteen häntä tarkkailevista postivaunulinjan työntekijöistä ja yrittää paeta saaliin kanssa, mutta hänen veljensä saapuminen takaisin levähdyspaikalle estää hänet. Pian tämän jälkeen apassit hyökkäävät taukopaikalle, mutta heidät torjutaan. Ne vaativat Trigger Billiä ja jättävät vastineeksi taukopaikan rauhaan. Kaikki levähdyspaikan asukkaat äänestävät, ja Tom äänestää ratkaisevasti sen puolesta, ettei hänen veljeään luovuteta apasseille. Seuraavan hyökkäyksen aikana Bill, jonka veli oli aiemmin ampunut taitavasti molempiin käsiinsä, päättää jaloon tapaan uhrata itsensä muiden pelastamiseksi ratsastamalla pois taukopaikalta. Samaan aikaan Tom, flirttailtuaan lyhyesti erään postivaunumatkustajan, Constance Selden Ann Ayarsin kanssa, kertoo senora Martinezille haluavansa kosiskella tämän tytärtä.</w:t>
      </w:r>
    </w:p>
    <w:p>
      <w:r>
        <w:rPr>
          <w:b/>
        </w:rPr>
        <w:t xml:space="preserve">Esimerkki 1.1041</w:t>
      </w:r>
    </w:p>
    <w:p>
      <w:r>
        <w:t xml:space="preserve">Fakta1: Fakta2: vapaaehtoiset löytävät ruokaa vaatteita ja useita reseptilääkkeitä sekä laatikon täynnä muiden ihmisten passeja Edetään taloon, Fakta3: uhrien käyttökelpoiset elimet käytetään Rio de Janeiron köyhien ihmisten sairaalan hyväksi, Fakta4: muu ryhmä ulkona onnistuu vapautumaan häkeistä, Fakta5: Bean ja Prun paetessa Alexiin Kiko ja Liam yrittävät ryöstää mökin.</w:t>
      </w:r>
    </w:p>
    <w:p>
      <w:r>
        <w:rPr>
          <w:b/>
        </w:rPr>
        <w:t xml:space="preserve">Tulos</w:t>
      </w:r>
    </w:p>
    <w:p>
      <w:r>
        <w:t xml:space="preserve">Kolme nuorta amerikkalaisturistia, Alex, hänen siskonsa Bea ja hänen ystävänsä Amy, ovat reppureissaamassa Brasiliassa. He päättävät matkustaa bussilla ja käydä osissa maata sen sijaan, että lentäisivät suoraan Koillismaan rannoille, joilla he haluaisivat vierailla. Kun bussiturman seurauksena kaikki matkustajat jäävät jumiin, heidän seuraansa liittyy kaksi englantilaista miestä, Finn ja Liam, sekä portugalia sujuvasti puhuva australialaisnainen Pru. Ryhmä löytää cabana-baarin, jossa useat muut turistit ja paikalliset juhlivat. Vietettyään päivän rannalla heille tarjoillaan huumaavia juomia ja he sammuvat. Seuraavana aamuna he heräävät autiolla rannalla, ja heiltä ryöstetään matkatavarat, rahat ja asiakirjat. He etsivät apua läheisestä kylästä, mutta joutuvat ristiriitaan paikallisten kanssa, kun he näkevät osan heidän tavaroistaan kuluneina tai lojumassa. Kiko, paikallinen, joka puhuu jonkin verran englantia, tarjoutuu vapaaehtoisesti viemään heidät metsässä sijaitsevaan syrjäiseen taloon, jossa he voivat odottaa helikopteria. Matkalla talolle Kiko näyttää ryhmälle vesiputouksen alla olevan luolan, mutta sukeltaessaan veteen hän saa vakavan päävamman. Taloon mentäessä he löytävät ruokaa, vaatteita ja useita reseptilääkkeitä sekä laatikon, joka on täynnä muiden ihmisten passeja. He onnistuvat parantamaan Kikosin haavan ja päättävät vastahakoisesti jäädä yöksi. Heidät herättää keskellä yötä helikopteri, joka tuo mukanaan lääkärin Zamoran ja useita yhteistyökumppaneita ja lääkäreitä aseistettujen kätyrien ympäröimänä. Paikalle saapuva nainen neuvoo heitä pakenemaan, mutta he ovat hämmentyneitä ja yrittävät taistella heitä vastaan, mutta heidät hakataan alistumaan. Zamora siirtyy tilapäiseen leikkaussaliin, jossa hän irrottaa elimiä rauhoitetusta Amysta samalla, kun hän selittää sidotulle Finnille, että rikkaiden gringojen brasilialaisilta elinvarkaudet elinsiirtoja varten ovat osa Brasilian resurssien hyväksikäyttöä ja että on aika antaa takaisin. Uhrien käyttökelpoiset elimet kerätään ja lähetetään Rio de Janeirossa sijaitsevaan kansansairaalaan, jossa niitä käytetään köyhien hyväksi. Kun hänen maksansa ja munuaisensa on poistettu, Amy kuolee leikkauspöydälle. Sillä välin muu ryhmä ulkona onnistuu vapautumaan häkeistä, joihin heidät on suljettu, ja taistelemaan ja tappamaan yhden Zamoran kumppanin Kikon avulla. Bean ja Prun paetessa viidakkoon Alex, Kiko ja Liam yrittävät ryöstää mökin. He onnistuvat pelastamaan Finnin, mutta häntä ammutaan päähän pakomatkalla. Alex pakenee, kun taas Liam päättää jäädä taistelemaan, mutta häntä ammutaan ja hänet viedään pois, jotta hänen elimensä voidaan pelastaa. Bea ja Pru erotetaan viidakossa, ja Alex ja Kiko löytävät Bean seuraavana aamuna joen läheltä piilossa. He kolme suuntaavat tulvaveden täyttämään luolaan ja pakenevat erästä Zamoran kumppania, joka on aseistautunut jousella ja nuolilla. He menevät luolaan, jossa Pru piileskelee. He sukeltavat ja uivat luolan toissijaiseen sisäänkäyntiin, mutta huomaavat, että Zamora on myös siellä, ja hän ampuu heitä vedessä, tappaen Kikon ja haavoittaen Alexia. Selviytyjät joutuvat palaamaan takaisin luolaan. He hajaantuvat pysähtyessään ilmataskuihin hengittämään. Bea ja jousimies kohtaavat samassa hengityskohdassa, mutta Bea vääntää mieheltä nuolen, joka iskee tätä kaulaan ja tappaa hänet. Alex, Bea ja Pru pakenevat luolasta vain törmätäkseen Zamoraan uloskäynnillä. Alex hyökkää Zamoran kimppuun ja lyö häntä toistuvasti kivellä päähän, mutta hänet keskeyttää yksi Zamoran kätyreistä, joka on aseistautunut kiväärillä. Zamora käskee häntä tappamaan ulkomaalaiset. Kun mies näkee selviytyjäkolmikon haavoittuvana ja peloissaan ja Zamoran tuskissaan, hän epäröi. Pru yrittää vakuuttaa asemiestä säästämään heidät ja huomauttaa Zamoran huonosta kohtelusta häntä kohtaan. Zamora kutsuu asemiestä pelkuriksi, ja asemies ampuu häntä päähän, kääntyy ja kävelee pois. Pian tämän jälkeen viidakosta tulevat eloonjääneet tapaavat paikallisia kyläläisiä, jotka ottavat heidät luokseen. Myöhemmin Alex, Bea ja Pru seisovat jonossa odottamassa lentokoneeseen pääsyä hiljaisuudessa, kun pari turistia heidän takanaan kiistelee bussilla matkustamisesta. Alex kääntyy ja neuvoo heitä ottamaan lentokoneen. Miespuolinen turisti sanoo kiitos mies, ja he kaikki nousevat koneeseen.</w:t>
      </w:r>
    </w:p>
    <w:p>
      <w:r>
        <w:rPr>
          <w:b/>
        </w:rPr>
        <w:t xml:space="preserve">Esimerkki 1.1042</w:t>
      </w:r>
    </w:p>
    <w:p>
      <w:r>
        <w:t xml:space="preserve">Fakta1: mies murhataan San Franciscossa, kun hän poistuu kasinolta, Fakta2: Fakta3: kasinon omistaa isä Clark Lewis, Fakta4: Monasta tulee epäilty erityisesti Dvorjakin liikkeenjohtajan jälkeen, Fakta5: Carey Williams tapetaan Dvorjakin liikkeenjohtaja.</w:t>
      </w:r>
    </w:p>
    <w:p>
      <w:r>
        <w:rPr>
          <w:b/>
        </w:rPr>
        <w:t xml:space="preserve">Tulos</w:t>
      </w:r>
    </w:p>
    <w:p>
      <w:r>
        <w:t xml:space="preserve">Yksityisetsivä T.N. Thompson, jonka lempinimi on nimikirjaintensa vuoksi Dynamite, kiinnostuu, kun San Franciscossa murhataan mies, joka poistuu kasinolta. Kuollut mies, D.H. Matthews, oli riidellyt kasinon ulkopuolella Jarl Dvorjakin, kuuluisan pianistin, kanssa, joka pelasi uhkapelejä hänen etäisen ja rahanhimoisen vaimonsa Charmianin ollessa poissa. Dvorjakin tuttavuus Mona Lewisin kanssa johti hänet kasinolle, jonka omistaa hänen isänsä Clark Lewis ja jonka poliisi sulki surman jälkeen. Monasta tulee epäilty, varsinkin kun myös Dvorjakin liikkeenjohtaja Carey Williams tapetaan. Kun pianisti itse ammutaan urkuja soittaessaan, Thompson kokoaa kaiken yhteen ja paljastaa kaikille, että Matthews oli itse asiassa ollut Dvorjakin poika edellisestä avioliitosta, joka vehkeili Charmianin kanssa saadakseen tämän omaisuuden.</w:t>
      </w:r>
    </w:p>
    <w:p>
      <w:r>
        <w:rPr>
          <w:b/>
        </w:rPr>
        <w:t xml:space="preserve">Esimerkki 1.1043</w:t>
      </w:r>
    </w:p>
    <w:p>
      <w:r>
        <w:t xml:space="preserve">Fakta1: Fakta2: muna jätettiin Pteranodonin pesään Rodanin kanssa tavalla, joka muistuttaa eurooppalaisten käkikukkojen osoittamaa parasiittia, Fakta3: Godzilla ilmestyy jälleen kerran Japaniin vastaten olennon psyykkiseen kutsuun, Fakta4: tiedemiehet, jotka ovat havainneet hirviöiden välisen telepaattisen yhteyden, suojaavat sitä Godzillalta, Fakta5: Rodan vastaa vauvan kutsuun, koska hän on selvinnyt taistelusta Godzillan kanssa ja on säteilyn vaikutuksesta mutatoitunut edelleen.</w:t>
      </w:r>
    </w:p>
    <w:p>
      <w:r>
        <w:rPr>
          <w:b/>
        </w:rPr>
        <w:t xml:space="preserve">Tulos</w:t>
      </w:r>
    </w:p>
    <w:p>
      <w:r>
        <w:t xml:space="preserve">Vuonna 1992 Yhdistyneet Kansakunnat perustaa Yhdistyneiden Kansakuntien Godzillan torjuntakeskuksen UNGCC:n pysäyttämään Godzillan. UNGCC:n sotilasosasto, GForce, pelastaa MechaKing Ghidorahin mekaanisen keskipään, ja sen avulla luodaan kaksi Godzillan vastaista konetta, joista ensimmäinen on Garuda-niminen ilmatykkihelikopteri ja toinen Godzillan mallin mukainen mecha Mechagodzilla. Kaksi vuotta myöhemmin japanilaisryhmä törmää Beringinmerellä sijaitsevalla Adona-saarella tehtävällä isoon Pteranodonin munaan, jonka he olettavat olevan suuri Pteranodonin muna. Muna lähettää telepaattisen signaalin, joka houkuttelee Godzillan ja Rodanin, ydinjätteen säteilyttämän aikuisen Pteranodonin. Godzilla haavoittaa Rodania vakavasti taistelun aikana, ja tutkimusryhmä pakenee muna mukanaan. Se viedään Kiotossa sijaitsevaan tutkimuskeskukseen, jossa se painautuu nuoreen naistutkijaan. Kun munasta kuoriutuu Godzilla-vauva, tutkimusryhmä päättelee, että muna oli jätetty Rodanin kanssa Pteranodonin pesään samalla tavalla kuin eurooppalaisten käkikukkojen harjoittama parasiitti. Godzilla ilmestyy Japaniin ja vastaa jälleen kerran olennon psyykkiseen kutsuun. JSDF mobilisoi Mechagodzillan, joka pysäyttää Godzillan, kun se on matkalla Kiotoon. Nämä kaksi taistelevat, ja Mechagodzilla näyttää olevan ylivoimainen, kunnes Godzilla lamauttaa Mechagodzillan energiapulssilla. Godzilla jatkaa Babyn etsimistä, mutta tiedemiehet, jotka ovat havainneet hirviöiden välisen telepaattisen yhteyden, suojaavat sitä Godzillalta. Turhautuneena Godzilla tuhoaa suurimman osan Kiotosta ennen kuin palaa mereen. Vauvalle tehdyt testit paljastavat, että sen lantiossa on toiset aivot, jotka ohjaavat eläimen liikkeitä. UNGCC olettaa, että tämä pätee myös Godzillaan, ja päättää käyttää vauvaa houkutellakseen Godzillan taisteluun Mechagodzillan kanssa. GCrusher asennetaan Mechagodzillan ranteisiin, jolloin robotti voi tunkeutua Godzillan piiloon ja lamauttaa hirviön tuhoamalla sen toiset aivot. Miki Saegusa, nuori meedio, saa käskyn liittyä Mechagodzillan miehistöön ja paikantaa Godzillan selkäydinaivot. Hän on vastahakoinen tekemään niin, koska hänellä on henkinen yhteys Godzillaan, joka on luotu Godzilla vs. Biollante -elokuvassa, mutta hän noudattaa käskyjä. Suunnitelma epäonnistuu, kun Rodan, joka on selvinnyt taistelusta Godzillan kanssa ja mutantunut entisestään säteilyn vaikutuksesta, vastaa Babyn kutsuun ja pysäyttää UNGCC:n kuljetuksen. UNGCC:n on pakko lähettää Mechagodzilla ja Garuda Rodanin perään, ja sitä seuranneessa taistelussa Rodan haavoittuu kuolettavasti. Godzilla ilmestyy hetkeä myöhemmin ja hyökkää Mechagodzillan kimppuun. Kun nämä kaksi näyttävät olevan tasoissa, Mechagodzilla yhdistyy Garudan kanssa. Päivitetty Mechagodzilla, nimeltään SuperMechagodzilla, toteuttaa GCrusher-suunnitelman ja onnistuu halvaannuttamaan Godzillan. Yhtäkkiä kuoleva Rodan, jonka Babyn kutsu herättää henkiin, alkaa lentää kohti Babya, mutta Mechagodzilla ampuu hänet alas ja hän syöksyy Godzillan päälle. Rodanin elinvoima elvyttää Godzillan toiset aivot ja lataa ne. Nyt Godzilla on entistä pysäyttämättömämpi, hyökkää ja tuhoaa Super-Mechagodzillan voimakkaalla punaisella spiraaliatomisäteellä. Godzilla löytää lopulta Babyn, joka aluksi pelkää jättiläishirviötä. Miki kommunikoi telepaattisesti Babyn kanssa ja vakuuttaa sen lähtemään Godzillan mukaan. Molemmat hirviöt lähtevät merelle.</w:t>
      </w:r>
    </w:p>
    <w:p>
      <w:r>
        <w:rPr>
          <w:b/>
        </w:rPr>
        <w:t xml:space="preserve">Esimerkki 1.1044</w:t>
      </w:r>
    </w:p>
    <w:p>
      <w:r>
        <w:t xml:space="preserve">Fakta1: pieni joukko yhdysvaltalaisia sotavankeja on jäänyt vihollisen haltuun, Fakta2: Fakta3: Rambo suostuu toteuttamaan operaation armahdusta vastaan, Fakta4: paremmin varustautunut pelastusryhmä noutaa henkilökunnan palattuaan, Fakta5: Rambo menettää aseet ja suurimman osan varusteista, jolloin hänellä on vain veitset ja jousi, jossa on erikoisnuolet.</w:t>
      </w:r>
    </w:p>
    <w:p>
      <w:r>
        <w:rPr>
          <w:b/>
        </w:rPr>
        <w:t xml:space="preserve">Tulos</w:t>
      </w:r>
    </w:p>
    <w:p>
      <w:r>
        <w:t xml:space="preserve">Kolme vuotta tuomionsa jälkeen entinen kommandopoliisi John Rambo saa vieraakseen vanhan komentajansa, eversti Sam Trautmanin. Vietnamin sota on päättynyt, ja yleisö on yhä huolestuneempi uutisista, joiden mukaan pieni joukko yhdysvaltalaisia sotavankeja on jäänyt vihollisen haltuun. Tyydyttääkseen kansalaisten vaatimukset Yhdysvaltain hallitus on antanut luvan soluttautumisoperaatioon, jonka tarkoituksena on vahvistaa raportit. Rambo on yksi kolmesta miehestä, jotka soveltuvat tällaiseen tehtävään, ja hän suostuu operaatioon armahdusta vastaan. Hänet viedään tapaamaan Marshall Murdockia, operaatiota valvovaa byrokraattista hallituksen virkamiestä. Rambo palautetaan väliaikaisesti Yhdysvaltain armeijan palvelukseen, ja häntä ohjeistetaan, että hänen on vain kuvattava mahdollinen leiri eikä hänen pidä pelastaa vankeja tai hyökätä vihollisen henkilöstön kimppuun, sillä paremmin varusteltu pelastusryhmä noutaa heidät hänen palattuaan. Sisäänlaskun aikana Rambon laskuvarjo sotkeutuu ja katkeaa, jolloin hän menettää aseensa ja suurimman osan varusteistaan, jolloin hänellä on mukanaan vain veitset ja jousi, jossa on erikoisnuolia. Hän tapaa yhteyshenkilönsä, nuoren tiedusteluagentin nimeltä CoBao, joka järjestää paikallisen jokimerirosvojoukon viemään heidät jokea ylöspäin. Leirille saavuttuaan Rambo huomaa yhden vangin sidottuna ristinmuotoiseen pylvääseen, joka on jätetty kärsimään altistumisesta, ja pelastaa hänet vastoin käskyjä. Pakomatkalla vietnamilaiset joukot löytävät heidät ja hyökkäävät heidän kimppuunsa. Kun tykkivene onnistuu saamaan heidät kiinni, merirosvot pettävät heidät pelosta. Rambo saa sotavangin ja CoBaon turvaan, tuhoaa veneen raketinheittimellä ja tappaa merirosvot. Kun Rambo pääsee noutopaikalle, Murdock käskee helikopterin keskeyttämään ja väittää, että Rambo on rikkonut hänen käskyjään. Kun Trautman kohtaa hänet, Murdock paljastaa myös, ettei hän koskaan aikonut pelastaa sotavankeja, jos sellaisia löytyisi, vaan jättää heidät, jotta kongressi säästäisi rahat, jotka tarvittaisiin heidän vapauttamisensa ostamiseen, ja välttyisi mahdolliselta jatkosodalta. CoBao pakenee, mutta Rambo ja sotavanki otetaan kiinni ja palautetaan leirille. Siellä Rambo saa tietää, että neuvostojoukot aseistavat ja kouluttavat vietnamilaisia. Hänet luovutetaan paikallisen yhteyshenkilön, everstiluutnantti Podovskin, ja tämän oikean käden, kersantti Jushinin, kuulusteltavaksi. Saatuaan tietää Rambon tehtävästä kuuntelemiensa viestien perusteella Podovski vaatii Ramboa lähettämään viestin, jossa varoitetaan uusista sotavankien pelastustehtävistä, jos ne ovat kohtalokkaita. Sillä välin Co soluttautuu leirille prostituoiduksi naamioituneena ja pääsee majalle, jossa Ramboa pidetään vangittuna. Rambo kieltäytyy aluksi yhteistyöstä, mutta taipuu, kun hänen pelastamaansa vankia uhataan. Mutta sen sijaan, että Rambo lukisi käsikirjoitettuja kommentteja, hän uhkailee suoraan Murdockia, nujertaa sitten venäläiset Cosin avulla ja pakenee viidakkoon. He suutelevat, ja Rambo suostuu viemään Co:n takaisin Yhdysvaltoihin. Pienet vietnamilaiset joukot hyökkäävät kuitenkin parin kimppuun, ja Co kuolee. Raivostunut Rambo tappaa sotilaat ja hautaa Cosin ruumiin mutaan. Aseidensa ja sissikoulutuksensa avulla Rambo tuhoaa järjestelmällisesti peräänsä lähetetyt lukuisat neuvostoliittolaiset ja vietnamilaiset sotilaat. Selvittyään hädin tuskin hengissä Yushinin helikopterin pudottamasta tynnyripommista Rambo kiipeää koneeseen, heittää Yushinin ulos ohjaamosta lyhyessä mutta kiihkeässä taistelussa ja ottaa ohjat käsiinsä. Hän tuhoaa vankileirin ja tappaa kaikki jäljellä olevat vihollisjoukot, ennen kuin hän ottaa sotavangit pois ja suuntaa kohti Thaimaassa sijaitsevaa ystävällismielistä aluetta. Helikopterilla takaa-ajava Podovsky ampuu heidät näennäisesti alas ja siirtyy tappamaan. Lavastettuaan onnettomuuden Rambo tuhoaa koneen raketinheittimellä ja tappaa tykkimiehen, perämiehen ja Podovskyn. Palattuaan tukikohtaan sotavankien kanssa Rambo käyttää helikopterin konekivääriä Murdockin toimiston tuhoamiseen ja kohtaa kauhistuneen miehen veitsensä kanssa vaatien Murdockia pelastamaan jäljellä olevat sotavangit. Trautman kohtaa tämän jälkeen Rambon ja yrittää saada hänet palaamaan kotiin nyt, kun hänet on armahdettu. Vihainen Rambo vastaa, että hän haluaa vain, että hänen maansa rakastaa sotilaitaan yhtä paljon kuin sotilaat rakastavat sitä. Elokuvan lopputekstit rullaavat, kun Rambo kävelee kaukaisuuteen mentorinsa katsellessa häntä.</w:t>
      </w:r>
    </w:p>
    <w:p>
      <w:r>
        <w:rPr>
          <w:b/>
        </w:rPr>
        <w:t xml:space="preserve">Esimerkki 1.1045</w:t>
      </w:r>
    </w:p>
    <w:p>
      <w:r>
        <w:t xml:space="preserve">Fakta1: Fakta2: Fakta3: Gauri asuu kylässä äidin ja pikkuveljen kanssa, Fakta4: Kaupunki jatkaa työtään, Fakta5: Bijli alkaa tavata Amitia Rameshin poissa ollessa.</w:t>
      </w:r>
    </w:p>
    <w:p>
      <w:r>
        <w:rPr>
          <w:b/>
        </w:rPr>
        <w:t xml:space="preserve">Tulos</w:t>
      </w:r>
    </w:p>
    <w:p>
      <w:r>
        <w:t xml:space="preserve">Ramesh Shekhar Suman työskentelee yrityksessä kaupungissa. Hän saa tietää, että hänen on määrä mennä naimisiin Gauri Padmini Kolhapuren kanssa, jonka hän tuntee lapsuudesta asti ja josta hän myös pitää. Gauri asuu kylässä äitinsä ja pikkuveljensä kanssa. Vaikka Gauri on kasvanut aikuiseksi, hänen tapansa ja käytöksensä ovat yhä lapsellisia. Bijli Richa Sharma on kypsä kylän kaunotar ja pitää Rameshista. Toisin kuin Gauri, Bijli on upea, eloisa ja ymmärtää aikuisen miehen tarpeet. Hän on tietoinen Rameshin ja Gaurin avioliitosta, mutta hänellä on omat suunnitelmansa. Kun Ramesh tulee kylään, hän huomaa, että Gauri on kypsymätön ja naiivi. Gauri ei vastaa Rameshin toiveisiin. Sitten Ramesh menee naimisiin Laurin kanssa, mutta avioliiton jälkeenkään asiat eivät muutu, eikä hän pysty Rameshin kauhuksi toteuttamaan avioliittoaan. Bijli saa tietää tästä. Hän kiihottaa Rameshia ja Ramesh ei voi enää hillitä itseään. He alkavat rakastella salaisissa tapaamisissa. Erään tällaisen tapaamisen aikana Gauri näkee heidät rakastelemassa, Gauri tajuaa virheensä ja katuu. Hän haluaa korjata virheensä, mutta seuraavana päivänä Ramesh lähtee kaupunkiin jatkaakseen työtään. Nyt Gauri on yksin eikä voi elää ilman Rameshia. Sillä välin Bijli saapuu kaupunkiin, ja Ramesh ja Bijli alkavat elää siellä yhdessä kuin mies ja vaimo. Muutaman päivän kuluttua Bijli alkaa kyllästyä Rameshiin, koska tämä ei tuhlaa rahaa Bijliin. Näiden päivien aikana Bijli tapaa Amit Rakesh Roshanin, joka asuu naapurustossa ja hänellä on myös pyörä. Amit on laulaja hotellissa. Bijli alkaa tavata Amitia Rameshin poissa ollessa. Sitten myös Ramesh alkaa tajuta, että Bijlistä on tulossa hänelle taakka. Eräänä päivänä Ramesh saa tietää Bijlistä ja Amitista, ja hän heittää Bijlin ulos talostaan. Bijli lähtee talosta, mutta Amit hyväksyy Bijlin ja Amit lähtee hänen mukaansa. Sillä välin Gauri ja hänen setänsä tulevat kaupunkiin etsimään Rameshia, koska hän ei ole vastannut heidän kirjeisiinsä, mutta he eivät löydä häntä ja palaavat surullisina kylään. Kylään päästyään he löytävät Rameshin talosta, ja nyt Gauri ja Ramesh ovat yhdessä.</w:t>
      </w:r>
    </w:p>
    <w:p>
      <w:r>
        <w:rPr>
          <w:b/>
        </w:rPr>
        <w:t xml:space="preserve">Esimerkki 1.1046</w:t>
      </w:r>
    </w:p>
    <w:p>
      <w:r>
        <w:t xml:space="preserve">Fakta1: Fakta2: Fakta3: Maria päätti työstää avioliittoa juuri ennen kuin hänet tapettiin avioeron takia, Fakta4: poliisi on laajentanut epäiltyjen listaa Andrew Meyersin Louisianan myymälän myyjällä ja Arnie Eggersillä, Fakta5: Louisianan myymälän myyjä oli yhteydessä Robiin taloudellisten ongelmien suhteen.</w:t>
      </w:r>
    </w:p>
    <w:p>
      <w:r>
        <w:rPr>
          <w:b/>
        </w:rPr>
        <w:t xml:space="preserve">Tulos</w:t>
      </w:r>
    </w:p>
    <w:p>
      <w:r>
        <w:t xml:space="preserve">Toms Riverissä, New Jerseyssä asuvat Marshallit - Rob Urich ja Maria Kerns sekä heidän kolme poikaansa, 18-vuotias Roby Barry Gray, 17-vuotias Chris Jay Underwood ja 12-vuotias John Johnny Galecki - ovat ilmeisen onnellinen perhe, joka elää amerikkalaista unelmaa. Syyskuussa 1984 Maria kuitenkin ammutaan ja tapetaan, ja Rob väittää, että ryöstäjä murhasi Marian, kun hän oli vaihtamassa rengasta. Kun poliisi kuitenkin aloittaa tutkimukset, se löytää Marshalleista järkyttäviä totuuksia: Rob on salaa kerännyt valtavasti velkaa ja ottanut Marian nimiin 100 000 euron toisen kiinnityksen, ja hänellä on suhde naimisissa olevan naapurin Felice Richmond Robin Strasserin kanssa. Maria oli tiennyt suhteesta ja harkinnut avioeroa, mutta päätti työstää avioliittoaan juuri ennen kuolemaansa. Felice antaa poliisille lausunnon, jonka mukaan Rob halusi päästä eroon vaimostaan periäkseen tämän henkivakuutuksen, ja hänestä tulee heti pääepäilty. Aluksi Robin ystävät ja pojat tukevat häntä. He alkavat kuitenkin huomata, ettei hän näytä surevan Marian kuolemaa, ja Robin paras ystävä Sal Joe Spano on vihainen siitä, että häntä kiinnostaa enemmän tulevaisuuden rakentaminen Felicen kanssa. Asianajaja neuvoo Robia olemaan ottamatta yhteyttä Feliceen, koska se voisi vaikuttaa hänen imagoonsa; tämä huolestuttaa Robia, joka on syvästi rakastunut häneen. Samaan aikaan poliisi on laajentanut epäiltyjen listaa Andrew Meyers Jake Dengelillä, louisianalaisella kauppiaalla, joka oli yhteydessä Robiin tämän talousongelmiin liittyen, ja Arnie Eggersillä, huhutulla palkkamurhaajalla. Kun kaikki todisteet näyttävät viittaavan Robiin, Felice katkaisee heidän suhteensa, minkä seurauksena hän yrittää epäonnistuneesti itsemurhaa motellissa. Tässä vaiheessa Chris myöntää ensimmäistä kertaa epäilevänsä isänsä olevan syyllinen. Roby ja John ovat molemmat järkyttyneitä kuullessaan tämän, sillä he uskovat vahvasti isänsä syyttömyyteen. Rob myöntää Salille, että hän palkkasi Ferlin LHeureux William Forsythen, yksityisetsivän, vaimonsa surmayönä selvittääkseen, miten hän menetti kaikki rahansa. Robylla on vaikeuksia selviytyä äskettäisestä lehtiartikkelista, jossa hänen äitinsä yksityiselämää vastaan on hyökätty. Ärtyneenä hän on vähällä joutua auto-onnettomuuteen. Poliisi löytää ääninauhan, jonka Rob nauhoitti juuri ennen kuin hän yritti tappaa itsensä. Nauhalla hän puhuu LHereuxista, joka puolestaan väittää, että Ricky Dunlap David Andrewsin palkkasi Marian murhaamaan. Jouluaattona Rob pidätetään. Roby vierailee hänen luonaan vankilassa ja saa isältään vakuutuksen, ettei hän ole syyllinen. Oikeudenkäynti alkaa Atlanticin oikeustalossa vuonna 1986. LHereux antaa yksityiskohtaisen todistajanlausunnon, jossa hän väittää, että Rob palkkasi hänet murhaamaan Marian, jotta Marshall voisi periä tämän vakuutusmaksut. LHereux toteaa, että hän piti Mariaa liian kauniina tapettavaksi ja otti yhteyttä Ricky Dunlapiin, jotta tämä hoitaisi homman loppuun. Oikeudenkäynnin aiheuttaman äärimmäisen paineen alla Roby ja John eivät pysty peittämään tunteitaan, ja Chris muuttuu vihaiseksi nuoreksi mieheksi, joka haluaa oikeuden toteutuvan. Kun koittaa hetki, jolloin Roby pyytää Robya antamaan väärän todistajanlausunnon, joka antaisi hänelle alibin, Robylle käy selväksi, että hänen isänsä ei olekaan se ihminen, joksi hän häntä luuli. Dunlap todetaan syyttömäksi. Koko syyllisyys lankeaa Robille, jota syyttäjä Kelly Dennis Farina vähättelee omassa mielessään legendana, jota hän pitää monin verroin pahempana kuin Dunlapia, vaikkei hän ollutkaan varsinainen murhan tekijä. Rob tuomitaan kuolemaan tappavalla ruiskeella. Kerronta paljastaa, että vuonna 1990 Rob on kuolemansellissä odottamassa valitusta, Roby on valmistunut yliopistosta, Chrisistä tuli yliopistojoukkueen uintivalmentaja ja John, joka meni naimisiin 17-vuotiaana, ei koskaan lakannut uskomasta isänsä syyttömyyteen.</w:t>
      </w:r>
    </w:p>
    <w:p>
      <w:r>
        <w:rPr>
          <w:b/>
        </w:rPr>
        <w:t xml:space="preserve">Esimerkki 1.1047</w:t>
      </w:r>
    </w:p>
    <w:p>
      <w:r>
        <w:t xml:space="preserve">Fakta1: Fakta2: Kashima Yuki on poliisien ympäröimä rannalla: Fakta3: Kikui, joka näyttää pakkomielle kriittinen asiakirja, Fakta4: Ransui uskoutuu Yuki tietäen hyvin, Fakta5: pyytää Ransui toimittaa asiakirjan Shusuke pakotetaan päättämään uskollisuus</w:t>
      </w:r>
    </w:p>
    <w:p>
      <w:r>
        <w:rPr>
          <w:b/>
        </w:rPr>
        <w:t xml:space="preserve">Tulos</w:t>
      </w:r>
    </w:p>
    <w:p>
      <w:r>
        <w:t xml:space="preserve">Kashima Yuki on rannalla poliisien ympäröimänä. Hän taistelee ja tappaa useita heistä, mutta hänet nujerretaan. Hänet tuomitaan nopeasti hirtettäväksi, mutta salaperäinen Kikui Seishiro, salaisen poliisin johtaja, pelastaa hänet. Päämajassaan hän ehdottaa Kashimalle, että hän vakoilisi valtion vihollista, anarkisti Tokunaga Ransuita. Ransuilla on hallussaan kriittinen asiakirja, josta Kikui näyttää olevan aivan pakkomielle, sillä hän pitää sitä erittäin vaarallisena hallituksen vakaudelle. Jos Kashima saa asiakirjan haltuunsa ja toimittaa sen Kikuille, tämä myöntää hänelle syytesuojan. Kashima soluttautuu Ransun kotiin esiintyen palvelijattarena ja ryhtyy etsimään asiakirjaa. Mutta mitä enemmän hän tarkkailee Ransuita, sitä enemmän hän kyseenalaistaa tien, jolle Kikui on hänet asettanut. Kun Ransui uskoutuu Yukille tietäen hyvin, kuka hän on, ja pyytää tätä toimittamaan asiakirjan veljelleen Shusukelle, Kashima joutuu päättämään uskollisuudestaan.</w:t>
      </w:r>
    </w:p>
    <w:p>
      <w:r>
        <w:rPr>
          <w:b/>
        </w:rPr>
        <w:t xml:space="preserve">Esimerkki 1.1048</w:t>
      </w:r>
    </w:p>
    <w:p>
      <w:r>
        <w:t xml:space="preserve">Fakta1: Fakta2: jengi tekee poliittisia rikoksia paikallisen poliitikon puolesta, Fakta3: häitä ei koskaan järjestetä, Fakta4: Dolly To tuo on pakotettu esiintymään isän edessä, että hän karkasi Omin kanssa eikä häntä siepattu loppuun, Fakta5: Langda pettynyt Omkaran huonoon arvostelukykyyn ja kateellinen Kesulle hautoo juonen kostaakseen molemmille rikoksentekijöille.</w:t>
      </w:r>
    </w:p>
    <w:p>
      <w:r>
        <w:rPr>
          <w:b/>
        </w:rPr>
        <w:t xml:space="preserve">Tulos</w:t>
      </w:r>
    </w:p>
    <w:p>
      <w:r>
        <w:t xml:space="preserve">Omkara Shukla eli Omi Ajay Devgn on bahubali, eräänlainen poliittinen ulosottomies. Hän johtaa jengiä, joka tekee poliittisia rikoksia paikallisen poliitikon Tiwari Bhaisaabin Naseeruddin Shahin puolesta. Ishwar Langda Tyagi Saif Ali Khan ja Keshav Kesu Firangi Upadhyaya Vivek Oberoi ovat hänen lähimpiä luutnanttinsa. Elokuva alkaa, kun Langda Tyagi tunkeutuu baraatiin ja haastaa Rajju Deepak Dobriyalin, sulhasen, yrittämään estää Omkaraa sieppaamasta morsianta, Dolly Mishra Kareena Kapooria. Rajju epäonnistuu, eikä häitä koskaan järjestetä. Dollyn isä asianajaja Raghunath Mishra Kamal Tiwari, johon elokuvassa viitataan useimmiten nimellä vakeel saab lawyer sir, on raivoissaan ja asettaa Omkran vastakkain. Hän painaa aseen Omia päähän ja vaatii tyttärensä palauttamista. Bhaisaab puuttuu asiaan ja ratkaisee konfliktin mainitsemalla nykyiset poliittiset olosuhteet ja estää verenvuodatuksen. Raghunath ei ole vieläkään vakuuttunut, ja hän suree Bhaisaabia seuraavana päivänä. Asian lopettamiseksi Dolly pakotetaan esiintymään isänsä edessä ja selvittämään, että hän karkasi Omin kanssa eikä häntä ole siepattu. Hän kertoo myös tapahtumista, miten hän rakastui Omkaraan. Isä poistuu petetyksi ja häpeissään. Ohjaaja viittaa tässä yhteydessä yhteen Othello-näytelmän merkittävimmistä repliikeistä, ja Dollyn isä toistaa parijonon lähes sanatarkasti, vaikkakin käännettynä. Alkuperäiset repliikit kuuluvat: Katso häntä, mauri, jos sinulla on silmät nähdä. Hän on pettänyt isänsä ja ehkä sinutkin. Joidenkin ovelien poliittisten vääntelyjen jälkeen, joihin liittyy MMS-seksiskandaali, Omkara eliminoi voimakkaan vaalikilpailijan. Bhaisaab valitaan parlamenttiin ja Omkara nostetaan bahubalista ehdokkaaksi tuleviin osavaltiovaaleihin. Omkara nimittää Kesun Langdan sijaan seuraajakseen, kun hän itse astuu politiikkaan. Langda, joka on pettynyt Omkaran huonoon arvostelukykyyn ja kateellinen Kesulle, hänen nuoremmalle, kokemattomammalle esimiehelleen, hautoo juonen kostaakseen molemmille rikoksentekijöilleen. Ensin hän aiheuttaa väkivaltaisen tappelun Kesun ja Rajjun välille käyttämällä hyväkseen Kesun matalaa alkoholikynnystä. Kesun vastuuton käytös raivostuttaa Omia, joka alkaa nyt epäillä päätöstään. Toisaalta Langda esittää huolestunutta ystävää ja suostuttelee Kesun vetoamaan Dollyyn, Omin rakastajattareen ja tuoreeseen vaimoon, rauhoittaakseen Omia. Toisaalta hän alkaa saattaa Dollya huonoon valoon väittämällä, että Kesus vierailut Dollyn luona olisivat heidän välinen laiton suhde. Dollyn huolimattomasti pudottamalla kamarbandhilla, jonka Langdan vaimo Indu Konkona Sen Sharma varastaa ja joka lopulta saapuu Billo Chamanbahar Bipasha Basulle Kesun lahjana, on tärkeä osa juonessa todisteena Dollyn uskottomuudesta. Huipentuman aikana, heidän hääyönään, Omi on vakuuttunut siitä, että Dolly ja Kesu ovat harrastaneet suhdetta hänen selkänsä takana. Raivoissaan hän tukehduttaa uuden vaimonsa kuoliaaksi. Langda ampuu Kesun Omin hiljaisella hyväksynnällä. Kesu saa luodin käteensä. Laukausten kuullen ja järkyttyneenä Indu astuu huoneeseen, jossa Omi istuu Dollyn ruumiin vieressä katuen. Indu huomaa kamarbandhin ja tunnustaa varastaneensa sen; he molemmat ymmärtävät Langdan kohtalokkaan väärinkäsityksen olevan sen perimmäinen syy. Kostoksi Indu viiltää Langdan kurkun auki ja Omi tekee itsemurhan. Elokuva päättyy, kun Omi makaa kuolleena lattialla ja Dollyn ruumis heiluu hänen yläpuolellaan Kesun katsellessa vierestä.</w:t>
      </w:r>
    </w:p>
    <w:p>
      <w:r>
        <w:rPr>
          <w:b/>
        </w:rPr>
        <w:t xml:space="preserve">Esimerkki 1.1049</w:t>
      </w:r>
    </w:p>
    <w:p>
      <w:r>
        <w:t xml:space="preserve">Fakta1: Fakta2: entinen tyttöystävä Mildred Bronson palaa Yhdysvaltoihin, Fakta3: kirjallisuusagentti on työskennellyt Pariisin toimistossa, Fakta4: Bart saa säännöllistä palkkaa romaanin työstämisen ohessa, Fakta5: Peggy asuu lasten kanssa kaupan yläpuolella olevassa asunnossa.</w:t>
      </w:r>
    </w:p>
    <w:p>
      <w:r>
        <w:rPr>
          <w:b/>
        </w:rPr>
        <w:t xml:space="preserve">Tulos</w:t>
      </w:r>
    </w:p>
    <w:p>
      <w:r>
        <w:t xml:space="preserve">Bart Carter on uhrannut kirjailijanuransa, jotta hän voi elättää vaimonsa Peggyn ja heidän viisi lastaan työskentelemällä kirjurina New Yorkin kustantamossa. Kun hänen entinen tyttöystävänsä Mildred Bronson, Pariisin toimistossa työskennellyt kirjallisuusagentti, palaa Yhdysvaltoihin, hän järjestää Bartille mahdollisuuden nostaa tavallista palkkaansa ja työskennellä samalla romaanin parissa. Koska hänen kotielämänsä on niin kaoottista, Bart kirjoittaa päivisin Mildredin asunnossa ja jää usein illalliselle, ja pian he huomaavat, että heidän vanhat tunteensa toisiaan kohtaan ovat heränneet henkiin. Bartin romaani julkaistaan, ja kun Seedistä tulee kriittinen ja kaupallinen menestys, hän hylkää perheensä ja muuttaa Mildredin kanssa Ranskaan. Peggy avaa pukuliikkeen ja asuu lasten kanssa liikkeen yläpuolella olevassa asunnossa. Kymmenen vuotta myöhemmin naimisissa oleva Bart ja Mildred palaavat New Yorkiin. Hänen aikuiset lapsensa ovat iloisia nähdessään isänsä, joka haluaa hyvittää sen, että oli jättänyt heidät. Hän ehdottaa, että Margaret-tytär ilmoittautuisi koulun loppukouluun, että kaksospojat lähetettäisiin Harvardin yliopistoon, että vanhin poika saisi töitä ja että nuorin poika asuisi hänen ja Mildredin luona. Lapsensa kehotuksesta Peggy suostuu vastahakoisesti, vaikka tuntee menettävänsä heidät. Mildred vakuuttaa, että lapset palaavat vielä jonain päivänä hänen luokseen, mutta Peggy uskoo, että heidän uusi suhteensa isäänsä vaarantaa hänen oman tulevaisuutensa Bartin kanssa.</w:t>
      </w:r>
    </w:p>
    <w:p>
      <w:r>
        <w:rPr>
          <w:b/>
        </w:rPr>
        <w:t xml:space="preserve">Esimerkki 1.1050</w:t>
      </w:r>
    </w:p>
    <w:p>
      <w:r>
        <w:t xml:space="preserve">Fakta1: dokumenttiryhmä seuraa Cody Maverickin seikkailuja, Fakta2: 17-vuotias pohjoinen kalliopingviini asuu Shiverpoolin Etelämantereella Ednan ja isoveljen kanssa, Fakta3: kykyjenetsijä Shorebird nimeltä saapuu etsimään osallistujia Big Z Memorial -surffauskilpailuun, Fakta4: Cody tarttuu tilaisuuteen perheen tuen puutteesta huolimatta, Fakta5: Lani vie hänet sedän luo</w:t>
      </w:r>
    </w:p>
    <w:p>
      <w:r>
        <w:rPr>
          <w:b/>
        </w:rPr>
        <w:t xml:space="preserve">Tulos</w:t>
      </w:r>
    </w:p>
    <w:p>
      <w:r>
        <w:t xml:space="preserve">Dokumenttiryhmä seuraa Cody Maverickin, 17-vuotiaan pohjoisen kalliopingviinin, joka asuu Shiverpoolissa Etelämantereella äitinsä Ednan ja isoveljensä Glenin kanssa. Cody on halunnut ammattilaisurffaajaksi siitä lähtien, kun legendaarinen surffaaja Ezekiel Big Z Topanga vieraili luonaan useita vuosia sitten. Kun Mikey-niminen kykyjenetsijä saapuu etsimään osallistujia Big Z Memorial -surffauskilpailuun, Cody tarttuu tilaisuuteen huolimatta perheensä tuen puutteesta. Matkalla kilpailuun Cody ystävystyy toisen osallistujan, Chicken Joen, kanssa. Osallistujat saapuvat Pen Gu -saarelle, jossa kilpailu järjestetään, ja Cody tapaa hengenpelastajana työskentelevän gentuopingviininaaraan Lanin, johon hän rakastuu välittömästi. Hän tapaa myös Tank The Shredder Evansin, ylimielisen pingviinin, joka on voittanut Big Z Memorial -kilpailun yhdeksän kertaa sen jälkeen, kun se järjestettiin ensimmäisen kerran Z:n väitetyn kuoleman jälkeen edellisessä kilpailussa kymmenen vuotta sitten. Cody näkee tämän vandalisoivan Big Z:n muistomerkkiä ja haastaa Tankin heti surffauskamppailuun. Tank voittaa kaksintaistelun helposti, kun taas Cody melkein hukkuu. Lani pelastaa hänet ja vie hänet setänsä, Nörtin, luokse auttamaan Codya toipumaan vammoistaan. Cody herää ja joutuu paniikkiin, kun hän ei löydä muistokaulakorua, jonka hän sai lapsena Big Z:ltä. Geek arvostelee kaulakorua, mutta päättää palauttaa sen, kun hän myöhemmin löytää sen majastaan. Palauttaessaan kaulakorua Geek löytää Codyn istumassa koa-tukin päällä ja tarjoutuu auttamaan häntä tekemään täydellisen surffilaudan. He yrittävät viedä tukin takaisin Geekin talolle, mutta menettävät sen hallinnan ja päätyvät rannalle kauas kilpailusta. Kun Cody pääsee rannalle, hän löytää hökkelin, joka on täynnä vanhoja pokaaleja ja surffilautoja, jotka ovat itse asiassa Zs:n omaisuutta. Havainnoituaan Geekiä surullisesti katselemassa majaan hän tajuaa, että Geek on itse asiassa Z ja pyytää tätä opettamaan häntä surffaamaan. Z suostuu vastahakoisesti, mutta sanoo, että Codyn on ensin tehtävä oma lauta. Yritys ei kuitenkaan onnistu, sillä kärsimätön Cody ei kuuntele Z:n neuvoja ja tekee epävakaan laudan, joka hajoaa heti, kun hän yrittää mennä veteen. Vihaisena hän ryntää pois ja törmää Laniin, joka lopulta suostuttelee hänet palaamaan. Sinä yönä onnellisempi ja kärsivällisempi Cody työstää uutta lautaa, saa sen valmiiksi aamuun mennessä ja nukahtaa. Z kehuu Codya laudasta, mutta kun Cody on innokas aloittamaan harjoittelun, hän antaa Codyn tehdä surffaukseen liittymättömiä, näennäisesti alhaalta vaikuttavia tehtäviä. Kärsivällisyytensä Z:n kanssa menetettyään hän asettaa tämän laudan päälle ja työntää hänet veteen tämän nukkuessa pilan vuoksi. Z kysyy häneltä, oliko hänellä hauskaa, ja kun Cody vastaa myöntävästi, Z vie hänet veteen ja alkaa opettaa häntä surffaamaan aalloilla, ja Lani liittyy molempien seuraan. Sen jälkeen Cody kysyy Z:ltä, tulisiko hän helvetti katsomaan kilpailua, mutta Z kieltäytyy sanomalla, että hän lavasti kuolemansa, koska tajusi, ettei pysty kilpailemaan silloisen kilpailijansa Tankin kanssa, ja että hän oli pettynyt. Cody ei ole vaikuttunut siitä, että Z vain luovutti, vaan heittää mureasti Z:n hänelle antaman kaulakorun mereen ja lähtee, tapaa Joen ja palaa kilpailuun juuri kun se alkaa. Tank pääsee helposti finaaliin, samoin kuin Cody ja Joe. Semifinaalissa Tank taistelee Codyn kanssa, ja Tank yrittää heittää Codyn pois laudaltaan, mutta Tank putoaa omalta laudaltaan ja häviää. Finaalin aikana Tank kuitenkin ryntää sisään ja yrittää lyödä Joen pois laudaltaan. Cody puuttuu asiaan viime hetkellä ja lähettää hänet ja Tankin ulos ja Boneyard-nimiseen surffausesteeseen, joka on tappanut sinne uskaltautuneita surffaajia. Tank lyö Codyn pois laudaltaan ennen kaatumistaan, ja Lani pelastaa hänet. Z, joka oli salaa seurannut Codyn esitystä, pelastaa Codyn jättimäisestä aallosta ja auttaa hänet takaisin rannalle turvallisesti. Z ja Cody saavat selville, että Joe voitti oletusarvoisesti, koska Tank ja Cody hylättiin. Cody kuitenkin hyväksyy tappion, sillä hän on päättänyt pitää mieluummin vain hauskaa. Z paljastaa itsensä katsojille ja kutsuu heidät kaikki surffaamaan hänen rannalleen. Cody päättää haastattelunsa pohtimalla menneitä tapahtumia ja liittyy sitten muiden ystäviensä seuraan veteen.</w:t>
      </w:r>
    </w:p>
    <w:p>
      <w:r>
        <w:rPr>
          <w:b/>
        </w:rPr>
        <w:t xml:space="preserve">Esimerkki 1.1051</w:t>
      </w:r>
    </w:p>
    <w:p>
      <w:r>
        <w:t xml:space="preserve">Fakta1: elokuva sijoittuu aikakauteen, Fakta2: Fakta3: Beltrami poistuu kirkosta Anna-Marien häiden jälkeen, Fakta4: petos paljastuu ja kuolee ampumalla, Fakta5: maalaus herää henkiin ja Anna-Marien isoisoäiti poistuu kehyksestä.</w:t>
      </w:r>
    </w:p>
    <w:p>
      <w:r>
        <w:rPr>
          <w:b/>
        </w:rPr>
        <w:t xml:space="preserve">Tulos</w:t>
      </w:r>
    </w:p>
    <w:p>
      <w:r>
        <w:t xml:space="preserve">Elokuva sijoittuu aikaan, jolloin Itävalta hallitsi Italiaa vuoden 1830 Itävallan ja Italian sodan aikana. Walter Pidgeonin esittämä eversti Vultow, itävaltalaisen ratsuväkirykmentin johtaja, lähetetään Italiaan kukistamaan lombardialaisen aristokratian johtama kapina. Vultow päättää mennä Allan Priorin esittämän kreivi Adrian Beltramin linnaan, joka on yksi vallankumouksen johtajista. Tämä sattuu olemaan Beltramin hääpäivä. Kun Beltrami on astumassa kirkosta ulos häidensä jälkeen kreivitär AnnaMarie Vivienne Segalin kanssa, hän saa tietää, että eversti Vultow lähestyy nopeasti kaupunkia etsiessään häntä. Morsiamensa käskystä Beltrami pakenee linnasta, mutta hän pyytää siluettileikkuria Tangya esittämään häntä ja suojelemaan AnnaMarieta. Kun Adrian palaa naamioituneena, hänet esitellään Vultowille laulajana ja siluetinleikkaajana, ja kun kreivi vaatii häntä luomaan siluetin, hän värvää Tangyn avukseen. Huijaus paljastuu, ja Vultow tuomitsee Adrianin kuolemaan teloituskomennuksella, ellei AnnaMarie alistu hänen seksuaalisiin vaatimuksiinsa. AnnaMarie haluaa pelastaa miehensä, ja hän näyttää Vultowille muotokuvan isoisoäitinsä muotokuvasta ja selittää, miksi naisella on yllään vain ermiiniviitta. Hänen esi-isänsä tappoi aikoinaan miehen suojellakseen hänen kunniaansa, ja kreivitär pelkää, että hänen on pakko tehdä samoin. Maalaus herää henkiin, ja AnnaMarien isoisoäiti astuu alas kehyksestä ja syleilee Vultowia, joka on nyt humalassa samppanjasta. Hän nukahtaa ja näkee unta, että AnnaMarie antautuu vapaaehtoisesti hänelle, ja herättyään hän määrää Adrianin vapautettavaksi siinä erheellisessä uskossa, että AnnaMarie on nyt hänen. Kun Vultow saa uutisen italialaisten joukkojen etenemisestä, hän lähtee, ja kreivi ja kreivitär palaavat yhteen. Elokuva sisälsi niin paljon PreCode-huumoria, että se törmäsi monilla alueilla sensuuriongelmiin. Elokuva keräsi suuria yleisömääriä Chicagossa, jossa se esitettiin Adults Only -elokuvana. Elokuvan ääniraidalta löytyy hämmästyttävän vihjailevaa dialogia. Eräässä kohtauksessa Sophie-nimistä turmeltunutta tanssijaa näyttelevä Myrna Loy saa selville, että Vultow Walter Pidgeon, joka oli aiemmin ihastunut hänen viehätysvoimaansa ja rakastellut hänen kanssaan, on tavannut AnnaMarie Vivienne Segalin ja ihastunut hänen viehätysvoimaansa ja unohtanut Sophien täysin. Sophie julistaa, että saan hänet takaisin! Tanssin, kunnes hänen verensä höyryää!" ja aloittaa pitkän illallispöydän päällä hyvin viettelevällä tavalla hehkuvan tanssinumeron yrittäessään houkutella Vultow'n takaisin AnnaMarien viehätyksestä. Toisessa kohtauksessa Vultow keskustelee AnnaMarien kanssa. Hän uskoo olleensa tämän kanssa seksuaalisessa kanssakäymisessä edellisen yön aikana. Todellisuudessa hän kuitenkin torkahti juotuaan liikaa viinaa ja näki koko episodin unta. Keskustelu kulkee seuraavasti:</w:t>
      </w:r>
    </w:p>
    <w:p>
      <w:r>
        <w:rPr>
          <w:b/>
        </w:rPr>
        <w:t xml:space="preserve">Esimerkki 1.1052</w:t>
      </w:r>
    </w:p>
    <w:p>
      <w:r>
        <w:t xml:space="preserve">Fakta1: Tohtori Simon Sparrow häviää Binghamille johtavan kirurgin viran, Fakta2: Fakta3: potilaat maksavat luontoissuorituksina maaseutupraktiikkaa, joka vaihtelee kotiviljellyistä vadelmista haudutettuun loheen, Fakta4: Benskin järjestää Sparrow'n ja Benskinin paluun St Swithinin sairaalaan, Fakta5: Sparrow aloittaa kirurgisen jatkokoulutuksen Sir Lancelot Sprattin johdolla.</w:t>
      </w:r>
    </w:p>
    <w:p>
      <w:r>
        <w:rPr>
          <w:b/>
        </w:rPr>
        <w:t xml:space="preserve">Tulos</w:t>
      </w:r>
    </w:p>
    <w:p>
      <w:r>
        <w:t xml:space="preserve">Takaisin St Swithinin sairaalassa tohtori Simon Sparrow häviää itsekkäälle tohtori Binghamille johtavan kirurgin paikan. Koska hän tuntee, ettei hänellä ole tulevaisuutta kirurgina, hän ottaa vastaan yleislääkärin työn teollisuuskaupungissa. Hän huomaa joutuvansa tekemään suurimman osan työstä, myös yökäyntejä, ja joutuu myös kumppaninsa flirttailevan vaimon kohteeksi. Sitten hän ottaa sijaislääkärin paikan tohtori PotterShinen Harley Streetin vastaanotolta, jossa suurin osa potilaista on hölmöjä aristokraatteja ja neuroottisia seurapiirineitä. Hän lähtee kolmen kuukauden kuluttua ja siirtyy maaseudulla sijaitsevaan vastaanotolle, jossa potilaat maksavat luontoissuorituksina, jotka vaihtelevat kotiviljellyistä vadelmista haudutettuun loheen. Samaan aikaan Tony Benskin reputtaa loppukokeensa - jälleen kerran - ja matkustaa Irlantiin, jossa hän ostaa hyvin kyseenalaisen lääketieteen tutkinnon. Tämä johtaa siihen, että hän pääsee rikkaan aristokraattisen rouvan yksityislääkäriksi Wiltshireen. Sparrow ja Benskin lähtevät lyhyelle lomalle Ranskaan, jossa he pelastavat St Swithin'sissa työskentelevän tohtori Hopcroftin nololta tapaukselta. Vastineeksi hän järjestää Sparrow'n ja Benskinin paluun St Swithin'siin. Sparrow aloittaa kirurgian jatkokoulutuksen Sir Lancelot Sprattin johdolla, kun taas Benskinistä tulee rikkaan maharadžan henkilökohtainen lääkäri.</w:t>
      </w:r>
    </w:p>
    <w:p>
      <w:r>
        <w:rPr>
          <w:b/>
        </w:rPr>
        <w:t xml:space="preserve">Esimerkki 1.1053</w:t>
      </w:r>
    </w:p>
    <w:p>
      <w:r>
        <w:t xml:space="preserve">Fakta1: Fakta2: tohtori Burnetilla on pakkomielle löytää legendaarinen ja korvaamaton Molokin kultainen naamio, jonka uskotaan olevan haudattuna roomalaisen kenraalin kadonneeseen hautaan jossain Algerian autiomaassa: Portmanilla ei ole varaa maksaa arkeologin palkkaamista, Fakta3: Nicholas Chapman on innokas työskentelemään ilman palkkaa, Fakta4: Jacquesin isä on paikallisen muinaismuseon intendentti, Fakta5: Petris ja Kress pakottavat Chapmanin paljastamaan haudan sijainnin.</w:t>
      </w:r>
    </w:p>
    <w:p>
      <w:r>
        <w:rPr>
          <w:b/>
        </w:rPr>
        <w:t xml:space="preserve">Tulos</w:t>
      </w:r>
    </w:p>
    <w:p>
      <w:r>
        <w:t xml:space="preserve">Brittiläisen museon muinaishistorian tutkija Burnet Portmanilla on pakkomielle löytää legendaarinen ja korvaamaton Molokin kultainen naamio, jonka uskotaan olevan haudattuna roomalaisen kenraalin kadonneeseen hautaan jossain Algerian autiomaassa. Hän suunnittelee viimeisintä löytöretkeään, mutta hänellä ei ole varaa maksaa arkeologin palkkaamista mukaansa. Hän kuulee museon kuraattorilta, että Nicholas Chapman Heflin, suosittu amerikkalainen arkeologisten kirjojen kirjoittaja, on halukas lähtemään mukaan ja työskentelemään ilman palkkaa sillä ehdolla, että hän voi julkaista kokemuksensa lehtiartikkeleina ja kirjoina. Burnet epäilee Chapmanin asiantuntemusta ja hyväuskoisuutta, mutta suostuu lopulta päästämään hänet mukaan. Heidän tietämättään Burnetin ja Chapmanin mukana Algeriin suuntautuvalla lennolla ovat häikäilemätön omaisuudenmetsästäjä Petris Charles Goldner ja hänen apurinsa Kress Jacques B. Brunius, jotka ovat yhtä innokkaita saamaan naamion käsiinsä, mutta heidän tapauksessaan puhtaasti taloudellisista syistä. Saavuttuaan Algeriin Burnet tapaa tyttärensä Anne Hendrixin ja tämän poikaystävän Jacques Jacques Francois'n, jonka isä on paikallisen antiikkimuseon intendentti. Chapman on ihastunut Anneen, mutta Anne pitää miehen suorasukaisuutta vastenmielisenä. Samana iltana Chapman menee yksin yökerhoon, jossa Kress asettuu hänen luokseen, tarjoilee hänelle juotavaa ja esittelee hänet vatsatanssijalle. Nautinnollisen illan jälkeen Chapman palaa hotellihuoneeseensa ja huomaa, että hänen tavaransa on pengottu ja kartat varastettu. Burnetin seurue lähtee kamelilla Saharan halki, ja heitä uhkaavat vaarat, kuten tuulimyrskyt ja vihamielisten aavikkonomadien hyökkäykset. Lopulta he pääsevät salaisille haudoille ja pelastuvat täpärästi hengissä, kun katto romahtaa heidän kaivaessaan. Petris ja Kress ilmestyvät paikalle ja pakottavat Chapmanin paljastamaan haudan sijainnin. He laativat suunnitelman Burnetin ja hänen seurueensa tappamiseksi, jotta he saisivat naamion itselleen. Chapman osoittautuu kuitenkin paremmaksi kuin he ja pelastaa päivän. Petris ja Kress on hoidettu, ja naamio löytyy turvallisesti. Anne tajuaa rakastuneensa Chapmaniin, ja Jacques myöntää suurpiirteisesti, että he ovat hyvä pari. Burnet myöntää olleensa väärässä epäillessään Chapmanin pätevyyttä ja ryhtyy siirtämään naamiota turvallisesti Lontooseen.</w:t>
      </w:r>
    </w:p>
    <w:p>
      <w:r>
        <w:rPr>
          <w:b/>
        </w:rPr>
        <w:t xml:space="preserve">Esimerkki 1.1054</w:t>
      </w:r>
    </w:p>
    <w:p>
      <w:r>
        <w:t xml:space="preserve">Fakta1: Al Crowthers ja Melvin Jones tavattuaan ystävystyivät laivaston rekrytointilinjalla, Fakta2: Fakta3: Melvin on allerginen naisten kosmetiikalle, ja lääkäri määräsi hänet matkustamaan merelle, Fakta4: naiset tapasivat jonossa kiusaajan, Fakta5: miehistö lähetetään seuraavalla sukellusveneellä Havaijille.</w:t>
      </w:r>
    </w:p>
    <w:p>
      <w:r>
        <w:rPr>
          <w:b/>
        </w:rPr>
        <w:t xml:space="preserve">Tulos</w:t>
      </w:r>
    </w:p>
    <w:p>
      <w:r>
        <w:t xml:space="preserve">Al Crowthers Dean Martin ja Melvin Jones Jerry Lewis ystävystyvät tavattuaan laivaston rekrytointijonossa. Al on yrittänyt värväytyä jo aiemmin, 11 kertaa, mutta hänet on aina hylätty huonon polven takia. Hän kuitenkin jatkaa yrittämistä voidakseen tehdä vaikutuksen naisiin, mukaan lukien Betty Hutton cameoroolissa Hetty Buttonina. Melvin puolestaan on allerginen naisten kosmetiikalle, ja lääkäri määräsi hänelle merimatkan, joten hän päätti liittyä laivastoon, koska se oli ainoa tapa, jolla hänellä oli varaa noudattaa lääkärin määräyksiä. Alin tietämättä merivoimien vaatimuksia on alennettu, ja tällä kertaa hänet ja Melvin on hyväksytty. Heidät komennetaan Lardoski Robert Straussille, kiusaajalle, jonka he tapasivat jonossa ja jota he kutsuivat läskipääksi. San Diegossa ollessaan Melvin rakastuu Hilda Jones Marion Marshalliin,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 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hulatanssijaksi Melvin saa suudelman. Al voittaa vedon ja Corinnen, ja Melvin selvittää asiat Hildan kanssa.</w:t>
      </w:r>
    </w:p>
    <w:p>
      <w:r>
        <w:rPr>
          <w:b/>
        </w:rPr>
        <w:t xml:space="preserve">Esimerkki 1.1055</w:t>
      </w:r>
    </w:p>
    <w:p>
      <w:r>
        <w:t xml:space="preserve">Fakta1: Fakta2: Sailor Kewpie Wiggins on rakastunut Gloriaan: Fakta3: Kewpie esittelee Glorian ja Maen ystävilleen, Fakta4: Sadie Freytag on mustasukkainen Gloriasta, Fakta5: Tom ja Gloria saapuvat kilpailun päämajaan ja saavat tarpeeksi ääniä voittaakseen kilpailun.</w:t>
      </w:r>
    </w:p>
    <w:p>
      <w:r>
        <w:rPr>
          <w:b/>
        </w:rPr>
        <w:t xml:space="preserve">Tulos</w:t>
      </w:r>
    </w:p>
    <w:p>
      <w:r>
        <w:t xml:space="preserve">Gloria Fay Joan Blondell ja Mae OBrien Glenda Farrell ovat huvipuistossa työskenteleviä entisiä showtyttöjä. Merimies Kewpie Wiggins Allen Jenkins on rakastunut Gloriaan, mutta kun hän voittaa kaikki heidän palkintonsa taidollaan renkaiden heittelyssä, hän saa tietää, että Gloria ja Mae ovat varattomia. Kewpie ehdottaa, että Gloria osallistuu Miss Tyynenmeren laivasto -kilpailuun voittaakseen rahapalkinnon. Sitten Kewpie tarjoutuu osallistumaan nyrkkeilyotteluun voittaakseen 5000 ääntä Glorialle. Hän esittelee Glorian ja Maen ystävälleen kersantti Tom Foster Warren Hullille. Tom ja Gloria rakastuvat. Nyrkkeilyottelun aikana Kewpie on häviämässä ottelun, kunnes hän näkee, että Gloria ja Tom halailevat yhdessä yleisön joukossa. Suuttuneena hän tyrmää vastustajansa ja päättää antaa 5000 äänensä toiselle kilpailijalle Virgie Matthews Marie Wilsonille. Gloria on kuitenkin edelleen hieman edellä kilpailussa. Sadie Freytag Minna Gombell, joka on naimisissa kauneuskilpailun luoneen August Freytagin kanssa, on kateellinen Glorialle ja päättää siepata hänet, jotta palkinto menisi jonkun muun sijasta. Kun Mae saa tietää suunnitelmista, hän hälyttää Kewpien, joka näkee kidnappaajien laittavan naisen pieneen veneeseen. Kewpie jahtaa heitä laivaan, jossa hän vapauttaa naisen, joka on lopulta Sadie. Viime hetkellä Tom ja Gloria saapuvat kilpailun päämajaan, ja heillä on tarpeeksi ääniä, jotta hän voi voittaa kilpailun. Glorialla ja Maella on nyt tarpeeksi rahaa palata kotiin New Yorkiin.</w:t>
      </w:r>
    </w:p>
    <w:p>
      <w:r>
        <w:rPr>
          <w:b/>
        </w:rPr>
        <w:t xml:space="preserve">Esimerkki 1.1056</w:t>
      </w:r>
    </w:p>
    <w:p>
      <w:r>
        <w:t xml:space="preserve">Fakta1: Fakta2: Fakta3: John tappaa myös Tomin Nancyn, Fakta4: Dan ja Charlie vievät Alisonin instituuttiin, Fakta5: Charlie ja Alison löytävät Johnin Danin kanssa tappaen toisen työntekijän.</w:t>
      </w:r>
    </w:p>
    <w:p>
      <w:r>
        <w:rPr>
          <w:b/>
        </w:rPr>
        <w:t xml:space="preserve">Tulos</w:t>
      </w:r>
    </w:p>
    <w:p>
      <w:r>
        <w:t xml:space="preserve">Teksasilaisessa pikkukaupungissa mielisairas John Kirby tappaa kaksi perheenjäsentä, joiden luona hän asui. Seriffi Daniel Dan Stevens ja hänen apulaisseriffinsä Charlie vastaavat ja pidättävät lopulta Johnin, mutta hän irrottautuu käsiraudoista, päihittää muut poliisit ja tarttuu yhteen heidän revolvereistaan, mikä pakottaa poliisit avaamaan tulen ja ampumaan Johnin. Vakavasti loukkaantunut ja lähellä kuolemaa oleva John kuljetetaan instituuttiin, jossa hänen psykiatrinsa Thomas Tom Halman työskentelee yhdessä kahden lääkärin kanssa, jotka ovat myös geeniteknikkoja: tohtori Phillip Spires ja tohtori Paul Vaughn. Pelastaakseen Johnin Phillip ehdottaa, että häntä hoidetaan hänen ja Paulin luoman kaavan avulla, joka parantaa solujen voimaa ja uudistumista. Tom vastustaa sen käyttöä Johnin psykoosin vuoksi, ja Phillip suostuu aluksi, mutta antaa kaavaa kuitenkin Tomin lähdettyä. Elvytetty ja lähes mykäksi mutta käytännössä haavoittumattomaksi tehty John pakenee instituutista ja jäljittää Tomin kotiinsa. Samaan aikaan Dan kutsuu Tomin siskon Alisonin, jota hän seurustelee, matkalle. John murtautuu Tomsin kotiin, ja he tappelevat. Vaikka Johnia ammutaan useita kertoja ja hänet työnnetään alas portaita, Tom kuolee. Tomsin vaimo Nancy löytää miehensä ruumiin, ja John tappaa myös hänet. Alison saapuu hakemaan matkavarusteitaan ja löytää veljensä ja sisaruksensa ruumiit, mutta John pakenee, kun Dan ja Charlie saapuvat paikalle poliisin kanssa. Dan ja Charlie vievät Alisonin instituuttiin tietämättä, että myös John on palannut sinne hakemaan Phillipiä ja Paulia hoitamaan haavojaan. Tajutessaan, että tilanne on riistäytynyt käsistä, Phillip lähtee tutkimaan näytteitä, kun taas Paul yrittää tappaa Johnin ruiskuttamalla häneen happoa. John selviää ja tappaa Paulin lyhyen kamppailun jälkeen pistämällä häntä ruiskulla. Löydettyään Paulin ruumiin Phillip palaa toimistoonsa, jossa hän puhuu lyhyesti Johnin kanssa ennen kuin katkaisee tämän kaulan. Danin ollessa muualla Charlie ja Alison huomaavat Johnin tappavan toisen työntekijän; Charlie yrittää pidättää hänet, mutta haavoittuu kuolettavasti, kun John murtaa hänen selkänsä. Dan palaa juuri ajoissa huomaamaan Charlien kuolevan ja suojelee Alisonia Johnilta. Takaa-ajon jälkeen Dans auto kolaroi, ja John jää kiinni autoon, joka syttyy tuleen. Tämä haavoittaa häntä, mutta hän hyppää läheiseen järveen ja toipuu nopeasti. Alisonin katsellessa, Dan ja Kirby käyvät lähitaistelua. Molemmat miehet saavat iskuja, mutta Dan voittaa Johnin potkaisemalla häntä useita kertoja ja heittää hänet sitten läheiseen kaivoon, mikä näyttää tappavan hänet. Kun Johnin verilöyly on ohi, Dan ja Alison lähtevät. Syvällä kaivossa John kuitenkin yhtäkkiä pulpahtaa vedestä ja selviää hengissä.</w:t>
      </w:r>
    </w:p>
    <w:p>
      <w:r>
        <w:rPr>
          <w:b/>
        </w:rPr>
        <w:t xml:space="preserve">Esimerkki 1.1057</w:t>
      </w:r>
    </w:p>
    <w:p>
      <w:r>
        <w:t xml:space="preserve">Fakta1: entinen alastonmalli ja prostituoitu on johtajatar, joka asuu yläpuolella olevassa asunnossa Andyn kanssa, Fakta2: Fakta3: varakas perhe menestyy moottoriurheilussa, Fakta4: Davidilla ei ole varaa mennä naimisiin hänen kanssaan, eikä perhe koskaan hyväksy hänen työtään, Fakta5: varakas ihailija hankkii hänelle ja pojalleen asunnon.</w:t>
      </w:r>
    </w:p>
    <w:p>
      <w:r>
        <w:rPr>
          <w:b/>
        </w:rPr>
        <w:t xml:space="preserve">Tulos</w:t>
      </w:r>
    </w:p>
    <w:p>
      <w:r>
        <w:t xml:space="preserve">Entinen alastonmalli ja prostituoitu Ruth on kilpa-ajajien suosiman lontoolaisen juomaklubin johtajatar, ja hän asuu yläkerrassa sijaitsevassa asunnossa aviottoman poikansa Andyn kanssa. Toinen lapsi on hänen vieraantuneen aviomiehensä perheen huostassa. Klubilla hän tapaa Davidin, kypsymättömän nuoren miehen hyväosaisesta perheestä, joka haluaa menestyä moottoriurheilussa mutta kärsii rahapulasta ja liiallisesta alkoholinkäytöstä. Ruth ihastuu miehen ulkonäköön ja charmiin, mutta suhde on tuhoon tuomittu. Ilman työtä Ruthilla ei ole varaa mennä naimisiin Ruthin kanssa, eikä hänen perheensä hyväksyisi häntä. Kun Ruth tekee humalassa kohtauksen klubilla, hän saa potkut ja joutuu kodittomaksi. Varakas ihailija hankkii hänelle ja hänen pojalleen asunnon, mutta hän tapailee yhä Davidia. Kun nainen kertoo Davidille olevansa raskaana, mies ei tee asialle mitään, ja nainen saa keskenmenon. Järkyttyneenä hän menee Hampsteadissa sijaitsevaan taloon, jossa hän uskoo Davidin olevan juhlissa. Mies tulee ulos ja menee tytön kanssa pubiin. Ruth odottaa pubin ulkopuolella, ja kun David tulee ulos, hän tappaa hänet neljällä laukauksella. Ruth pidätetään, häntä vastaan nostetaan syyte ja hänet hirtetään.</w:t>
      </w:r>
    </w:p>
    <w:p>
      <w:r>
        <w:rPr>
          <w:b/>
        </w:rPr>
        <w:t xml:space="preserve">Esimerkki 1.1058</w:t>
      </w:r>
    </w:p>
    <w:p>
      <w:r>
        <w:t xml:space="preserve">Fakta1: Terri Fletcher on teini-ikäinen, jolla on intohimo laulamiseen ja joka haaveilee ammattilaulajaksi ryhtymisestä, Fakta2: Fakta3: Paul At riitelee Simon Paulin kanssa valmistujaispäivän grillijuhlissa, Fakta4: Robin Childers oli sekaantunut Jayn kanssa edellisenä kesänä, Fakta5: Simon lentää Los Angelesiin tuodakseen Terrin kotiin pyrkiäkseen pitämään Terrin turvassa.</w:t>
      </w:r>
    </w:p>
    <w:p>
      <w:r>
        <w:rPr>
          <w:b/>
        </w:rPr>
        <w:t xml:space="preserve">Tulos</w:t>
      </w:r>
    </w:p>
    <w:p>
      <w:r>
        <w:t xml:space="preserve">Terri Fletcher Hilary Duff on teini-ikäinen, jolla on intohimo laulamiseen ja joka haaveilee ammattilaulajan urasta. Hän haluaa osallistua musiikkiohjelmaan, josta hän voisi saada 10 000 dollarin stipendin. Hänen ylisuojeleva isänsä Simon David Keith, toisen polven ravintoloitsija, paheksuu Terrin suunnitelmia ja toteaa, että laulajan ammatti ei ehkä ole kannattava elämänvalinta. Simon uskoo, että Terri loukkaantuu, jos hän lähtee Los Angelesiin, ja haluaisi mieluummin, että hän jatkaa perheyrityksen pyörittämistä. Terri on hyvin läheinen vanhemman veljensä Paul Jason Ritterin kanssa, joka tukee täysin Terrin unelmaa isän sanoista huolimatta. Paulin valmistujaispäivän grillijuhlissa hän riitelee Simonin kanssa, joka riidan tuoksinassa antaa pojalleen kotiarestia. Terri vie Paulin salaa pois kotoa Three Days Gracen konserttiin. Paluumatkalla he joutuvat auto-onnettomuuteen. Terri herää sairaalassa, jossa hän saa tietää, että Paul on kuollut. Terri menettää kiinnostuksensa laulamiseensa ja myös musiikkiohjelmaan. Terrin äiti Frances Rita Wilson on kuitenkin toista mieltä; koska hän tietää, että Paul olisi halunnut Terrin osallistuvan ohjelmaan, hän suostuttelee eloonjääneen jälkeläisensä lähtemään. Frances kertoo Simonille, että Terri aikoo asua kesän ajan tätinsä Nina Rebecca De Mornayn luona Palm Desertissä, ja sallii tyttärensä matkustaa Los Angelesiin. Terri saapuu Los Angelesiin ja kokee vaikeita koettelemuksia: hänen takkinsa varastetaan, taksikuski on kärttyisä, ja kun hän saapuu musiikkikoululle, ovi on lukossa; opiskelutoveri Jay Oliver James päästää hänet sisään, ja Terri pääsee turvallisesti perille. Ohjelmassa ollessaan Terri saa uusia ystäviä ja oppii paljon musiikista, mutta ongelmia syntyy, kun häntä vaivaavat muistot auto-onnettomuudesta, joka vei Paulin hengen, ja hänen on yhä vaikeampaa pitää osallistumisensa ohjelmaan salassa isältään. Elokuvan aikana Terri kehittää keskinäisen kiintymyksensä Jayta kohtaan, mutta hän joutuu kilpailemaan Robin Childersin Lauren C. Mayhew, joka oli edellisenä kesänä tekemisissä Jayn kanssa. Vaikka Robinilla on edelleen tunteita Jayta kohtaan, on selvää, ettei tämä vastaa tunteisiinsa. Jay yrittää saada Robinin lopettamaan pyrkimyksensä pitää hänet ja Terri erossa toisistaan. Erään kerran Jay suutelee häntä juuri, kun Terri astuu sisään. Jay työntää Robinin pois, mutta Terri juoksee itkien pois välittämättä Jayn väitteestä, että suudelma ei merkinnyt mitään. Myöhemmin Terri ja hänen kämppäkaverinsa Denise Dana Davis löytävät Jayn humalassa ja vievät hänet muualle raitistumaan. Jay pyytää anteeksi, ja Terri suostuu viimeistelemään kappaleen, jota he ovat työstäneet stipendikilpailua varten. Kotona Simon saa tietää Terrin tempusta ja raivostuu. Simon lentää Los Angelesiin hakemaan Terrin kotiin, jotta Terri olisi turvassa. Viimeisenä päivänä Simon tulee koululle, ja Terri löytää hänet pakkaamasta tavaroitaan; hän moittii tytärtään siitä, että tämä on ollut tottelematon ja pettänyt häntä sekä kääntänyt oman sisarensa ja vaimonsa häntä vastaan. Terri anelee häntä antamaan hänen viedä loppuun sen, minkä hän aloitti, eikä antaa kesän mennä hukkaan. Lopulta hän tajuaa, miten itsekkäästi hän oli toiminut, ja antaa tytön esiintyä. Terri ja Jay esittävät sitten Terrin kanssa kirjoittamansa kappaleen, jonka he omistavat Paulille. Stipendipalkinnon voittaa Denise, mutta Simon on silti ylpeä tyttärestään ja tämän kyvyistä. Hän on myös iloinen siitä, että tytön viimeinen muisto Paulista on konsertin arvoinen, toisin kuin Simonin oma heidän riitansa ja Paulin myöhempi rajoittaminen makuuhuoneeseensa. Terrin opettajat toivovat näkevänsä hänet ensi vuonna; Simon vastaa, että he saattavat nähdä hänet. Lopputeksteissä Terri esiintyy vanhemmilleen ja Ninalle, ja Jay kannustaa häntä.</w:t>
      </w:r>
    </w:p>
    <w:p>
      <w:r>
        <w:rPr>
          <w:b/>
        </w:rPr>
        <w:t xml:space="preserve">Esimerkki 1.1059</w:t>
      </w:r>
    </w:p>
    <w:p>
      <w:r>
        <w:t xml:space="preserve">Fakta1: Louie 's Sweet Shopin etuikkuna on usein paikallisten naapuruston lasten baseball-pelien uhri, Fakta2: läheinen tyhjä tontti pitää poissa ongelmista, Fakta3: lapset pelaamaan palloa, Fakta4: Slip ja Sach ovat täydellisiä henkilökohtaisiin tarpeisiin, Fakta5: pojat saavat tietää perheen juonista, jotka aiheuttavat hurjan takaa-ajon talon läpi.</w:t>
      </w:r>
    </w:p>
    <w:p>
      <w:r>
        <w:rPr>
          <w:b/>
        </w:rPr>
        <w:t xml:space="preserve">Tulos</w:t>
      </w:r>
    </w:p>
    <w:p>
      <w:r>
        <w:t xml:space="preserve">Louies Sweet Shopin etuikkuna on usein paikallisten naapuruston lasten pesäpallopelien uhri. Bowery Boysin mielestä läheinen tyhjä tontti olisi täydellinen paikka, jossa lapset voisivat pelata palloa ja pysyä poissa ongelmista. Slip ja Sach matkustavat rankkasateen aikana tapaamaan tontin omistajia heidän kotonaan Long Islandilla. Kävi ilmi, että omistajat, kaikki saman perheen jäseniä, ovat täysin hulluja. Dereck, hullu tiedemies, haluaa aivot gorillalleen. Hänen veljensä Anton haluaa aivot robotilleen Gorogille. Heidän sisarensa Amelia tarvitsee tuoretta lihaa maneettipuulleen, ja veljentytär Francine on vampyyri. Koska perhe kokee, että Slip ja Sach sopivat täydellisesti heidän henkilökohtaisiin tarpeisiinsa, he pyytävät kaksikkoa yöksi. Pojat saavat pian tietää perheen juonista, mikä aiheuttaa hurjan takaa-ajon talon läpi. Louie, Butch ja Chuck vierailevat kotona etsimässä Slipiä ja Sachia, eivätkä hekään joudu pian sekaantumaan hulluuteen.</w:t>
      </w:r>
    </w:p>
    <w:p>
      <w:r>
        <w:rPr>
          <w:b/>
        </w:rPr>
        <w:t xml:space="preserve">Esimerkki 1.1060</w:t>
      </w:r>
    </w:p>
    <w:p>
      <w:r>
        <w:t xml:space="preserve">Fakta1: elokuva alkaa mustavalkoisena nyky-Kiinassa, Fakta2: poika palaa kylään kuultuaan isän kuolemasta, Fakta3: isä tuli kylään opettajaksi, Fakta4: hallitus palaa kaupunkiin, Fakta5: opettaja pidätettiin kylästä rangaistuksena siitä, että hän oli jättänyt tehtävänsä kaupunkiin ilman lupaa.</w:t>
      </w:r>
    </w:p>
    <w:p>
      <w:r>
        <w:rPr>
          <w:b/>
        </w:rPr>
        <w:t xml:space="preserve">Tulos</w:t>
      </w:r>
    </w:p>
    <w:p>
      <w:r>
        <w:t xml:space="preserve">The Road Home on tarina maalaistytön ja nuoren opettajan rakastumisesta ja opettajan kuolemasta vuosia myöhemmin, jolloin heidän poikansa palaa isosta kaupungista hautajaisiin. Elokuva alkaa mustavalkoisena nyky-Kiinassa, kun poika Sun Honglei palaa kaupungista kyläänsä kuultuaan isänsä kuolemasta. Hänen äitinsä, Zhao Di Zhao Yulian, vaatii noudattamaan perinnettä ja kantamaan arkun takaisin heidän syrjäiseen kyläänsä jalan, jotta hänen miehensä henki muistaisi tiensä kotiin. Kertojana poika kertoo vanhempiensa kosiskelutarinan, joka on niin kuuluisa, että se on saanut kylän legendan aseman. Tässä synkkä mustavalkoisuus muuttuu eloisiksi väreiksi, kun tarina siirtyy menneisyyteen. Hänen isänsä, Luo Changyu Zheng Hao, tuli kylään opettajaksi. Heti Zhao Di Zhang Ziyi ihastui häneen ja Zhang Ziyi häneen. Näin alkoi kosiskelu, joka koostui lähinnä heidän välisistä katseiden vaihdoista. Valitettavasti seurustelu keskeytyi, kun Luo sai hallituksen kutsun palata kaupunkiin. Useat arvostelijat ovat spekuloineet, että elokuvan takaumaosuus sijoittuu oikeiston vastaisen kampanjan aikaan ja että Luon kutsuminen takaisin tapahtui tutkimuksia ja kuulusteluja varten. Zhao Dis sydän särkyi; hän vaati Luun odottamista lumessa ja sairastui niin pahasti, että kyläläiset luulivat hänen kuolevan. Kuultuaan uutisen hänen sairaudestaan opettaja pääsi kuitenkin hiipimään takaisin kylään, ja Zhao Di toivotti kyynelehtien tervetulleeksi nähdessään rakkaansa. Heidän rakkautensa ei kuitenkaan toteutunut vielä muutamaan vuoteen, koska opettaja pidettiin poissa kylästä rangaistuksena siitä, että hän oli jättänyt tehtävänsä kaupungille ilman lupaa. Palatessaan nykypäivään ja mustavalkoisena poika tajuaa, miten tärkeä tämä rituaali arkun kantamisesta takaisin kylään on hänen äidilleen Zhao Di:lle, ja hän suostuu tekemään kaikki tarvittavat järjestelyt äidin toiveen täyttämiseksi. Kylän pormestari kertoo hänelle, että voi olla vaikeaa löytää riittävästi kantajia kantamaan isää kotiin, sillä kylässä on enää vähän nuoria kyvykkäitä miehiä. Pormestari ja poika pääsevät sopimukseen kantajille maksettavasta hinnasta. Mutta kun kulkue lähtee liikkeelle, yli 100 ihmistä saapuu paikalle auttamaan kylän eri sukupolvien ajan opettajana toimineen miehen arkun kotiinkantamisessa. Pormestari palauttaa rahat pojalle, sillä kukaan ei hyväksy maksua siitä, että tehdään jotain, mitä he pitävät pikemminkin kunniana kuin tehtävänä. Sen päivän aamuna, jona poika lähtee palaamaan työhönsä kaupunkiin, hän toteuttaa isänsä unelman ja opettaa luokkaa vanhassa koulurakennuksessa, joka oli keskeisessä asemassa vanhempiensa rakastumisen kannalta, käyttäen isänsä itse kirjoittamaa oppikirjaa.</w:t>
      </w:r>
    </w:p>
    <w:p>
      <w:r>
        <w:rPr>
          <w:b/>
        </w:rPr>
        <w:t xml:space="preserve">Esimerkki 1.1061</w:t>
      </w:r>
    </w:p>
    <w:p>
      <w:r>
        <w:t xml:space="preserve">Fakta1: Fakta2: Harriet asui Atlantic Cityssä, oli ollut mukana venäläisten taistelulajien kouluttajan kanssa ja huutaa unissaan Ralph-nimistä henkilöä, Fakta3: Rose varoittaa Charlieta olemaan varovainen, Fakta4: Charlie pyytää Tonya tutkimaan Harrietin ja rouva X:n tarinaa, Fakta5: Tony johdattaa poliisit hotelliin, mutta Harriet uskoo yhä, että hän on murhaaja.</w:t>
      </w:r>
    </w:p>
    <w:p>
      <w:r>
        <w:rPr>
          <w:b/>
        </w:rPr>
        <w:t xml:space="preserve">Tulos</w:t>
      </w:r>
    </w:p>
    <w:p>
      <w:r>
        <w:t xml:space="preserve">Charlie MacKenzie Myers on San Franciscossa asuva beat-runoilija, joka on eronnut jälleen yhdestä naisesta vainoharhaisen käsityksen perusteella. Hänen ystävänsä Tony, poliisi, huomauttaa, että Charlie yksinkertaisesti pelkää sitoutumista ja yrittää keksiä tai keksiä minkä tahansa syyn erota. Charlie tapaa teurastaja Harrietin, ja he löytävät nopeasti yhteisen sävelen välilleen. He alkavat seurustella, ja Charlie saa tietää, että Harriet asui ennen Atlantic Cityssä, oli ollut tekemisissä venäläisen kamppailulajivalmentajan kanssa ja huutaa unissaan Ralph-nimistä henkilöä. Yövyttyään eräänä yönä hänen luonaan Charlie tapaa Harrietin eksentrisen siskon Rosen, joka varoittaa Charlieta varovaisuudesta. Kun he jatkavat toistensa tapaamista, Charlie ja Harriet rakastuvat. Hän järjestää Harrietin kanssa illallisen, jossa hän tapaa vanhempansa Stuartin ja Mayn, jotka molemmat uskovat salaliittoteorioihin ja saavat uutisensa Weekly World News -lehden tabloidista. Siellä ollessaan Charlie huomaa erään lehden, jossa kuvataan juttua rouva X:stä, morsiamesta, joka tappaa miehensä häämatkoillaan kirveellä ja vastaa kaikin tavoin Harrietin tähän asti osoittamaa maneerikäyttäytymistä. Charlie muuttuu vainoharhaiseksi ja pyytää Tonya tutkimaan Harrietin ja rouva X:n juttua. Tony paljastaa, että rouva X:n aviomiehet on kaikki ilmoitettu kadonneiksi vaimojensa ohella, mikä vakuuttaa, että Harriet ei todennäköisesti ole rouva X. Charlie pysyy hermostuneena, ja muutamien ongelmallisten treffien jälkeen hän päättää erota Harrietista. Myöhemmin Tony kertoo, että rouva X:n tarinan murhaaja on tunnustanut. Helpottuneena Charlie pyytää Harrietilta anteeksi lausumalla hänelle katoltaan yhden beat-runonsa. He tekevät sovinnon, ja Harriet selittää Charlien hämmennyksen historiasta, kuten sen, että Ralph oli hänen tuntemansa naisen nimi. Jonkin aikaa myöhemmin Charlie kosii Harrietia, minkä tämä vastahakoisesti hyväksyy epäröinnin jälkeen. Hääseremonian jälkeen he lähtevät häämatkalle syrjäiseen vuoristohotelliin. Lähdön jälkeen Tony saa tietää, että tunnustanut murhaaja on itse asiassa pakonomainen valehtelija. Hän lähettää Harrietin kuvan kadonneiden aviomiesten tunnetuille työtovereille, ja kaikki ilmoittavat Harrietin olleen heidän ystäviensä vaimo. Koska puhelinlinjat hotelliin ovat poikki myrskyn takia, Tony vuokraa lentokoneen. Laskeuduttuaan hän pystyy soittamaan Charlielle paikalle ja varoittamaan häntä siitä, että Harriet on oikeasti rouva X, mutta hotellin puhelinlinja on poikki ja sähköt ovat poikki. Charlie on paniikissa ja yrittää pysyä erossa Harrietista kertomatta tälle, mitä hän tietää, mutta hotellin henkilökunta pakottaa hänet hääsviittiin heidän ensimmäiseksi yhteiseksi yöksi. Charlie jää yksin ja löytää Dear Jane -kirjeen, jonka hän on muka kirjoittanut ja jossa hän selittää poissaolonsa Harrietille. Yhtäkkiä Rose ilmestyy kirves kädessään. Rose kertoo Charlielle, ettei hänen pitänyt löytää kirjettä, ja paljastaa olevansa rouva X:n tappaja, jonka mielestä Harrietin aviomiehet vievät hänen siskonsa häneltä, ja siksi hän tappoi heidät hääyönä, mikä saa Harrietin uskomaan, että kumpikin aviomies yksinkertaisesti jätti hänet. Tämän jälkeen Charlie joutuu kissa-hiiri-leikkiin, jossa hän pysyy poissa Rosen luota poliisin saapumista odotellessaan. Tony johdattaa poliisit hotelliin, mutta pidättää Harrietin, koska hän uskoo yhä, että hän on murhaaja. Jahattuaan Charlieta hotellin katolle Rose heilauttaa kirvestä Charlieta kohti, ja hänet heitetään alas rakennuksesta, ja vain Charlie pitää hänet pystyssä, jotta hän ei putoaisi kuolemaan. Tony tulee kiinni hänen putoamisestaan, jolloin hänet pidätetään ja viedään pois. Charlie ja Harriet jatkavat sen jälkeen elämäänsä onnellisena pariskuntana.</w:t>
      </w:r>
    </w:p>
    <w:p>
      <w:r>
        <w:rPr>
          <w:b/>
        </w:rPr>
        <w:t xml:space="preserve">Esimerkki 1.1062</w:t>
      </w:r>
    </w:p>
    <w:p>
      <w:r>
        <w:t xml:space="preserve">Fakta1: Fakta2: maksaa leikkaus korjata Shalini 's silmät, Fakta3: poliisi epäilee Muthusamy varastamisesta kultainen riipus, Fakta4: Shalini ystävystyy lääkäri, Fakta5: Raja suositella häntä Raja</w:t>
      </w:r>
    </w:p>
    <w:p>
      <w:r>
        <w:rPr>
          <w:b/>
        </w:rPr>
        <w:t xml:space="preserve">Tulos</w:t>
      </w:r>
    </w:p>
    <w:p>
      <w:r>
        <w:t xml:space="preserve">Muthusamy Pandiarajan on köyhä ja huononnäköinen mies, joka vaeltaa kaduilla. Kaattayi Manorama, vanha nainen ja katuastrologi, ystävystyy hänen kanssaan ja antaa hänelle rahaa ruokaan joka päivä. Muthusamy menetti vanhempansa nuorena. Eräänä päivänä hän tapaa Shalini Rajashreen, sokean kukkamyyjän, ja Muthusamy ystävystyy viattoman Shalinin kanssa, joka esittelee itsensä rikkaana liikemiehenä. Shalinilla on veli: Veerasamy, pelätty rähinöitsijä. Muthusamy rakastuu hitaasti Shaliniin. Hän päättää maksaa Shalinin silmien korjausleikkauksen: hän työskenteli yötä päivää ja myi äitinsä kultaripustuksen. Poliisi epäilee Muthusamya kultariipuksen varastamisesta ja pidättää hänet, mutta ennen pidätystä hän onnistuu antamaan rahansa Shalinille. Onnistuneen leikkauksen jälkeen Shalini näkee, mutta Muthusamy ei ole paikalla näkemässä hänen onneaan. Shalini ystävystyy hänen silmänsä leikanneen lääkärin Raja Radha Ravin kanssa. Raja pitää hänen ääntään suloisena ja suosittelee häntä ystävälleen, musiikkiohjaaja Raja. Shalininin ensimmäisestä laulusta tulee listamenestys, ja hänestä tulee elokuva-alan kiireisin laulaja. Vapauduttuaan vankilasta Muthusamy yrittää tavata Shalinin. Se, mitä seuraavaksi tapahtuu, on tarinan loppuosa.</w:t>
      </w:r>
    </w:p>
    <w:p>
      <w:r>
        <w:rPr>
          <w:b/>
        </w:rPr>
        <w:t xml:space="preserve">Esimerkki 1.1063</w:t>
      </w:r>
    </w:p>
    <w:p>
      <w:r>
        <w:t xml:space="preserve">Fakta1: Pushpanathan suostuttelee opiskelukaveri Manoharin perustamaan tekstiilitehtaan, Fakta2: Fakta3: Bhanumathi on rakastunut Pushpanathaniin, Fakta4: Kanchana saa tietää aviomiehen suhteesta Bhanumathiin, Fakta5: Seetha on rakastunut Sabeshaniin.</w:t>
      </w:r>
    </w:p>
    <w:p>
      <w:r>
        <w:rPr>
          <w:b/>
        </w:rPr>
        <w:t xml:space="preserve">Tulos</w:t>
      </w:r>
    </w:p>
    <w:p>
      <w:r>
        <w:t xml:space="preserve">Pushpanathan on Mathurin Zamindar ja hänen leskeksi jäänyt äitinsä Ponnammal. Opiskelutoverinsa Manohar suostuttelee hänet perustamaan tekstiilitehtaan. Manohar onnistuu manipuloimaan Pushpanathanin varallisuutta ja ohjaamaan sitä muualle. Hän esittelee Pushpanathanin kaupungin tanssijalle Bhanumathille. Vaikka Bhanumathi on prostituoidun tytär, hän elää kunniakasta elämää. Bhanumathi on rakastunut Pushpanathaniin. Zamindarin entinen kirjanpitäjä Neelamegham Pillai elää nyt äärimmäisessä köyhyydessä. Hänen lapsenlapsensa ovat Kanchana ja Sabeshan. Pushpanathan tulee auttamaan perhettään. Hän ihastuu Kanchanaan ja menee naimisiin tämän kanssa. Hän vakuuttaa Bhanumathille, että avioliitto ei vaikuta hänen rakkauteensa Kanchanaan. Anoppi kohtelee Kanchanaa huonosti. Hänen sydämensä särkyy, kun hän saa tietää miehensä suhteesta Bhanumathiin. Tekstiilitehtaan rakentamisen aiheuttama taloudellinen kriisi ja kotihuolet häiritsevät Pushanathanin mielenrauhaa. Mathuriin saapuu nuori naislääkäri Seetha. Pushpanathan tuntee vetoa häneen. Mutta Seetha on rakastunut opiskelutoveriinsa lääkäri Sabeshaniin. Kanchana palaa epäluulosta ja mustasukkaisuudesta. Seetha lähtee Mathurista välttääkseen Pushpanathanin, joka purkaa vihaansa vaimoon. Kanchana lähtee kotoa, eikä Pushpanathan anna Kanchanan ottaa poikaansa. Ponnammal alkaa vähitellen ymmärtää, mikä arvo Kanchanalla on. Hän ja Bhanumati pyytävät Pushpanathania tuomaan Kanchanan takaisin kotiin. Bhanumathi kuolee ja siirtää kaiken omaisuutensa Kanchanan pojalle. Tarina päättyy siihen, että Sabeshan menee naimisiin Seethan kanssa ja Pushpanathan tuo Kanchanan takaisin kotiin.</w:t>
      </w:r>
    </w:p>
    <w:p>
      <w:r>
        <w:rPr>
          <w:b/>
        </w:rPr>
        <w:t xml:space="preserve">Esimerkki 1.1064</w:t>
      </w:r>
    </w:p>
    <w:p>
      <w:r>
        <w:t xml:space="preserve">Fakta1: pari miestä nujertaa Jean Dexterin tyrmäämällä hänet kloroformilla ja hukuttamalla hänet kylpyammeeseen, Fakta2: murharyhmän etsivä luutnantti Dan Muldoon ja nuori työtoveri saavat tehtäväkseen Jeanin tapauksen, Fakta3: lääkärintarkastus Jeanin tapauksen on todettu olleen murha, Fakta4: Takaisin poliisiasemalla Frank Niles väittää olevansa liikesuhteessa Jeanin kanssa, Fakta5: Jeanin vanhemmat herra ja Batoryn vanhemmat saapuvat New Yorkiin tunnistamaan ruumiin muodollisesti.</w:t>
      </w:r>
    </w:p>
    <w:p>
      <w:r>
        <w:rPr>
          <w:b/>
        </w:rPr>
        <w:t xml:space="preserve">Tulos</w:t>
      </w:r>
    </w:p>
    <w:p>
      <w:r>
        <w:t xml:space="preserve">Kuuman New Yorkin kesäyön myöhäistunteina pari miestä taltuttaa ja tappaa Jean Dexterin, entisen mallin, tyrmäämällä hänet kloroformilla ja hukuttamalla hänet kylpyammeeseensa. Kun toinen murhaajista on omantunnontuskissaan humalassa, toinen tappaa hänet, nostaa ruumiin ilmaan ja heittää sen East Riveriin. Murharyhmän komisario Dan Muldoon ja hänen nuori työtoverinsa, etsivä Jimmy Halloran, saavat tehtäväkseen Jeansin tapauksen, joka lääkärintutkimuksen mukaan oli murha eikä onnettomuus. Muldoon on ollut murharyhmässä 22 vuotta, Halloran kolme kuukautta. Tapahtumapaikalla poliisi kuulustelee Jeansin taloudenhoitajaa Martha Swensonia Jeansin ystävistä, ja tämä kertoo heille eräästä herra Hendersonista. He löytävät myös unilääkepullon ja hänen osoitekirjansa. Halloran kuulustelee pillereitä määrännyttä lääkäriä Lawrence Stonemania ja Ruth Morrisonia, toista mallia. Takaisin poliisiasemalla Muldoon kuulustelee Frank Nilesia, joka valehtelee kaikesta, väittää vain olevansa liikesuhteessa Jeaniin ja kieltää tuntevansa Ruthin, jonka kanssa hän on kihloissa. Poliisi saa nopeasti selville totuuden monien hänen valheidensa takaa. Myöhemmin Muldoon päättelee Jeansin kaulan mustelmista, että ainakin kaksi miestä tappoi hänet. Samana iltana Jeansin vanhemmat, herra ja rouva Batory, joista hän oli vieraantunut, saapuvat New Yorkiin tunnistamaan ruumiin virallisesti ja kertovat etsiville, ettei heillä ole tietoa Jeansin tuttavista. Seuraavana aamuna etsivät saavat tietää, että Frank myi Stonemanilta varastetun kultaisen savukekotelon ja osti sen jälkeen menolipun Meksikoon. He saavat myös selville, että Jeansin sormus oli varastettu varakkaan rouva Hyltonin kodista. Rouva Hyltonin Park Avenuen asunnossa poliisi saa tietää, että sormus kuului itse asiassa hänen tyttärelleen, joka heidän yllätyksekseen osoittautuu Ruthiksi. Kun he saavat tietää, että myös Ruthin kihlasormus on varastettua omaisuutta, Muldoon ja Halloran vievät Ruthin Franksin asuntoon, jossa he sattumalta keskeyttävät jonkun murhayrityksen. Murhaaja ampuu poliiseja ja pakenee läheiseen korkeajunaan. Kun Frankia kuulustellaan varastetuista koruista, hän väittää, että ne olivat kaikki lahjoja Jeanilta, mikä paljastaa hänen todellisen suhteensa Jeaniin, Ruthin harmiksi. Frank pidätetään koruvarkauksista, mutta murhajuttu jää avoimeksi. Halloran saa tietää, että East Riveristä löydetty Peter Backaliksen, pikkurikollisen, ruumis kuoli muutama tunti Dexterin murhan jälkeen, ja yhdistää nämä kaksi tapausta toisiinsa. Muldoon on tosin epäileväinen, mutta antaa hänen seurata johtolankaa ja määrää kaksi poliisivoimien veteraanietsivää auttamaan Hallorania selvitystyössä. Menetelmällisen mutta työläs tutkimuksen avulla Halloran saa selville, että Backalin rikoskumppani korukaupan ryöstössä oli Willie Garzah, entinen painija, joka soitti mielellään huuliharppua. Samalla kun Halloran ja hänen tiiminsä koluavat New Yorkin Lower East Sidea Garzahin vanhan mainosvalokuvan avulla, Muldoon pakottaa Frank Nilesin tunnistamaan Jeansin salaperäisen poikaystävän. Tohtori Stoneman on Henderson. Stonemanin vastaanotolla Muldoon käyttää Frankia hyväkseen saadakseen naimisissa olevan lääkärin tunnustamaan, että hän rakastui Jeaniin, mutta saa tietää, että tämä ja Frank käyttivät häntä hyväkseen ryöstääkseen hänen seurapiiriystäviään. Frank tunnustaa sitten, että Garzah tappoi Jeanin ja Backaliksen. Halloran ja Muldoon ovat eri lähestymistapoja käyttäen päätyneet samaan murhaajaan. Sillä välin Halloran löytää lopulta Garzahin ja yrittää teeskennellen Backaliksen olevan sairaalassa huijata Garzahia saattamaan hänet takaisin sairaalaan, mutta Garzah tietää tappaneensa Backaliksen ja näkee tempun läpi. Entinen painija lyö jäniksenä aloittelevaa etsivää, jolloin tämä menee hetkeksi tajuttomaksi. Garzah yrittää kadota täpötäydessä kaupungissa, mutta poliisien laskeutuessa asuinalueelle paniikissa oleva Garzah herättää huomiota, kun hän ampuu ja tappaa sokean miehen opaskoiran Williamsburgin sillan kävelykadulla. Garzah yrittää paeta sillan yli, mutta kun poliisi lähestyy molemmista suunnista, hän alkaa kiivetä yhteen sillan torneista, jolloin häntä ammutaan ja hän haavoittuu. Ylhäällä tornissa Garzah kieltäytyy antautumasta, laukaukset vaihtuvat, häneen osuu jälleen ja hän putoaa kuolemaan. Kun New Yorkin ilmakuvia ja katukuvia näytetään, kerronta päättyy ikoniseen repliikkiin: Alastomassa kaupungissa on kahdeksan miljoonaa tarinaa. Tämä on ollut yksi niistä.</w:t>
      </w:r>
    </w:p>
    <w:p>
      <w:r>
        <w:rPr>
          <w:b/>
        </w:rPr>
        <w:t xml:space="preserve">Esimerkki 1.1065</w:t>
      </w:r>
    </w:p>
    <w:p>
      <w:r>
        <w:t xml:space="preserve">Fakta1: elokuva alkaa taistelu Tyson pojan kanssa BBA Final Tournament of World Championships, Fakta2: miehen nimi On piilotettu tumma vähän petoja sinetöity levätä muinaisen kuninkaan toinen käsi, Fakta3: Tengai vie opiskelijoita matkalle miehen nimi muinaiset rauniot, Fakta4: rock koska taukoja paljastaa salaisen chamber.Daichi on kukistettu takaisin stadionilla arpi 's salaperäinen valo, Fakta5: Professori ja opiskelijat saavuttavat salaperäinen sali kivipöydän keskellä</w:t>
      </w:r>
    </w:p>
    <w:p>
      <w:r>
        <w:rPr>
          <w:b/>
        </w:rPr>
        <w:t xml:space="preserve">Tulos</w:t>
      </w:r>
    </w:p>
    <w:p>
      <w:r>
        <w:t xml:space="preserve">Elokuva alkaa Tysonin ja pojan taistelusta BBA:n MM-kisojen lopputurnauksessa. Juuri kun taistelu päättyy, salaperäinen Daichi-niminen poika astuu stadionille ja haastaa Tysonin taisteluun kanssaan. Tyson suostuu vastahakoisesti ja molemmat laukaisevat teränsä. Toisaalta mies nimeltä professori Tengai vie oppilaansa retkelle muinaisiin raunioihin, jossa hän selittää heille, että siellä on piilossa pimeän purevia petoja, jotka muinainen kuningas on sinetöinyt lepäämään. Takaisin taistelussa Tyson alkaa lyödä Daichia, joka raivoissaan alkaa voimaannuttaa teräänsä ja hänen otsassaan oleva arpi vaalenee. Muinaisissa raunioissa tuon arpien salaperäisen valon takia kivi murtuu paljastaen salaisen kammion." Daichi kukistetaan takaisin stadionilla, mutta raunioissa on alkanut toinen tarina. Professori ja hänen oppilaansa astuvat kätkettyyn luolaan kunnioituksesta ja saavuttavat salaperäisen salin, jonka keskellä on kivipöytä. He pääsevät sinne ja yhtäkkiä salin seiniin suljetut purevat pedot vapautuvat ja orjuuttavat neljä lasta. niistä tulee pahoja ja vangitsevat professorin, koska heidän muistinsa on kadonnut. Tyson saa pian elokuvan aikana tietää, että nuo tummat bittipedot haluavat nyt sinetöidä neljän teränmurtajan vaaleat bittipedot ja että nuo bittipedot ovat itse asiassa neljän pyhän bittipedon tummat versiot. Lopulta käydään suuri taistelu, jossa teränmurtajat ovat voitokkaita. Pimeät pedot joutuvat jälleen kerran lepoon, ja koko raunio romahtaa lopulta.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docId:91B0BA8BBAAE21432F8D816CC5836BF4</keywords>
  <dc:description>generated by python-docx</dc:description>
  <lastModifiedBy/>
  <revision>1</revision>
  <dcterms:created xsi:type="dcterms:W3CDTF">2013-12-23T23:15:00.0000000Z</dcterms:created>
  <dcterms:modified xsi:type="dcterms:W3CDTF">2013-12-23T23:15:00.0000000Z</dcterms:modified>
  <category/>
</coreProperties>
</file>